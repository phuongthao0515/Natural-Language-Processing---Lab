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1620C1">
      <w:pPr>
        <w:pStyle w:val="9"/>
        <w:numPr>
          <w:ilvl w:val="0"/>
          <w:numId w:val="1"/>
        </w:numPr>
        <w:tabs>
          <w:tab w:val="left" w:pos="1798"/>
        </w:tabs>
        <w:spacing w:before="95" w:after="0" w:line="240" w:lineRule="auto"/>
        <w:ind w:left="1798" w:right="0" w:hanging="358"/>
        <w:jc w:val="left"/>
        <w:rPr>
          <w:b/>
          <w:sz w:val="24"/>
          <w:szCs w:val="24"/>
        </w:rPr>
      </w:pPr>
      <w:bookmarkStart w:id="0" w:name="1 Introduction"/>
      <w:bookmarkEnd w:id="0"/>
      <w:bookmarkStart w:id="1" w:name="_bookmark0"/>
      <w:bookmarkEnd w:id="1"/>
      <w:r>
        <w:rPr>
          <w:b/>
          <w:spacing w:val="-2"/>
          <w:sz w:val="24"/>
          <w:szCs w:val="24"/>
        </w:rPr>
        <w:t>Introduction</w:t>
      </w:r>
    </w:p>
    <w:p w14:paraId="21509156">
      <w:pPr>
        <w:pStyle w:val="6"/>
        <w:spacing w:before="6"/>
        <w:rPr>
          <w:b/>
          <w:sz w:val="24"/>
          <w:szCs w:val="24"/>
        </w:rPr>
      </w:pPr>
    </w:p>
    <w:p w14:paraId="5589A792">
      <w:pPr>
        <w:pStyle w:val="6"/>
        <w:spacing w:line="225" w:lineRule="auto"/>
        <w:ind w:left="1435" w:right="1431" w:firstLine="4"/>
        <w:jc w:val="both"/>
        <w:rPr>
          <w:sz w:val="24"/>
          <w:szCs w:val="24"/>
        </w:rPr>
      </w:pPr>
      <w:r>
        <w:rPr>
          <w:spacing w:val="-2"/>
          <w:sz w:val="24"/>
          <w:szCs w:val="24"/>
        </w:rPr>
        <w:t>Recent</w:t>
      </w:r>
      <w:r>
        <w:rPr>
          <w:spacing w:val="-7"/>
          <w:sz w:val="24"/>
          <w:szCs w:val="24"/>
        </w:rPr>
        <w:t xml:space="preserve"> </w:t>
      </w:r>
      <w:r>
        <w:rPr>
          <w:spacing w:val="-2"/>
          <w:sz w:val="24"/>
          <w:szCs w:val="24"/>
        </w:rPr>
        <w:t>years</w:t>
      </w:r>
      <w:r>
        <w:rPr>
          <w:spacing w:val="-7"/>
          <w:sz w:val="24"/>
          <w:szCs w:val="24"/>
        </w:rPr>
        <w:t xml:space="preserve"> </w:t>
      </w:r>
      <w:r>
        <w:rPr>
          <w:spacing w:val="-2"/>
          <w:sz w:val="24"/>
          <w:szCs w:val="24"/>
        </w:rPr>
        <w:t>have</w:t>
      </w:r>
      <w:r>
        <w:rPr>
          <w:spacing w:val="-7"/>
          <w:sz w:val="24"/>
          <w:szCs w:val="24"/>
        </w:rPr>
        <w:t xml:space="preserve"> </w:t>
      </w:r>
      <w:r>
        <w:rPr>
          <w:spacing w:val="-2"/>
          <w:sz w:val="24"/>
          <w:szCs w:val="24"/>
        </w:rPr>
        <w:t>featured</w:t>
      </w:r>
      <w:r>
        <w:rPr>
          <w:spacing w:val="-7"/>
          <w:sz w:val="24"/>
          <w:szCs w:val="24"/>
        </w:rPr>
        <w:t xml:space="preserve"> </w:t>
      </w:r>
      <w:r>
        <w:rPr>
          <w:spacing w:val="-2"/>
          <w:sz w:val="24"/>
          <w:szCs w:val="24"/>
        </w:rPr>
        <w:t>a</w:t>
      </w:r>
      <w:r>
        <w:rPr>
          <w:spacing w:val="-7"/>
          <w:sz w:val="24"/>
          <w:szCs w:val="24"/>
        </w:rPr>
        <w:t xml:space="preserve"> </w:t>
      </w:r>
      <w:r>
        <w:rPr>
          <w:spacing w:val="-2"/>
          <w:sz w:val="24"/>
          <w:szCs w:val="24"/>
        </w:rPr>
        <w:t>trend</w:t>
      </w:r>
      <w:r>
        <w:rPr>
          <w:spacing w:val="-7"/>
          <w:sz w:val="24"/>
          <w:szCs w:val="24"/>
        </w:rPr>
        <w:t xml:space="preserve"> </w:t>
      </w:r>
      <w:r>
        <w:rPr>
          <w:spacing w:val="-2"/>
          <w:sz w:val="24"/>
          <w:szCs w:val="24"/>
        </w:rPr>
        <w:t>towards</w:t>
      </w:r>
      <w:r>
        <w:rPr>
          <w:spacing w:val="-7"/>
          <w:sz w:val="24"/>
          <w:szCs w:val="24"/>
        </w:rPr>
        <w:t xml:space="preserve"> </w:t>
      </w:r>
      <w:r>
        <w:rPr>
          <w:spacing w:val="-2"/>
          <w:sz w:val="24"/>
          <w:szCs w:val="24"/>
        </w:rPr>
        <w:t>pre-trained</w:t>
      </w:r>
      <w:r>
        <w:rPr>
          <w:spacing w:val="-7"/>
          <w:sz w:val="24"/>
          <w:szCs w:val="24"/>
        </w:rPr>
        <w:t xml:space="preserve"> </w:t>
      </w:r>
      <w:r>
        <w:rPr>
          <w:spacing w:val="-2"/>
          <w:sz w:val="24"/>
          <w:szCs w:val="24"/>
        </w:rPr>
        <w:t>language</w:t>
      </w:r>
      <w:r>
        <w:rPr>
          <w:spacing w:val="-7"/>
          <w:sz w:val="24"/>
          <w:szCs w:val="24"/>
        </w:rPr>
        <w:t xml:space="preserve"> </w:t>
      </w:r>
      <w:r>
        <w:rPr>
          <w:spacing w:val="-2"/>
          <w:sz w:val="24"/>
          <w:szCs w:val="24"/>
        </w:rPr>
        <w:t>representations</w:t>
      </w:r>
      <w:r>
        <w:rPr>
          <w:spacing w:val="-7"/>
          <w:sz w:val="24"/>
          <w:szCs w:val="24"/>
        </w:rPr>
        <w:t xml:space="preserve"> </w:t>
      </w:r>
      <w:r>
        <w:rPr>
          <w:spacing w:val="-2"/>
          <w:sz w:val="24"/>
          <w:szCs w:val="24"/>
        </w:rPr>
        <w:t>in</w:t>
      </w:r>
      <w:r>
        <w:rPr>
          <w:spacing w:val="-7"/>
          <w:sz w:val="24"/>
          <w:szCs w:val="24"/>
        </w:rPr>
        <w:t xml:space="preserve"> </w:t>
      </w:r>
      <w:r>
        <w:rPr>
          <w:spacing w:val="-2"/>
          <w:sz w:val="24"/>
          <w:szCs w:val="24"/>
        </w:rPr>
        <w:t>NLP</w:t>
      </w:r>
      <w:r>
        <w:rPr>
          <w:spacing w:val="-7"/>
          <w:sz w:val="24"/>
          <w:szCs w:val="24"/>
        </w:rPr>
        <w:t xml:space="preserve"> </w:t>
      </w:r>
      <w:r>
        <w:rPr>
          <w:spacing w:val="-2"/>
          <w:sz w:val="24"/>
          <w:szCs w:val="24"/>
        </w:rPr>
        <w:t>systems,</w:t>
      </w:r>
      <w:r>
        <w:rPr>
          <w:spacing w:val="-6"/>
          <w:sz w:val="24"/>
          <w:szCs w:val="24"/>
        </w:rPr>
        <w:t xml:space="preserve"> </w:t>
      </w:r>
      <w:r>
        <w:rPr>
          <w:spacing w:val="-2"/>
          <w:sz w:val="24"/>
          <w:szCs w:val="24"/>
        </w:rPr>
        <w:t>applied</w:t>
      </w:r>
      <w:r>
        <w:rPr>
          <w:spacing w:val="-7"/>
          <w:sz w:val="24"/>
          <w:szCs w:val="24"/>
        </w:rPr>
        <w:t xml:space="preserve"> </w:t>
      </w:r>
      <w:r>
        <w:rPr>
          <w:spacing w:val="-2"/>
          <w:sz w:val="24"/>
          <w:szCs w:val="24"/>
        </w:rPr>
        <w:t>in</w:t>
      </w:r>
      <w:r>
        <w:rPr>
          <w:spacing w:val="-7"/>
          <w:sz w:val="24"/>
          <w:szCs w:val="24"/>
        </w:rPr>
        <w:t xml:space="preserve"> </w:t>
      </w:r>
      <w:r>
        <w:rPr>
          <w:spacing w:val="-2"/>
          <w:sz w:val="24"/>
          <w:szCs w:val="24"/>
        </w:rPr>
        <w:t xml:space="preserve">increasingly </w:t>
      </w:r>
      <w:r>
        <w:rPr>
          <w:sz w:val="24"/>
          <w:szCs w:val="24"/>
        </w:rPr>
        <w:t>flexible and task-agnostic ways for downstream transfer. First, single-layer representations were learned using word vectors</w:t>
      </w:r>
      <w:r>
        <w:rPr>
          <w:spacing w:val="-2"/>
          <w:sz w:val="24"/>
          <w:szCs w:val="24"/>
        </w:rPr>
        <w:t xml:space="preserve"> </w:t>
      </w:r>
      <w:r>
        <w:rPr>
          <w:sz w:val="24"/>
          <w:szCs w:val="24"/>
        </w:rPr>
        <w:t>[</w:t>
      </w:r>
      <w:r>
        <w:rPr>
          <w:sz w:val="24"/>
          <w:szCs w:val="24"/>
        </w:rPr>
        <w:fldChar w:fldCharType="begin"/>
      </w:r>
      <w:r>
        <w:rPr>
          <w:sz w:val="24"/>
          <w:szCs w:val="24"/>
        </w:rPr>
        <w:instrText xml:space="preserve"> HYPERLINK \l "_bookmark162" </w:instrText>
      </w:r>
      <w:r>
        <w:rPr>
          <w:sz w:val="24"/>
          <w:szCs w:val="24"/>
        </w:rPr>
        <w:fldChar w:fldCharType="separate"/>
      </w:r>
      <w:r>
        <w:rPr>
          <w:color w:val="2D639E"/>
          <w:sz w:val="24"/>
          <w:szCs w:val="24"/>
        </w:rPr>
        <w:t>MCCD13</w:t>
      </w:r>
      <w:r>
        <w:rPr>
          <w:color w:val="2D639E"/>
          <w:sz w:val="24"/>
          <w:szCs w:val="24"/>
        </w:rPr>
        <w:fldChar w:fldCharType="end"/>
      </w:r>
      <w:r>
        <w:rPr>
          <w:sz w:val="24"/>
          <w:szCs w:val="24"/>
        </w:rPr>
        <w:t>,</w:t>
      </w:r>
      <w:r>
        <w:rPr>
          <w:spacing w:val="-3"/>
          <w:sz w:val="24"/>
          <w:szCs w:val="24"/>
        </w:rPr>
        <w:t xml:space="preserve"> </w:t>
      </w:r>
      <w:r>
        <w:rPr>
          <w:sz w:val="24"/>
          <w:szCs w:val="24"/>
        </w:rPr>
        <w:fldChar w:fldCharType="begin"/>
      </w:r>
      <w:r>
        <w:rPr>
          <w:sz w:val="24"/>
          <w:szCs w:val="24"/>
        </w:rPr>
        <w:instrText xml:space="preserve"> HYPERLINK \l "_bookmark182" </w:instrText>
      </w:r>
      <w:r>
        <w:rPr>
          <w:sz w:val="24"/>
          <w:szCs w:val="24"/>
        </w:rPr>
        <w:fldChar w:fldCharType="separate"/>
      </w:r>
      <w:r>
        <w:rPr>
          <w:color w:val="2D639E"/>
          <w:sz w:val="24"/>
          <w:szCs w:val="24"/>
        </w:rPr>
        <w:t>PSM14</w:t>
      </w:r>
      <w:r>
        <w:rPr>
          <w:color w:val="2D639E"/>
          <w:sz w:val="24"/>
          <w:szCs w:val="24"/>
        </w:rPr>
        <w:fldChar w:fldCharType="end"/>
      </w:r>
      <w:r>
        <w:rPr>
          <w:sz w:val="24"/>
          <w:szCs w:val="24"/>
        </w:rPr>
        <w:t>]</w:t>
      </w:r>
      <w:r>
        <w:rPr>
          <w:spacing w:val="-2"/>
          <w:sz w:val="24"/>
          <w:szCs w:val="24"/>
        </w:rPr>
        <w:t xml:space="preserve"> </w:t>
      </w:r>
      <w:r>
        <w:rPr>
          <w:sz w:val="24"/>
          <w:szCs w:val="24"/>
        </w:rPr>
        <w:t>and</w:t>
      </w:r>
      <w:r>
        <w:rPr>
          <w:spacing w:val="-3"/>
          <w:sz w:val="24"/>
          <w:szCs w:val="24"/>
        </w:rPr>
        <w:t xml:space="preserve"> </w:t>
      </w:r>
      <w:r>
        <w:rPr>
          <w:sz w:val="24"/>
          <w:szCs w:val="24"/>
        </w:rPr>
        <w:t>fed</w:t>
      </w:r>
      <w:r>
        <w:rPr>
          <w:spacing w:val="-2"/>
          <w:sz w:val="24"/>
          <w:szCs w:val="24"/>
        </w:rPr>
        <w:t xml:space="preserve"> </w:t>
      </w:r>
      <w:r>
        <w:rPr>
          <w:sz w:val="24"/>
          <w:szCs w:val="24"/>
        </w:rPr>
        <w:t>to</w:t>
      </w:r>
      <w:r>
        <w:rPr>
          <w:spacing w:val="-2"/>
          <w:sz w:val="24"/>
          <w:szCs w:val="24"/>
        </w:rPr>
        <w:t xml:space="preserve"> </w:t>
      </w:r>
      <w:r>
        <w:rPr>
          <w:sz w:val="24"/>
          <w:szCs w:val="24"/>
        </w:rPr>
        <w:t>task-specific</w:t>
      </w:r>
      <w:r>
        <w:rPr>
          <w:spacing w:val="-3"/>
          <w:sz w:val="24"/>
          <w:szCs w:val="24"/>
        </w:rPr>
        <w:t xml:space="preserve"> </w:t>
      </w:r>
      <w:r>
        <w:rPr>
          <w:sz w:val="24"/>
          <w:szCs w:val="24"/>
        </w:rPr>
        <w:t>architectures,</w:t>
      </w:r>
      <w:r>
        <w:rPr>
          <w:spacing w:val="-2"/>
          <w:sz w:val="24"/>
          <w:szCs w:val="24"/>
        </w:rPr>
        <w:t xml:space="preserve"> </w:t>
      </w:r>
      <w:r>
        <w:rPr>
          <w:sz w:val="24"/>
          <w:szCs w:val="24"/>
        </w:rPr>
        <w:t>then</w:t>
      </w:r>
      <w:r>
        <w:rPr>
          <w:spacing w:val="-2"/>
          <w:sz w:val="24"/>
          <w:szCs w:val="24"/>
        </w:rPr>
        <w:t xml:space="preserve"> </w:t>
      </w:r>
      <w:r>
        <w:rPr>
          <w:sz w:val="24"/>
          <w:szCs w:val="24"/>
        </w:rPr>
        <w:t>RNNs</w:t>
      </w:r>
      <w:r>
        <w:rPr>
          <w:spacing w:val="-2"/>
          <w:sz w:val="24"/>
          <w:szCs w:val="24"/>
        </w:rPr>
        <w:t xml:space="preserve"> </w:t>
      </w:r>
      <w:r>
        <w:rPr>
          <w:sz w:val="24"/>
          <w:szCs w:val="24"/>
        </w:rPr>
        <w:t>with</w:t>
      </w:r>
      <w:r>
        <w:rPr>
          <w:spacing w:val="-3"/>
          <w:sz w:val="24"/>
          <w:szCs w:val="24"/>
        </w:rPr>
        <w:t xml:space="preserve"> </w:t>
      </w:r>
      <w:r>
        <w:rPr>
          <w:sz w:val="24"/>
          <w:szCs w:val="24"/>
        </w:rPr>
        <w:t>multiple</w:t>
      </w:r>
      <w:r>
        <w:rPr>
          <w:spacing w:val="-2"/>
          <w:sz w:val="24"/>
          <w:szCs w:val="24"/>
        </w:rPr>
        <w:t xml:space="preserve"> </w:t>
      </w:r>
      <w:r>
        <w:rPr>
          <w:sz w:val="24"/>
          <w:szCs w:val="24"/>
        </w:rPr>
        <w:t>layers</w:t>
      </w:r>
      <w:r>
        <w:rPr>
          <w:spacing w:val="-2"/>
          <w:sz w:val="24"/>
          <w:szCs w:val="24"/>
        </w:rPr>
        <w:t xml:space="preserve"> </w:t>
      </w:r>
      <w:r>
        <w:rPr>
          <w:sz w:val="24"/>
          <w:szCs w:val="24"/>
        </w:rPr>
        <w:t>of</w:t>
      </w:r>
      <w:r>
        <w:rPr>
          <w:spacing w:val="-3"/>
          <w:sz w:val="24"/>
          <w:szCs w:val="24"/>
        </w:rPr>
        <w:t xml:space="preserve"> </w:t>
      </w:r>
      <w:r>
        <w:rPr>
          <w:sz w:val="24"/>
          <w:szCs w:val="24"/>
        </w:rPr>
        <w:t>representations and contextual state were used to form stronger representations [</w:t>
      </w:r>
      <w:r>
        <w:rPr>
          <w:sz w:val="24"/>
          <w:szCs w:val="24"/>
        </w:rPr>
        <w:fldChar w:fldCharType="begin"/>
      </w:r>
      <w:r>
        <w:rPr>
          <w:sz w:val="24"/>
          <w:szCs w:val="24"/>
        </w:rPr>
        <w:instrText xml:space="preserve"> HYPERLINK \l "_bookmark104" </w:instrText>
      </w:r>
      <w:r>
        <w:rPr>
          <w:sz w:val="24"/>
          <w:szCs w:val="24"/>
        </w:rPr>
        <w:fldChar w:fldCharType="separate"/>
      </w:r>
      <w:r>
        <w:rPr>
          <w:color w:val="2D639E"/>
          <w:sz w:val="24"/>
          <w:szCs w:val="24"/>
        </w:rPr>
        <w:t>DL15</w:t>
      </w:r>
      <w:r>
        <w:rPr>
          <w:color w:val="2D639E"/>
          <w:sz w:val="24"/>
          <w:szCs w:val="24"/>
        </w:rPr>
        <w:fldChar w:fldCharType="end"/>
      </w:r>
      <w:r>
        <w:rPr>
          <w:sz w:val="24"/>
          <w:szCs w:val="24"/>
        </w:rPr>
        <w:t xml:space="preserve">, </w:t>
      </w:r>
      <w:r>
        <w:rPr>
          <w:sz w:val="24"/>
          <w:szCs w:val="24"/>
        </w:rPr>
        <w:fldChar w:fldCharType="begin"/>
      </w:r>
      <w:r>
        <w:rPr>
          <w:sz w:val="24"/>
          <w:szCs w:val="24"/>
        </w:rPr>
        <w:instrText xml:space="preserve"> HYPERLINK \l "_bookmark161" </w:instrText>
      </w:r>
      <w:r>
        <w:rPr>
          <w:sz w:val="24"/>
          <w:szCs w:val="24"/>
        </w:rPr>
        <w:fldChar w:fldCharType="separate"/>
      </w:r>
      <w:r>
        <w:rPr>
          <w:color w:val="2D639E"/>
          <w:sz w:val="24"/>
          <w:szCs w:val="24"/>
        </w:rPr>
        <w:t>MBXS17</w:t>
      </w:r>
      <w:r>
        <w:rPr>
          <w:color w:val="2D639E"/>
          <w:sz w:val="24"/>
          <w:szCs w:val="24"/>
        </w:rPr>
        <w:fldChar w:fldCharType="end"/>
      </w:r>
      <w:r>
        <w:rPr>
          <w:sz w:val="24"/>
          <w:szCs w:val="24"/>
        </w:rPr>
        <w:t xml:space="preserve">, </w:t>
      </w:r>
      <w:r>
        <w:rPr>
          <w:sz w:val="24"/>
          <w:szCs w:val="24"/>
        </w:rPr>
        <w:fldChar w:fldCharType="begin"/>
      </w:r>
      <w:r>
        <w:rPr>
          <w:sz w:val="24"/>
          <w:szCs w:val="24"/>
        </w:rPr>
        <w:instrText xml:space="preserve"> HYPERLINK \l "_bookmark180" </w:instrText>
      </w:r>
      <w:r>
        <w:rPr>
          <w:sz w:val="24"/>
          <w:szCs w:val="24"/>
        </w:rPr>
        <w:fldChar w:fldCharType="separate"/>
      </w:r>
      <w:r>
        <w:rPr>
          <w:color w:val="2D639E"/>
          <w:sz w:val="24"/>
          <w:szCs w:val="24"/>
        </w:rPr>
        <w:t>PNZtY18</w:t>
      </w:r>
      <w:r>
        <w:rPr>
          <w:color w:val="2D639E"/>
          <w:sz w:val="24"/>
          <w:szCs w:val="24"/>
        </w:rPr>
        <w:fldChar w:fldCharType="end"/>
      </w:r>
      <w:r>
        <w:rPr>
          <w:sz w:val="24"/>
          <w:szCs w:val="24"/>
        </w:rPr>
        <w:t>] (though still applied to task-specific architectures), and more recently pre-trained recurrent or transformer language models [</w:t>
      </w:r>
      <w:r>
        <w:rPr>
          <w:sz w:val="24"/>
          <w:szCs w:val="24"/>
        </w:rPr>
        <w:fldChar w:fldCharType="begin"/>
      </w:r>
      <w:r>
        <w:rPr>
          <w:sz w:val="24"/>
          <w:szCs w:val="24"/>
        </w:rPr>
        <w:instrText xml:space="preserve"> HYPERLINK \l "_bookmark214" </w:instrText>
      </w:r>
      <w:r>
        <w:rPr>
          <w:sz w:val="24"/>
          <w:szCs w:val="24"/>
        </w:rPr>
        <w:fldChar w:fldCharType="separate"/>
      </w:r>
      <w:r>
        <w:rPr>
          <w:color w:val="2D639E"/>
          <w:sz w:val="24"/>
          <w:szCs w:val="24"/>
        </w:rPr>
        <w:t>VSP</w:t>
      </w:r>
      <w:r>
        <w:rPr>
          <w:rFonts w:asci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 have been directly fine-tuned, entirely removing the need for task-specific architectures [</w:t>
      </w:r>
      <w:r>
        <w:rPr>
          <w:sz w:val="24"/>
          <w:szCs w:val="24"/>
        </w:rPr>
        <w:fldChar w:fldCharType="begin"/>
      </w:r>
      <w:r>
        <w:rPr>
          <w:sz w:val="24"/>
          <w:szCs w:val="24"/>
        </w:rPr>
        <w:instrText xml:space="preserve"> HYPERLINK \l "_bookmark192" </w:instrText>
      </w:r>
      <w:r>
        <w:rPr>
          <w:sz w:val="24"/>
          <w:szCs w:val="24"/>
        </w:rPr>
        <w:fldChar w:fldCharType="separate"/>
      </w:r>
      <w:r>
        <w:rPr>
          <w:color w:val="2D639E"/>
          <w:sz w:val="24"/>
          <w:szCs w:val="24"/>
          <w:vertAlign w:val="baseline"/>
        </w:rPr>
        <w:t>RNSS18</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"_bookmark100" </w:instrText>
      </w:r>
      <w:r>
        <w:rPr>
          <w:sz w:val="24"/>
          <w:szCs w:val="24"/>
        </w:rPr>
        <w:fldChar w:fldCharType="separate"/>
      </w:r>
      <w:r>
        <w:rPr>
          <w:color w:val="2D639E"/>
          <w:sz w:val="24"/>
          <w:szCs w:val="24"/>
          <w:vertAlign w:val="baseline"/>
        </w:rPr>
        <w:t>DCLT18</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"_bookmark123" </w:instrText>
      </w:r>
      <w:r>
        <w:rPr>
          <w:sz w:val="24"/>
          <w:szCs w:val="24"/>
        </w:rPr>
        <w:fldChar w:fldCharType="separate"/>
      </w:r>
      <w:r>
        <w:rPr>
          <w:color w:val="2D639E"/>
          <w:sz w:val="24"/>
          <w:szCs w:val="24"/>
          <w:vertAlign w:val="baseline"/>
        </w:rPr>
        <w:t>HR18</w:t>
      </w:r>
      <w:r>
        <w:rPr>
          <w:color w:val="2D639E"/>
          <w:sz w:val="24"/>
          <w:szCs w:val="24"/>
          <w:vertAlign w:val="baseline"/>
        </w:rPr>
        <w:fldChar w:fldCharType="end"/>
      </w:r>
      <w:r>
        <w:rPr>
          <w:sz w:val="24"/>
          <w:szCs w:val="24"/>
          <w:vertAlign w:val="baseline"/>
        </w:rPr>
        <w:t>].</w:t>
      </w:r>
    </w:p>
    <w:p w14:paraId="680C8719">
      <w:pPr>
        <w:pStyle w:val="6"/>
        <w:spacing w:before="108" w:line="225" w:lineRule="auto"/>
        <w:ind w:left="1440" w:right="1413" w:hanging="7"/>
        <w:jc w:val="both"/>
        <w:rPr>
          <w:sz w:val="24"/>
          <w:szCs w:val="24"/>
        </w:rPr>
      </w:pPr>
      <w:r>
        <w:rPr>
          <w:sz w:val="24"/>
          <w:szCs w:val="24"/>
        </w:rPr>
        <w:t>This last paradigm has led to substantial progress on many challenging NLP tasks such as reading comprehension, question answering, textual entailment, and many others, and has continued to advance based on new architectures and algorithms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rPr>
        <w:t>RSR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"_bookmark154" </w:instrText>
      </w:r>
      <w:r>
        <w:rPr>
          <w:sz w:val="24"/>
          <w:szCs w:val="24"/>
        </w:rPr>
        <w:fldChar w:fldCharType="separate"/>
      </w:r>
      <w:r>
        <w:rPr>
          <w:color w:val="2D639E"/>
          <w:sz w:val="24"/>
          <w:szCs w:val="24"/>
          <w:vertAlign w:val="baseline"/>
        </w:rPr>
        <w:t>LOG</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"_bookmark219" </w:instrText>
      </w:r>
      <w:r>
        <w:rPr>
          <w:sz w:val="24"/>
          <w:szCs w:val="24"/>
        </w:rPr>
        <w:fldChar w:fldCharType="separate"/>
      </w:r>
      <w:r>
        <w:rPr>
          <w:color w:val="2D639E"/>
          <w:sz w:val="24"/>
          <w:szCs w:val="24"/>
          <w:vertAlign w:val="baseline"/>
        </w:rPr>
        <w:t>YDY</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"_bookmark142" </w:instrText>
      </w:r>
      <w:r>
        <w:rPr>
          <w:sz w:val="24"/>
          <w:szCs w:val="24"/>
        </w:rPr>
        <w:fldChar w:fldCharType="separate"/>
      </w:r>
      <w:r>
        <w:rPr>
          <w:color w:val="2D639E"/>
          <w:sz w:val="24"/>
          <w:szCs w:val="24"/>
          <w:vertAlign w:val="baseline"/>
        </w:rPr>
        <w:t>LCG</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33"/>
          <w:sz w:val="24"/>
          <w:szCs w:val="24"/>
          <w:vertAlign w:val="baseline"/>
        </w:rPr>
        <w:t xml:space="preserve"> </w:t>
      </w:r>
      <w:r>
        <w:rPr>
          <w:sz w:val="24"/>
          <w:szCs w:val="24"/>
          <w:vertAlign w:val="baseline"/>
        </w:rPr>
        <w:t>However, a major limitation to this approach is that while</w:t>
      </w:r>
      <w:r>
        <w:rPr>
          <w:spacing w:val="40"/>
          <w:sz w:val="24"/>
          <w:szCs w:val="24"/>
          <w:vertAlign w:val="baseline"/>
        </w:rPr>
        <w:t xml:space="preserve"> </w:t>
      </w:r>
      <w:r>
        <w:rPr>
          <w:sz w:val="24"/>
          <w:szCs w:val="24"/>
          <w:vertAlign w:val="baseline"/>
        </w:rPr>
        <w:t>the</w:t>
      </w:r>
      <w:r>
        <w:rPr>
          <w:spacing w:val="-5"/>
          <w:sz w:val="24"/>
          <w:szCs w:val="24"/>
          <w:vertAlign w:val="baseline"/>
        </w:rPr>
        <w:t xml:space="preserve"> </w:t>
      </w:r>
      <w:r>
        <w:rPr>
          <w:sz w:val="24"/>
          <w:szCs w:val="24"/>
          <w:vertAlign w:val="baseline"/>
        </w:rPr>
        <w:t>architecture</w:t>
      </w:r>
      <w:r>
        <w:rPr>
          <w:spacing w:val="-5"/>
          <w:sz w:val="24"/>
          <w:szCs w:val="24"/>
          <w:vertAlign w:val="baseline"/>
        </w:rPr>
        <w:t xml:space="preserve"> </w:t>
      </w:r>
      <w:r>
        <w:rPr>
          <w:sz w:val="24"/>
          <w:szCs w:val="24"/>
          <w:vertAlign w:val="baseline"/>
        </w:rPr>
        <w:t>is</w:t>
      </w:r>
      <w:r>
        <w:rPr>
          <w:spacing w:val="-5"/>
          <w:sz w:val="24"/>
          <w:szCs w:val="24"/>
          <w:vertAlign w:val="baseline"/>
        </w:rPr>
        <w:t xml:space="preserve"> </w:t>
      </w:r>
      <w:r>
        <w:rPr>
          <w:sz w:val="24"/>
          <w:szCs w:val="24"/>
          <w:vertAlign w:val="baseline"/>
        </w:rPr>
        <w:t>task-agnostic,</w:t>
      </w:r>
      <w:r>
        <w:rPr>
          <w:spacing w:val="-5"/>
          <w:sz w:val="24"/>
          <w:szCs w:val="24"/>
          <w:vertAlign w:val="baseline"/>
        </w:rPr>
        <w:t xml:space="preserve"> </w:t>
      </w:r>
      <w:r>
        <w:rPr>
          <w:sz w:val="24"/>
          <w:szCs w:val="24"/>
          <w:vertAlign w:val="baseline"/>
        </w:rPr>
        <w:t>there</w:t>
      </w:r>
      <w:r>
        <w:rPr>
          <w:spacing w:val="-5"/>
          <w:sz w:val="24"/>
          <w:szCs w:val="24"/>
          <w:vertAlign w:val="baseline"/>
        </w:rPr>
        <w:t xml:space="preserve"> </w:t>
      </w:r>
      <w:r>
        <w:rPr>
          <w:sz w:val="24"/>
          <w:szCs w:val="24"/>
          <w:vertAlign w:val="baseline"/>
        </w:rPr>
        <w:t>is</w:t>
      </w:r>
      <w:r>
        <w:rPr>
          <w:spacing w:val="-5"/>
          <w:sz w:val="24"/>
          <w:szCs w:val="24"/>
          <w:vertAlign w:val="baseline"/>
        </w:rPr>
        <w:t xml:space="preserve"> </w:t>
      </w:r>
      <w:r>
        <w:rPr>
          <w:sz w:val="24"/>
          <w:szCs w:val="24"/>
          <w:vertAlign w:val="baseline"/>
        </w:rPr>
        <w:t>still</w:t>
      </w:r>
      <w:r>
        <w:rPr>
          <w:spacing w:val="-5"/>
          <w:sz w:val="24"/>
          <w:szCs w:val="24"/>
          <w:vertAlign w:val="baseline"/>
        </w:rPr>
        <w:t xml:space="preserve"> </w:t>
      </w:r>
      <w:r>
        <w:rPr>
          <w:sz w:val="24"/>
          <w:szCs w:val="24"/>
          <w:vertAlign w:val="baseline"/>
        </w:rPr>
        <w:t>a</w:t>
      </w:r>
      <w:r>
        <w:rPr>
          <w:spacing w:val="-5"/>
          <w:sz w:val="24"/>
          <w:szCs w:val="24"/>
          <w:vertAlign w:val="baseline"/>
        </w:rPr>
        <w:t xml:space="preserve"> </w:t>
      </w:r>
      <w:r>
        <w:rPr>
          <w:sz w:val="24"/>
          <w:szCs w:val="24"/>
          <w:vertAlign w:val="baseline"/>
        </w:rPr>
        <w:t>need</w:t>
      </w:r>
      <w:r>
        <w:rPr>
          <w:spacing w:val="-5"/>
          <w:sz w:val="24"/>
          <w:szCs w:val="24"/>
          <w:vertAlign w:val="baseline"/>
        </w:rPr>
        <w:t xml:space="preserve"> </w:t>
      </w:r>
      <w:r>
        <w:rPr>
          <w:sz w:val="24"/>
          <w:szCs w:val="24"/>
          <w:vertAlign w:val="baseline"/>
        </w:rPr>
        <w:t>for</w:t>
      </w:r>
      <w:r>
        <w:rPr>
          <w:spacing w:val="-5"/>
          <w:sz w:val="24"/>
          <w:szCs w:val="24"/>
          <w:vertAlign w:val="baseline"/>
        </w:rPr>
        <w:t xml:space="preserve"> </w:t>
      </w:r>
      <w:r>
        <w:rPr>
          <w:sz w:val="24"/>
          <w:szCs w:val="24"/>
          <w:vertAlign w:val="baseline"/>
        </w:rPr>
        <w:t>task-specific</w:t>
      </w:r>
      <w:r>
        <w:rPr>
          <w:spacing w:val="-5"/>
          <w:sz w:val="24"/>
          <w:szCs w:val="24"/>
          <w:vertAlign w:val="baseline"/>
        </w:rPr>
        <w:t xml:space="preserve"> </w:t>
      </w:r>
      <w:r>
        <w:rPr>
          <w:sz w:val="24"/>
          <w:szCs w:val="24"/>
          <w:vertAlign w:val="baseline"/>
        </w:rPr>
        <w:t>datasets</w:t>
      </w:r>
      <w:r>
        <w:rPr>
          <w:spacing w:val="-5"/>
          <w:sz w:val="24"/>
          <w:szCs w:val="24"/>
          <w:vertAlign w:val="baseline"/>
        </w:rPr>
        <w:t xml:space="preserve"> </w:t>
      </w:r>
      <w:r>
        <w:rPr>
          <w:sz w:val="24"/>
          <w:szCs w:val="24"/>
          <w:vertAlign w:val="baseline"/>
        </w:rPr>
        <w:t>and</w:t>
      </w:r>
      <w:r>
        <w:rPr>
          <w:spacing w:val="-5"/>
          <w:sz w:val="24"/>
          <w:szCs w:val="24"/>
          <w:vertAlign w:val="baseline"/>
        </w:rPr>
        <w:t xml:space="preserve"> </w:t>
      </w:r>
      <w:r>
        <w:rPr>
          <w:sz w:val="24"/>
          <w:szCs w:val="24"/>
          <w:vertAlign w:val="baseline"/>
        </w:rPr>
        <w:t>task-specific</w:t>
      </w:r>
      <w:r>
        <w:rPr>
          <w:spacing w:val="-5"/>
          <w:sz w:val="24"/>
          <w:szCs w:val="24"/>
          <w:vertAlign w:val="baseline"/>
        </w:rPr>
        <w:t xml:space="preserve"> </w:t>
      </w:r>
      <w:r>
        <w:rPr>
          <w:sz w:val="24"/>
          <w:szCs w:val="24"/>
          <w:vertAlign w:val="baseline"/>
        </w:rPr>
        <w:t>fine-tuning: to</w:t>
      </w:r>
      <w:r>
        <w:rPr>
          <w:spacing w:val="-5"/>
          <w:sz w:val="24"/>
          <w:szCs w:val="24"/>
          <w:vertAlign w:val="baseline"/>
        </w:rPr>
        <w:t xml:space="preserve"> </w:t>
      </w:r>
      <w:r>
        <w:rPr>
          <w:sz w:val="24"/>
          <w:szCs w:val="24"/>
          <w:vertAlign w:val="baseline"/>
        </w:rPr>
        <w:t>achieve strong</w:t>
      </w:r>
      <w:r>
        <w:rPr>
          <w:spacing w:val="-6"/>
          <w:sz w:val="24"/>
          <w:szCs w:val="24"/>
          <w:vertAlign w:val="baseline"/>
        </w:rPr>
        <w:t xml:space="preserve"> </w:t>
      </w:r>
      <w:r>
        <w:rPr>
          <w:sz w:val="24"/>
          <w:szCs w:val="24"/>
          <w:vertAlign w:val="baseline"/>
        </w:rPr>
        <w:t>performance</w:t>
      </w:r>
      <w:r>
        <w:rPr>
          <w:spacing w:val="-6"/>
          <w:sz w:val="24"/>
          <w:szCs w:val="24"/>
          <w:vertAlign w:val="baseline"/>
        </w:rPr>
        <w:t xml:space="preserve"> </w:t>
      </w:r>
      <w:r>
        <w:rPr>
          <w:sz w:val="24"/>
          <w:szCs w:val="24"/>
          <w:vertAlign w:val="baseline"/>
        </w:rPr>
        <w:t>on</w:t>
      </w:r>
      <w:r>
        <w:rPr>
          <w:spacing w:val="-6"/>
          <w:sz w:val="24"/>
          <w:szCs w:val="24"/>
          <w:vertAlign w:val="baseline"/>
        </w:rPr>
        <w:t xml:space="preserve"> </w:t>
      </w:r>
      <w:r>
        <w:rPr>
          <w:sz w:val="24"/>
          <w:szCs w:val="24"/>
          <w:vertAlign w:val="baseline"/>
        </w:rPr>
        <w:t>a</w:t>
      </w:r>
      <w:r>
        <w:rPr>
          <w:spacing w:val="-6"/>
          <w:sz w:val="24"/>
          <w:szCs w:val="24"/>
          <w:vertAlign w:val="baseline"/>
        </w:rPr>
        <w:t xml:space="preserve"> </w:t>
      </w:r>
      <w:r>
        <w:rPr>
          <w:sz w:val="24"/>
          <w:szCs w:val="24"/>
          <w:vertAlign w:val="baseline"/>
        </w:rPr>
        <w:t>desired</w:t>
      </w:r>
      <w:r>
        <w:rPr>
          <w:spacing w:val="-6"/>
          <w:sz w:val="24"/>
          <w:szCs w:val="24"/>
          <w:vertAlign w:val="baseline"/>
        </w:rPr>
        <w:t xml:space="preserve"> </w:t>
      </w:r>
      <w:r>
        <w:rPr>
          <w:sz w:val="24"/>
          <w:szCs w:val="24"/>
          <w:vertAlign w:val="baseline"/>
        </w:rPr>
        <w:t>task</w:t>
      </w:r>
      <w:r>
        <w:rPr>
          <w:spacing w:val="-6"/>
          <w:sz w:val="24"/>
          <w:szCs w:val="24"/>
          <w:vertAlign w:val="baseline"/>
        </w:rPr>
        <w:t xml:space="preserve"> </w:t>
      </w:r>
      <w:r>
        <w:rPr>
          <w:sz w:val="24"/>
          <w:szCs w:val="24"/>
          <w:vertAlign w:val="baseline"/>
        </w:rPr>
        <w:t>typically</w:t>
      </w:r>
      <w:r>
        <w:rPr>
          <w:spacing w:val="-6"/>
          <w:sz w:val="24"/>
          <w:szCs w:val="24"/>
          <w:vertAlign w:val="baseline"/>
        </w:rPr>
        <w:t xml:space="preserve"> </w:t>
      </w:r>
      <w:r>
        <w:rPr>
          <w:sz w:val="24"/>
          <w:szCs w:val="24"/>
          <w:vertAlign w:val="baseline"/>
        </w:rPr>
        <w:t>requires</w:t>
      </w:r>
      <w:r>
        <w:rPr>
          <w:spacing w:val="-6"/>
          <w:sz w:val="24"/>
          <w:szCs w:val="24"/>
          <w:vertAlign w:val="baseline"/>
        </w:rPr>
        <w:t xml:space="preserve"> </w:t>
      </w:r>
      <w:r>
        <w:rPr>
          <w:sz w:val="24"/>
          <w:szCs w:val="24"/>
          <w:vertAlign w:val="baseline"/>
        </w:rPr>
        <w:t>fine-tuning</w:t>
      </w:r>
      <w:r>
        <w:rPr>
          <w:spacing w:val="-6"/>
          <w:sz w:val="24"/>
          <w:szCs w:val="24"/>
          <w:vertAlign w:val="baseline"/>
        </w:rPr>
        <w:t xml:space="preserve"> </w:t>
      </w:r>
      <w:r>
        <w:rPr>
          <w:sz w:val="24"/>
          <w:szCs w:val="24"/>
          <w:vertAlign w:val="baseline"/>
        </w:rPr>
        <w:t>on</w:t>
      </w:r>
      <w:r>
        <w:rPr>
          <w:spacing w:val="-6"/>
          <w:sz w:val="24"/>
          <w:szCs w:val="24"/>
          <w:vertAlign w:val="baseline"/>
        </w:rPr>
        <w:t xml:space="preserve"> </w:t>
      </w:r>
      <w:r>
        <w:rPr>
          <w:sz w:val="24"/>
          <w:szCs w:val="24"/>
          <w:vertAlign w:val="baseline"/>
        </w:rPr>
        <w:t>a</w:t>
      </w:r>
      <w:r>
        <w:rPr>
          <w:spacing w:val="-6"/>
          <w:sz w:val="24"/>
          <w:szCs w:val="24"/>
          <w:vertAlign w:val="baseline"/>
        </w:rPr>
        <w:t xml:space="preserve"> </w:t>
      </w:r>
      <w:r>
        <w:rPr>
          <w:sz w:val="24"/>
          <w:szCs w:val="24"/>
          <w:vertAlign w:val="baseline"/>
        </w:rPr>
        <w:t>dataset</w:t>
      </w:r>
      <w:r>
        <w:rPr>
          <w:spacing w:val="-6"/>
          <w:sz w:val="24"/>
          <w:szCs w:val="24"/>
          <w:vertAlign w:val="baseline"/>
        </w:rPr>
        <w:t xml:space="preserve"> </w:t>
      </w:r>
      <w:r>
        <w:rPr>
          <w:sz w:val="24"/>
          <w:szCs w:val="24"/>
          <w:vertAlign w:val="baseline"/>
        </w:rPr>
        <w:t>of</w:t>
      </w:r>
      <w:r>
        <w:rPr>
          <w:spacing w:val="-6"/>
          <w:sz w:val="24"/>
          <w:szCs w:val="24"/>
          <w:vertAlign w:val="baseline"/>
        </w:rPr>
        <w:t xml:space="preserve"> </w:t>
      </w:r>
      <w:r>
        <w:rPr>
          <w:sz w:val="24"/>
          <w:szCs w:val="24"/>
          <w:vertAlign w:val="baseline"/>
        </w:rPr>
        <w:t>thousands</w:t>
      </w:r>
      <w:r>
        <w:rPr>
          <w:spacing w:val="-6"/>
          <w:sz w:val="24"/>
          <w:szCs w:val="24"/>
          <w:vertAlign w:val="baseline"/>
        </w:rPr>
        <w:t xml:space="preserve"> </w:t>
      </w:r>
      <w:r>
        <w:rPr>
          <w:sz w:val="24"/>
          <w:szCs w:val="24"/>
          <w:vertAlign w:val="baseline"/>
        </w:rPr>
        <w:t>to</w:t>
      </w:r>
      <w:r>
        <w:rPr>
          <w:spacing w:val="-6"/>
          <w:sz w:val="24"/>
          <w:szCs w:val="24"/>
          <w:vertAlign w:val="baseline"/>
        </w:rPr>
        <w:t xml:space="preserve"> </w:t>
      </w:r>
      <w:r>
        <w:rPr>
          <w:sz w:val="24"/>
          <w:szCs w:val="24"/>
          <w:vertAlign w:val="baseline"/>
        </w:rPr>
        <w:t>hundreds</w:t>
      </w:r>
      <w:r>
        <w:rPr>
          <w:spacing w:val="-6"/>
          <w:sz w:val="24"/>
          <w:szCs w:val="24"/>
          <w:vertAlign w:val="baseline"/>
        </w:rPr>
        <w:t xml:space="preserve"> </w:t>
      </w:r>
      <w:r>
        <w:rPr>
          <w:sz w:val="24"/>
          <w:szCs w:val="24"/>
          <w:vertAlign w:val="baseline"/>
        </w:rPr>
        <w:t>of</w:t>
      </w:r>
      <w:r>
        <w:rPr>
          <w:spacing w:val="-6"/>
          <w:sz w:val="24"/>
          <w:szCs w:val="24"/>
          <w:vertAlign w:val="baseline"/>
        </w:rPr>
        <w:t xml:space="preserve"> </w:t>
      </w:r>
      <w:r>
        <w:rPr>
          <w:sz w:val="24"/>
          <w:szCs w:val="24"/>
          <w:vertAlign w:val="baseline"/>
        </w:rPr>
        <w:t>thousands of examples specific to that task. Removing this limitation would be desirable, for several reasons.</w:t>
      </w:r>
    </w:p>
    <w:p w14:paraId="79B703F2">
      <w:pPr>
        <w:pStyle w:val="6"/>
        <w:spacing w:before="107" w:line="228" w:lineRule="auto"/>
        <w:ind w:left="1440" w:right="1431"/>
        <w:jc w:val="both"/>
        <w:rPr>
          <w:sz w:val="24"/>
          <w:szCs w:val="24"/>
        </w:rPr>
      </w:pPr>
      <w:r>
        <w:rPr>
          <w:sz w:val="24"/>
          <w:szCs w:val="24"/>
        </w:rPr>
        <w:t>First, from a practical perspective, the need for a large dataset of labeled examples for every new task limits the applicability of language models.</w:t>
      </w:r>
      <w:r>
        <w:rPr>
          <w:spacing w:val="40"/>
          <w:sz w:val="24"/>
          <w:szCs w:val="24"/>
        </w:rPr>
        <w:t xml:space="preserve"> </w:t>
      </w:r>
      <w:r>
        <w:rPr>
          <w:sz w:val="24"/>
          <w:szCs w:val="24"/>
        </w:rPr>
        <w:t>There exists a very wide range of possible useful language tasks, encompassing anything</w:t>
      </w:r>
      <w:r>
        <w:rPr>
          <w:spacing w:val="-12"/>
          <w:sz w:val="24"/>
          <w:szCs w:val="24"/>
        </w:rPr>
        <w:t xml:space="preserve"> </w:t>
      </w:r>
      <w:r>
        <w:rPr>
          <w:sz w:val="24"/>
          <w:szCs w:val="24"/>
        </w:rPr>
        <w:t>from</w:t>
      </w:r>
      <w:r>
        <w:rPr>
          <w:spacing w:val="-12"/>
          <w:sz w:val="24"/>
          <w:szCs w:val="24"/>
        </w:rPr>
        <w:t xml:space="preserve"> </w:t>
      </w:r>
      <w:r>
        <w:rPr>
          <w:sz w:val="24"/>
          <w:szCs w:val="24"/>
        </w:rPr>
        <w:t>correcting</w:t>
      </w:r>
      <w:r>
        <w:rPr>
          <w:spacing w:val="-12"/>
          <w:sz w:val="24"/>
          <w:szCs w:val="24"/>
        </w:rPr>
        <w:t xml:space="preserve"> </w:t>
      </w:r>
      <w:r>
        <w:rPr>
          <w:sz w:val="24"/>
          <w:szCs w:val="24"/>
        </w:rPr>
        <w:t>grammar,</w:t>
      </w:r>
      <w:r>
        <w:rPr>
          <w:spacing w:val="-12"/>
          <w:sz w:val="24"/>
          <w:szCs w:val="24"/>
        </w:rPr>
        <w:t xml:space="preserve"> </w:t>
      </w:r>
      <w:r>
        <w:rPr>
          <w:sz w:val="24"/>
          <w:szCs w:val="24"/>
        </w:rPr>
        <w:t>to</w:t>
      </w:r>
      <w:r>
        <w:rPr>
          <w:spacing w:val="-12"/>
          <w:sz w:val="24"/>
          <w:szCs w:val="24"/>
        </w:rPr>
        <w:t xml:space="preserve"> </w:t>
      </w:r>
      <w:r>
        <w:rPr>
          <w:sz w:val="24"/>
          <w:szCs w:val="24"/>
        </w:rPr>
        <w:t>generating</w:t>
      </w:r>
      <w:r>
        <w:rPr>
          <w:spacing w:val="-12"/>
          <w:sz w:val="24"/>
          <w:szCs w:val="24"/>
        </w:rPr>
        <w:t xml:space="preserve"> </w:t>
      </w:r>
      <w:r>
        <w:rPr>
          <w:sz w:val="24"/>
          <w:szCs w:val="24"/>
        </w:rPr>
        <w:t>examples</w:t>
      </w:r>
      <w:r>
        <w:rPr>
          <w:spacing w:val="-12"/>
          <w:sz w:val="24"/>
          <w:szCs w:val="24"/>
        </w:rPr>
        <w:t xml:space="preserve"> </w:t>
      </w:r>
      <w:r>
        <w:rPr>
          <w:sz w:val="24"/>
          <w:szCs w:val="24"/>
        </w:rPr>
        <w:t>of</w:t>
      </w:r>
      <w:r>
        <w:rPr>
          <w:spacing w:val="-12"/>
          <w:sz w:val="24"/>
          <w:szCs w:val="24"/>
        </w:rPr>
        <w:t xml:space="preserve"> </w:t>
      </w:r>
      <w:r>
        <w:rPr>
          <w:sz w:val="24"/>
          <w:szCs w:val="24"/>
        </w:rPr>
        <w:t>an</w:t>
      </w:r>
      <w:r>
        <w:rPr>
          <w:spacing w:val="-12"/>
          <w:sz w:val="24"/>
          <w:szCs w:val="24"/>
        </w:rPr>
        <w:t xml:space="preserve"> </w:t>
      </w:r>
      <w:r>
        <w:rPr>
          <w:sz w:val="24"/>
          <w:szCs w:val="24"/>
        </w:rPr>
        <w:t>abstract</w:t>
      </w:r>
      <w:r>
        <w:rPr>
          <w:spacing w:val="-12"/>
          <w:sz w:val="24"/>
          <w:szCs w:val="24"/>
        </w:rPr>
        <w:t xml:space="preserve"> </w:t>
      </w:r>
      <w:r>
        <w:rPr>
          <w:sz w:val="24"/>
          <w:szCs w:val="24"/>
        </w:rPr>
        <w:t>concept,</w:t>
      </w:r>
      <w:r>
        <w:rPr>
          <w:spacing w:val="-12"/>
          <w:sz w:val="24"/>
          <w:szCs w:val="24"/>
        </w:rPr>
        <w:t xml:space="preserve"> </w:t>
      </w:r>
      <w:r>
        <w:rPr>
          <w:sz w:val="24"/>
          <w:szCs w:val="24"/>
        </w:rPr>
        <w:t>to</w:t>
      </w:r>
      <w:r>
        <w:rPr>
          <w:spacing w:val="-12"/>
          <w:sz w:val="24"/>
          <w:szCs w:val="24"/>
        </w:rPr>
        <w:t xml:space="preserve"> </w:t>
      </w:r>
      <w:r>
        <w:rPr>
          <w:sz w:val="24"/>
          <w:szCs w:val="24"/>
        </w:rPr>
        <w:t>critiquing</w:t>
      </w:r>
      <w:r>
        <w:rPr>
          <w:spacing w:val="-12"/>
          <w:sz w:val="24"/>
          <w:szCs w:val="24"/>
        </w:rPr>
        <w:t xml:space="preserve"> </w:t>
      </w:r>
      <w:r>
        <w:rPr>
          <w:sz w:val="24"/>
          <w:szCs w:val="24"/>
        </w:rPr>
        <w:t>a</w:t>
      </w:r>
      <w:r>
        <w:rPr>
          <w:spacing w:val="-12"/>
          <w:sz w:val="24"/>
          <w:szCs w:val="24"/>
        </w:rPr>
        <w:t xml:space="preserve"> </w:t>
      </w:r>
      <w:r>
        <w:rPr>
          <w:sz w:val="24"/>
          <w:szCs w:val="24"/>
        </w:rPr>
        <w:t>short</w:t>
      </w:r>
      <w:r>
        <w:rPr>
          <w:spacing w:val="-12"/>
          <w:sz w:val="24"/>
          <w:szCs w:val="24"/>
        </w:rPr>
        <w:t xml:space="preserve"> </w:t>
      </w:r>
      <w:r>
        <w:rPr>
          <w:sz w:val="24"/>
          <w:szCs w:val="24"/>
        </w:rPr>
        <w:t>story.</w:t>
      </w:r>
      <w:r>
        <w:rPr>
          <w:spacing w:val="-3"/>
          <w:sz w:val="24"/>
          <w:szCs w:val="24"/>
        </w:rPr>
        <w:t xml:space="preserve"> </w:t>
      </w:r>
      <w:r>
        <w:rPr>
          <w:sz w:val="24"/>
          <w:szCs w:val="24"/>
        </w:rPr>
        <w:t>For</w:t>
      </w:r>
      <w:r>
        <w:rPr>
          <w:spacing w:val="-12"/>
          <w:sz w:val="24"/>
          <w:szCs w:val="24"/>
        </w:rPr>
        <w:t xml:space="preserve"> </w:t>
      </w:r>
      <w:r>
        <w:rPr>
          <w:sz w:val="24"/>
          <w:szCs w:val="24"/>
        </w:rPr>
        <w:t>many of</w:t>
      </w:r>
      <w:r>
        <w:rPr>
          <w:spacing w:val="-5"/>
          <w:sz w:val="24"/>
          <w:szCs w:val="24"/>
        </w:rPr>
        <w:t xml:space="preserve"> </w:t>
      </w:r>
      <w:r>
        <w:rPr>
          <w:sz w:val="24"/>
          <w:szCs w:val="24"/>
        </w:rPr>
        <w:t>these</w:t>
      </w:r>
      <w:r>
        <w:rPr>
          <w:spacing w:val="-5"/>
          <w:sz w:val="24"/>
          <w:szCs w:val="24"/>
        </w:rPr>
        <w:t xml:space="preserve"> </w:t>
      </w:r>
      <w:r>
        <w:rPr>
          <w:sz w:val="24"/>
          <w:szCs w:val="24"/>
        </w:rPr>
        <w:t>tasks</w:t>
      </w:r>
      <w:r>
        <w:rPr>
          <w:spacing w:val="-5"/>
          <w:sz w:val="24"/>
          <w:szCs w:val="24"/>
        </w:rPr>
        <w:t xml:space="preserve"> </w:t>
      </w:r>
      <w:r>
        <w:rPr>
          <w:sz w:val="24"/>
          <w:szCs w:val="24"/>
        </w:rPr>
        <w:t>it</w:t>
      </w:r>
      <w:r>
        <w:rPr>
          <w:spacing w:val="-5"/>
          <w:sz w:val="24"/>
          <w:szCs w:val="24"/>
        </w:rPr>
        <w:t xml:space="preserve"> </w:t>
      </w:r>
      <w:r>
        <w:rPr>
          <w:sz w:val="24"/>
          <w:szCs w:val="24"/>
        </w:rPr>
        <w:t>is</w:t>
      </w:r>
      <w:r>
        <w:rPr>
          <w:spacing w:val="-5"/>
          <w:sz w:val="24"/>
          <w:szCs w:val="24"/>
        </w:rPr>
        <w:t xml:space="preserve"> </w:t>
      </w:r>
      <w:r>
        <w:rPr>
          <w:sz w:val="24"/>
          <w:szCs w:val="24"/>
        </w:rPr>
        <w:t>difficult</w:t>
      </w:r>
      <w:r>
        <w:rPr>
          <w:spacing w:val="-5"/>
          <w:sz w:val="24"/>
          <w:szCs w:val="24"/>
        </w:rPr>
        <w:t xml:space="preserve"> </w:t>
      </w:r>
      <w:r>
        <w:rPr>
          <w:sz w:val="24"/>
          <w:szCs w:val="24"/>
        </w:rPr>
        <w:t>to</w:t>
      </w:r>
      <w:r>
        <w:rPr>
          <w:spacing w:val="-5"/>
          <w:sz w:val="24"/>
          <w:szCs w:val="24"/>
        </w:rPr>
        <w:t xml:space="preserve"> </w:t>
      </w:r>
      <w:r>
        <w:rPr>
          <w:sz w:val="24"/>
          <w:szCs w:val="24"/>
        </w:rPr>
        <w:t>collect</w:t>
      </w:r>
      <w:r>
        <w:rPr>
          <w:spacing w:val="-5"/>
          <w:sz w:val="24"/>
          <w:szCs w:val="24"/>
        </w:rPr>
        <w:t xml:space="preserve"> </w:t>
      </w:r>
      <w:r>
        <w:rPr>
          <w:sz w:val="24"/>
          <w:szCs w:val="24"/>
        </w:rPr>
        <w:t>a</w:t>
      </w:r>
      <w:r>
        <w:rPr>
          <w:spacing w:val="-5"/>
          <w:sz w:val="24"/>
          <w:szCs w:val="24"/>
        </w:rPr>
        <w:t xml:space="preserve"> </w:t>
      </w:r>
      <w:r>
        <w:rPr>
          <w:sz w:val="24"/>
          <w:szCs w:val="24"/>
        </w:rPr>
        <w:t>large</w:t>
      </w:r>
      <w:r>
        <w:rPr>
          <w:spacing w:val="-5"/>
          <w:sz w:val="24"/>
          <w:szCs w:val="24"/>
        </w:rPr>
        <w:t xml:space="preserve"> </w:t>
      </w:r>
      <w:r>
        <w:rPr>
          <w:sz w:val="24"/>
          <w:szCs w:val="24"/>
        </w:rPr>
        <w:t>supervised</w:t>
      </w:r>
      <w:r>
        <w:rPr>
          <w:spacing w:val="-5"/>
          <w:sz w:val="24"/>
          <w:szCs w:val="24"/>
        </w:rPr>
        <w:t xml:space="preserve"> </w:t>
      </w:r>
      <w:r>
        <w:rPr>
          <w:sz w:val="24"/>
          <w:szCs w:val="24"/>
        </w:rPr>
        <w:t>training</w:t>
      </w:r>
      <w:r>
        <w:rPr>
          <w:spacing w:val="-5"/>
          <w:sz w:val="24"/>
          <w:szCs w:val="24"/>
        </w:rPr>
        <w:t xml:space="preserve"> </w:t>
      </w:r>
      <w:r>
        <w:rPr>
          <w:sz w:val="24"/>
          <w:szCs w:val="24"/>
        </w:rPr>
        <w:t>dataset,</w:t>
      </w:r>
      <w:r>
        <w:rPr>
          <w:spacing w:val="-5"/>
          <w:sz w:val="24"/>
          <w:szCs w:val="24"/>
        </w:rPr>
        <w:t xml:space="preserve"> </w:t>
      </w:r>
      <w:r>
        <w:rPr>
          <w:sz w:val="24"/>
          <w:szCs w:val="24"/>
        </w:rPr>
        <w:t>especially</w:t>
      </w:r>
      <w:r>
        <w:rPr>
          <w:spacing w:val="-5"/>
          <w:sz w:val="24"/>
          <w:szCs w:val="24"/>
        </w:rPr>
        <w:t xml:space="preserve"> </w:t>
      </w:r>
      <w:r>
        <w:rPr>
          <w:sz w:val="24"/>
          <w:szCs w:val="24"/>
        </w:rPr>
        <w:t>when</w:t>
      </w:r>
      <w:r>
        <w:rPr>
          <w:spacing w:val="-5"/>
          <w:sz w:val="24"/>
          <w:szCs w:val="24"/>
        </w:rPr>
        <w:t xml:space="preserve"> </w:t>
      </w:r>
      <w:r>
        <w:rPr>
          <w:sz w:val="24"/>
          <w:szCs w:val="24"/>
        </w:rPr>
        <w:t>the</w:t>
      </w:r>
      <w:r>
        <w:rPr>
          <w:spacing w:val="-5"/>
          <w:sz w:val="24"/>
          <w:szCs w:val="24"/>
        </w:rPr>
        <w:t xml:space="preserve"> </w:t>
      </w:r>
      <w:r>
        <w:rPr>
          <w:sz w:val="24"/>
          <w:szCs w:val="24"/>
        </w:rPr>
        <w:t>process</w:t>
      </w:r>
      <w:r>
        <w:rPr>
          <w:spacing w:val="-5"/>
          <w:sz w:val="24"/>
          <w:szCs w:val="24"/>
        </w:rPr>
        <w:t xml:space="preserve"> </w:t>
      </w:r>
      <w:r>
        <w:rPr>
          <w:sz w:val="24"/>
          <w:szCs w:val="24"/>
        </w:rPr>
        <w:t>must</w:t>
      </w:r>
      <w:r>
        <w:rPr>
          <w:spacing w:val="-5"/>
          <w:sz w:val="24"/>
          <w:szCs w:val="24"/>
        </w:rPr>
        <w:t xml:space="preserve"> </w:t>
      </w:r>
      <w:r>
        <w:rPr>
          <w:sz w:val="24"/>
          <w:szCs w:val="24"/>
        </w:rPr>
        <w:t>be</w:t>
      </w:r>
      <w:r>
        <w:rPr>
          <w:spacing w:val="-5"/>
          <w:sz w:val="24"/>
          <w:szCs w:val="24"/>
        </w:rPr>
        <w:t xml:space="preserve"> </w:t>
      </w:r>
      <w:r>
        <w:rPr>
          <w:sz w:val="24"/>
          <w:szCs w:val="24"/>
        </w:rPr>
        <w:t>repeated for every new task.</w:t>
      </w:r>
    </w:p>
    <w:p w14:paraId="2674B649">
      <w:pPr>
        <w:pStyle w:val="6"/>
        <w:spacing w:before="111" w:line="223" w:lineRule="auto"/>
        <w:ind w:left="1440" w:right="1430"/>
        <w:jc w:val="both"/>
        <w:rPr>
          <w:sz w:val="24"/>
          <w:szCs w:val="24"/>
        </w:rPr>
      </w:pPr>
      <w:r>
        <w:rPr>
          <w:sz w:val="24"/>
          <w:szCs w:val="24"/>
        </w:rPr>
        <w:t>Second, the potential to exploit spurious correlations in training data fundamentally grows with the expressiveness</w:t>
      </w:r>
      <w:r>
        <w:rPr>
          <w:spacing w:val="40"/>
          <w:sz w:val="24"/>
          <w:szCs w:val="24"/>
        </w:rPr>
        <w:t xml:space="preserve"> </w:t>
      </w:r>
      <w:r>
        <w:rPr>
          <w:sz w:val="24"/>
          <w:szCs w:val="24"/>
        </w:rPr>
        <w:t>of</w:t>
      </w:r>
      <w:r>
        <w:rPr>
          <w:spacing w:val="26"/>
          <w:sz w:val="24"/>
          <w:szCs w:val="24"/>
        </w:rPr>
        <w:t xml:space="preserve"> </w:t>
      </w:r>
      <w:r>
        <w:rPr>
          <w:sz w:val="24"/>
          <w:szCs w:val="24"/>
        </w:rPr>
        <w:t>the</w:t>
      </w:r>
      <w:r>
        <w:rPr>
          <w:spacing w:val="26"/>
          <w:sz w:val="24"/>
          <w:szCs w:val="24"/>
        </w:rPr>
        <w:t xml:space="preserve"> </w:t>
      </w:r>
      <w:r>
        <w:rPr>
          <w:sz w:val="24"/>
          <w:szCs w:val="24"/>
        </w:rPr>
        <w:t>model</w:t>
      </w:r>
      <w:r>
        <w:rPr>
          <w:spacing w:val="26"/>
          <w:sz w:val="24"/>
          <w:szCs w:val="24"/>
        </w:rPr>
        <w:t xml:space="preserve"> </w:t>
      </w:r>
      <w:r>
        <w:rPr>
          <w:sz w:val="24"/>
          <w:szCs w:val="24"/>
        </w:rPr>
        <w:t>and</w:t>
      </w:r>
      <w:r>
        <w:rPr>
          <w:spacing w:val="26"/>
          <w:sz w:val="24"/>
          <w:szCs w:val="24"/>
        </w:rPr>
        <w:t xml:space="preserve"> </w:t>
      </w:r>
      <w:r>
        <w:rPr>
          <w:sz w:val="24"/>
          <w:szCs w:val="24"/>
        </w:rPr>
        <w:t>the</w:t>
      </w:r>
      <w:r>
        <w:rPr>
          <w:spacing w:val="26"/>
          <w:sz w:val="24"/>
          <w:szCs w:val="24"/>
        </w:rPr>
        <w:t xml:space="preserve"> </w:t>
      </w:r>
      <w:r>
        <w:rPr>
          <w:sz w:val="24"/>
          <w:szCs w:val="24"/>
        </w:rPr>
        <w:t>narrowness</w:t>
      </w:r>
      <w:r>
        <w:rPr>
          <w:spacing w:val="26"/>
          <w:sz w:val="24"/>
          <w:szCs w:val="24"/>
        </w:rPr>
        <w:t xml:space="preserve"> </w:t>
      </w:r>
      <w:r>
        <w:rPr>
          <w:sz w:val="24"/>
          <w:szCs w:val="24"/>
        </w:rPr>
        <w:t>of</w:t>
      </w:r>
      <w:r>
        <w:rPr>
          <w:spacing w:val="26"/>
          <w:sz w:val="24"/>
          <w:szCs w:val="24"/>
        </w:rPr>
        <w:t xml:space="preserve"> </w:t>
      </w:r>
      <w:r>
        <w:rPr>
          <w:sz w:val="24"/>
          <w:szCs w:val="24"/>
        </w:rPr>
        <w:t>the</w:t>
      </w:r>
      <w:r>
        <w:rPr>
          <w:spacing w:val="26"/>
          <w:sz w:val="24"/>
          <w:szCs w:val="24"/>
        </w:rPr>
        <w:t xml:space="preserve"> </w:t>
      </w:r>
      <w:r>
        <w:rPr>
          <w:sz w:val="24"/>
          <w:szCs w:val="24"/>
        </w:rPr>
        <w:t>training</w:t>
      </w:r>
      <w:r>
        <w:rPr>
          <w:spacing w:val="26"/>
          <w:sz w:val="24"/>
          <w:szCs w:val="24"/>
        </w:rPr>
        <w:t xml:space="preserve"> </w:t>
      </w:r>
      <w:r>
        <w:rPr>
          <w:sz w:val="24"/>
          <w:szCs w:val="24"/>
        </w:rPr>
        <w:t>distribution.</w:t>
      </w:r>
      <w:r>
        <w:rPr>
          <w:spacing w:val="80"/>
          <w:sz w:val="24"/>
          <w:szCs w:val="24"/>
        </w:rPr>
        <w:t xml:space="preserve"> </w:t>
      </w:r>
      <w:r>
        <w:rPr>
          <w:sz w:val="24"/>
          <w:szCs w:val="24"/>
        </w:rPr>
        <w:t>This</w:t>
      </w:r>
      <w:r>
        <w:rPr>
          <w:spacing w:val="26"/>
          <w:sz w:val="24"/>
          <w:szCs w:val="24"/>
        </w:rPr>
        <w:t xml:space="preserve"> </w:t>
      </w:r>
      <w:r>
        <w:rPr>
          <w:sz w:val="24"/>
          <w:szCs w:val="24"/>
        </w:rPr>
        <w:t>can</w:t>
      </w:r>
      <w:r>
        <w:rPr>
          <w:spacing w:val="26"/>
          <w:sz w:val="24"/>
          <w:szCs w:val="24"/>
        </w:rPr>
        <w:t xml:space="preserve"> </w:t>
      </w:r>
      <w:r>
        <w:rPr>
          <w:sz w:val="24"/>
          <w:szCs w:val="24"/>
        </w:rPr>
        <w:t>create</w:t>
      </w:r>
      <w:r>
        <w:rPr>
          <w:spacing w:val="26"/>
          <w:sz w:val="24"/>
          <w:szCs w:val="24"/>
        </w:rPr>
        <w:t xml:space="preserve"> </w:t>
      </w:r>
      <w:r>
        <w:rPr>
          <w:sz w:val="24"/>
          <w:szCs w:val="24"/>
        </w:rPr>
        <w:t>problems</w:t>
      </w:r>
      <w:r>
        <w:rPr>
          <w:spacing w:val="26"/>
          <w:sz w:val="24"/>
          <w:szCs w:val="24"/>
        </w:rPr>
        <w:t xml:space="preserve"> </w:t>
      </w:r>
      <w:r>
        <w:rPr>
          <w:sz w:val="24"/>
          <w:szCs w:val="24"/>
        </w:rPr>
        <w:t>for</w:t>
      </w:r>
      <w:r>
        <w:rPr>
          <w:spacing w:val="26"/>
          <w:sz w:val="24"/>
          <w:szCs w:val="24"/>
        </w:rPr>
        <w:t xml:space="preserve"> </w:t>
      </w:r>
      <w:r>
        <w:rPr>
          <w:sz w:val="24"/>
          <w:szCs w:val="24"/>
        </w:rPr>
        <w:t>the</w:t>
      </w:r>
      <w:r>
        <w:rPr>
          <w:spacing w:val="26"/>
          <w:sz w:val="24"/>
          <w:szCs w:val="24"/>
        </w:rPr>
        <w:t xml:space="preserve"> </w:t>
      </w:r>
      <w:r>
        <w:rPr>
          <w:sz w:val="24"/>
          <w:szCs w:val="24"/>
        </w:rPr>
        <w:t>pre-training</w:t>
      </w:r>
      <w:r>
        <w:rPr>
          <w:spacing w:val="26"/>
          <w:sz w:val="24"/>
          <w:szCs w:val="24"/>
        </w:rPr>
        <w:t xml:space="preserve"> </w:t>
      </w:r>
      <w:r>
        <w:rPr>
          <w:sz w:val="24"/>
          <w:szCs w:val="24"/>
        </w:rPr>
        <w:t>plus fine-tuning paradigm, where models are designed to be large to absorb information during pre-training, but are then fine-tuned on very narrow task distributions. For instance [</w:t>
      </w:r>
      <w:r>
        <w:rPr>
          <w:sz w:val="24"/>
          <w:szCs w:val="24"/>
        </w:rPr>
        <w:fldChar w:fldCharType="begin"/>
      </w:r>
      <w:r>
        <w:rPr>
          <w:sz w:val="24"/>
          <w:szCs w:val="24"/>
        </w:rPr>
        <w:instrText xml:space="preserve"> HYPERLINK \l "_bookmark121" </w:instrText>
      </w:r>
      <w:r>
        <w:rPr>
          <w:sz w:val="24"/>
          <w:szCs w:val="24"/>
        </w:rPr>
        <w:fldChar w:fldCharType="separate"/>
      </w:r>
      <w:r>
        <w:rPr>
          <w:color w:val="2D639E"/>
          <w:sz w:val="24"/>
          <w:szCs w:val="24"/>
        </w:rPr>
        <w:t>HLW</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xml:space="preserve">] observe that larger models do not necessarily </w:t>
      </w:r>
      <w:r>
        <w:rPr>
          <w:spacing w:val="-2"/>
          <w:sz w:val="24"/>
          <w:szCs w:val="24"/>
          <w:vertAlign w:val="baseline"/>
        </w:rPr>
        <w:t>generalize</w:t>
      </w:r>
      <w:r>
        <w:rPr>
          <w:spacing w:val="-11"/>
          <w:sz w:val="24"/>
          <w:szCs w:val="24"/>
          <w:vertAlign w:val="baseline"/>
        </w:rPr>
        <w:t xml:space="preserve"> </w:t>
      </w:r>
      <w:r>
        <w:rPr>
          <w:spacing w:val="-2"/>
          <w:sz w:val="24"/>
          <w:szCs w:val="24"/>
          <w:vertAlign w:val="baseline"/>
        </w:rPr>
        <w:t>better</w:t>
      </w:r>
      <w:r>
        <w:rPr>
          <w:spacing w:val="-10"/>
          <w:sz w:val="24"/>
          <w:szCs w:val="24"/>
          <w:vertAlign w:val="baseline"/>
        </w:rPr>
        <w:t xml:space="preserve"> </w:t>
      </w:r>
      <w:r>
        <w:rPr>
          <w:spacing w:val="-2"/>
          <w:sz w:val="24"/>
          <w:szCs w:val="24"/>
          <w:vertAlign w:val="baseline"/>
        </w:rPr>
        <w:t>out-of-distribution.</w:t>
      </w:r>
      <w:r>
        <w:rPr>
          <w:spacing w:val="4"/>
          <w:sz w:val="24"/>
          <w:szCs w:val="24"/>
          <w:vertAlign w:val="baseline"/>
        </w:rPr>
        <w:t xml:space="preserve"> </w:t>
      </w:r>
      <w:r>
        <w:rPr>
          <w:spacing w:val="-2"/>
          <w:sz w:val="24"/>
          <w:szCs w:val="24"/>
          <w:vertAlign w:val="baseline"/>
        </w:rPr>
        <w:t>There</w:t>
      </w:r>
      <w:r>
        <w:rPr>
          <w:spacing w:val="-11"/>
          <w:sz w:val="24"/>
          <w:szCs w:val="24"/>
          <w:vertAlign w:val="baseline"/>
        </w:rPr>
        <w:t xml:space="preserve"> </w:t>
      </w:r>
      <w:r>
        <w:rPr>
          <w:spacing w:val="-2"/>
          <w:sz w:val="24"/>
          <w:szCs w:val="24"/>
          <w:vertAlign w:val="baseline"/>
        </w:rPr>
        <w:t>is</w:t>
      </w:r>
      <w:r>
        <w:rPr>
          <w:spacing w:val="-10"/>
          <w:sz w:val="24"/>
          <w:szCs w:val="24"/>
          <w:vertAlign w:val="baseline"/>
        </w:rPr>
        <w:t xml:space="preserve"> </w:t>
      </w:r>
      <w:r>
        <w:rPr>
          <w:spacing w:val="-2"/>
          <w:sz w:val="24"/>
          <w:szCs w:val="24"/>
          <w:vertAlign w:val="baseline"/>
        </w:rPr>
        <w:t>evidence</w:t>
      </w:r>
      <w:r>
        <w:rPr>
          <w:spacing w:val="-11"/>
          <w:sz w:val="24"/>
          <w:szCs w:val="24"/>
          <w:vertAlign w:val="baseline"/>
        </w:rPr>
        <w:t xml:space="preserve"> </w:t>
      </w:r>
      <w:r>
        <w:rPr>
          <w:spacing w:val="-2"/>
          <w:sz w:val="24"/>
          <w:szCs w:val="24"/>
          <w:vertAlign w:val="baseline"/>
        </w:rPr>
        <w:t>that</w:t>
      </w:r>
      <w:r>
        <w:rPr>
          <w:spacing w:val="-10"/>
          <w:sz w:val="24"/>
          <w:szCs w:val="24"/>
          <w:vertAlign w:val="baseline"/>
        </w:rPr>
        <w:t xml:space="preserve"> </w:t>
      </w:r>
      <w:r>
        <w:rPr>
          <w:spacing w:val="-2"/>
          <w:sz w:val="24"/>
          <w:szCs w:val="24"/>
          <w:vertAlign w:val="baseline"/>
        </w:rPr>
        <w:t>suggests</w:t>
      </w:r>
      <w:r>
        <w:rPr>
          <w:spacing w:val="-11"/>
          <w:sz w:val="24"/>
          <w:szCs w:val="24"/>
          <w:vertAlign w:val="baseline"/>
        </w:rPr>
        <w:t xml:space="preserve"> </w:t>
      </w:r>
      <w:r>
        <w:rPr>
          <w:spacing w:val="-2"/>
          <w:sz w:val="24"/>
          <w:szCs w:val="24"/>
          <w:vertAlign w:val="baseline"/>
        </w:rPr>
        <w:t>that</w:t>
      </w:r>
      <w:r>
        <w:rPr>
          <w:spacing w:val="-10"/>
          <w:sz w:val="24"/>
          <w:szCs w:val="24"/>
          <w:vertAlign w:val="baseline"/>
        </w:rPr>
        <w:t xml:space="preserve"> </w:t>
      </w:r>
      <w:r>
        <w:rPr>
          <w:spacing w:val="-2"/>
          <w:sz w:val="24"/>
          <w:szCs w:val="24"/>
          <w:vertAlign w:val="baseline"/>
        </w:rPr>
        <w:t>the</w:t>
      </w:r>
      <w:r>
        <w:rPr>
          <w:spacing w:val="-11"/>
          <w:sz w:val="24"/>
          <w:szCs w:val="24"/>
          <w:vertAlign w:val="baseline"/>
        </w:rPr>
        <w:t xml:space="preserve"> </w:t>
      </w:r>
      <w:r>
        <w:rPr>
          <w:spacing w:val="-2"/>
          <w:sz w:val="24"/>
          <w:szCs w:val="24"/>
          <w:vertAlign w:val="baseline"/>
        </w:rPr>
        <w:t>generalization</w:t>
      </w:r>
      <w:r>
        <w:rPr>
          <w:spacing w:val="-10"/>
          <w:sz w:val="24"/>
          <w:szCs w:val="24"/>
          <w:vertAlign w:val="baseline"/>
        </w:rPr>
        <w:t xml:space="preserve"> </w:t>
      </w:r>
      <w:r>
        <w:rPr>
          <w:spacing w:val="-2"/>
          <w:sz w:val="24"/>
          <w:szCs w:val="24"/>
          <w:vertAlign w:val="baseline"/>
        </w:rPr>
        <w:t>achieved</w:t>
      </w:r>
      <w:r>
        <w:rPr>
          <w:spacing w:val="-11"/>
          <w:sz w:val="24"/>
          <w:szCs w:val="24"/>
          <w:vertAlign w:val="baseline"/>
        </w:rPr>
        <w:t xml:space="preserve"> </w:t>
      </w:r>
      <w:r>
        <w:rPr>
          <w:spacing w:val="-2"/>
          <w:sz w:val="24"/>
          <w:szCs w:val="24"/>
          <w:vertAlign w:val="baseline"/>
        </w:rPr>
        <w:t>under</w:t>
      </w:r>
      <w:r>
        <w:rPr>
          <w:spacing w:val="-10"/>
          <w:sz w:val="24"/>
          <w:szCs w:val="24"/>
          <w:vertAlign w:val="baseline"/>
        </w:rPr>
        <w:t xml:space="preserve"> </w:t>
      </w:r>
      <w:r>
        <w:rPr>
          <w:spacing w:val="-2"/>
          <w:sz w:val="24"/>
          <w:szCs w:val="24"/>
          <w:vertAlign w:val="baseline"/>
        </w:rPr>
        <w:t>this</w:t>
      </w:r>
      <w:r>
        <w:rPr>
          <w:spacing w:val="-11"/>
          <w:sz w:val="24"/>
          <w:szCs w:val="24"/>
          <w:vertAlign w:val="baseline"/>
        </w:rPr>
        <w:t xml:space="preserve"> </w:t>
      </w:r>
      <w:r>
        <w:rPr>
          <w:spacing w:val="-2"/>
          <w:sz w:val="24"/>
          <w:szCs w:val="24"/>
          <w:vertAlign w:val="baseline"/>
        </w:rPr>
        <w:t xml:space="preserve">paradigm </w:t>
      </w:r>
      <w:r>
        <w:rPr>
          <w:sz w:val="24"/>
          <w:szCs w:val="24"/>
          <w:vertAlign w:val="baseline"/>
        </w:rPr>
        <w:t>can be poor because the model is overly specific to the training distribution and does not generalize well outside it [</w:t>
      </w:r>
      <w:r>
        <w:rPr>
          <w:sz w:val="24"/>
          <w:szCs w:val="24"/>
        </w:rPr>
        <w:fldChar w:fldCharType="begin"/>
      </w:r>
      <w:r>
        <w:rPr>
          <w:sz w:val="24"/>
          <w:szCs w:val="24"/>
        </w:rPr>
        <w:instrText xml:space="preserve"> HYPERLINK \l "_bookmark218" </w:instrText>
      </w:r>
      <w:r>
        <w:rPr>
          <w:sz w:val="24"/>
          <w:szCs w:val="24"/>
        </w:rPr>
        <w:fldChar w:fldCharType="separate"/>
      </w:r>
      <w:r>
        <w:rPr>
          <w:color w:val="2D639E"/>
          <w:sz w:val="24"/>
          <w:szCs w:val="24"/>
          <w:vertAlign w:val="baseline"/>
        </w:rPr>
        <w:t>YdC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5"/>
          <w:sz w:val="24"/>
          <w:szCs w:val="24"/>
          <w:vertAlign w:val="baseline"/>
        </w:rPr>
        <w:t xml:space="preserve"> </w:t>
      </w:r>
      <w:r>
        <w:rPr>
          <w:sz w:val="24"/>
          <w:szCs w:val="24"/>
        </w:rPr>
        <w:fldChar w:fldCharType="begin"/>
      </w:r>
      <w:r>
        <w:rPr>
          <w:sz w:val="24"/>
          <w:szCs w:val="24"/>
        </w:rPr>
        <w:instrText xml:space="preserve"> HYPERLINK \l "_bookmark168" </w:instrText>
      </w:r>
      <w:r>
        <w:rPr>
          <w:sz w:val="24"/>
          <w:szCs w:val="24"/>
        </w:rPr>
        <w:fldChar w:fldCharType="separate"/>
      </w:r>
      <w:r>
        <w:rPr>
          <w:color w:val="2D639E"/>
          <w:sz w:val="24"/>
          <w:szCs w:val="24"/>
          <w:vertAlign w:val="baseline"/>
        </w:rPr>
        <w:t>MPL19</w:t>
      </w:r>
      <w:r>
        <w:rPr>
          <w:color w:val="2D639E"/>
          <w:sz w:val="24"/>
          <w:szCs w:val="24"/>
          <w:vertAlign w:val="baseline"/>
        </w:rPr>
        <w:fldChar w:fldCharType="end"/>
      </w:r>
      <w:r>
        <w:rPr>
          <w:sz w:val="24"/>
          <w:szCs w:val="24"/>
          <w:vertAlign w:val="baseline"/>
        </w:rPr>
        <w:t>]. Thus,</w:t>
      </w:r>
      <w:r>
        <w:rPr>
          <w:spacing w:val="-6"/>
          <w:sz w:val="24"/>
          <w:szCs w:val="24"/>
          <w:vertAlign w:val="baseline"/>
        </w:rPr>
        <w:t xml:space="preserve"> </w:t>
      </w:r>
      <w:r>
        <w:rPr>
          <w:sz w:val="24"/>
          <w:szCs w:val="24"/>
          <w:vertAlign w:val="baseline"/>
        </w:rPr>
        <w:t>the</w:t>
      </w:r>
      <w:r>
        <w:rPr>
          <w:spacing w:val="-6"/>
          <w:sz w:val="24"/>
          <w:szCs w:val="24"/>
          <w:vertAlign w:val="baseline"/>
        </w:rPr>
        <w:t xml:space="preserve"> </w:t>
      </w:r>
      <w:r>
        <w:rPr>
          <w:sz w:val="24"/>
          <w:szCs w:val="24"/>
          <w:vertAlign w:val="baseline"/>
        </w:rPr>
        <w:t>performance</w:t>
      </w:r>
      <w:r>
        <w:rPr>
          <w:spacing w:val="-6"/>
          <w:sz w:val="24"/>
          <w:szCs w:val="24"/>
          <w:vertAlign w:val="baseline"/>
        </w:rPr>
        <w:t xml:space="preserve"> </w:t>
      </w:r>
      <w:r>
        <w:rPr>
          <w:sz w:val="24"/>
          <w:szCs w:val="24"/>
          <w:vertAlign w:val="baseline"/>
        </w:rPr>
        <w:t>of</w:t>
      </w:r>
      <w:r>
        <w:rPr>
          <w:spacing w:val="-5"/>
          <w:sz w:val="24"/>
          <w:szCs w:val="24"/>
          <w:vertAlign w:val="baseline"/>
        </w:rPr>
        <w:t xml:space="preserve"> </w:t>
      </w:r>
      <w:r>
        <w:rPr>
          <w:sz w:val="24"/>
          <w:szCs w:val="24"/>
          <w:vertAlign w:val="baseline"/>
        </w:rPr>
        <w:t>fine-tuned</w:t>
      </w:r>
      <w:r>
        <w:rPr>
          <w:spacing w:val="-6"/>
          <w:sz w:val="24"/>
          <w:szCs w:val="24"/>
          <w:vertAlign w:val="baseline"/>
        </w:rPr>
        <w:t xml:space="preserve"> </w:t>
      </w:r>
      <w:r>
        <w:rPr>
          <w:sz w:val="24"/>
          <w:szCs w:val="24"/>
          <w:vertAlign w:val="baseline"/>
        </w:rPr>
        <w:t>models</w:t>
      </w:r>
      <w:r>
        <w:rPr>
          <w:spacing w:val="-6"/>
          <w:sz w:val="24"/>
          <w:szCs w:val="24"/>
          <w:vertAlign w:val="baseline"/>
        </w:rPr>
        <w:t xml:space="preserve"> </w:t>
      </w:r>
      <w:r>
        <w:rPr>
          <w:sz w:val="24"/>
          <w:szCs w:val="24"/>
          <w:vertAlign w:val="baseline"/>
        </w:rPr>
        <w:t>on</w:t>
      </w:r>
      <w:r>
        <w:rPr>
          <w:spacing w:val="-6"/>
          <w:sz w:val="24"/>
          <w:szCs w:val="24"/>
          <w:vertAlign w:val="baseline"/>
        </w:rPr>
        <w:t xml:space="preserve"> </w:t>
      </w:r>
      <w:r>
        <w:rPr>
          <w:sz w:val="24"/>
          <w:szCs w:val="24"/>
          <w:vertAlign w:val="baseline"/>
        </w:rPr>
        <w:t>specific</w:t>
      </w:r>
      <w:r>
        <w:rPr>
          <w:spacing w:val="-6"/>
          <w:sz w:val="24"/>
          <w:szCs w:val="24"/>
          <w:vertAlign w:val="baseline"/>
        </w:rPr>
        <w:t xml:space="preserve"> </w:t>
      </w:r>
      <w:r>
        <w:rPr>
          <w:sz w:val="24"/>
          <w:szCs w:val="24"/>
          <w:vertAlign w:val="baseline"/>
        </w:rPr>
        <w:t>benchmarks,</w:t>
      </w:r>
      <w:r>
        <w:rPr>
          <w:spacing w:val="-5"/>
          <w:sz w:val="24"/>
          <w:szCs w:val="24"/>
          <w:vertAlign w:val="baseline"/>
        </w:rPr>
        <w:t xml:space="preserve"> </w:t>
      </w:r>
      <w:r>
        <w:rPr>
          <w:sz w:val="24"/>
          <w:szCs w:val="24"/>
          <w:vertAlign w:val="baseline"/>
        </w:rPr>
        <w:t>even</w:t>
      </w:r>
      <w:r>
        <w:rPr>
          <w:spacing w:val="-5"/>
          <w:sz w:val="24"/>
          <w:szCs w:val="24"/>
          <w:vertAlign w:val="baseline"/>
        </w:rPr>
        <w:t xml:space="preserve"> </w:t>
      </w:r>
      <w:r>
        <w:rPr>
          <w:sz w:val="24"/>
          <w:szCs w:val="24"/>
          <w:vertAlign w:val="baseline"/>
        </w:rPr>
        <w:t>when</w:t>
      </w:r>
      <w:r>
        <w:rPr>
          <w:spacing w:val="-6"/>
          <w:sz w:val="24"/>
          <w:szCs w:val="24"/>
          <w:vertAlign w:val="baseline"/>
        </w:rPr>
        <w:t xml:space="preserve"> </w:t>
      </w:r>
      <w:r>
        <w:rPr>
          <w:sz w:val="24"/>
          <w:szCs w:val="24"/>
          <w:vertAlign w:val="baseline"/>
        </w:rPr>
        <w:t>it</w:t>
      </w:r>
      <w:r>
        <w:rPr>
          <w:spacing w:val="-6"/>
          <w:sz w:val="24"/>
          <w:szCs w:val="24"/>
          <w:vertAlign w:val="baseline"/>
        </w:rPr>
        <w:t xml:space="preserve"> </w:t>
      </w:r>
      <w:r>
        <w:rPr>
          <w:sz w:val="24"/>
          <w:szCs w:val="24"/>
          <w:vertAlign w:val="baseline"/>
        </w:rPr>
        <w:t>is</w:t>
      </w:r>
      <w:r>
        <w:rPr>
          <w:spacing w:val="-6"/>
          <w:sz w:val="24"/>
          <w:szCs w:val="24"/>
          <w:vertAlign w:val="baseline"/>
        </w:rPr>
        <w:t xml:space="preserve"> </w:t>
      </w:r>
      <w:r>
        <w:rPr>
          <w:sz w:val="24"/>
          <w:szCs w:val="24"/>
          <w:vertAlign w:val="baseline"/>
        </w:rPr>
        <w:t>nominally</w:t>
      </w:r>
      <w:r>
        <w:rPr>
          <w:spacing w:val="-6"/>
          <w:sz w:val="24"/>
          <w:szCs w:val="24"/>
          <w:vertAlign w:val="baseline"/>
        </w:rPr>
        <w:t xml:space="preserve"> </w:t>
      </w:r>
      <w:r>
        <w:rPr>
          <w:sz w:val="24"/>
          <w:szCs w:val="24"/>
          <w:vertAlign w:val="baseline"/>
        </w:rPr>
        <w:t>at human-level, may exaggerate actual performance on the underlying task [</w:t>
      </w:r>
      <w:r>
        <w:rPr>
          <w:sz w:val="24"/>
          <w:szCs w:val="24"/>
        </w:rPr>
        <w:fldChar w:fldCharType="begin"/>
      </w:r>
      <w:r>
        <w:rPr>
          <w:sz w:val="24"/>
          <w:szCs w:val="24"/>
        </w:rPr>
        <w:instrText xml:space="preserve"> HYPERLINK \l "_bookmark116" </w:instrText>
      </w:r>
      <w:r>
        <w:rPr>
          <w:sz w:val="24"/>
          <w:szCs w:val="24"/>
        </w:rPr>
        <w:fldChar w:fldCharType="separate"/>
      </w:r>
      <w:r>
        <w:rPr>
          <w:color w:val="2D639E"/>
          <w:sz w:val="24"/>
          <w:szCs w:val="24"/>
          <w:vertAlign w:val="baseline"/>
        </w:rPr>
        <w:t>GSL</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"_bookmark171" </w:instrText>
      </w:r>
      <w:r>
        <w:rPr>
          <w:sz w:val="24"/>
          <w:szCs w:val="24"/>
        </w:rPr>
        <w:fldChar w:fldCharType="separate"/>
      </w:r>
      <w:r>
        <w:rPr>
          <w:color w:val="2D639E"/>
          <w:sz w:val="24"/>
          <w:szCs w:val="24"/>
          <w:vertAlign w:val="baseline"/>
        </w:rPr>
        <w:t>NK19</w:t>
      </w:r>
      <w:r>
        <w:rPr>
          <w:color w:val="2D639E"/>
          <w:sz w:val="24"/>
          <w:szCs w:val="24"/>
          <w:vertAlign w:val="baseline"/>
        </w:rPr>
        <w:fldChar w:fldCharType="end"/>
      </w:r>
      <w:r>
        <w:rPr>
          <w:sz w:val="24"/>
          <w:szCs w:val="24"/>
          <w:vertAlign w:val="baseline"/>
        </w:rPr>
        <w:t>].</w:t>
      </w:r>
    </w:p>
    <w:p w14:paraId="0BFC917D">
      <w:pPr>
        <w:pStyle w:val="6"/>
        <w:spacing w:before="101" w:line="228" w:lineRule="auto"/>
        <w:ind w:left="1440" w:right="1434" w:hanging="7"/>
        <w:jc w:val="both"/>
        <w:rPr>
          <w:sz w:val="24"/>
          <w:szCs w:val="24"/>
        </w:rPr>
      </w:pPr>
      <w:r>
        <w:rPr>
          <w:sz w:val="24"/>
          <w:szCs w:val="24"/>
        </w:rPr>
        <w:t>Third, humans do not require large supervised datasets to learn most language tasks – a brief directive in natural language</w:t>
      </w:r>
      <w:r>
        <w:rPr>
          <w:spacing w:val="-6"/>
          <w:sz w:val="24"/>
          <w:szCs w:val="24"/>
        </w:rPr>
        <w:t xml:space="preserve"> </w:t>
      </w:r>
      <w:r>
        <w:rPr>
          <w:sz w:val="24"/>
          <w:szCs w:val="24"/>
        </w:rPr>
        <w:t>(e.g. “please</w:t>
      </w:r>
      <w:r>
        <w:rPr>
          <w:spacing w:val="-5"/>
          <w:sz w:val="24"/>
          <w:szCs w:val="24"/>
        </w:rPr>
        <w:t xml:space="preserve"> </w:t>
      </w:r>
      <w:r>
        <w:rPr>
          <w:sz w:val="24"/>
          <w:szCs w:val="24"/>
        </w:rPr>
        <w:t>tell</w:t>
      </w:r>
      <w:r>
        <w:rPr>
          <w:spacing w:val="-5"/>
          <w:sz w:val="24"/>
          <w:szCs w:val="24"/>
        </w:rPr>
        <w:t xml:space="preserve"> </w:t>
      </w:r>
      <w:r>
        <w:rPr>
          <w:sz w:val="24"/>
          <w:szCs w:val="24"/>
        </w:rPr>
        <w:t>me</w:t>
      </w:r>
      <w:r>
        <w:rPr>
          <w:spacing w:val="-6"/>
          <w:sz w:val="24"/>
          <w:szCs w:val="24"/>
        </w:rPr>
        <w:t xml:space="preserve"> </w:t>
      </w:r>
      <w:r>
        <w:rPr>
          <w:sz w:val="24"/>
          <w:szCs w:val="24"/>
        </w:rPr>
        <w:t>if</w:t>
      </w:r>
      <w:r>
        <w:rPr>
          <w:spacing w:val="-6"/>
          <w:sz w:val="24"/>
          <w:szCs w:val="24"/>
        </w:rPr>
        <w:t xml:space="preserve"> </w:t>
      </w:r>
      <w:r>
        <w:rPr>
          <w:sz w:val="24"/>
          <w:szCs w:val="24"/>
        </w:rPr>
        <w:t>this</w:t>
      </w:r>
      <w:r>
        <w:rPr>
          <w:spacing w:val="-6"/>
          <w:sz w:val="24"/>
          <w:szCs w:val="24"/>
        </w:rPr>
        <w:t xml:space="preserve"> </w:t>
      </w:r>
      <w:r>
        <w:rPr>
          <w:sz w:val="24"/>
          <w:szCs w:val="24"/>
        </w:rPr>
        <w:t>sentence</w:t>
      </w:r>
      <w:r>
        <w:rPr>
          <w:spacing w:val="-6"/>
          <w:sz w:val="24"/>
          <w:szCs w:val="24"/>
        </w:rPr>
        <w:t xml:space="preserve"> </w:t>
      </w:r>
      <w:r>
        <w:rPr>
          <w:sz w:val="24"/>
          <w:szCs w:val="24"/>
        </w:rPr>
        <w:t>describes</w:t>
      </w:r>
      <w:r>
        <w:rPr>
          <w:spacing w:val="-6"/>
          <w:sz w:val="24"/>
          <w:szCs w:val="24"/>
        </w:rPr>
        <w:t xml:space="preserve"> </w:t>
      </w:r>
      <w:r>
        <w:rPr>
          <w:sz w:val="24"/>
          <w:szCs w:val="24"/>
        </w:rPr>
        <w:t>something</w:t>
      </w:r>
      <w:r>
        <w:rPr>
          <w:spacing w:val="-5"/>
          <w:sz w:val="24"/>
          <w:szCs w:val="24"/>
        </w:rPr>
        <w:t xml:space="preserve"> </w:t>
      </w:r>
      <w:r>
        <w:rPr>
          <w:sz w:val="24"/>
          <w:szCs w:val="24"/>
        </w:rPr>
        <w:t>happy</w:t>
      </w:r>
      <w:r>
        <w:rPr>
          <w:spacing w:val="-6"/>
          <w:sz w:val="24"/>
          <w:szCs w:val="24"/>
        </w:rPr>
        <w:t xml:space="preserve"> </w:t>
      </w:r>
      <w:r>
        <w:rPr>
          <w:sz w:val="24"/>
          <w:szCs w:val="24"/>
        </w:rPr>
        <w:t>or</w:t>
      </w:r>
      <w:r>
        <w:rPr>
          <w:spacing w:val="-6"/>
          <w:sz w:val="24"/>
          <w:szCs w:val="24"/>
        </w:rPr>
        <w:t xml:space="preserve"> </w:t>
      </w:r>
      <w:r>
        <w:rPr>
          <w:sz w:val="24"/>
          <w:szCs w:val="24"/>
        </w:rPr>
        <w:t>something</w:t>
      </w:r>
      <w:r>
        <w:rPr>
          <w:spacing w:val="-6"/>
          <w:sz w:val="24"/>
          <w:szCs w:val="24"/>
        </w:rPr>
        <w:t xml:space="preserve"> </w:t>
      </w:r>
      <w:r>
        <w:rPr>
          <w:sz w:val="24"/>
          <w:szCs w:val="24"/>
        </w:rPr>
        <w:t>sad”)</w:t>
      </w:r>
      <w:r>
        <w:rPr>
          <w:spacing w:val="-6"/>
          <w:sz w:val="24"/>
          <w:szCs w:val="24"/>
        </w:rPr>
        <w:t xml:space="preserve"> </w:t>
      </w:r>
      <w:r>
        <w:rPr>
          <w:sz w:val="24"/>
          <w:szCs w:val="24"/>
        </w:rPr>
        <w:t>or</w:t>
      </w:r>
      <w:r>
        <w:rPr>
          <w:spacing w:val="-6"/>
          <w:sz w:val="24"/>
          <w:szCs w:val="24"/>
        </w:rPr>
        <w:t xml:space="preserve"> </w:t>
      </w:r>
      <w:r>
        <w:rPr>
          <w:sz w:val="24"/>
          <w:szCs w:val="24"/>
        </w:rPr>
        <w:t>at</w:t>
      </w:r>
      <w:r>
        <w:rPr>
          <w:spacing w:val="-5"/>
          <w:sz w:val="24"/>
          <w:szCs w:val="24"/>
        </w:rPr>
        <w:t xml:space="preserve"> </w:t>
      </w:r>
      <w:r>
        <w:rPr>
          <w:sz w:val="24"/>
          <w:szCs w:val="24"/>
        </w:rPr>
        <w:t>most</w:t>
      </w:r>
      <w:r>
        <w:rPr>
          <w:spacing w:val="-6"/>
          <w:sz w:val="24"/>
          <w:szCs w:val="24"/>
        </w:rPr>
        <w:t xml:space="preserve"> </w:t>
      </w:r>
      <w:r>
        <w:rPr>
          <w:sz w:val="24"/>
          <w:szCs w:val="24"/>
        </w:rPr>
        <w:t>a</w:t>
      </w:r>
      <w:r>
        <w:rPr>
          <w:spacing w:val="-6"/>
          <w:sz w:val="24"/>
          <w:szCs w:val="24"/>
        </w:rPr>
        <w:t xml:space="preserve"> </w:t>
      </w:r>
      <w:r>
        <w:rPr>
          <w:sz w:val="24"/>
          <w:szCs w:val="24"/>
        </w:rPr>
        <w:t>tiny</w:t>
      </w:r>
      <w:r>
        <w:rPr>
          <w:spacing w:val="-6"/>
          <w:sz w:val="24"/>
          <w:szCs w:val="24"/>
        </w:rPr>
        <w:t xml:space="preserve"> </w:t>
      </w:r>
      <w:r>
        <w:rPr>
          <w:sz w:val="24"/>
          <w:szCs w:val="24"/>
        </w:rPr>
        <w:t xml:space="preserve">number </w:t>
      </w:r>
      <w:r>
        <w:rPr>
          <w:spacing w:val="-2"/>
          <w:sz w:val="24"/>
          <w:szCs w:val="24"/>
        </w:rPr>
        <w:t>of</w:t>
      </w:r>
      <w:r>
        <w:rPr>
          <w:spacing w:val="-6"/>
          <w:sz w:val="24"/>
          <w:szCs w:val="24"/>
        </w:rPr>
        <w:t xml:space="preserve"> </w:t>
      </w:r>
      <w:r>
        <w:rPr>
          <w:spacing w:val="-2"/>
          <w:sz w:val="24"/>
          <w:szCs w:val="24"/>
        </w:rPr>
        <w:t>demonstrations</w:t>
      </w:r>
      <w:r>
        <w:rPr>
          <w:spacing w:val="-5"/>
          <w:sz w:val="24"/>
          <w:szCs w:val="24"/>
        </w:rPr>
        <w:t xml:space="preserve"> </w:t>
      </w:r>
      <w:r>
        <w:rPr>
          <w:spacing w:val="-2"/>
          <w:sz w:val="24"/>
          <w:szCs w:val="24"/>
        </w:rPr>
        <w:t>(e.g.</w:t>
      </w:r>
      <w:r>
        <w:rPr>
          <w:spacing w:val="5"/>
          <w:sz w:val="24"/>
          <w:szCs w:val="24"/>
        </w:rPr>
        <w:t xml:space="preserve"> </w:t>
      </w:r>
      <w:r>
        <w:rPr>
          <w:spacing w:val="-2"/>
          <w:sz w:val="24"/>
          <w:szCs w:val="24"/>
        </w:rPr>
        <w:t>“here</w:t>
      </w:r>
      <w:r>
        <w:rPr>
          <w:spacing w:val="-6"/>
          <w:sz w:val="24"/>
          <w:szCs w:val="24"/>
        </w:rPr>
        <w:t xml:space="preserve"> </w:t>
      </w:r>
      <w:r>
        <w:rPr>
          <w:spacing w:val="-2"/>
          <w:sz w:val="24"/>
          <w:szCs w:val="24"/>
        </w:rPr>
        <w:t>are</w:t>
      </w:r>
      <w:r>
        <w:rPr>
          <w:spacing w:val="-5"/>
          <w:sz w:val="24"/>
          <w:szCs w:val="24"/>
        </w:rPr>
        <w:t xml:space="preserve"> </w:t>
      </w:r>
      <w:r>
        <w:rPr>
          <w:spacing w:val="-2"/>
          <w:sz w:val="24"/>
          <w:szCs w:val="24"/>
        </w:rPr>
        <w:t>two</w:t>
      </w:r>
      <w:r>
        <w:rPr>
          <w:spacing w:val="-6"/>
          <w:sz w:val="24"/>
          <w:szCs w:val="24"/>
        </w:rPr>
        <w:t xml:space="preserve"> </w:t>
      </w:r>
      <w:r>
        <w:rPr>
          <w:spacing w:val="-2"/>
          <w:sz w:val="24"/>
          <w:szCs w:val="24"/>
        </w:rPr>
        <w:t>examples</w:t>
      </w:r>
      <w:r>
        <w:rPr>
          <w:spacing w:val="-5"/>
          <w:sz w:val="24"/>
          <w:szCs w:val="24"/>
        </w:rPr>
        <w:t xml:space="preserve"> </w:t>
      </w:r>
      <w:r>
        <w:rPr>
          <w:spacing w:val="-2"/>
          <w:sz w:val="24"/>
          <w:szCs w:val="24"/>
        </w:rPr>
        <w:t>of</w:t>
      </w:r>
      <w:r>
        <w:rPr>
          <w:spacing w:val="-6"/>
          <w:sz w:val="24"/>
          <w:szCs w:val="24"/>
        </w:rPr>
        <w:t xml:space="preserve"> </w:t>
      </w:r>
      <w:r>
        <w:rPr>
          <w:spacing w:val="-2"/>
          <w:sz w:val="24"/>
          <w:szCs w:val="24"/>
        </w:rPr>
        <w:t>people</w:t>
      </w:r>
      <w:r>
        <w:rPr>
          <w:spacing w:val="-5"/>
          <w:sz w:val="24"/>
          <w:szCs w:val="24"/>
        </w:rPr>
        <w:t xml:space="preserve"> </w:t>
      </w:r>
      <w:r>
        <w:rPr>
          <w:spacing w:val="-2"/>
          <w:sz w:val="24"/>
          <w:szCs w:val="24"/>
        </w:rPr>
        <w:t>acting</w:t>
      </w:r>
      <w:r>
        <w:rPr>
          <w:spacing w:val="-6"/>
          <w:sz w:val="24"/>
          <w:szCs w:val="24"/>
        </w:rPr>
        <w:t xml:space="preserve"> </w:t>
      </w:r>
      <w:r>
        <w:rPr>
          <w:spacing w:val="-2"/>
          <w:sz w:val="24"/>
          <w:szCs w:val="24"/>
        </w:rPr>
        <w:t>brave;</w:t>
      </w:r>
      <w:r>
        <w:rPr>
          <w:spacing w:val="-5"/>
          <w:sz w:val="24"/>
          <w:szCs w:val="24"/>
        </w:rPr>
        <w:t xml:space="preserve"> </w:t>
      </w:r>
      <w:r>
        <w:rPr>
          <w:spacing w:val="-2"/>
          <w:sz w:val="24"/>
          <w:szCs w:val="24"/>
        </w:rPr>
        <w:t>please</w:t>
      </w:r>
      <w:r>
        <w:rPr>
          <w:spacing w:val="-6"/>
          <w:sz w:val="24"/>
          <w:szCs w:val="24"/>
        </w:rPr>
        <w:t xml:space="preserve"> </w:t>
      </w:r>
      <w:r>
        <w:rPr>
          <w:spacing w:val="-2"/>
          <w:sz w:val="24"/>
          <w:szCs w:val="24"/>
        </w:rPr>
        <w:t>give</w:t>
      </w:r>
      <w:r>
        <w:rPr>
          <w:spacing w:val="-5"/>
          <w:sz w:val="24"/>
          <w:szCs w:val="24"/>
        </w:rPr>
        <w:t xml:space="preserve"> </w:t>
      </w:r>
      <w:r>
        <w:rPr>
          <w:spacing w:val="-2"/>
          <w:sz w:val="24"/>
          <w:szCs w:val="24"/>
        </w:rPr>
        <w:t>a</w:t>
      </w:r>
      <w:r>
        <w:rPr>
          <w:spacing w:val="-6"/>
          <w:sz w:val="24"/>
          <w:szCs w:val="24"/>
        </w:rPr>
        <w:t xml:space="preserve"> </w:t>
      </w:r>
      <w:r>
        <w:rPr>
          <w:spacing w:val="-2"/>
          <w:sz w:val="24"/>
          <w:szCs w:val="24"/>
        </w:rPr>
        <w:t>third</w:t>
      </w:r>
      <w:r>
        <w:rPr>
          <w:spacing w:val="-5"/>
          <w:sz w:val="24"/>
          <w:szCs w:val="24"/>
        </w:rPr>
        <w:t xml:space="preserve"> </w:t>
      </w:r>
      <w:r>
        <w:rPr>
          <w:spacing w:val="-2"/>
          <w:sz w:val="24"/>
          <w:szCs w:val="24"/>
        </w:rPr>
        <w:t>example</w:t>
      </w:r>
      <w:r>
        <w:rPr>
          <w:spacing w:val="-6"/>
          <w:sz w:val="24"/>
          <w:szCs w:val="24"/>
        </w:rPr>
        <w:t xml:space="preserve"> </w:t>
      </w:r>
      <w:r>
        <w:rPr>
          <w:spacing w:val="-2"/>
          <w:sz w:val="24"/>
          <w:szCs w:val="24"/>
        </w:rPr>
        <w:t>of</w:t>
      </w:r>
      <w:r>
        <w:rPr>
          <w:spacing w:val="-5"/>
          <w:sz w:val="24"/>
          <w:szCs w:val="24"/>
        </w:rPr>
        <w:t xml:space="preserve"> </w:t>
      </w:r>
      <w:r>
        <w:rPr>
          <w:spacing w:val="-2"/>
          <w:sz w:val="24"/>
          <w:szCs w:val="24"/>
        </w:rPr>
        <w:t>bravery”)</w:t>
      </w:r>
      <w:r>
        <w:rPr>
          <w:spacing w:val="-6"/>
          <w:sz w:val="24"/>
          <w:szCs w:val="24"/>
        </w:rPr>
        <w:t xml:space="preserve"> </w:t>
      </w:r>
      <w:r>
        <w:rPr>
          <w:spacing w:val="-2"/>
          <w:sz w:val="24"/>
          <w:szCs w:val="24"/>
        </w:rPr>
        <w:t>is</w:t>
      </w:r>
      <w:r>
        <w:rPr>
          <w:spacing w:val="-5"/>
          <w:sz w:val="24"/>
          <w:szCs w:val="24"/>
        </w:rPr>
        <w:t xml:space="preserve"> </w:t>
      </w:r>
      <w:r>
        <w:rPr>
          <w:spacing w:val="-2"/>
          <w:sz w:val="24"/>
          <w:szCs w:val="24"/>
        </w:rPr>
        <w:t>often</w:t>
      </w:r>
    </w:p>
    <w:p w14:paraId="768B3DE4">
      <w:pPr>
        <w:pStyle w:val="6"/>
        <w:spacing w:before="220"/>
        <w:rPr>
          <w:sz w:val="24"/>
          <w:szCs w:val="24"/>
        </w:rPr>
      </w:pPr>
      <w:bookmarkStart w:id="84" w:name="_GoBack"/>
      <w:bookmarkEnd w:id="84"/>
    </w:p>
    <w:p w14:paraId="43470951">
      <w:pPr>
        <w:pStyle w:val="6"/>
        <w:spacing w:before="1"/>
        <w:rPr>
          <w:sz w:val="24"/>
          <w:szCs w:val="24"/>
        </w:rPr>
      </w:pPr>
    </w:p>
    <w:p w14:paraId="7A492E6C">
      <w:pPr>
        <w:pStyle w:val="6"/>
        <w:spacing w:line="228" w:lineRule="auto"/>
        <w:ind w:left="1432" w:right="1437" w:firstLine="7"/>
        <w:jc w:val="both"/>
        <w:rPr>
          <w:sz w:val="24"/>
          <w:szCs w:val="24"/>
        </w:rPr>
      </w:pPr>
      <w:bookmarkStart w:id="2" w:name="_bookmark1"/>
      <w:bookmarkEnd w:id="2"/>
      <w:r>
        <w:rPr>
          <w:b/>
          <w:sz w:val="24"/>
          <w:szCs w:val="24"/>
        </w:rPr>
        <w:t>Figure</w:t>
      </w:r>
      <w:r>
        <w:rPr>
          <w:b/>
          <w:spacing w:val="-3"/>
          <w:sz w:val="24"/>
          <w:szCs w:val="24"/>
        </w:rPr>
        <w:t xml:space="preserve"> </w:t>
      </w:r>
      <w:r>
        <w:rPr>
          <w:b/>
          <w:sz w:val="24"/>
          <w:szCs w:val="24"/>
        </w:rPr>
        <w:t>1.1: Language</w:t>
      </w:r>
      <w:r>
        <w:rPr>
          <w:b/>
          <w:spacing w:val="-3"/>
          <w:sz w:val="24"/>
          <w:szCs w:val="24"/>
        </w:rPr>
        <w:t xml:space="preserve"> </w:t>
      </w:r>
      <w:r>
        <w:rPr>
          <w:b/>
          <w:sz w:val="24"/>
          <w:szCs w:val="24"/>
        </w:rPr>
        <w:t>model</w:t>
      </w:r>
      <w:r>
        <w:rPr>
          <w:b/>
          <w:spacing w:val="-3"/>
          <w:sz w:val="24"/>
          <w:szCs w:val="24"/>
        </w:rPr>
        <w:t xml:space="preserve"> </w:t>
      </w:r>
      <w:r>
        <w:rPr>
          <w:b/>
          <w:sz w:val="24"/>
          <w:szCs w:val="24"/>
        </w:rPr>
        <w:t xml:space="preserve">meta-learning. </w:t>
      </w:r>
      <w:r>
        <w:rPr>
          <w:sz w:val="24"/>
          <w:szCs w:val="24"/>
        </w:rPr>
        <w:t>During</w:t>
      </w:r>
      <w:r>
        <w:rPr>
          <w:spacing w:val="-3"/>
          <w:sz w:val="24"/>
          <w:szCs w:val="24"/>
        </w:rPr>
        <w:t xml:space="preserve"> </w:t>
      </w:r>
      <w:r>
        <w:rPr>
          <w:sz w:val="24"/>
          <w:szCs w:val="24"/>
        </w:rPr>
        <w:t>unsupervised</w:t>
      </w:r>
      <w:r>
        <w:rPr>
          <w:spacing w:val="-3"/>
          <w:sz w:val="24"/>
          <w:szCs w:val="24"/>
        </w:rPr>
        <w:t xml:space="preserve"> </w:t>
      </w:r>
      <w:r>
        <w:rPr>
          <w:sz w:val="24"/>
          <w:szCs w:val="24"/>
        </w:rPr>
        <w:t>pre-training,</w:t>
      </w:r>
      <w:r>
        <w:rPr>
          <w:spacing w:val="-3"/>
          <w:sz w:val="24"/>
          <w:szCs w:val="24"/>
        </w:rPr>
        <w:t xml:space="preserve"> </w:t>
      </w:r>
      <w:r>
        <w:rPr>
          <w:sz w:val="24"/>
          <w:szCs w:val="24"/>
        </w:rPr>
        <w:t>a</w:t>
      </w:r>
      <w:r>
        <w:rPr>
          <w:spacing w:val="-3"/>
          <w:sz w:val="24"/>
          <w:szCs w:val="24"/>
        </w:rPr>
        <w:t xml:space="preserve"> </w:t>
      </w:r>
      <w:r>
        <w:rPr>
          <w:sz w:val="24"/>
          <w:szCs w:val="24"/>
        </w:rPr>
        <w:t>language</w:t>
      </w:r>
      <w:r>
        <w:rPr>
          <w:spacing w:val="-3"/>
          <w:sz w:val="24"/>
          <w:szCs w:val="24"/>
        </w:rPr>
        <w:t xml:space="preserve"> </w:t>
      </w:r>
      <w:r>
        <w:rPr>
          <w:sz w:val="24"/>
          <w:szCs w:val="24"/>
        </w:rPr>
        <w:t>model</w:t>
      </w:r>
      <w:r>
        <w:rPr>
          <w:spacing w:val="-3"/>
          <w:sz w:val="24"/>
          <w:szCs w:val="24"/>
        </w:rPr>
        <w:t xml:space="preserve"> </w:t>
      </w:r>
      <w:r>
        <w:rPr>
          <w:sz w:val="24"/>
          <w:szCs w:val="24"/>
        </w:rPr>
        <w:t>develops</w:t>
      </w:r>
      <w:r>
        <w:rPr>
          <w:spacing w:val="-3"/>
          <w:sz w:val="24"/>
          <w:szCs w:val="24"/>
        </w:rPr>
        <w:t xml:space="preserve"> </w:t>
      </w:r>
      <w:r>
        <w:rPr>
          <w:sz w:val="24"/>
          <w:szCs w:val="24"/>
        </w:rPr>
        <w:t>a</w:t>
      </w:r>
      <w:r>
        <w:rPr>
          <w:spacing w:val="-3"/>
          <w:sz w:val="24"/>
          <w:szCs w:val="24"/>
        </w:rPr>
        <w:t xml:space="preserve"> </w:t>
      </w:r>
      <w:r>
        <w:rPr>
          <w:sz w:val="24"/>
          <w:szCs w:val="24"/>
        </w:rPr>
        <w:t>broad set</w:t>
      </w:r>
      <w:r>
        <w:rPr>
          <w:spacing w:val="-13"/>
          <w:sz w:val="24"/>
          <w:szCs w:val="24"/>
        </w:rPr>
        <w:t xml:space="preserve"> </w:t>
      </w:r>
      <w:r>
        <w:rPr>
          <w:sz w:val="24"/>
          <w:szCs w:val="24"/>
        </w:rPr>
        <w:t>of</w:t>
      </w:r>
      <w:r>
        <w:rPr>
          <w:spacing w:val="-12"/>
          <w:sz w:val="24"/>
          <w:szCs w:val="24"/>
        </w:rPr>
        <w:t xml:space="preserve"> </w:t>
      </w:r>
      <w:r>
        <w:rPr>
          <w:sz w:val="24"/>
          <w:szCs w:val="24"/>
        </w:rPr>
        <w:t>skills</w:t>
      </w:r>
      <w:r>
        <w:rPr>
          <w:spacing w:val="-13"/>
          <w:sz w:val="24"/>
          <w:szCs w:val="24"/>
        </w:rPr>
        <w:t xml:space="preserve"> </w:t>
      </w:r>
      <w:r>
        <w:rPr>
          <w:sz w:val="24"/>
          <w:szCs w:val="24"/>
        </w:rPr>
        <w:t>and</w:t>
      </w:r>
      <w:r>
        <w:rPr>
          <w:spacing w:val="-12"/>
          <w:sz w:val="24"/>
          <w:szCs w:val="24"/>
        </w:rPr>
        <w:t xml:space="preserve"> </w:t>
      </w:r>
      <w:r>
        <w:rPr>
          <w:sz w:val="24"/>
          <w:szCs w:val="24"/>
        </w:rPr>
        <w:t>pattern</w:t>
      </w:r>
      <w:r>
        <w:rPr>
          <w:spacing w:val="-13"/>
          <w:sz w:val="24"/>
          <w:szCs w:val="24"/>
        </w:rPr>
        <w:t xml:space="preserve"> </w:t>
      </w:r>
      <w:r>
        <w:rPr>
          <w:sz w:val="24"/>
          <w:szCs w:val="24"/>
        </w:rPr>
        <w:t>recognition</w:t>
      </w:r>
      <w:r>
        <w:rPr>
          <w:spacing w:val="-12"/>
          <w:sz w:val="24"/>
          <w:szCs w:val="24"/>
        </w:rPr>
        <w:t xml:space="preserve"> </w:t>
      </w:r>
      <w:r>
        <w:rPr>
          <w:sz w:val="24"/>
          <w:szCs w:val="24"/>
        </w:rPr>
        <w:t>abilities.</w:t>
      </w:r>
      <w:r>
        <w:rPr>
          <w:spacing w:val="-13"/>
          <w:sz w:val="24"/>
          <w:szCs w:val="24"/>
        </w:rPr>
        <w:t xml:space="preserve"> </w:t>
      </w:r>
      <w:r>
        <w:rPr>
          <w:sz w:val="24"/>
          <w:szCs w:val="24"/>
        </w:rPr>
        <w:t>It</w:t>
      </w:r>
      <w:r>
        <w:rPr>
          <w:spacing w:val="-12"/>
          <w:sz w:val="24"/>
          <w:szCs w:val="24"/>
        </w:rPr>
        <w:t xml:space="preserve"> </w:t>
      </w:r>
      <w:r>
        <w:rPr>
          <w:sz w:val="24"/>
          <w:szCs w:val="24"/>
        </w:rPr>
        <w:t>then</w:t>
      </w:r>
      <w:r>
        <w:rPr>
          <w:spacing w:val="-13"/>
          <w:sz w:val="24"/>
          <w:szCs w:val="24"/>
        </w:rPr>
        <w:t xml:space="preserve"> </w:t>
      </w:r>
      <w:r>
        <w:rPr>
          <w:sz w:val="24"/>
          <w:szCs w:val="24"/>
        </w:rPr>
        <w:t>uses</w:t>
      </w:r>
      <w:r>
        <w:rPr>
          <w:spacing w:val="-12"/>
          <w:sz w:val="24"/>
          <w:szCs w:val="24"/>
        </w:rPr>
        <w:t xml:space="preserve"> </w:t>
      </w:r>
      <w:r>
        <w:rPr>
          <w:sz w:val="24"/>
          <w:szCs w:val="24"/>
        </w:rPr>
        <w:t>these</w:t>
      </w:r>
      <w:r>
        <w:rPr>
          <w:spacing w:val="-13"/>
          <w:sz w:val="24"/>
          <w:szCs w:val="24"/>
        </w:rPr>
        <w:t xml:space="preserve"> </w:t>
      </w:r>
      <w:r>
        <w:rPr>
          <w:sz w:val="24"/>
          <w:szCs w:val="24"/>
        </w:rPr>
        <w:t>abilities</w:t>
      </w:r>
      <w:r>
        <w:rPr>
          <w:spacing w:val="-12"/>
          <w:sz w:val="24"/>
          <w:szCs w:val="24"/>
        </w:rPr>
        <w:t xml:space="preserve"> </w:t>
      </w:r>
      <w:r>
        <w:rPr>
          <w:sz w:val="24"/>
          <w:szCs w:val="24"/>
        </w:rPr>
        <w:t>at</w:t>
      </w:r>
      <w:r>
        <w:rPr>
          <w:spacing w:val="-13"/>
          <w:sz w:val="24"/>
          <w:szCs w:val="24"/>
        </w:rPr>
        <w:t xml:space="preserve"> </w:t>
      </w:r>
      <w:r>
        <w:rPr>
          <w:sz w:val="24"/>
          <w:szCs w:val="24"/>
        </w:rPr>
        <w:t>inference</w:t>
      </w:r>
      <w:r>
        <w:rPr>
          <w:spacing w:val="-12"/>
          <w:sz w:val="24"/>
          <w:szCs w:val="24"/>
        </w:rPr>
        <w:t xml:space="preserve"> </w:t>
      </w:r>
      <w:r>
        <w:rPr>
          <w:sz w:val="24"/>
          <w:szCs w:val="24"/>
        </w:rPr>
        <w:t>time</w:t>
      </w:r>
      <w:r>
        <w:rPr>
          <w:spacing w:val="-13"/>
          <w:sz w:val="24"/>
          <w:szCs w:val="24"/>
        </w:rPr>
        <w:t xml:space="preserve"> </w:t>
      </w:r>
      <w:r>
        <w:rPr>
          <w:sz w:val="24"/>
          <w:szCs w:val="24"/>
        </w:rPr>
        <w:t>to</w:t>
      </w:r>
      <w:r>
        <w:rPr>
          <w:spacing w:val="-12"/>
          <w:sz w:val="24"/>
          <w:szCs w:val="24"/>
        </w:rPr>
        <w:t xml:space="preserve"> </w:t>
      </w:r>
      <w:r>
        <w:rPr>
          <w:sz w:val="24"/>
          <w:szCs w:val="24"/>
        </w:rPr>
        <w:t>rapidly</w:t>
      </w:r>
      <w:r>
        <w:rPr>
          <w:spacing w:val="-13"/>
          <w:sz w:val="24"/>
          <w:szCs w:val="24"/>
        </w:rPr>
        <w:t xml:space="preserve"> </w:t>
      </w:r>
      <w:r>
        <w:rPr>
          <w:sz w:val="24"/>
          <w:szCs w:val="24"/>
        </w:rPr>
        <w:t>adapt</w:t>
      </w:r>
      <w:r>
        <w:rPr>
          <w:spacing w:val="-12"/>
          <w:sz w:val="24"/>
          <w:szCs w:val="24"/>
        </w:rPr>
        <w:t xml:space="preserve"> </w:t>
      </w:r>
      <w:r>
        <w:rPr>
          <w:sz w:val="24"/>
          <w:szCs w:val="24"/>
        </w:rPr>
        <w:t>to</w:t>
      </w:r>
      <w:r>
        <w:rPr>
          <w:spacing w:val="-13"/>
          <w:sz w:val="24"/>
          <w:szCs w:val="24"/>
        </w:rPr>
        <w:t xml:space="preserve"> </w:t>
      </w:r>
      <w:r>
        <w:rPr>
          <w:sz w:val="24"/>
          <w:szCs w:val="24"/>
        </w:rPr>
        <w:t>or</w:t>
      </w:r>
      <w:r>
        <w:rPr>
          <w:spacing w:val="-12"/>
          <w:sz w:val="24"/>
          <w:szCs w:val="24"/>
        </w:rPr>
        <w:t xml:space="preserve"> </w:t>
      </w:r>
      <w:r>
        <w:rPr>
          <w:sz w:val="24"/>
          <w:szCs w:val="24"/>
        </w:rPr>
        <w:t>recognize the</w:t>
      </w:r>
      <w:r>
        <w:rPr>
          <w:spacing w:val="-5"/>
          <w:sz w:val="24"/>
          <w:szCs w:val="24"/>
        </w:rPr>
        <w:t xml:space="preserve"> </w:t>
      </w:r>
      <w:r>
        <w:rPr>
          <w:sz w:val="24"/>
          <w:szCs w:val="24"/>
        </w:rPr>
        <w:t>desired</w:t>
      </w:r>
      <w:r>
        <w:rPr>
          <w:spacing w:val="-5"/>
          <w:sz w:val="24"/>
          <w:szCs w:val="24"/>
        </w:rPr>
        <w:t xml:space="preserve"> </w:t>
      </w:r>
      <w:r>
        <w:rPr>
          <w:sz w:val="24"/>
          <w:szCs w:val="24"/>
        </w:rPr>
        <w:t>task. We</w:t>
      </w:r>
      <w:r>
        <w:rPr>
          <w:spacing w:val="-5"/>
          <w:sz w:val="24"/>
          <w:szCs w:val="24"/>
        </w:rPr>
        <w:t xml:space="preserve"> </w:t>
      </w:r>
      <w:r>
        <w:rPr>
          <w:sz w:val="24"/>
          <w:szCs w:val="24"/>
        </w:rPr>
        <w:t>use</w:t>
      </w:r>
      <w:r>
        <w:rPr>
          <w:spacing w:val="-5"/>
          <w:sz w:val="24"/>
          <w:szCs w:val="24"/>
        </w:rPr>
        <w:t xml:space="preserve"> </w:t>
      </w:r>
      <w:r>
        <w:rPr>
          <w:sz w:val="24"/>
          <w:szCs w:val="24"/>
        </w:rPr>
        <w:t>the</w:t>
      </w:r>
      <w:r>
        <w:rPr>
          <w:spacing w:val="-5"/>
          <w:sz w:val="24"/>
          <w:szCs w:val="24"/>
        </w:rPr>
        <w:t xml:space="preserve"> </w:t>
      </w:r>
      <w:r>
        <w:rPr>
          <w:sz w:val="24"/>
          <w:szCs w:val="24"/>
        </w:rPr>
        <w:t>term</w:t>
      </w:r>
      <w:r>
        <w:rPr>
          <w:spacing w:val="-5"/>
          <w:sz w:val="24"/>
          <w:szCs w:val="24"/>
        </w:rPr>
        <w:t xml:space="preserve"> </w:t>
      </w:r>
      <w:r>
        <w:rPr>
          <w:sz w:val="24"/>
          <w:szCs w:val="24"/>
        </w:rPr>
        <w:t>“in-context</w:t>
      </w:r>
      <w:r>
        <w:rPr>
          <w:spacing w:val="-5"/>
          <w:sz w:val="24"/>
          <w:szCs w:val="24"/>
        </w:rPr>
        <w:t xml:space="preserve"> </w:t>
      </w:r>
      <w:r>
        <w:rPr>
          <w:sz w:val="24"/>
          <w:szCs w:val="24"/>
        </w:rPr>
        <w:t>learning”</w:t>
      </w:r>
      <w:r>
        <w:rPr>
          <w:spacing w:val="-5"/>
          <w:sz w:val="24"/>
          <w:szCs w:val="24"/>
        </w:rPr>
        <w:t xml:space="preserve"> </w:t>
      </w:r>
      <w:r>
        <w:rPr>
          <w:sz w:val="24"/>
          <w:szCs w:val="24"/>
        </w:rPr>
        <w:t>to</w:t>
      </w:r>
      <w:r>
        <w:rPr>
          <w:spacing w:val="-5"/>
          <w:sz w:val="24"/>
          <w:szCs w:val="24"/>
        </w:rPr>
        <w:t xml:space="preserve"> </w:t>
      </w:r>
      <w:r>
        <w:rPr>
          <w:sz w:val="24"/>
          <w:szCs w:val="24"/>
        </w:rPr>
        <w:t>describe</w:t>
      </w:r>
      <w:r>
        <w:rPr>
          <w:spacing w:val="-5"/>
          <w:sz w:val="24"/>
          <w:szCs w:val="24"/>
        </w:rPr>
        <w:t xml:space="preserve"> </w:t>
      </w:r>
      <w:r>
        <w:rPr>
          <w:sz w:val="24"/>
          <w:szCs w:val="24"/>
        </w:rPr>
        <w:t>the</w:t>
      </w:r>
      <w:r>
        <w:rPr>
          <w:spacing w:val="-5"/>
          <w:sz w:val="24"/>
          <w:szCs w:val="24"/>
        </w:rPr>
        <w:t xml:space="preserve"> </w:t>
      </w:r>
      <w:r>
        <w:rPr>
          <w:sz w:val="24"/>
          <w:szCs w:val="24"/>
        </w:rPr>
        <w:t>inner</w:t>
      </w:r>
      <w:r>
        <w:rPr>
          <w:spacing w:val="-5"/>
          <w:sz w:val="24"/>
          <w:szCs w:val="24"/>
        </w:rPr>
        <w:t xml:space="preserve"> </w:t>
      </w:r>
      <w:r>
        <w:rPr>
          <w:sz w:val="24"/>
          <w:szCs w:val="24"/>
        </w:rPr>
        <w:t>loop</w:t>
      </w:r>
      <w:r>
        <w:rPr>
          <w:spacing w:val="-5"/>
          <w:sz w:val="24"/>
          <w:szCs w:val="24"/>
        </w:rPr>
        <w:t xml:space="preserve"> </w:t>
      </w:r>
      <w:r>
        <w:rPr>
          <w:sz w:val="24"/>
          <w:szCs w:val="24"/>
        </w:rPr>
        <w:t>of</w:t>
      </w:r>
      <w:r>
        <w:rPr>
          <w:spacing w:val="-5"/>
          <w:sz w:val="24"/>
          <w:szCs w:val="24"/>
        </w:rPr>
        <w:t xml:space="preserve"> </w:t>
      </w:r>
      <w:r>
        <w:rPr>
          <w:sz w:val="24"/>
          <w:szCs w:val="24"/>
        </w:rPr>
        <w:t>this</w:t>
      </w:r>
      <w:r>
        <w:rPr>
          <w:spacing w:val="-5"/>
          <w:sz w:val="24"/>
          <w:szCs w:val="24"/>
        </w:rPr>
        <w:t xml:space="preserve"> </w:t>
      </w:r>
      <w:r>
        <w:rPr>
          <w:sz w:val="24"/>
          <w:szCs w:val="24"/>
        </w:rPr>
        <w:t>process,</w:t>
      </w:r>
      <w:r>
        <w:rPr>
          <w:spacing w:val="-5"/>
          <w:sz w:val="24"/>
          <w:szCs w:val="24"/>
        </w:rPr>
        <w:t xml:space="preserve"> </w:t>
      </w:r>
      <w:r>
        <w:rPr>
          <w:sz w:val="24"/>
          <w:szCs w:val="24"/>
        </w:rPr>
        <w:t>which</w:t>
      </w:r>
      <w:r>
        <w:rPr>
          <w:spacing w:val="-5"/>
          <w:sz w:val="24"/>
          <w:szCs w:val="24"/>
        </w:rPr>
        <w:t xml:space="preserve"> </w:t>
      </w:r>
      <w:r>
        <w:rPr>
          <w:sz w:val="24"/>
          <w:szCs w:val="24"/>
        </w:rPr>
        <w:t>occurs</w:t>
      </w:r>
      <w:r>
        <w:rPr>
          <w:spacing w:val="-5"/>
          <w:sz w:val="24"/>
          <w:szCs w:val="24"/>
        </w:rPr>
        <w:t xml:space="preserve"> </w:t>
      </w:r>
      <w:r>
        <w:rPr>
          <w:sz w:val="24"/>
          <w:szCs w:val="24"/>
        </w:rPr>
        <w:t>within the</w:t>
      </w:r>
      <w:r>
        <w:rPr>
          <w:spacing w:val="-10"/>
          <w:sz w:val="24"/>
          <w:szCs w:val="24"/>
        </w:rPr>
        <w:t xml:space="preserve"> </w:t>
      </w:r>
      <w:r>
        <w:rPr>
          <w:sz w:val="24"/>
          <w:szCs w:val="24"/>
        </w:rPr>
        <w:t>forward-pass</w:t>
      </w:r>
      <w:r>
        <w:rPr>
          <w:spacing w:val="-10"/>
          <w:sz w:val="24"/>
          <w:szCs w:val="24"/>
        </w:rPr>
        <w:t xml:space="preserve"> </w:t>
      </w:r>
      <w:r>
        <w:rPr>
          <w:sz w:val="24"/>
          <w:szCs w:val="24"/>
        </w:rPr>
        <w:t>upon</w:t>
      </w:r>
      <w:r>
        <w:rPr>
          <w:spacing w:val="-10"/>
          <w:sz w:val="24"/>
          <w:szCs w:val="24"/>
        </w:rPr>
        <w:t xml:space="preserve"> </w:t>
      </w:r>
      <w:r>
        <w:rPr>
          <w:sz w:val="24"/>
          <w:szCs w:val="24"/>
        </w:rPr>
        <w:t>each</w:t>
      </w:r>
      <w:r>
        <w:rPr>
          <w:spacing w:val="-10"/>
          <w:sz w:val="24"/>
          <w:szCs w:val="24"/>
        </w:rPr>
        <w:t xml:space="preserve"> </w:t>
      </w:r>
      <w:r>
        <w:rPr>
          <w:sz w:val="24"/>
          <w:szCs w:val="24"/>
        </w:rPr>
        <w:t>sequence. The</w:t>
      </w:r>
      <w:r>
        <w:rPr>
          <w:spacing w:val="-10"/>
          <w:sz w:val="24"/>
          <w:szCs w:val="24"/>
        </w:rPr>
        <w:t xml:space="preserve"> </w:t>
      </w:r>
      <w:r>
        <w:rPr>
          <w:sz w:val="24"/>
          <w:szCs w:val="24"/>
        </w:rPr>
        <w:t>sequences</w:t>
      </w:r>
      <w:r>
        <w:rPr>
          <w:spacing w:val="-10"/>
          <w:sz w:val="24"/>
          <w:szCs w:val="24"/>
        </w:rPr>
        <w:t xml:space="preserve"> </w:t>
      </w:r>
      <w:r>
        <w:rPr>
          <w:sz w:val="24"/>
          <w:szCs w:val="24"/>
        </w:rPr>
        <w:t>in</w:t>
      </w:r>
      <w:r>
        <w:rPr>
          <w:spacing w:val="-10"/>
          <w:sz w:val="24"/>
          <w:szCs w:val="24"/>
        </w:rPr>
        <w:t xml:space="preserve"> </w:t>
      </w:r>
      <w:r>
        <w:rPr>
          <w:sz w:val="24"/>
          <w:szCs w:val="24"/>
        </w:rPr>
        <w:t>this</w:t>
      </w:r>
      <w:r>
        <w:rPr>
          <w:spacing w:val="-10"/>
          <w:sz w:val="24"/>
          <w:szCs w:val="24"/>
        </w:rPr>
        <w:t xml:space="preserve"> </w:t>
      </w:r>
      <w:r>
        <w:rPr>
          <w:sz w:val="24"/>
          <w:szCs w:val="24"/>
        </w:rPr>
        <w:t>diagram</w:t>
      </w:r>
      <w:r>
        <w:rPr>
          <w:spacing w:val="-10"/>
          <w:sz w:val="24"/>
          <w:szCs w:val="24"/>
        </w:rPr>
        <w:t xml:space="preserve"> </w:t>
      </w:r>
      <w:r>
        <w:rPr>
          <w:sz w:val="24"/>
          <w:szCs w:val="24"/>
        </w:rPr>
        <w:t>are</w:t>
      </w:r>
      <w:r>
        <w:rPr>
          <w:spacing w:val="-10"/>
          <w:sz w:val="24"/>
          <w:szCs w:val="24"/>
        </w:rPr>
        <w:t xml:space="preserve"> </w:t>
      </w:r>
      <w:r>
        <w:rPr>
          <w:sz w:val="24"/>
          <w:szCs w:val="24"/>
        </w:rPr>
        <w:t>not</w:t>
      </w:r>
      <w:r>
        <w:rPr>
          <w:spacing w:val="-10"/>
          <w:sz w:val="24"/>
          <w:szCs w:val="24"/>
        </w:rPr>
        <w:t xml:space="preserve"> </w:t>
      </w:r>
      <w:r>
        <w:rPr>
          <w:sz w:val="24"/>
          <w:szCs w:val="24"/>
        </w:rPr>
        <w:t>intended</w:t>
      </w:r>
      <w:r>
        <w:rPr>
          <w:spacing w:val="-10"/>
          <w:sz w:val="24"/>
          <w:szCs w:val="24"/>
        </w:rPr>
        <w:t xml:space="preserve"> </w:t>
      </w:r>
      <w:r>
        <w:rPr>
          <w:sz w:val="24"/>
          <w:szCs w:val="24"/>
        </w:rPr>
        <w:t>to</w:t>
      </w:r>
      <w:r>
        <w:rPr>
          <w:spacing w:val="-10"/>
          <w:sz w:val="24"/>
          <w:szCs w:val="24"/>
        </w:rPr>
        <w:t xml:space="preserve"> </w:t>
      </w:r>
      <w:r>
        <w:rPr>
          <w:sz w:val="24"/>
          <w:szCs w:val="24"/>
        </w:rPr>
        <w:t>be</w:t>
      </w:r>
      <w:r>
        <w:rPr>
          <w:spacing w:val="-10"/>
          <w:sz w:val="24"/>
          <w:szCs w:val="24"/>
        </w:rPr>
        <w:t xml:space="preserve"> </w:t>
      </w:r>
      <w:r>
        <w:rPr>
          <w:sz w:val="24"/>
          <w:szCs w:val="24"/>
        </w:rPr>
        <w:t>representative</w:t>
      </w:r>
      <w:r>
        <w:rPr>
          <w:spacing w:val="-10"/>
          <w:sz w:val="24"/>
          <w:szCs w:val="24"/>
        </w:rPr>
        <w:t xml:space="preserve"> </w:t>
      </w:r>
      <w:r>
        <w:rPr>
          <w:sz w:val="24"/>
          <w:szCs w:val="24"/>
        </w:rPr>
        <w:t>of</w:t>
      </w:r>
      <w:r>
        <w:rPr>
          <w:spacing w:val="-10"/>
          <w:sz w:val="24"/>
          <w:szCs w:val="24"/>
        </w:rPr>
        <w:t xml:space="preserve"> </w:t>
      </w:r>
      <w:r>
        <w:rPr>
          <w:sz w:val="24"/>
          <w:szCs w:val="24"/>
        </w:rPr>
        <w:t>the</w:t>
      </w:r>
      <w:r>
        <w:rPr>
          <w:spacing w:val="-10"/>
          <w:sz w:val="24"/>
          <w:szCs w:val="24"/>
        </w:rPr>
        <w:t xml:space="preserve"> </w:t>
      </w:r>
      <w:r>
        <w:rPr>
          <w:sz w:val="24"/>
          <w:szCs w:val="24"/>
        </w:rPr>
        <w:t>data</w:t>
      </w:r>
      <w:r>
        <w:rPr>
          <w:spacing w:val="-10"/>
          <w:sz w:val="24"/>
          <w:szCs w:val="24"/>
        </w:rPr>
        <w:t xml:space="preserve"> </w:t>
      </w:r>
      <w:r>
        <w:rPr>
          <w:sz w:val="24"/>
          <w:szCs w:val="24"/>
        </w:rPr>
        <w:t>a model</w:t>
      </w:r>
      <w:r>
        <w:rPr>
          <w:spacing w:val="-4"/>
          <w:sz w:val="24"/>
          <w:szCs w:val="24"/>
        </w:rPr>
        <w:t xml:space="preserve"> </w:t>
      </w:r>
      <w:r>
        <w:rPr>
          <w:sz w:val="24"/>
          <w:szCs w:val="24"/>
        </w:rPr>
        <w:t>would</w:t>
      </w:r>
      <w:r>
        <w:rPr>
          <w:spacing w:val="-4"/>
          <w:sz w:val="24"/>
          <w:szCs w:val="24"/>
        </w:rPr>
        <w:t xml:space="preserve"> </w:t>
      </w:r>
      <w:r>
        <w:rPr>
          <w:sz w:val="24"/>
          <w:szCs w:val="24"/>
        </w:rPr>
        <w:t>see</w:t>
      </w:r>
      <w:r>
        <w:rPr>
          <w:spacing w:val="-4"/>
          <w:sz w:val="24"/>
          <w:szCs w:val="24"/>
        </w:rPr>
        <w:t xml:space="preserve"> </w:t>
      </w:r>
      <w:r>
        <w:rPr>
          <w:sz w:val="24"/>
          <w:szCs w:val="24"/>
        </w:rPr>
        <w:t>during</w:t>
      </w:r>
      <w:r>
        <w:rPr>
          <w:spacing w:val="-4"/>
          <w:sz w:val="24"/>
          <w:szCs w:val="24"/>
        </w:rPr>
        <w:t xml:space="preserve"> </w:t>
      </w:r>
      <w:r>
        <w:rPr>
          <w:sz w:val="24"/>
          <w:szCs w:val="24"/>
        </w:rPr>
        <w:t>pre-training,</w:t>
      </w:r>
      <w:r>
        <w:rPr>
          <w:spacing w:val="-4"/>
          <w:sz w:val="24"/>
          <w:szCs w:val="24"/>
        </w:rPr>
        <w:t xml:space="preserve"> </w:t>
      </w:r>
      <w:r>
        <w:rPr>
          <w:sz w:val="24"/>
          <w:szCs w:val="24"/>
        </w:rPr>
        <w:t>but</w:t>
      </w:r>
      <w:r>
        <w:rPr>
          <w:spacing w:val="-4"/>
          <w:sz w:val="24"/>
          <w:szCs w:val="24"/>
        </w:rPr>
        <w:t xml:space="preserve"> </w:t>
      </w:r>
      <w:r>
        <w:rPr>
          <w:sz w:val="24"/>
          <w:szCs w:val="24"/>
        </w:rPr>
        <w:t>are</w:t>
      </w:r>
      <w:r>
        <w:rPr>
          <w:spacing w:val="-4"/>
          <w:sz w:val="24"/>
          <w:szCs w:val="24"/>
        </w:rPr>
        <w:t xml:space="preserve"> </w:t>
      </w:r>
      <w:r>
        <w:rPr>
          <w:sz w:val="24"/>
          <w:szCs w:val="24"/>
        </w:rPr>
        <w:t>intended</w:t>
      </w:r>
      <w:r>
        <w:rPr>
          <w:spacing w:val="-4"/>
          <w:sz w:val="24"/>
          <w:szCs w:val="24"/>
        </w:rPr>
        <w:t xml:space="preserve"> </w:t>
      </w:r>
      <w:r>
        <w:rPr>
          <w:sz w:val="24"/>
          <w:szCs w:val="24"/>
        </w:rPr>
        <w:t>to</w:t>
      </w:r>
      <w:r>
        <w:rPr>
          <w:spacing w:val="-4"/>
          <w:sz w:val="24"/>
          <w:szCs w:val="24"/>
        </w:rPr>
        <w:t xml:space="preserve"> </w:t>
      </w:r>
      <w:r>
        <w:rPr>
          <w:sz w:val="24"/>
          <w:szCs w:val="24"/>
        </w:rPr>
        <w:t>show</w:t>
      </w:r>
      <w:r>
        <w:rPr>
          <w:spacing w:val="-4"/>
          <w:sz w:val="24"/>
          <w:szCs w:val="24"/>
        </w:rPr>
        <w:t xml:space="preserve"> </w:t>
      </w:r>
      <w:r>
        <w:rPr>
          <w:sz w:val="24"/>
          <w:szCs w:val="24"/>
        </w:rPr>
        <w:t>that</w:t>
      </w:r>
      <w:r>
        <w:rPr>
          <w:spacing w:val="-4"/>
          <w:sz w:val="24"/>
          <w:szCs w:val="24"/>
        </w:rPr>
        <w:t xml:space="preserve"> </w:t>
      </w:r>
      <w:r>
        <w:rPr>
          <w:sz w:val="24"/>
          <w:szCs w:val="24"/>
        </w:rPr>
        <w:t>there</w:t>
      </w:r>
      <w:r>
        <w:rPr>
          <w:spacing w:val="-4"/>
          <w:sz w:val="24"/>
          <w:szCs w:val="24"/>
        </w:rPr>
        <w:t xml:space="preserve"> </w:t>
      </w:r>
      <w:r>
        <w:rPr>
          <w:sz w:val="24"/>
          <w:szCs w:val="24"/>
        </w:rPr>
        <w:t>are</w:t>
      </w:r>
      <w:r>
        <w:rPr>
          <w:spacing w:val="-4"/>
          <w:sz w:val="24"/>
          <w:szCs w:val="24"/>
        </w:rPr>
        <w:t xml:space="preserve"> </w:t>
      </w:r>
      <w:r>
        <w:rPr>
          <w:sz w:val="24"/>
          <w:szCs w:val="24"/>
        </w:rPr>
        <w:t>sometimes</w:t>
      </w:r>
      <w:r>
        <w:rPr>
          <w:spacing w:val="-4"/>
          <w:sz w:val="24"/>
          <w:szCs w:val="24"/>
        </w:rPr>
        <w:t xml:space="preserve"> </w:t>
      </w:r>
      <w:r>
        <w:rPr>
          <w:sz w:val="24"/>
          <w:szCs w:val="24"/>
        </w:rPr>
        <w:t>repeated</w:t>
      </w:r>
      <w:r>
        <w:rPr>
          <w:spacing w:val="-4"/>
          <w:sz w:val="24"/>
          <w:szCs w:val="24"/>
        </w:rPr>
        <w:t xml:space="preserve"> </w:t>
      </w:r>
      <w:r>
        <w:rPr>
          <w:sz w:val="24"/>
          <w:szCs w:val="24"/>
        </w:rPr>
        <w:t>sub-tasks</w:t>
      </w:r>
      <w:r>
        <w:rPr>
          <w:spacing w:val="-4"/>
          <w:sz w:val="24"/>
          <w:szCs w:val="24"/>
        </w:rPr>
        <w:t xml:space="preserve"> </w:t>
      </w:r>
      <w:r>
        <w:rPr>
          <w:sz w:val="24"/>
          <w:szCs w:val="24"/>
        </w:rPr>
        <w:t>embedded within a single sequence.</w:t>
      </w:r>
    </w:p>
    <w:p w14:paraId="2F032A03">
      <w:pPr>
        <w:pStyle w:val="6"/>
        <w:spacing w:after="0" w:line="228" w:lineRule="auto"/>
        <w:jc w:val="both"/>
        <w:rPr>
          <w:sz w:val="24"/>
          <w:szCs w:val="24"/>
        </w:rPr>
        <w:sectPr>
          <w:footerReference r:id="rId5" w:type="default"/>
          <w:pgSz w:w="12240" w:h="15840"/>
          <w:pgMar w:top="1320" w:right="0" w:bottom="1020" w:left="0" w:header="0" w:footer="826" w:gutter="0"/>
          <w:cols w:space="720" w:num="1"/>
        </w:sectPr>
      </w:pPr>
    </w:p>
    <w:p w14:paraId="2C8F902F">
      <w:pPr>
        <w:pStyle w:val="6"/>
        <w:ind w:left="2375"/>
        <w:rPr>
          <w:sz w:val="24"/>
          <w:szCs w:val="24"/>
        </w:rPr>
      </w:pPr>
    </w:p>
    <w:p w14:paraId="038FA16D">
      <w:pPr>
        <w:pStyle w:val="6"/>
        <w:spacing w:before="162" w:line="228" w:lineRule="auto"/>
        <w:ind w:left="1440" w:right="1438"/>
        <w:jc w:val="both"/>
        <w:rPr>
          <w:sz w:val="24"/>
          <w:szCs w:val="24"/>
        </w:rPr>
      </w:pPr>
      <w:bookmarkStart w:id="3" w:name="_bookmark2"/>
      <w:bookmarkEnd w:id="3"/>
      <w:r>
        <w:rPr>
          <w:b/>
          <w:sz w:val="24"/>
          <w:szCs w:val="24"/>
        </w:rPr>
        <w:t>Figure</w:t>
      </w:r>
      <w:r>
        <w:rPr>
          <w:b/>
          <w:spacing w:val="-13"/>
          <w:sz w:val="24"/>
          <w:szCs w:val="24"/>
        </w:rPr>
        <w:t xml:space="preserve"> </w:t>
      </w:r>
      <w:r>
        <w:rPr>
          <w:b/>
          <w:sz w:val="24"/>
          <w:szCs w:val="24"/>
        </w:rPr>
        <w:t>1.2:</w:t>
      </w:r>
      <w:r>
        <w:rPr>
          <w:b/>
          <w:spacing w:val="-12"/>
          <w:sz w:val="24"/>
          <w:szCs w:val="24"/>
        </w:rPr>
        <w:t xml:space="preserve"> </w:t>
      </w:r>
      <w:r>
        <w:rPr>
          <w:b/>
          <w:sz w:val="24"/>
          <w:szCs w:val="24"/>
        </w:rPr>
        <w:t>Larger</w:t>
      </w:r>
      <w:r>
        <w:rPr>
          <w:b/>
          <w:spacing w:val="-13"/>
          <w:sz w:val="24"/>
          <w:szCs w:val="24"/>
        </w:rPr>
        <w:t xml:space="preserve"> </w:t>
      </w:r>
      <w:r>
        <w:rPr>
          <w:b/>
          <w:sz w:val="24"/>
          <w:szCs w:val="24"/>
        </w:rPr>
        <w:t>models</w:t>
      </w:r>
      <w:r>
        <w:rPr>
          <w:b/>
          <w:spacing w:val="-12"/>
          <w:sz w:val="24"/>
          <w:szCs w:val="24"/>
        </w:rPr>
        <w:t xml:space="preserve"> </w:t>
      </w:r>
      <w:r>
        <w:rPr>
          <w:b/>
          <w:sz w:val="24"/>
          <w:szCs w:val="24"/>
        </w:rPr>
        <w:t>make</w:t>
      </w:r>
      <w:r>
        <w:rPr>
          <w:b/>
          <w:spacing w:val="-13"/>
          <w:sz w:val="24"/>
          <w:szCs w:val="24"/>
        </w:rPr>
        <w:t xml:space="preserve"> </w:t>
      </w:r>
      <w:r>
        <w:rPr>
          <w:b/>
          <w:sz w:val="24"/>
          <w:szCs w:val="24"/>
        </w:rPr>
        <w:t>increasingly</w:t>
      </w:r>
      <w:r>
        <w:rPr>
          <w:b/>
          <w:spacing w:val="-12"/>
          <w:sz w:val="24"/>
          <w:szCs w:val="24"/>
        </w:rPr>
        <w:t xml:space="preserve"> </w:t>
      </w:r>
      <w:r>
        <w:rPr>
          <w:b/>
          <w:sz w:val="24"/>
          <w:szCs w:val="24"/>
        </w:rPr>
        <w:t>efficient</w:t>
      </w:r>
      <w:r>
        <w:rPr>
          <w:b/>
          <w:spacing w:val="-13"/>
          <w:sz w:val="24"/>
          <w:szCs w:val="24"/>
        </w:rPr>
        <w:t xml:space="preserve"> </w:t>
      </w:r>
      <w:r>
        <w:rPr>
          <w:b/>
          <w:sz w:val="24"/>
          <w:szCs w:val="24"/>
        </w:rPr>
        <w:t>use</w:t>
      </w:r>
      <w:r>
        <w:rPr>
          <w:b/>
          <w:spacing w:val="-12"/>
          <w:sz w:val="24"/>
          <w:szCs w:val="24"/>
        </w:rPr>
        <w:t xml:space="preserve"> </w:t>
      </w:r>
      <w:r>
        <w:rPr>
          <w:b/>
          <w:sz w:val="24"/>
          <w:szCs w:val="24"/>
        </w:rPr>
        <w:t>of</w:t>
      </w:r>
      <w:r>
        <w:rPr>
          <w:b/>
          <w:spacing w:val="-13"/>
          <w:sz w:val="24"/>
          <w:szCs w:val="24"/>
        </w:rPr>
        <w:t xml:space="preserve"> </w:t>
      </w:r>
      <w:r>
        <w:rPr>
          <w:b/>
          <w:sz w:val="24"/>
          <w:szCs w:val="24"/>
        </w:rPr>
        <w:t>in-context</w:t>
      </w:r>
      <w:r>
        <w:rPr>
          <w:b/>
          <w:spacing w:val="-12"/>
          <w:sz w:val="24"/>
          <w:szCs w:val="24"/>
        </w:rPr>
        <w:t xml:space="preserve"> </w:t>
      </w:r>
      <w:r>
        <w:rPr>
          <w:b/>
          <w:sz w:val="24"/>
          <w:szCs w:val="24"/>
        </w:rPr>
        <w:t>information.</w:t>
      </w:r>
      <w:r>
        <w:rPr>
          <w:b/>
          <w:spacing w:val="-13"/>
          <w:sz w:val="24"/>
          <w:szCs w:val="24"/>
        </w:rPr>
        <w:t xml:space="preserve"> </w:t>
      </w:r>
      <w:r>
        <w:rPr>
          <w:sz w:val="24"/>
          <w:szCs w:val="24"/>
        </w:rPr>
        <w:t>We</w:t>
      </w:r>
      <w:r>
        <w:rPr>
          <w:spacing w:val="-12"/>
          <w:sz w:val="24"/>
          <w:szCs w:val="24"/>
        </w:rPr>
        <w:t xml:space="preserve"> </w:t>
      </w:r>
      <w:r>
        <w:rPr>
          <w:sz w:val="24"/>
          <w:szCs w:val="24"/>
        </w:rPr>
        <w:t>show</w:t>
      </w:r>
      <w:r>
        <w:rPr>
          <w:spacing w:val="-13"/>
          <w:sz w:val="24"/>
          <w:szCs w:val="24"/>
        </w:rPr>
        <w:t xml:space="preserve"> </w:t>
      </w:r>
      <w:r>
        <w:rPr>
          <w:sz w:val="24"/>
          <w:szCs w:val="24"/>
        </w:rPr>
        <w:t>in-context</w:t>
      </w:r>
      <w:r>
        <w:rPr>
          <w:spacing w:val="-12"/>
          <w:sz w:val="24"/>
          <w:szCs w:val="24"/>
        </w:rPr>
        <w:t xml:space="preserve"> </w:t>
      </w:r>
      <w:r>
        <w:rPr>
          <w:sz w:val="24"/>
          <w:szCs w:val="24"/>
        </w:rPr>
        <w:t xml:space="preserve">learning performance on a simple task requiring the model to remove random symbols from a word, both with and without a </w:t>
      </w:r>
      <w:r>
        <w:rPr>
          <w:spacing w:val="-2"/>
          <w:sz w:val="24"/>
          <w:szCs w:val="24"/>
        </w:rPr>
        <w:t>natural</w:t>
      </w:r>
      <w:r>
        <w:rPr>
          <w:spacing w:val="-10"/>
          <w:sz w:val="24"/>
          <w:szCs w:val="24"/>
        </w:rPr>
        <w:t xml:space="preserve"> </w:t>
      </w:r>
      <w:r>
        <w:rPr>
          <w:spacing w:val="-2"/>
          <w:sz w:val="24"/>
          <w:szCs w:val="24"/>
        </w:rPr>
        <w:t>language</w:t>
      </w:r>
      <w:r>
        <w:rPr>
          <w:spacing w:val="-10"/>
          <w:sz w:val="24"/>
          <w:szCs w:val="24"/>
        </w:rPr>
        <w:t xml:space="preserve"> </w:t>
      </w:r>
      <w:r>
        <w:rPr>
          <w:spacing w:val="-2"/>
          <w:sz w:val="24"/>
          <w:szCs w:val="24"/>
        </w:rPr>
        <w:t>task</w:t>
      </w:r>
      <w:r>
        <w:rPr>
          <w:spacing w:val="-10"/>
          <w:sz w:val="24"/>
          <w:szCs w:val="24"/>
        </w:rPr>
        <w:t xml:space="preserve"> </w:t>
      </w:r>
      <w:r>
        <w:rPr>
          <w:spacing w:val="-2"/>
          <w:sz w:val="24"/>
          <w:szCs w:val="24"/>
        </w:rPr>
        <w:t>description</w:t>
      </w:r>
      <w:r>
        <w:rPr>
          <w:spacing w:val="-10"/>
          <w:sz w:val="24"/>
          <w:szCs w:val="24"/>
        </w:rPr>
        <w:t xml:space="preserve"> </w:t>
      </w:r>
      <w:r>
        <w:rPr>
          <w:spacing w:val="-2"/>
          <w:sz w:val="24"/>
          <w:szCs w:val="24"/>
        </w:rPr>
        <w:t>(see</w:t>
      </w:r>
      <w:r>
        <w:rPr>
          <w:spacing w:val="-10"/>
          <w:sz w:val="24"/>
          <w:szCs w:val="24"/>
        </w:rPr>
        <w:t xml:space="preserve"> </w:t>
      </w:r>
      <w:r>
        <w:rPr>
          <w:spacing w:val="-2"/>
          <w:sz w:val="24"/>
          <w:szCs w:val="24"/>
        </w:rPr>
        <w:t>Sec.</w:t>
      </w:r>
      <w:r>
        <w:rPr>
          <w:spacing w:val="5"/>
          <w:sz w:val="24"/>
          <w:szCs w:val="24"/>
        </w:rPr>
        <w:t xml:space="preserve"> </w:t>
      </w:r>
      <w:r>
        <w:rPr>
          <w:sz w:val="24"/>
          <w:szCs w:val="24"/>
        </w:rPr>
        <w:fldChar w:fldCharType="begin"/>
      </w:r>
      <w:r>
        <w:rPr>
          <w:sz w:val="24"/>
          <w:szCs w:val="24"/>
        </w:rPr>
        <w:instrText xml:space="preserve"> HYPERLINK \l "_bookmark36" </w:instrText>
      </w:r>
      <w:r>
        <w:rPr>
          <w:sz w:val="24"/>
          <w:szCs w:val="24"/>
        </w:rPr>
        <w:fldChar w:fldCharType="separate"/>
      </w:r>
      <w:r>
        <w:rPr>
          <w:color w:val="2D639E"/>
          <w:spacing w:val="-2"/>
          <w:sz w:val="24"/>
          <w:szCs w:val="24"/>
        </w:rPr>
        <w:t>3.9.2</w:t>
      </w:r>
      <w:r>
        <w:rPr>
          <w:color w:val="2D639E"/>
          <w:spacing w:val="-2"/>
          <w:sz w:val="24"/>
          <w:szCs w:val="24"/>
        </w:rPr>
        <w:fldChar w:fldCharType="end"/>
      </w:r>
      <w:r>
        <w:rPr>
          <w:spacing w:val="-2"/>
          <w:sz w:val="24"/>
          <w:szCs w:val="24"/>
        </w:rPr>
        <w:t>).</w:t>
      </w:r>
      <w:r>
        <w:rPr>
          <w:spacing w:val="5"/>
          <w:sz w:val="24"/>
          <w:szCs w:val="24"/>
        </w:rPr>
        <w:t xml:space="preserve"> </w:t>
      </w:r>
      <w:r>
        <w:rPr>
          <w:spacing w:val="-2"/>
          <w:sz w:val="24"/>
          <w:szCs w:val="24"/>
        </w:rPr>
        <w:t>The</w:t>
      </w:r>
      <w:r>
        <w:rPr>
          <w:spacing w:val="-10"/>
          <w:sz w:val="24"/>
          <w:szCs w:val="24"/>
        </w:rPr>
        <w:t xml:space="preserve"> </w:t>
      </w:r>
      <w:r>
        <w:rPr>
          <w:spacing w:val="-2"/>
          <w:sz w:val="24"/>
          <w:szCs w:val="24"/>
        </w:rPr>
        <w:t>steeper</w:t>
      </w:r>
      <w:r>
        <w:rPr>
          <w:spacing w:val="-10"/>
          <w:sz w:val="24"/>
          <w:szCs w:val="24"/>
        </w:rPr>
        <w:t xml:space="preserve"> </w:t>
      </w:r>
      <w:r>
        <w:rPr>
          <w:spacing w:val="-2"/>
          <w:sz w:val="24"/>
          <w:szCs w:val="24"/>
        </w:rPr>
        <w:t>“in-context</w:t>
      </w:r>
      <w:r>
        <w:rPr>
          <w:spacing w:val="-10"/>
          <w:sz w:val="24"/>
          <w:szCs w:val="24"/>
        </w:rPr>
        <w:t xml:space="preserve"> </w:t>
      </w:r>
      <w:r>
        <w:rPr>
          <w:spacing w:val="-2"/>
          <w:sz w:val="24"/>
          <w:szCs w:val="24"/>
        </w:rPr>
        <w:t>learning</w:t>
      </w:r>
      <w:r>
        <w:rPr>
          <w:spacing w:val="-10"/>
          <w:sz w:val="24"/>
          <w:szCs w:val="24"/>
        </w:rPr>
        <w:t xml:space="preserve"> </w:t>
      </w:r>
      <w:r>
        <w:rPr>
          <w:spacing w:val="-2"/>
          <w:sz w:val="24"/>
          <w:szCs w:val="24"/>
        </w:rPr>
        <w:t>curves”</w:t>
      </w:r>
      <w:r>
        <w:rPr>
          <w:spacing w:val="-10"/>
          <w:sz w:val="24"/>
          <w:szCs w:val="24"/>
        </w:rPr>
        <w:t xml:space="preserve"> </w:t>
      </w:r>
      <w:r>
        <w:rPr>
          <w:spacing w:val="-2"/>
          <w:sz w:val="24"/>
          <w:szCs w:val="24"/>
        </w:rPr>
        <w:t>for</w:t>
      </w:r>
      <w:r>
        <w:rPr>
          <w:spacing w:val="-10"/>
          <w:sz w:val="24"/>
          <w:szCs w:val="24"/>
        </w:rPr>
        <w:t xml:space="preserve"> </w:t>
      </w:r>
      <w:r>
        <w:rPr>
          <w:spacing w:val="-2"/>
          <w:sz w:val="24"/>
          <w:szCs w:val="24"/>
        </w:rPr>
        <w:t>large</w:t>
      </w:r>
      <w:r>
        <w:rPr>
          <w:spacing w:val="-10"/>
          <w:sz w:val="24"/>
          <w:szCs w:val="24"/>
        </w:rPr>
        <w:t xml:space="preserve"> </w:t>
      </w:r>
      <w:r>
        <w:rPr>
          <w:spacing w:val="-2"/>
          <w:sz w:val="24"/>
          <w:szCs w:val="24"/>
        </w:rPr>
        <w:t>models</w:t>
      </w:r>
      <w:r>
        <w:rPr>
          <w:spacing w:val="-10"/>
          <w:sz w:val="24"/>
          <w:szCs w:val="24"/>
        </w:rPr>
        <w:t xml:space="preserve"> </w:t>
      </w:r>
      <w:r>
        <w:rPr>
          <w:spacing w:val="-2"/>
          <w:sz w:val="24"/>
          <w:szCs w:val="24"/>
        </w:rPr>
        <w:t xml:space="preserve">demonstrate </w:t>
      </w:r>
      <w:r>
        <w:rPr>
          <w:sz w:val="24"/>
          <w:szCs w:val="24"/>
        </w:rPr>
        <w:t>improved</w:t>
      </w:r>
      <w:r>
        <w:rPr>
          <w:spacing w:val="-13"/>
          <w:sz w:val="24"/>
          <w:szCs w:val="24"/>
        </w:rPr>
        <w:t xml:space="preserve"> </w:t>
      </w:r>
      <w:r>
        <w:rPr>
          <w:sz w:val="24"/>
          <w:szCs w:val="24"/>
        </w:rPr>
        <w:t>ability</w:t>
      </w:r>
      <w:r>
        <w:rPr>
          <w:spacing w:val="-12"/>
          <w:sz w:val="24"/>
          <w:szCs w:val="24"/>
        </w:rPr>
        <w:t xml:space="preserve"> </w:t>
      </w:r>
      <w:r>
        <w:rPr>
          <w:sz w:val="24"/>
          <w:szCs w:val="24"/>
        </w:rPr>
        <w:t>to</w:t>
      </w:r>
      <w:r>
        <w:rPr>
          <w:spacing w:val="-13"/>
          <w:sz w:val="24"/>
          <w:szCs w:val="24"/>
        </w:rPr>
        <w:t xml:space="preserve"> </w:t>
      </w:r>
      <w:r>
        <w:rPr>
          <w:sz w:val="24"/>
          <w:szCs w:val="24"/>
        </w:rPr>
        <w:t>learn</w:t>
      </w:r>
      <w:r>
        <w:rPr>
          <w:spacing w:val="-12"/>
          <w:sz w:val="24"/>
          <w:szCs w:val="24"/>
        </w:rPr>
        <w:t xml:space="preserve"> </w:t>
      </w:r>
      <w:r>
        <w:rPr>
          <w:sz w:val="24"/>
          <w:szCs w:val="24"/>
        </w:rPr>
        <w:t>a</w:t>
      </w:r>
      <w:r>
        <w:rPr>
          <w:spacing w:val="-13"/>
          <w:sz w:val="24"/>
          <w:szCs w:val="24"/>
        </w:rPr>
        <w:t xml:space="preserve"> </w:t>
      </w:r>
      <w:r>
        <w:rPr>
          <w:sz w:val="24"/>
          <w:szCs w:val="24"/>
        </w:rPr>
        <w:t>task</w:t>
      </w:r>
      <w:r>
        <w:rPr>
          <w:spacing w:val="-12"/>
          <w:sz w:val="24"/>
          <w:szCs w:val="24"/>
        </w:rPr>
        <w:t xml:space="preserve"> </w:t>
      </w:r>
      <w:r>
        <w:rPr>
          <w:sz w:val="24"/>
          <w:szCs w:val="24"/>
        </w:rPr>
        <w:t>from</w:t>
      </w:r>
      <w:r>
        <w:rPr>
          <w:spacing w:val="-13"/>
          <w:sz w:val="24"/>
          <w:szCs w:val="24"/>
        </w:rPr>
        <w:t xml:space="preserve"> </w:t>
      </w:r>
      <w:r>
        <w:rPr>
          <w:sz w:val="24"/>
          <w:szCs w:val="24"/>
        </w:rPr>
        <w:t>contextual</w:t>
      </w:r>
      <w:r>
        <w:rPr>
          <w:spacing w:val="-12"/>
          <w:sz w:val="24"/>
          <w:szCs w:val="24"/>
        </w:rPr>
        <w:t xml:space="preserve"> </w:t>
      </w:r>
      <w:r>
        <w:rPr>
          <w:sz w:val="24"/>
          <w:szCs w:val="24"/>
        </w:rPr>
        <w:t>information.</w:t>
      </w:r>
      <w:r>
        <w:rPr>
          <w:spacing w:val="-4"/>
          <w:sz w:val="24"/>
          <w:szCs w:val="24"/>
        </w:rPr>
        <w:t xml:space="preserve"> </w:t>
      </w:r>
      <w:r>
        <w:rPr>
          <w:sz w:val="24"/>
          <w:szCs w:val="24"/>
        </w:rPr>
        <w:t>We</w:t>
      </w:r>
      <w:r>
        <w:rPr>
          <w:spacing w:val="-13"/>
          <w:sz w:val="24"/>
          <w:szCs w:val="24"/>
        </w:rPr>
        <w:t xml:space="preserve"> </w:t>
      </w:r>
      <w:r>
        <w:rPr>
          <w:sz w:val="24"/>
          <w:szCs w:val="24"/>
        </w:rPr>
        <w:t>see</w:t>
      </w:r>
      <w:r>
        <w:rPr>
          <w:spacing w:val="-12"/>
          <w:sz w:val="24"/>
          <w:szCs w:val="24"/>
        </w:rPr>
        <w:t xml:space="preserve"> </w:t>
      </w:r>
      <w:r>
        <w:rPr>
          <w:sz w:val="24"/>
          <w:szCs w:val="24"/>
        </w:rPr>
        <w:t>qualitatively</w:t>
      </w:r>
      <w:r>
        <w:rPr>
          <w:spacing w:val="-13"/>
          <w:sz w:val="24"/>
          <w:szCs w:val="24"/>
        </w:rPr>
        <w:t xml:space="preserve"> </w:t>
      </w:r>
      <w:r>
        <w:rPr>
          <w:sz w:val="24"/>
          <w:szCs w:val="24"/>
        </w:rPr>
        <w:t>similar</w:t>
      </w:r>
      <w:r>
        <w:rPr>
          <w:spacing w:val="-12"/>
          <w:sz w:val="24"/>
          <w:szCs w:val="24"/>
        </w:rPr>
        <w:t xml:space="preserve"> </w:t>
      </w:r>
      <w:r>
        <w:rPr>
          <w:sz w:val="24"/>
          <w:szCs w:val="24"/>
        </w:rPr>
        <w:t>behavior</w:t>
      </w:r>
      <w:r>
        <w:rPr>
          <w:spacing w:val="-13"/>
          <w:sz w:val="24"/>
          <w:szCs w:val="24"/>
        </w:rPr>
        <w:t xml:space="preserve"> </w:t>
      </w:r>
      <w:r>
        <w:rPr>
          <w:sz w:val="24"/>
          <w:szCs w:val="24"/>
        </w:rPr>
        <w:t>across</w:t>
      </w:r>
      <w:r>
        <w:rPr>
          <w:spacing w:val="-12"/>
          <w:sz w:val="24"/>
          <w:szCs w:val="24"/>
        </w:rPr>
        <w:t xml:space="preserve"> </w:t>
      </w:r>
      <w:r>
        <w:rPr>
          <w:sz w:val="24"/>
          <w:szCs w:val="24"/>
        </w:rPr>
        <w:t>a</w:t>
      </w:r>
      <w:r>
        <w:rPr>
          <w:spacing w:val="-13"/>
          <w:sz w:val="24"/>
          <w:szCs w:val="24"/>
        </w:rPr>
        <w:t xml:space="preserve"> </w:t>
      </w:r>
      <w:r>
        <w:rPr>
          <w:sz w:val="24"/>
          <w:szCs w:val="24"/>
        </w:rPr>
        <w:t>wide</w:t>
      </w:r>
      <w:r>
        <w:rPr>
          <w:spacing w:val="-12"/>
          <w:sz w:val="24"/>
          <w:szCs w:val="24"/>
        </w:rPr>
        <w:t xml:space="preserve"> </w:t>
      </w:r>
      <w:r>
        <w:rPr>
          <w:sz w:val="24"/>
          <w:szCs w:val="24"/>
        </w:rPr>
        <w:t>range of tasks.</w:t>
      </w:r>
    </w:p>
    <w:p w14:paraId="674D2512">
      <w:pPr>
        <w:pStyle w:val="6"/>
        <w:rPr>
          <w:sz w:val="24"/>
          <w:szCs w:val="24"/>
        </w:rPr>
      </w:pPr>
    </w:p>
    <w:p w14:paraId="16B2038F">
      <w:pPr>
        <w:pStyle w:val="6"/>
        <w:spacing w:before="10"/>
        <w:rPr>
          <w:sz w:val="24"/>
          <w:szCs w:val="24"/>
        </w:rPr>
      </w:pPr>
    </w:p>
    <w:p w14:paraId="604F0A86">
      <w:pPr>
        <w:pStyle w:val="6"/>
        <w:spacing w:line="228" w:lineRule="auto"/>
        <w:ind w:left="1440" w:right="1430"/>
        <w:jc w:val="both"/>
        <w:rPr>
          <w:sz w:val="24"/>
          <w:szCs w:val="24"/>
        </w:rPr>
      </w:pPr>
      <w:r>
        <w:rPr>
          <w:sz w:val="24"/>
          <w:szCs w:val="24"/>
        </w:rPr>
        <w:t>sufficient</w:t>
      </w:r>
      <w:r>
        <w:rPr>
          <w:spacing w:val="-7"/>
          <w:sz w:val="24"/>
          <w:szCs w:val="24"/>
        </w:rPr>
        <w:t xml:space="preserve"> </w:t>
      </w:r>
      <w:r>
        <w:rPr>
          <w:sz w:val="24"/>
          <w:szCs w:val="24"/>
        </w:rPr>
        <w:t>to</w:t>
      </w:r>
      <w:r>
        <w:rPr>
          <w:spacing w:val="-7"/>
          <w:sz w:val="24"/>
          <w:szCs w:val="24"/>
        </w:rPr>
        <w:t xml:space="preserve"> </w:t>
      </w:r>
      <w:r>
        <w:rPr>
          <w:sz w:val="24"/>
          <w:szCs w:val="24"/>
        </w:rPr>
        <w:t>enable</w:t>
      </w:r>
      <w:r>
        <w:rPr>
          <w:spacing w:val="-7"/>
          <w:sz w:val="24"/>
          <w:szCs w:val="24"/>
        </w:rPr>
        <w:t xml:space="preserve"> </w:t>
      </w:r>
      <w:r>
        <w:rPr>
          <w:sz w:val="24"/>
          <w:szCs w:val="24"/>
        </w:rPr>
        <w:t>a</w:t>
      </w:r>
      <w:r>
        <w:rPr>
          <w:spacing w:val="-7"/>
          <w:sz w:val="24"/>
          <w:szCs w:val="24"/>
        </w:rPr>
        <w:t xml:space="preserve"> </w:t>
      </w:r>
      <w:r>
        <w:rPr>
          <w:sz w:val="24"/>
          <w:szCs w:val="24"/>
        </w:rPr>
        <w:t>human</w:t>
      </w:r>
      <w:r>
        <w:rPr>
          <w:spacing w:val="-7"/>
          <w:sz w:val="24"/>
          <w:szCs w:val="24"/>
        </w:rPr>
        <w:t xml:space="preserve"> </w:t>
      </w:r>
      <w:r>
        <w:rPr>
          <w:sz w:val="24"/>
          <w:szCs w:val="24"/>
        </w:rPr>
        <w:t>to</w:t>
      </w:r>
      <w:r>
        <w:rPr>
          <w:spacing w:val="-7"/>
          <w:sz w:val="24"/>
          <w:szCs w:val="24"/>
        </w:rPr>
        <w:t xml:space="preserve"> </w:t>
      </w:r>
      <w:r>
        <w:rPr>
          <w:sz w:val="24"/>
          <w:szCs w:val="24"/>
        </w:rPr>
        <w:t>perform</w:t>
      </w:r>
      <w:r>
        <w:rPr>
          <w:spacing w:val="-7"/>
          <w:sz w:val="24"/>
          <w:szCs w:val="24"/>
        </w:rPr>
        <w:t xml:space="preserve"> </w:t>
      </w:r>
      <w:r>
        <w:rPr>
          <w:sz w:val="24"/>
          <w:szCs w:val="24"/>
        </w:rPr>
        <w:t>a</w:t>
      </w:r>
      <w:r>
        <w:rPr>
          <w:spacing w:val="-7"/>
          <w:sz w:val="24"/>
          <w:szCs w:val="24"/>
        </w:rPr>
        <w:t xml:space="preserve"> </w:t>
      </w:r>
      <w:r>
        <w:rPr>
          <w:sz w:val="24"/>
          <w:szCs w:val="24"/>
        </w:rPr>
        <w:t>new</w:t>
      </w:r>
      <w:r>
        <w:rPr>
          <w:spacing w:val="-7"/>
          <w:sz w:val="24"/>
          <w:szCs w:val="24"/>
        </w:rPr>
        <w:t xml:space="preserve"> </w:t>
      </w:r>
      <w:r>
        <w:rPr>
          <w:sz w:val="24"/>
          <w:szCs w:val="24"/>
        </w:rPr>
        <w:t>task</w:t>
      </w:r>
      <w:r>
        <w:rPr>
          <w:spacing w:val="-7"/>
          <w:sz w:val="24"/>
          <w:szCs w:val="24"/>
        </w:rPr>
        <w:t xml:space="preserve"> </w:t>
      </w:r>
      <w:r>
        <w:rPr>
          <w:sz w:val="24"/>
          <w:szCs w:val="24"/>
        </w:rPr>
        <w:t>to</w:t>
      </w:r>
      <w:r>
        <w:rPr>
          <w:spacing w:val="-7"/>
          <w:sz w:val="24"/>
          <w:szCs w:val="24"/>
        </w:rPr>
        <w:t xml:space="preserve"> </w:t>
      </w:r>
      <w:r>
        <w:rPr>
          <w:sz w:val="24"/>
          <w:szCs w:val="24"/>
        </w:rPr>
        <w:t>at</w:t>
      </w:r>
      <w:r>
        <w:rPr>
          <w:spacing w:val="-7"/>
          <w:sz w:val="24"/>
          <w:szCs w:val="24"/>
        </w:rPr>
        <w:t xml:space="preserve"> </w:t>
      </w:r>
      <w:r>
        <w:rPr>
          <w:sz w:val="24"/>
          <w:szCs w:val="24"/>
        </w:rPr>
        <w:t>least</w:t>
      </w:r>
      <w:r>
        <w:rPr>
          <w:spacing w:val="-7"/>
          <w:sz w:val="24"/>
          <w:szCs w:val="24"/>
        </w:rPr>
        <w:t xml:space="preserve"> </w:t>
      </w:r>
      <w:r>
        <w:rPr>
          <w:sz w:val="24"/>
          <w:szCs w:val="24"/>
        </w:rPr>
        <w:t>a</w:t>
      </w:r>
      <w:r>
        <w:rPr>
          <w:spacing w:val="-7"/>
          <w:sz w:val="24"/>
          <w:szCs w:val="24"/>
        </w:rPr>
        <w:t xml:space="preserve"> </w:t>
      </w:r>
      <w:r>
        <w:rPr>
          <w:sz w:val="24"/>
          <w:szCs w:val="24"/>
        </w:rPr>
        <w:t>reasonable</w:t>
      </w:r>
      <w:r>
        <w:rPr>
          <w:spacing w:val="-7"/>
          <w:sz w:val="24"/>
          <w:szCs w:val="24"/>
        </w:rPr>
        <w:t xml:space="preserve"> </w:t>
      </w:r>
      <w:r>
        <w:rPr>
          <w:sz w:val="24"/>
          <w:szCs w:val="24"/>
        </w:rPr>
        <w:t>degree</w:t>
      </w:r>
      <w:r>
        <w:rPr>
          <w:spacing w:val="-7"/>
          <w:sz w:val="24"/>
          <w:szCs w:val="24"/>
        </w:rPr>
        <w:t xml:space="preserve"> </w:t>
      </w:r>
      <w:r>
        <w:rPr>
          <w:sz w:val="24"/>
          <w:szCs w:val="24"/>
        </w:rPr>
        <w:t>of</w:t>
      </w:r>
      <w:r>
        <w:rPr>
          <w:spacing w:val="-7"/>
          <w:sz w:val="24"/>
          <w:szCs w:val="24"/>
        </w:rPr>
        <w:t xml:space="preserve"> </w:t>
      </w:r>
      <w:r>
        <w:rPr>
          <w:sz w:val="24"/>
          <w:szCs w:val="24"/>
        </w:rPr>
        <w:t>competence. Aside</w:t>
      </w:r>
      <w:r>
        <w:rPr>
          <w:spacing w:val="-7"/>
          <w:sz w:val="24"/>
          <w:szCs w:val="24"/>
        </w:rPr>
        <w:t xml:space="preserve"> </w:t>
      </w:r>
      <w:r>
        <w:rPr>
          <w:sz w:val="24"/>
          <w:szCs w:val="24"/>
        </w:rPr>
        <w:t>from</w:t>
      </w:r>
      <w:r>
        <w:rPr>
          <w:spacing w:val="-7"/>
          <w:sz w:val="24"/>
          <w:szCs w:val="24"/>
        </w:rPr>
        <w:t xml:space="preserve"> </w:t>
      </w:r>
      <w:r>
        <w:rPr>
          <w:sz w:val="24"/>
          <w:szCs w:val="24"/>
        </w:rPr>
        <w:t>pointing to</w:t>
      </w:r>
      <w:r>
        <w:rPr>
          <w:spacing w:val="-7"/>
          <w:sz w:val="24"/>
          <w:szCs w:val="24"/>
        </w:rPr>
        <w:t xml:space="preserve"> </w:t>
      </w:r>
      <w:r>
        <w:rPr>
          <w:sz w:val="24"/>
          <w:szCs w:val="24"/>
        </w:rPr>
        <w:t>a</w:t>
      </w:r>
      <w:r>
        <w:rPr>
          <w:spacing w:val="-7"/>
          <w:sz w:val="24"/>
          <w:szCs w:val="24"/>
        </w:rPr>
        <w:t xml:space="preserve"> </w:t>
      </w:r>
      <w:r>
        <w:rPr>
          <w:sz w:val="24"/>
          <w:szCs w:val="24"/>
        </w:rPr>
        <w:t>conceptual</w:t>
      </w:r>
      <w:r>
        <w:rPr>
          <w:spacing w:val="-7"/>
          <w:sz w:val="24"/>
          <w:szCs w:val="24"/>
        </w:rPr>
        <w:t xml:space="preserve"> </w:t>
      </w:r>
      <w:r>
        <w:rPr>
          <w:sz w:val="24"/>
          <w:szCs w:val="24"/>
        </w:rPr>
        <w:t>limitation</w:t>
      </w:r>
      <w:r>
        <w:rPr>
          <w:spacing w:val="-7"/>
          <w:sz w:val="24"/>
          <w:szCs w:val="24"/>
        </w:rPr>
        <w:t xml:space="preserve"> </w:t>
      </w:r>
      <w:r>
        <w:rPr>
          <w:sz w:val="24"/>
          <w:szCs w:val="24"/>
        </w:rPr>
        <w:t>in</w:t>
      </w:r>
      <w:r>
        <w:rPr>
          <w:spacing w:val="-7"/>
          <w:sz w:val="24"/>
          <w:szCs w:val="24"/>
        </w:rPr>
        <w:t xml:space="preserve"> </w:t>
      </w:r>
      <w:r>
        <w:rPr>
          <w:sz w:val="24"/>
          <w:szCs w:val="24"/>
        </w:rPr>
        <w:t>our</w:t>
      </w:r>
      <w:r>
        <w:rPr>
          <w:spacing w:val="-7"/>
          <w:sz w:val="24"/>
          <w:szCs w:val="24"/>
        </w:rPr>
        <w:t xml:space="preserve"> </w:t>
      </w:r>
      <w:r>
        <w:rPr>
          <w:sz w:val="24"/>
          <w:szCs w:val="24"/>
        </w:rPr>
        <w:t>current</w:t>
      </w:r>
      <w:r>
        <w:rPr>
          <w:spacing w:val="-7"/>
          <w:sz w:val="24"/>
          <w:szCs w:val="24"/>
        </w:rPr>
        <w:t xml:space="preserve"> </w:t>
      </w:r>
      <w:r>
        <w:rPr>
          <w:sz w:val="24"/>
          <w:szCs w:val="24"/>
        </w:rPr>
        <w:t>NLP</w:t>
      </w:r>
      <w:r>
        <w:rPr>
          <w:spacing w:val="-7"/>
          <w:sz w:val="24"/>
          <w:szCs w:val="24"/>
        </w:rPr>
        <w:t xml:space="preserve"> </w:t>
      </w:r>
      <w:r>
        <w:rPr>
          <w:sz w:val="24"/>
          <w:szCs w:val="24"/>
        </w:rPr>
        <w:t>techniques,</w:t>
      </w:r>
      <w:r>
        <w:rPr>
          <w:spacing w:val="-7"/>
          <w:sz w:val="24"/>
          <w:szCs w:val="24"/>
        </w:rPr>
        <w:t xml:space="preserve"> </w:t>
      </w:r>
      <w:r>
        <w:rPr>
          <w:sz w:val="24"/>
          <w:szCs w:val="24"/>
        </w:rPr>
        <w:t>this</w:t>
      </w:r>
      <w:r>
        <w:rPr>
          <w:spacing w:val="-7"/>
          <w:sz w:val="24"/>
          <w:szCs w:val="24"/>
        </w:rPr>
        <w:t xml:space="preserve"> </w:t>
      </w:r>
      <w:r>
        <w:rPr>
          <w:sz w:val="24"/>
          <w:szCs w:val="24"/>
        </w:rPr>
        <w:t>adaptability</w:t>
      </w:r>
      <w:r>
        <w:rPr>
          <w:spacing w:val="-7"/>
          <w:sz w:val="24"/>
          <w:szCs w:val="24"/>
        </w:rPr>
        <w:t xml:space="preserve"> </w:t>
      </w:r>
      <w:r>
        <w:rPr>
          <w:sz w:val="24"/>
          <w:szCs w:val="24"/>
        </w:rPr>
        <w:t>has</w:t>
      </w:r>
      <w:r>
        <w:rPr>
          <w:spacing w:val="-7"/>
          <w:sz w:val="24"/>
          <w:szCs w:val="24"/>
        </w:rPr>
        <w:t xml:space="preserve"> </w:t>
      </w:r>
      <w:r>
        <w:rPr>
          <w:sz w:val="24"/>
          <w:szCs w:val="24"/>
        </w:rPr>
        <w:t>practical</w:t>
      </w:r>
      <w:r>
        <w:rPr>
          <w:spacing w:val="-7"/>
          <w:sz w:val="24"/>
          <w:szCs w:val="24"/>
        </w:rPr>
        <w:t xml:space="preserve"> </w:t>
      </w:r>
      <w:r>
        <w:rPr>
          <w:sz w:val="24"/>
          <w:szCs w:val="24"/>
        </w:rPr>
        <w:t>advantages</w:t>
      </w:r>
      <w:r>
        <w:rPr>
          <w:spacing w:val="-7"/>
          <w:sz w:val="24"/>
          <w:szCs w:val="24"/>
        </w:rPr>
        <w:t xml:space="preserve"> </w:t>
      </w:r>
      <w:r>
        <w:rPr>
          <w:sz w:val="24"/>
          <w:szCs w:val="24"/>
        </w:rPr>
        <w:t>–</w:t>
      </w:r>
      <w:r>
        <w:rPr>
          <w:spacing w:val="-7"/>
          <w:sz w:val="24"/>
          <w:szCs w:val="24"/>
        </w:rPr>
        <w:t xml:space="preserve"> </w:t>
      </w:r>
      <w:r>
        <w:rPr>
          <w:sz w:val="24"/>
          <w:szCs w:val="24"/>
        </w:rPr>
        <w:t>it</w:t>
      </w:r>
      <w:r>
        <w:rPr>
          <w:spacing w:val="-7"/>
          <w:sz w:val="24"/>
          <w:szCs w:val="24"/>
        </w:rPr>
        <w:t xml:space="preserve"> </w:t>
      </w:r>
      <w:r>
        <w:rPr>
          <w:sz w:val="24"/>
          <w:szCs w:val="24"/>
        </w:rPr>
        <w:t>allows</w:t>
      </w:r>
      <w:r>
        <w:rPr>
          <w:spacing w:val="-7"/>
          <w:sz w:val="24"/>
          <w:szCs w:val="24"/>
        </w:rPr>
        <w:t xml:space="preserve"> </w:t>
      </w:r>
      <w:r>
        <w:rPr>
          <w:sz w:val="24"/>
          <w:szCs w:val="24"/>
        </w:rPr>
        <w:t>humans to</w:t>
      </w:r>
      <w:r>
        <w:rPr>
          <w:spacing w:val="-9"/>
          <w:sz w:val="24"/>
          <w:szCs w:val="24"/>
        </w:rPr>
        <w:t xml:space="preserve"> </w:t>
      </w:r>
      <w:r>
        <w:rPr>
          <w:sz w:val="24"/>
          <w:szCs w:val="24"/>
        </w:rPr>
        <w:t>seamlessly</w:t>
      </w:r>
      <w:r>
        <w:rPr>
          <w:spacing w:val="-9"/>
          <w:sz w:val="24"/>
          <w:szCs w:val="24"/>
        </w:rPr>
        <w:t xml:space="preserve"> </w:t>
      </w:r>
      <w:r>
        <w:rPr>
          <w:sz w:val="24"/>
          <w:szCs w:val="24"/>
        </w:rPr>
        <w:t>mix</w:t>
      </w:r>
      <w:r>
        <w:rPr>
          <w:spacing w:val="-9"/>
          <w:sz w:val="24"/>
          <w:szCs w:val="24"/>
        </w:rPr>
        <w:t xml:space="preserve"> </w:t>
      </w:r>
      <w:r>
        <w:rPr>
          <w:sz w:val="24"/>
          <w:szCs w:val="24"/>
        </w:rPr>
        <w:t>together</w:t>
      </w:r>
      <w:r>
        <w:rPr>
          <w:spacing w:val="-9"/>
          <w:sz w:val="24"/>
          <w:szCs w:val="24"/>
        </w:rPr>
        <w:t xml:space="preserve"> </w:t>
      </w:r>
      <w:r>
        <w:rPr>
          <w:sz w:val="24"/>
          <w:szCs w:val="24"/>
        </w:rPr>
        <w:t>or</w:t>
      </w:r>
      <w:r>
        <w:rPr>
          <w:spacing w:val="-9"/>
          <w:sz w:val="24"/>
          <w:szCs w:val="24"/>
        </w:rPr>
        <w:t xml:space="preserve"> </w:t>
      </w:r>
      <w:r>
        <w:rPr>
          <w:sz w:val="24"/>
          <w:szCs w:val="24"/>
        </w:rPr>
        <w:t>switch</w:t>
      </w:r>
      <w:r>
        <w:rPr>
          <w:spacing w:val="-9"/>
          <w:sz w:val="24"/>
          <w:szCs w:val="24"/>
        </w:rPr>
        <w:t xml:space="preserve"> </w:t>
      </w:r>
      <w:r>
        <w:rPr>
          <w:sz w:val="24"/>
          <w:szCs w:val="24"/>
        </w:rPr>
        <w:t>between</w:t>
      </w:r>
      <w:r>
        <w:rPr>
          <w:spacing w:val="-9"/>
          <w:sz w:val="24"/>
          <w:szCs w:val="24"/>
        </w:rPr>
        <w:t xml:space="preserve"> </w:t>
      </w:r>
      <w:r>
        <w:rPr>
          <w:sz w:val="24"/>
          <w:szCs w:val="24"/>
        </w:rPr>
        <w:t>many</w:t>
      </w:r>
      <w:r>
        <w:rPr>
          <w:spacing w:val="-9"/>
          <w:sz w:val="24"/>
          <w:szCs w:val="24"/>
        </w:rPr>
        <w:t xml:space="preserve"> </w:t>
      </w:r>
      <w:r>
        <w:rPr>
          <w:sz w:val="24"/>
          <w:szCs w:val="24"/>
        </w:rPr>
        <w:t>tasks</w:t>
      </w:r>
      <w:r>
        <w:rPr>
          <w:spacing w:val="-9"/>
          <w:sz w:val="24"/>
          <w:szCs w:val="24"/>
        </w:rPr>
        <w:t xml:space="preserve"> </w:t>
      </w:r>
      <w:r>
        <w:rPr>
          <w:sz w:val="24"/>
          <w:szCs w:val="24"/>
        </w:rPr>
        <w:t>and</w:t>
      </w:r>
      <w:r>
        <w:rPr>
          <w:spacing w:val="-9"/>
          <w:sz w:val="24"/>
          <w:szCs w:val="24"/>
        </w:rPr>
        <w:t xml:space="preserve"> </w:t>
      </w:r>
      <w:r>
        <w:rPr>
          <w:sz w:val="24"/>
          <w:szCs w:val="24"/>
        </w:rPr>
        <w:t>skills,</w:t>
      </w:r>
      <w:r>
        <w:rPr>
          <w:spacing w:val="-9"/>
          <w:sz w:val="24"/>
          <w:szCs w:val="24"/>
        </w:rPr>
        <w:t xml:space="preserve"> </w:t>
      </w:r>
      <w:r>
        <w:rPr>
          <w:sz w:val="24"/>
          <w:szCs w:val="24"/>
        </w:rPr>
        <w:t>for</w:t>
      </w:r>
      <w:r>
        <w:rPr>
          <w:spacing w:val="-9"/>
          <w:sz w:val="24"/>
          <w:szCs w:val="24"/>
        </w:rPr>
        <w:t xml:space="preserve"> </w:t>
      </w:r>
      <w:r>
        <w:rPr>
          <w:sz w:val="24"/>
          <w:szCs w:val="24"/>
        </w:rPr>
        <w:t>example</w:t>
      </w:r>
      <w:r>
        <w:rPr>
          <w:spacing w:val="-9"/>
          <w:sz w:val="24"/>
          <w:szCs w:val="24"/>
        </w:rPr>
        <w:t xml:space="preserve"> </w:t>
      </w:r>
      <w:r>
        <w:rPr>
          <w:sz w:val="24"/>
          <w:szCs w:val="24"/>
        </w:rPr>
        <w:t>performing</w:t>
      </w:r>
      <w:r>
        <w:rPr>
          <w:spacing w:val="-9"/>
          <w:sz w:val="24"/>
          <w:szCs w:val="24"/>
        </w:rPr>
        <w:t xml:space="preserve"> </w:t>
      </w:r>
      <w:r>
        <w:rPr>
          <w:sz w:val="24"/>
          <w:szCs w:val="24"/>
        </w:rPr>
        <w:t>addition</w:t>
      </w:r>
      <w:r>
        <w:rPr>
          <w:spacing w:val="-9"/>
          <w:sz w:val="24"/>
          <w:szCs w:val="24"/>
        </w:rPr>
        <w:t xml:space="preserve"> </w:t>
      </w:r>
      <w:r>
        <w:rPr>
          <w:sz w:val="24"/>
          <w:szCs w:val="24"/>
        </w:rPr>
        <w:t>during</w:t>
      </w:r>
      <w:r>
        <w:rPr>
          <w:spacing w:val="-9"/>
          <w:sz w:val="24"/>
          <w:szCs w:val="24"/>
        </w:rPr>
        <w:t xml:space="preserve"> </w:t>
      </w:r>
      <w:r>
        <w:rPr>
          <w:sz w:val="24"/>
          <w:szCs w:val="24"/>
        </w:rPr>
        <w:t>a</w:t>
      </w:r>
      <w:r>
        <w:rPr>
          <w:spacing w:val="-9"/>
          <w:sz w:val="24"/>
          <w:szCs w:val="24"/>
        </w:rPr>
        <w:t xml:space="preserve"> </w:t>
      </w:r>
      <w:r>
        <w:rPr>
          <w:sz w:val="24"/>
          <w:szCs w:val="24"/>
        </w:rPr>
        <w:t>lengthy dialogue. To be broadly useful, we would someday like our NLP systems to have this same fluidity and generality.</w:t>
      </w:r>
    </w:p>
    <w:p w14:paraId="3D7A0D48">
      <w:pPr>
        <w:pStyle w:val="6"/>
        <w:spacing w:before="111" w:line="225" w:lineRule="auto"/>
        <w:ind w:left="1440" w:right="1433"/>
        <w:jc w:val="both"/>
        <w:rPr>
          <w:sz w:val="24"/>
          <w:szCs w:val="24"/>
        </w:rPr>
      </w:pPr>
      <w:r>
        <w:rPr>
          <w:sz w:val="24"/>
          <w:szCs w:val="24"/>
        </w:rPr>
        <w:t>One</w:t>
      </w:r>
      <w:r>
        <w:rPr>
          <w:spacing w:val="-13"/>
          <w:sz w:val="24"/>
          <w:szCs w:val="24"/>
        </w:rPr>
        <w:t xml:space="preserve"> </w:t>
      </w:r>
      <w:r>
        <w:rPr>
          <w:sz w:val="24"/>
          <w:szCs w:val="24"/>
        </w:rPr>
        <w:t>potential</w:t>
      </w:r>
      <w:r>
        <w:rPr>
          <w:spacing w:val="-12"/>
          <w:sz w:val="24"/>
          <w:szCs w:val="24"/>
        </w:rPr>
        <w:t xml:space="preserve"> </w:t>
      </w:r>
      <w:r>
        <w:rPr>
          <w:sz w:val="24"/>
          <w:szCs w:val="24"/>
        </w:rPr>
        <w:t>route</w:t>
      </w:r>
      <w:r>
        <w:rPr>
          <w:spacing w:val="-13"/>
          <w:sz w:val="24"/>
          <w:szCs w:val="24"/>
        </w:rPr>
        <w:t xml:space="preserve"> </w:t>
      </w:r>
      <w:r>
        <w:rPr>
          <w:sz w:val="24"/>
          <w:szCs w:val="24"/>
        </w:rPr>
        <w:t>towards</w:t>
      </w:r>
      <w:r>
        <w:rPr>
          <w:spacing w:val="-12"/>
          <w:sz w:val="24"/>
          <w:szCs w:val="24"/>
        </w:rPr>
        <w:t xml:space="preserve"> </w:t>
      </w:r>
      <w:r>
        <w:rPr>
          <w:sz w:val="24"/>
          <w:szCs w:val="24"/>
        </w:rPr>
        <w:t>addressing</w:t>
      </w:r>
      <w:r>
        <w:rPr>
          <w:spacing w:val="-13"/>
          <w:sz w:val="24"/>
          <w:szCs w:val="24"/>
        </w:rPr>
        <w:t xml:space="preserve"> </w:t>
      </w:r>
      <w:r>
        <w:rPr>
          <w:sz w:val="24"/>
          <w:szCs w:val="24"/>
        </w:rPr>
        <w:t>these</w:t>
      </w:r>
      <w:r>
        <w:rPr>
          <w:spacing w:val="-12"/>
          <w:sz w:val="24"/>
          <w:szCs w:val="24"/>
        </w:rPr>
        <w:t xml:space="preserve"> </w:t>
      </w:r>
      <w:r>
        <w:rPr>
          <w:sz w:val="24"/>
          <w:szCs w:val="24"/>
        </w:rPr>
        <w:t>issues</w:t>
      </w:r>
      <w:r>
        <w:rPr>
          <w:spacing w:val="-13"/>
          <w:sz w:val="24"/>
          <w:szCs w:val="24"/>
        </w:rPr>
        <w:t xml:space="preserve"> </w:t>
      </w:r>
      <w:r>
        <w:rPr>
          <w:sz w:val="24"/>
          <w:szCs w:val="24"/>
        </w:rPr>
        <w:t>is</w:t>
      </w:r>
      <w:r>
        <w:rPr>
          <w:spacing w:val="-12"/>
          <w:sz w:val="24"/>
          <w:szCs w:val="24"/>
        </w:rPr>
        <w:t xml:space="preserve"> </w:t>
      </w:r>
      <w:r>
        <w:rPr>
          <w:sz w:val="24"/>
          <w:szCs w:val="24"/>
        </w:rPr>
        <w:t>meta-learning</w:t>
      </w:r>
      <w:r>
        <w:rPr>
          <w:sz w:val="24"/>
          <w:szCs w:val="24"/>
        </w:rPr>
        <w:fldChar w:fldCharType="begin"/>
      </w:r>
      <w:r>
        <w:rPr>
          <w:sz w:val="24"/>
          <w:szCs w:val="24"/>
        </w:rPr>
        <w:instrText xml:space="preserve"> HYPERLINK \l "_bookmark3" </w:instrText>
      </w:r>
      <w:r>
        <w:rPr>
          <w:sz w:val="24"/>
          <w:szCs w:val="24"/>
        </w:rPr>
        <w:fldChar w:fldCharType="separate"/>
      </w:r>
      <w:r>
        <w:rPr>
          <w:color w:val="2D639E"/>
          <w:sz w:val="24"/>
          <w:szCs w:val="24"/>
          <w:vertAlign w:val="superscript"/>
        </w:rPr>
        <w:t>1</w:t>
      </w:r>
      <w:r>
        <w:rPr>
          <w:color w:val="2D639E"/>
          <w:sz w:val="24"/>
          <w:szCs w:val="24"/>
          <w:vertAlign w:val="superscript"/>
        </w:rPr>
        <w:fldChar w:fldCharType="end"/>
      </w:r>
      <w:r>
        <w:rPr>
          <w:color w:val="2D639E"/>
          <w:spacing w:val="-8"/>
          <w:sz w:val="24"/>
          <w:szCs w:val="24"/>
          <w:vertAlign w:val="baseline"/>
        </w:rPr>
        <w:t xml:space="preserve"> </w:t>
      </w:r>
      <w:r>
        <w:rPr>
          <w:sz w:val="24"/>
          <w:szCs w:val="24"/>
          <w:vertAlign w:val="baseline"/>
        </w:rPr>
        <w:t>–</w:t>
      </w:r>
      <w:r>
        <w:rPr>
          <w:spacing w:val="-13"/>
          <w:sz w:val="24"/>
          <w:szCs w:val="24"/>
          <w:vertAlign w:val="baseline"/>
        </w:rPr>
        <w:t xml:space="preserve"> </w:t>
      </w:r>
      <w:r>
        <w:rPr>
          <w:sz w:val="24"/>
          <w:szCs w:val="24"/>
          <w:vertAlign w:val="baseline"/>
        </w:rPr>
        <w:t>which</w:t>
      </w:r>
      <w:r>
        <w:rPr>
          <w:spacing w:val="-12"/>
          <w:sz w:val="24"/>
          <w:szCs w:val="24"/>
          <w:vertAlign w:val="baseline"/>
        </w:rPr>
        <w:t xml:space="preserve"> </w:t>
      </w:r>
      <w:r>
        <w:rPr>
          <w:sz w:val="24"/>
          <w:szCs w:val="24"/>
          <w:vertAlign w:val="baseline"/>
        </w:rPr>
        <w:t>in</w:t>
      </w:r>
      <w:r>
        <w:rPr>
          <w:spacing w:val="-13"/>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context</w:t>
      </w:r>
      <w:r>
        <w:rPr>
          <w:spacing w:val="-13"/>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language</w:t>
      </w:r>
      <w:r>
        <w:rPr>
          <w:spacing w:val="-13"/>
          <w:sz w:val="24"/>
          <w:szCs w:val="24"/>
          <w:vertAlign w:val="baseline"/>
        </w:rPr>
        <w:t xml:space="preserve"> </w:t>
      </w:r>
      <w:r>
        <w:rPr>
          <w:sz w:val="24"/>
          <w:szCs w:val="24"/>
          <w:vertAlign w:val="baseline"/>
        </w:rPr>
        <w:t>models</w:t>
      </w:r>
      <w:r>
        <w:rPr>
          <w:spacing w:val="-12"/>
          <w:sz w:val="24"/>
          <w:szCs w:val="24"/>
          <w:vertAlign w:val="baseline"/>
        </w:rPr>
        <w:t xml:space="preserve"> </w:t>
      </w:r>
      <w:r>
        <w:rPr>
          <w:sz w:val="24"/>
          <w:szCs w:val="24"/>
          <w:vertAlign w:val="baseline"/>
        </w:rPr>
        <w:t>means the</w:t>
      </w:r>
      <w:r>
        <w:rPr>
          <w:spacing w:val="-2"/>
          <w:sz w:val="24"/>
          <w:szCs w:val="24"/>
          <w:vertAlign w:val="baseline"/>
        </w:rPr>
        <w:t xml:space="preserve"> </w:t>
      </w:r>
      <w:r>
        <w:rPr>
          <w:sz w:val="24"/>
          <w:szCs w:val="24"/>
          <w:vertAlign w:val="baseline"/>
        </w:rPr>
        <w:t>model</w:t>
      </w:r>
      <w:r>
        <w:rPr>
          <w:spacing w:val="-2"/>
          <w:sz w:val="24"/>
          <w:szCs w:val="24"/>
          <w:vertAlign w:val="baseline"/>
        </w:rPr>
        <w:t xml:space="preserve"> </w:t>
      </w:r>
      <w:r>
        <w:rPr>
          <w:sz w:val="24"/>
          <w:szCs w:val="24"/>
          <w:vertAlign w:val="baseline"/>
        </w:rPr>
        <w:t>develops</w:t>
      </w:r>
      <w:r>
        <w:rPr>
          <w:spacing w:val="-2"/>
          <w:sz w:val="24"/>
          <w:szCs w:val="24"/>
          <w:vertAlign w:val="baseline"/>
        </w:rPr>
        <w:t xml:space="preserve"> </w:t>
      </w:r>
      <w:r>
        <w:rPr>
          <w:sz w:val="24"/>
          <w:szCs w:val="24"/>
          <w:vertAlign w:val="baseline"/>
        </w:rPr>
        <w:t>a</w:t>
      </w:r>
      <w:r>
        <w:rPr>
          <w:spacing w:val="-2"/>
          <w:sz w:val="24"/>
          <w:szCs w:val="24"/>
          <w:vertAlign w:val="baseline"/>
        </w:rPr>
        <w:t xml:space="preserve"> </w:t>
      </w:r>
      <w:r>
        <w:rPr>
          <w:sz w:val="24"/>
          <w:szCs w:val="24"/>
          <w:vertAlign w:val="baseline"/>
        </w:rPr>
        <w:t>broad</w:t>
      </w:r>
      <w:r>
        <w:rPr>
          <w:spacing w:val="-2"/>
          <w:sz w:val="24"/>
          <w:szCs w:val="24"/>
          <w:vertAlign w:val="baseline"/>
        </w:rPr>
        <w:t xml:space="preserve"> </w:t>
      </w:r>
      <w:r>
        <w:rPr>
          <w:sz w:val="24"/>
          <w:szCs w:val="24"/>
          <w:vertAlign w:val="baseline"/>
        </w:rPr>
        <w:t>set</w:t>
      </w:r>
      <w:r>
        <w:rPr>
          <w:spacing w:val="-2"/>
          <w:sz w:val="24"/>
          <w:szCs w:val="24"/>
          <w:vertAlign w:val="baseline"/>
        </w:rPr>
        <w:t xml:space="preserve"> </w:t>
      </w:r>
      <w:r>
        <w:rPr>
          <w:sz w:val="24"/>
          <w:szCs w:val="24"/>
          <w:vertAlign w:val="baseline"/>
        </w:rPr>
        <w:t>of</w:t>
      </w:r>
      <w:r>
        <w:rPr>
          <w:spacing w:val="-2"/>
          <w:sz w:val="24"/>
          <w:szCs w:val="24"/>
          <w:vertAlign w:val="baseline"/>
        </w:rPr>
        <w:t xml:space="preserve"> </w:t>
      </w:r>
      <w:r>
        <w:rPr>
          <w:sz w:val="24"/>
          <w:szCs w:val="24"/>
          <w:vertAlign w:val="baseline"/>
        </w:rPr>
        <w:t>skills</w:t>
      </w:r>
      <w:r>
        <w:rPr>
          <w:spacing w:val="-2"/>
          <w:sz w:val="24"/>
          <w:szCs w:val="24"/>
          <w:vertAlign w:val="baseline"/>
        </w:rPr>
        <w:t xml:space="preserve"> </w:t>
      </w:r>
      <w:r>
        <w:rPr>
          <w:sz w:val="24"/>
          <w:szCs w:val="24"/>
          <w:vertAlign w:val="baseline"/>
        </w:rPr>
        <w:t>and</w:t>
      </w:r>
      <w:r>
        <w:rPr>
          <w:spacing w:val="-2"/>
          <w:sz w:val="24"/>
          <w:szCs w:val="24"/>
          <w:vertAlign w:val="baseline"/>
        </w:rPr>
        <w:t xml:space="preserve"> </w:t>
      </w:r>
      <w:r>
        <w:rPr>
          <w:sz w:val="24"/>
          <w:szCs w:val="24"/>
          <w:vertAlign w:val="baseline"/>
        </w:rPr>
        <w:t>pattern</w:t>
      </w:r>
      <w:r>
        <w:rPr>
          <w:spacing w:val="-2"/>
          <w:sz w:val="24"/>
          <w:szCs w:val="24"/>
          <w:vertAlign w:val="baseline"/>
        </w:rPr>
        <w:t xml:space="preserve"> </w:t>
      </w:r>
      <w:r>
        <w:rPr>
          <w:sz w:val="24"/>
          <w:szCs w:val="24"/>
          <w:vertAlign w:val="baseline"/>
        </w:rPr>
        <w:t>recognition</w:t>
      </w:r>
      <w:r>
        <w:rPr>
          <w:spacing w:val="-2"/>
          <w:sz w:val="24"/>
          <w:szCs w:val="24"/>
          <w:vertAlign w:val="baseline"/>
        </w:rPr>
        <w:t xml:space="preserve"> </w:t>
      </w:r>
      <w:r>
        <w:rPr>
          <w:sz w:val="24"/>
          <w:szCs w:val="24"/>
          <w:vertAlign w:val="baseline"/>
        </w:rPr>
        <w:t>abilities</w:t>
      </w:r>
      <w:r>
        <w:rPr>
          <w:spacing w:val="-2"/>
          <w:sz w:val="24"/>
          <w:szCs w:val="24"/>
          <w:vertAlign w:val="baseline"/>
        </w:rPr>
        <w:t xml:space="preserve"> </w:t>
      </w:r>
      <w:r>
        <w:rPr>
          <w:sz w:val="24"/>
          <w:szCs w:val="24"/>
          <w:vertAlign w:val="baseline"/>
        </w:rPr>
        <w:t>at</w:t>
      </w:r>
      <w:r>
        <w:rPr>
          <w:spacing w:val="-2"/>
          <w:sz w:val="24"/>
          <w:szCs w:val="24"/>
          <w:vertAlign w:val="baseline"/>
        </w:rPr>
        <w:t xml:space="preserve"> </w:t>
      </w:r>
      <w:r>
        <w:rPr>
          <w:sz w:val="24"/>
          <w:szCs w:val="24"/>
          <w:vertAlign w:val="baseline"/>
        </w:rPr>
        <w:t>training</w:t>
      </w:r>
      <w:r>
        <w:rPr>
          <w:spacing w:val="-2"/>
          <w:sz w:val="24"/>
          <w:szCs w:val="24"/>
          <w:vertAlign w:val="baseline"/>
        </w:rPr>
        <w:t xml:space="preserve"> </w:t>
      </w:r>
      <w:r>
        <w:rPr>
          <w:sz w:val="24"/>
          <w:szCs w:val="24"/>
          <w:vertAlign w:val="baseline"/>
        </w:rPr>
        <w:t>time,</w:t>
      </w:r>
      <w:r>
        <w:rPr>
          <w:spacing w:val="-2"/>
          <w:sz w:val="24"/>
          <w:szCs w:val="24"/>
          <w:vertAlign w:val="baseline"/>
        </w:rPr>
        <w:t xml:space="preserve"> </w:t>
      </w:r>
      <w:r>
        <w:rPr>
          <w:sz w:val="24"/>
          <w:szCs w:val="24"/>
          <w:vertAlign w:val="baseline"/>
        </w:rPr>
        <w:t>and</w:t>
      </w:r>
      <w:r>
        <w:rPr>
          <w:spacing w:val="-2"/>
          <w:sz w:val="24"/>
          <w:szCs w:val="24"/>
          <w:vertAlign w:val="baseline"/>
        </w:rPr>
        <w:t xml:space="preserve"> </w:t>
      </w:r>
      <w:r>
        <w:rPr>
          <w:sz w:val="24"/>
          <w:szCs w:val="24"/>
          <w:vertAlign w:val="baseline"/>
        </w:rPr>
        <w:t>then</w:t>
      </w:r>
      <w:r>
        <w:rPr>
          <w:spacing w:val="-2"/>
          <w:sz w:val="24"/>
          <w:szCs w:val="24"/>
          <w:vertAlign w:val="baseline"/>
        </w:rPr>
        <w:t xml:space="preserve"> </w:t>
      </w:r>
      <w:r>
        <w:rPr>
          <w:sz w:val="24"/>
          <w:szCs w:val="24"/>
          <w:vertAlign w:val="baseline"/>
        </w:rPr>
        <w:t>uses</w:t>
      </w:r>
      <w:r>
        <w:rPr>
          <w:spacing w:val="-2"/>
          <w:sz w:val="24"/>
          <w:szCs w:val="24"/>
          <w:vertAlign w:val="baseline"/>
        </w:rPr>
        <w:t xml:space="preserve"> </w:t>
      </w:r>
      <w:r>
        <w:rPr>
          <w:sz w:val="24"/>
          <w:szCs w:val="24"/>
          <w:vertAlign w:val="baseline"/>
        </w:rPr>
        <w:t>those</w:t>
      </w:r>
      <w:r>
        <w:rPr>
          <w:spacing w:val="-2"/>
          <w:sz w:val="24"/>
          <w:szCs w:val="24"/>
          <w:vertAlign w:val="baseline"/>
        </w:rPr>
        <w:t xml:space="preserve"> </w:t>
      </w:r>
      <w:r>
        <w:rPr>
          <w:sz w:val="24"/>
          <w:szCs w:val="24"/>
          <w:vertAlign w:val="baseline"/>
        </w:rPr>
        <w:t xml:space="preserve">abilities at inference time to rapidly adapt to or recognize the desired task (illustrated in Figure </w:t>
      </w:r>
      <w:r>
        <w:rPr>
          <w:sz w:val="24"/>
          <w:szCs w:val="24"/>
        </w:rPr>
        <w:fldChar w:fldCharType="begin"/>
      </w:r>
      <w:r>
        <w:rPr>
          <w:sz w:val="24"/>
          <w:szCs w:val="24"/>
        </w:rPr>
        <w:instrText xml:space="preserve"> HYPERLINK \l "_bookmark1" </w:instrText>
      </w:r>
      <w:r>
        <w:rPr>
          <w:sz w:val="24"/>
          <w:szCs w:val="24"/>
        </w:rPr>
        <w:fldChar w:fldCharType="separate"/>
      </w:r>
      <w:r>
        <w:rPr>
          <w:color w:val="2D639E"/>
          <w:sz w:val="24"/>
          <w:szCs w:val="24"/>
          <w:vertAlign w:val="baseline"/>
        </w:rPr>
        <w:t>1.1</w:t>
      </w:r>
      <w:r>
        <w:rPr>
          <w:color w:val="2D639E"/>
          <w:sz w:val="24"/>
          <w:szCs w:val="24"/>
          <w:vertAlign w:val="baseline"/>
        </w:rPr>
        <w:fldChar w:fldCharType="end"/>
      </w:r>
      <w:r>
        <w:rPr>
          <w:sz w:val="24"/>
          <w:szCs w:val="24"/>
          <w:vertAlign w:val="baseline"/>
        </w:rPr>
        <w:t>). Recent work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vertAlign w:val="baseline"/>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attempts</w:t>
      </w:r>
      <w:r>
        <w:rPr>
          <w:spacing w:val="-11"/>
          <w:sz w:val="24"/>
          <w:szCs w:val="24"/>
          <w:vertAlign w:val="baseline"/>
        </w:rPr>
        <w:t xml:space="preserve"> </w:t>
      </w:r>
      <w:r>
        <w:rPr>
          <w:sz w:val="24"/>
          <w:szCs w:val="24"/>
          <w:vertAlign w:val="baseline"/>
        </w:rPr>
        <w:t>to</w:t>
      </w:r>
      <w:r>
        <w:rPr>
          <w:spacing w:val="-11"/>
          <w:sz w:val="24"/>
          <w:szCs w:val="24"/>
          <w:vertAlign w:val="baseline"/>
        </w:rPr>
        <w:t xml:space="preserve"> </w:t>
      </w:r>
      <w:r>
        <w:rPr>
          <w:sz w:val="24"/>
          <w:szCs w:val="24"/>
          <w:vertAlign w:val="baseline"/>
        </w:rPr>
        <w:t>do</w:t>
      </w:r>
      <w:r>
        <w:rPr>
          <w:spacing w:val="-11"/>
          <w:sz w:val="24"/>
          <w:szCs w:val="24"/>
          <w:vertAlign w:val="baseline"/>
        </w:rPr>
        <w:t xml:space="preserve"> </w:t>
      </w:r>
      <w:r>
        <w:rPr>
          <w:sz w:val="24"/>
          <w:szCs w:val="24"/>
          <w:vertAlign w:val="baseline"/>
        </w:rPr>
        <w:t>this</w:t>
      </w:r>
      <w:r>
        <w:rPr>
          <w:spacing w:val="-11"/>
          <w:sz w:val="24"/>
          <w:szCs w:val="24"/>
          <w:vertAlign w:val="baseline"/>
        </w:rPr>
        <w:t xml:space="preserve"> </w:t>
      </w:r>
      <w:r>
        <w:rPr>
          <w:sz w:val="24"/>
          <w:szCs w:val="24"/>
          <w:vertAlign w:val="baseline"/>
        </w:rPr>
        <w:t>via</w:t>
      </w:r>
      <w:r>
        <w:rPr>
          <w:spacing w:val="-11"/>
          <w:sz w:val="24"/>
          <w:szCs w:val="24"/>
          <w:vertAlign w:val="baseline"/>
        </w:rPr>
        <w:t xml:space="preserve"> </w:t>
      </w:r>
      <w:r>
        <w:rPr>
          <w:sz w:val="24"/>
          <w:szCs w:val="24"/>
          <w:vertAlign w:val="baseline"/>
        </w:rPr>
        <w:t>what</w:t>
      </w:r>
      <w:r>
        <w:rPr>
          <w:spacing w:val="-11"/>
          <w:sz w:val="24"/>
          <w:szCs w:val="24"/>
          <w:vertAlign w:val="baseline"/>
        </w:rPr>
        <w:t xml:space="preserve"> </w:t>
      </w:r>
      <w:r>
        <w:rPr>
          <w:sz w:val="24"/>
          <w:szCs w:val="24"/>
          <w:vertAlign w:val="baseline"/>
        </w:rPr>
        <w:t>we</w:t>
      </w:r>
      <w:r>
        <w:rPr>
          <w:spacing w:val="-11"/>
          <w:sz w:val="24"/>
          <w:szCs w:val="24"/>
          <w:vertAlign w:val="baseline"/>
        </w:rPr>
        <w:t xml:space="preserve"> </w:t>
      </w:r>
      <w:r>
        <w:rPr>
          <w:sz w:val="24"/>
          <w:szCs w:val="24"/>
          <w:vertAlign w:val="baseline"/>
        </w:rPr>
        <w:t>call</w:t>
      </w:r>
      <w:r>
        <w:rPr>
          <w:spacing w:val="-11"/>
          <w:sz w:val="24"/>
          <w:szCs w:val="24"/>
          <w:vertAlign w:val="baseline"/>
        </w:rPr>
        <w:t xml:space="preserve"> </w:t>
      </w:r>
      <w:r>
        <w:rPr>
          <w:sz w:val="24"/>
          <w:szCs w:val="24"/>
          <w:vertAlign w:val="baseline"/>
        </w:rPr>
        <w:t>“in-context</w:t>
      </w:r>
      <w:r>
        <w:rPr>
          <w:spacing w:val="-11"/>
          <w:sz w:val="24"/>
          <w:szCs w:val="24"/>
          <w:vertAlign w:val="baseline"/>
        </w:rPr>
        <w:t xml:space="preserve"> </w:t>
      </w:r>
      <w:r>
        <w:rPr>
          <w:sz w:val="24"/>
          <w:szCs w:val="24"/>
          <w:vertAlign w:val="baseline"/>
        </w:rPr>
        <w:t>learning”,</w:t>
      </w:r>
      <w:r>
        <w:rPr>
          <w:spacing w:val="-11"/>
          <w:sz w:val="24"/>
          <w:szCs w:val="24"/>
          <w:vertAlign w:val="baseline"/>
        </w:rPr>
        <w:t xml:space="preserve"> </w:t>
      </w:r>
      <w:r>
        <w:rPr>
          <w:sz w:val="24"/>
          <w:szCs w:val="24"/>
          <w:vertAlign w:val="baseline"/>
        </w:rPr>
        <w:t>using</w:t>
      </w:r>
      <w:r>
        <w:rPr>
          <w:spacing w:val="-11"/>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text</w:t>
      </w:r>
      <w:r>
        <w:rPr>
          <w:spacing w:val="-11"/>
          <w:sz w:val="24"/>
          <w:szCs w:val="24"/>
          <w:vertAlign w:val="baseline"/>
        </w:rPr>
        <w:t xml:space="preserve"> </w:t>
      </w:r>
      <w:r>
        <w:rPr>
          <w:sz w:val="24"/>
          <w:szCs w:val="24"/>
          <w:vertAlign w:val="baseline"/>
        </w:rPr>
        <w:t>input</w:t>
      </w:r>
      <w:r>
        <w:rPr>
          <w:spacing w:val="-11"/>
          <w:sz w:val="24"/>
          <w:szCs w:val="24"/>
          <w:vertAlign w:val="baseline"/>
        </w:rPr>
        <w:t xml:space="preserve"> </w:t>
      </w:r>
      <w:r>
        <w:rPr>
          <w:sz w:val="24"/>
          <w:szCs w:val="24"/>
          <w:vertAlign w:val="baseline"/>
        </w:rPr>
        <w:t>of</w:t>
      </w:r>
      <w:r>
        <w:rPr>
          <w:spacing w:val="-11"/>
          <w:sz w:val="24"/>
          <w:szCs w:val="24"/>
          <w:vertAlign w:val="baseline"/>
        </w:rPr>
        <w:t xml:space="preserve"> </w:t>
      </w:r>
      <w:r>
        <w:rPr>
          <w:sz w:val="24"/>
          <w:szCs w:val="24"/>
          <w:vertAlign w:val="baseline"/>
        </w:rPr>
        <w:t>a</w:t>
      </w:r>
      <w:r>
        <w:rPr>
          <w:spacing w:val="-11"/>
          <w:sz w:val="24"/>
          <w:szCs w:val="24"/>
          <w:vertAlign w:val="baseline"/>
        </w:rPr>
        <w:t xml:space="preserve"> </w:t>
      </w:r>
      <w:r>
        <w:rPr>
          <w:sz w:val="24"/>
          <w:szCs w:val="24"/>
          <w:vertAlign w:val="baseline"/>
        </w:rPr>
        <w:t>pretrained</w:t>
      </w:r>
      <w:r>
        <w:rPr>
          <w:spacing w:val="-11"/>
          <w:sz w:val="24"/>
          <w:szCs w:val="24"/>
          <w:vertAlign w:val="baseline"/>
        </w:rPr>
        <w:t xml:space="preserve"> </w:t>
      </w:r>
      <w:r>
        <w:rPr>
          <w:sz w:val="24"/>
          <w:szCs w:val="24"/>
          <w:vertAlign w:val="baseline"/>
        </w:rPr>
        <w:t>language</w:t>
      </w:r>
      <w:r>
        <w:rPr>
          <w:spacing w:val="-11"/>
          <w:sz w:val="24"/>
          <w:szCs w:val="24"/>
          <w:vertAlign w:val="baseline"/>
        </w:rPr>
        <w:t xml:space="preserve"> </w:t>
      </w:r>
      <w:r>
        <w:rPr>
          <w:sz w:val="24"/>
          <w:szCs w:val="24"/>
          <w:vertAlign w:val="baseline"/>
        </w:rPr>
        <w:t>model</w:t>
      </w:r>
      <w:r>
        <w:rPr>
          <w:spacing w:val="-11"/>
          <w:sz w:val="24"/>
          <w:szCs w:val="24"/>
          <w:vertAlign w:val="baseline"/>
        </w:rPr>
        <w:t xml:space="preserve"> </w:t>
      </w:r>
      <w:r>
        <w:rPr>
          <w:sz w:val="24"/>
          <w:szCs w:val="24"/>
          <w:vertAlign w:val="baseline"/>
        </w:rPr>
        <w:t>as</w:t>
      </w:r>
      <w:r>
        <w:rPr>
          <w:spacing w:val="-11"/>
          <w:sz w:val="24"/>
          <w:szCs w:val="24"/>
          <w:vertAlign w:val="baseline"/>
        </w:rPr>
        <w:t xml:space="preserve"> </w:t>
      </w:r>
      <w:r>
        <w:rPr>
          <w:sz w:val="24"/>
          <w:szCs w:val="24"/>
          <w:vertAlign w:val="baseline"/>
        </w:rPr>
        <w:t>a</w:t>
      </w:r>
      <w:r>
        <w:rPr>
          <w:spacing w:val="-11"/>
          <w:sz w:val="24"/>
          <w:szCs w:val="24"/>
          <w:vertAlign w:val="baseline"/>
        </w:rPr>
        <w:t xml:space="preserve"> </w:t>
      </w:r>
      <w:r>
        <w:rPr>
          <w:sz w:val="24"/>
          <w:szCs w:val="24"/>
          <w:vertAlign w:val="baseline"/>
        </w:rPr>
        <w:t>form of</w:t>
      </w:r>
      <w:r>
        <w:rPr>
          <w:spacing w:val="-13"/>
          <w:sz w:val="24"/>
          <w:szCs w:val="24"/>
          <w:vertAlign w:val="baseline"/>
        </w:rPr>
        <w:t xml:space="preserve"> </w:t>
      </w:r>
      <w:r>
        <w:rPr>
          <w:sz w:val="24"/>
          <w:szCs w:val="24"/>
          <w:vertAlign w:val="baseline"/>
        </w:rPr>
        <w:t>task</w:t>
      </w:r>
      <w:r>
        <w:rPr>
          <w:spacing w:val="-12"/>
          <w:sz w:val="24"/>
          <w:szCs w:val="24"/>
          <w:vertAlign w:val="baseline"/>
        </w:rPr>
        <w:t xml:space="preserve"> </w:t>
      </w:r>
      <w:r>
        <w:rPr>
          <w:sz w:val="24"/>
          <w:szCs w:val="24"/>
          <w:vertAlign w:val="baseline"/>
        </w:rPr>
        <w:t>specification:</w:t>
      </w:r>
      <w:r>
        <w:rPr>
          <w:spacing w:val="-13"/>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model</w:t>
      </w:r>
      <w:r>
        <w:rPr>
          <w:spacing w:val="-13"/>
          <w:sz w:val="24"/>
          <w:szCs w:val="24"/>
          <w:vertAlign w:val="baseline"/>
        </w:rPr>
        <w:t xml:space="preserve"> </w:t>
      </w:r>
      <w:r>
        <w:rPr>
          <w:sz w:val="24"/>
          <w:szCs w:val="24"/>
          <w:vertAlign w:val="baseline"/>
        </w:rPr>
        <w:t>is</w:t>
      </w:r>
      <w:r>
        <w:rPr>
          <w:spacing w:val="-12"/>
          <w:sz w:val="24"/>
          <w:szCs w:val="24"/>
          <w:vertAlign w:val="baseline"/>
        </w:rPr>
        <w:t xml:space="preserve"> </w:t>
      </w:r>
      <w:r>
        <w:rPr>
          <w:sz w:val="24"/>
          <w:szCs w:val="24"/>
          <w:vertAlign w:val="baseline"/>
        </w:rPr>
        <w:t>conditioned</w:t>
      </w:r>
      <w:r>
        <w:rPr>
          <w:spacing w:val="-13"/>
          <w:sz w:val="24"/>
          <w:szCs w:val="24"/>
          <w:vertAlign w:val="baseline"/>
        </w:rPr>
        <w:t xml:space="preserve"> </w:t>
      </w:r>
      <w:r>
        <w:rPr>
          <w:sz w:val="24"/>
          <w:szCs w:val="24"/>
          <w:vertAlign w:val="baseline"/>
        </w:rPr>
        <w:t>on</w:t>
      </w:r>
      <w:r>
        <w:rPr>
          <w:spacing w:val="-12"/>
          <w:sz w:val="24"/>
          <w:szCs w:val="24"/>
          <w:vertAlign w:val="baseline"/>
        </w:rPr>
        <w:t xml:space="preserve"> </w:t>
      </w:r>
      <w:r>
        <w:rPr>
          <w:sz w:val="24"/>
          <w:szCs w:val="24"/>
          <w:vertAlign w:val="baseline"/>
        </w:rPr>
        <w:t>a</w:t>
      </w:r>
      <w:r>
        <w:rPr>
          <w:spacing w:val="-13"/>
          <w:sz w:val="24"/>
          <w:szCs w:val="24"/>
          <w:vertAlign w:val="baseline"/>
        </w:rPr>
        <w:t xml:space="preserve"> </w:t>
      </w:r>
      <w:r>
        <w:rPr>
          <w:sz w:val="24"/>
          <w:szCs w:val="24"/>
          <w:vertAlign w:val="baseline"/>
        </w:rPr>
        <w:t>natural</w:t>
      </w:r>
      <w:r>
        <w:rPr>
          <w:spacing w:val="-12"/>
          <w:sz w:val="24"/>
          <w:szCs w:val="24"/>
          <w:vertAlign w:val="baseline"/>
        </w:rPr>
        <w:t xml:space="preserve"> </w:t>
      </w:r>
      <w:r>
        <w:rPr>
          <w:sz w:val="24"/>
          <w:szCs w:val="24"/>
          <w:vertAlign w:val="baseline"/>
        </w:rPr>
        <w:t>language</w:t>
      </w:r>
      <w:r>
        <w:rPr>
          <w:spacing w:val="-13"/>
          <w:sz w:val="24"/>
          <w:szCs w:val="24"/>
          <w:vertAlign w:val="baseline"/>
        </w:rPr>
        <w:t xml:space="preserve"> </w:t>
      </w:r>
      <w:r>
        <w:rPr>
          <w:sz w:val="24"/>
          <w:szCs w:val="24"/>
          <w:vertAlign w:val="baseline"/>
        </w:rPr>
        <w:t>instruction</w:t>
      </w:r>
      <w:r>
        <w:rPr>
          <w:spacing w:val="-12"/>
          <w:sz w:val="24"/>
          <w:szCs w:val="24"/>
          <w:vertAlign w:val="baseline"/>
        </w:rPr>
        <w:t xml:space="preserve"> </w:t>
      </w:r>
      <w:r>
        <w:rPr>
          <w:sz w:val="24"/>
          <w:szCs w:val="24"/>
          <w:vertAlign w:val="baseline"/>
        </w:rPr>
        <w:t>and/or</w:t>
      </w:r>
      <w:r>
        <w:rPr>
          <w:spacing w:val="-13"/>
          <w:sz w:val="24"/>
          <w:szCs w:val="24"/>
          <w:vertAlign w:val="baseline"/>
        </w:rPr>
        <w:t xml:space="preserve"> </w:t>
      </w:r>
      <w:r>
        <w:rPr>
          <w:sz w:val="24"/>
          <w:szCs w:val="24"/>
          <w:vertAlign w:val="baseline"/>
        </w:rPr>
        <w:t>a</w:t>
      </w:r>
      <w:r>
        <w:rPr>
          <w:spacing w:val="-12"/>
          <w:sz w:val="24"/>
          <w:szCs w:val="24"/>
          <w:vertAlign w:val="baseline"/>
        </w:rPr>
        <w:t xml:space="preserve"> </w:t>
      </w:r>
      <w:r>
        <w:rPr>
          <w:sz w:val="24"/>
          <w:szCs w:val="24"/>
          <w:vertAlign w:val="baseline"/>
        </w:rPr>
        <w:t>few</w:t>
      </w:r>
      <w:r>
        <w:rPr>
          <w:spacing w:val="-13"/>
          <w:sz w:val="24"/>
          <w:szCs w:val="24"/>
          <w:vertAlign w:val="baseline"/>
        </w:rPr>
        <w:t xml:space="preserve"> </w:t>
      </w:r>
      <w:r>
        <w:rPr>
          <w:sz w:val="24"/>
          <w:szCs w:val="24"/>
          <w:vertAlign w:val="baseline"/>
        </w:rPr>
        <w:t>demonstrations</w:t>
      </w:r>
      <w:r>
        <w:rPr>
          <w:spacing w:val="-12"/>
          <w:sz w:val="24"/>
          <w:szCs w:val="24"/>
          <w:vertAlign w:val="baseline"/>
        </w:rPr>
        <w:t xml:space="preserve"> </w:t>
      </w:r>
      <w:r>
        <w:rPr>
          <w:sz w:val="24"/>
          <w:szCs w:val="24"/>
          <w:vertAlign w:val="baseline"/>
        </w:rPr>
        <w:t>of</w:t>
      </w:r>
      <w:r>
        <w:rPr>
          <w:spacing w:val="-13"/>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task and is then expected to complete further instances of the task simply by predicting what comes next.</w:t>
      </w:r>
    </w:p>
    <w:p w14:paraId="741F87AC">
      <w:pPr>
        <w:pStyle w:val="6"/>
        <w:spacing w:before="110" w:line="223" w:lineRule="auto"/>
        <w:ind w:left="1440" w:right="1438" w:hanging="10"/>
        <w:jc w:val="both"/>
        <w:rPr>
          <w:sz w:val="24"/>
          <w:szCs w:val="24"/>
        </w:rPr>
      </w:pPr>
      <w:r>
        <w:rPr>
          <w:sz w:val="24"/>
          <w:szCs w:val="24"/>
        </w:rPr>
        <w:t>While it has shown some initial promise, this approach still achieves results far inferior to fine-tuning – for example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vertAlign w:val="baseline"/>
        </w:rPr>
        <w:t>achieves</w:t>
      </w:r>
      <w:r>
        <w:rPr>
          <w:spacing w:val="-7"/>
          <w:sz w:val="24"/>
          <w:szCs w:val="24"/>
          <w:vertAlign w:val="baseline"/>
        </w:rPr>
        <w:t xml:space="preserve"> </w:t>
      </w:r>
      <w:r>
        <w:rPr>
          <w:sz w:val="24"/>
          <w:szCs w:val="24"/>
          <w:vertAlign w:val="baseline"/>
        </w:rPr>
        <w:t>only</w:t>
      </w:r>
      <w:r>
        <w:rPr>
          <w:spacing w:val="-7"/>
          <w:sz w:val="24"/>
          <w:szCs w:val="24"/>
          <w:vertAlign w:val="baseline"/>
        </w:rPr>
        <w:t xml:space="preserve"> </w:t>
      </w:r>
      <w:r>
        <w:rPr>
          <w:sz w:val="24"/>
          <w:szCs w:val="24"/>
          <w:vertAlign w:val="baseline"/>
        </w:rPr>
        <w:t>4%</w:t>
      </w:r>
      <w:r>
        <w:rPr>
          <w:spacing w:val="-7"/>
          <w:sz w:val="24"/>
          <w:szCs w:val="24"/>
          <w:vertAlign w:val="baseline"/>
        </w:rPr>
        <w:t xml:space="preserve"> </w:t>
      </w:r>
      <w:r>
        <w:rPr>
          <w:sz w:val="24"/>
          <w:szCs w:val="24"/>
          <w:vertAlign w:val="baseline"/>
        </w:rPr>
        <w:t>on</w:t>
      </w:r>
      <w:r>
        <w:rPr>
          <w:spacing w:val="-7"/>
          <w:sz w:val="24"/>
          <w:szCs w:val="24"/>
          <w:vertAlign w:val="baseline"/>
        </w:rPr>
        <w:t xml:space="preserve"> </w:t>
      </w:r>
      <w:r>
        <w:rPr>
          <w:sz w:val="24"/>
          <w:szCs w:val="24"/>
          <w:vertAlign w:val="baseline"/>
        </w:rPr>
        <w:t>Natural</w:t>
      </w:r>
      <w:r>
        <w:rPr>
          <w:spacing w:val="-7"/>
          <w:sz w:val="24"/>
          <w:szCs w:val="24"/>
          <w:vertAlign w:val="baseline"/>
        </w:rPr>
        <w:t xml:space="preserve"> </w:t>
      </w:r>
      <w:r>
        <w:rPr>
          <w:sz w:val="24"/>
          <w:szCs w:val="24"/>
          <w:vertAlign w:val="baseline"/>
        </w:rPr>
        <w:t>Questions,</w:t>
      </w:r>
      <w:r>
        <w:rPr>
          <w:spacing w:val="-7"/>
          <w:sz w:val="24"/>
          <w:szCs w:val="24"/>
          <w:vertAlign w:val="baseline"/>
        </w:rPr>
        <w:t xml:space="preserve"> </w:t>
      </w:r>
      <w:r>
        <w:rPr>
          <w:sz w:val="24"/>
          <w:szCs w:val="24"/>
          <w:vertAlign w:val="baseline"/>
        </w:rPr>
        <w:t>and</w:t>
      </w:r>
      <w:r>
        <w:rPr>
          <w:spacing w:val="-7"/>
          <w:sz w:val="24"/>
          <w:szCs w:val="24"/>
          <w:vertAlign w:val="baseline"/>
        </w:rPr>
        <w:t xml:space="preserve"> </w:t>
      </w:r>
      <w:r>
        <w:rPr>
          <w:sz w:val="24"/>
          <w:szCs w:val="24"/>
          <w:vertAlign w:val="baseline"/>
        </w:rPr>
        <w:t>even</w:t>
      </w:r>
      <w:r>
        <w:rPr>
          <w:spacing w:val="-7"/>
          <w:sz w:val="24"/>
          <w:szCs w:val="24"/>
          <w:vertAlign w:val="baseline"/>
        </w:rPr>
        <w:t xml:space="preserve"> </w:t>
      </w:r>
      <w:r>
        <w:rPr>
          <w:sz w:val="24"/>
          <w:szCs w:val="24"/>
          <w:vertAlign w:val="baseline"/>
        </w:rPr>
        <w:t>its</w:t>
      </w:r>
      <w:r>
        <w:rPr>
          <w:spacing w:val="-7"/>
          <w:sz w:val="24"/>
          <w:szCs w:val="24"/>
          <w:vertAlign w:val="baseline"/>
        </w:rPr>
        <w:t xml:space="preserve"> </w:t>
      </w:r>
      <w:r>
        <w:rPr>
          <w:sz w:val="24"/>
          <w:szCs w:val="24"/>
          <w:vertAlign w:val="baseline"/>
        </w:rPr>
        <w:t>55</w:t>
      </w:r>
      <w:r>
        <w:rPr>
          <w:spacing w:val="-7"/>
          <w:sz w:val="24"/>
          <w:szCs w:val="24"/>
          <w:vertAlign w:val="baseline"/>
        </w:rPr>
        <w:t xml:space="preserve"> </w:t>
      </w:r>
      <w:r>
        <w:rPr>
          <w:sz w:val="24"/>
          <w:szCs w:val="24"/>
          <w:vertAlign w:val="baseline"/>
        </w:rPr>
        <w:t>F1</w:t>
      </w:r>
      <w:r>
        <w:rPr>
          <w:spacing w:val="-7"/>
          <w:sz w:val="24"/>
          <w:szCs w:val="24"/>
          <w:vertAlign w:val="baseline"/>
        </w:rPr>
        <w:t xml:space="preserve"> </w:t>
      </w:r>
      <w:r>
        <w:rPr>
          <w:sz w:val="24"/>
          <w:szCs w:val="24"/>
          <w:vertAlign w:val="baseline"/>
        </w:rPr>
        <w:t>CoQa</w:t>
      </w:r>
      <w:r>
        <w:rPr>
          <w:spacing w:val="-7"/>
          <w:sz w:val="24"/>
          <w:szCs w:val="24"/>
          <w:vertAlign w:val="baseline"/>
        </w:rPr>
        <w:t xml:space="preserve"> </w:t>
      </w:r>
      <w:r>
        <w:rPr>
          <w:sz w:val="24"/>
          <w:szCs w:val="24"/>
          <w:vertAlign w:val="baseline"/>
        </w:rPr>
        <w:t>result</w:t>
      </w:r>
      <w:r>
        <w:rPr>
          <w:spacing w:val="-7"/>
          <w:sz w:val="24"/>
          <w:szCs w:val="24"/>
          <w:vertAlign w:val="baseline"/>
        </w:rPr>
        <w:t xml:space="preserve"> </w:t>
      </w:r>
      <w:r>
        <w:rPr>
          <w:sz w:val="24"/>
          <w:szCs w:val="24"/>
          <w:vertAlign w:val="baseline"/>
        </w:rPr>
        <w:t>is</w:t>
      </w:r>
      <w:r>
        <w:rPr>
          <w:spacing w:val="-7"/>
          <w:sz w:val="24"/>
          <w:szCs w:val="24"/>
          <w:vertAlign w:val="baseline"/>
        </w:rPr>
        <w:t xml:space="preserve"> </w:t>
      </w:r>
      <w:r>
        <w:rPr>
          <w:sz w:val="24"/>
          <w:szCs w:val="24"/>
          <w:vertAlign w:val="baseline"/>
        </w:rPr>
        <w:t>now</w:t>
      </w:r>
      <w:r>
        <w:rPr>
          <w:spacing w:val="-7"/>
          <w:sz w:val="24"/>
          <w:szCs w:val="24"/>
          <w:vertAlign w:val="baseline"/>
        </w:rPr>
        <w:t xml:space="preserve"> </w:t>
      </w:r>
      <w:r>
        <w:rPr>
          <w:sz w:val="24"/>
          <w:szCs w:val="24"/>
          <w:vertAlign w:val="baseline"/>
        </w:rPr>
        <w:t>more</w:t>
      </w:r>
      <w:r>
        <w:rPr>
          <w:spacing w:val="-7"/>
          <w:sz w:val="24"/>
          <w:szCs w:val="24"/>
          <w:vertAlign w:val="baseline"/>
        </w:rPr>
        <w:t xml:space="preserve"> </w:t>
      </w:r>
      <w:r>
        <w:rPr>
          <w:sz w:val="24"/>
          <w:szCs w:val="24"/>
          <w:vertAlign w:val="baseline"/>
        </w:rPr>
        <w:t>than</w:t>
      </w:r>
      <w:r>
        <w:rPr>
          <w:spacing w:val="-7"/>
          <w:sz w:val="24"/>
          <w:szCs w:val="24"/>
          <w:vertAlign w:val="baseline"/>
        </w:rPr>
        <w:t xml:space="preserve"> </w:t>
      </w:r>
      <w:r>
        <w:rPr>
          <w:sz w:val="24"/>
          <w:szCs w:val="24"/>
          <w:vertAlign w:val="baseline"/>
        </w:rPr>
        <w:t>35</w:t>
      </w:r>
      <w:r>
        <w:rPr>
          <w:spacing w:val="-7"/>
          <w:sz w:val="24"/>
          <w:szCs w:val="24"/>
          <w:vertAlign w:val="baseline"/>
        </w:rPr>
        <w:t xml:space="preserve"> </w:t>
      </w:r>
      <w:r>
        <w:rPr>
          <w:sz w:val="24"/>
          <w:szCs w:val="24"/>
          <w:vertAlign w:val="baseline"/>
        </w:rPr>
        <w:t>points</w:t>
      </w:r>
      <w:r>
        <w:rPr>
          <w:spacing w:val="-7"/>
          <w:sz w:val="24"/>
          <w:szCs w:val="24"/>
          <w:vertAlign w:val="baseline"/>
        </w:rPr>
        <w:t xml:space="preserve"> </w:t>
      </w:r>
      <w:r>
        <w:rPr>
          <w:sz w:val="24"/>
          <w:szCs w:val="24"/>
          <w:vertAlign w:val="baseline"/>
        </w:rPr>
        <w:t xml:space="preserve">behind </w:t>
      </w:r>
      <w:r>
        <w:rPr>
          <w:spacing w:val="-2"/>
          <w:sz w:val="24"/>
          <w:szCs w:val="24"/>
          <w:vertAlign w:val="baseline"/>
        </w:rPr>
        <w:t>the</w:t>
      </w:r>
      <w:r>
        <w:rPr>
          <w:spacing w:val="-5"/>
          <w:sz w:val="24"/>
          <w:szCs w:val="24"/>
          <w:vertAlign w:val="baseline"/>
        </w:rPr>
        <w:t xml:space="preserve"> </w:t>
      </w:r>
      <w:r>
        <w:rPr>
          <w:spacing w:val="-2"/>
          <w:sz w:val="24"/>
          <w:szCs w:val="24"/>
          <w:vertAlign w:val="baseline"/>
        </w:rPr>
        <w:t>state</w:t>
      </w:r>
      <w:r>
        <w:rPr>
          <w:spacing w:val="-5"/>
          <w:sz w:val="24"/>
          <w:szCs w:val="24"/>
          <w:vertAlign w:val="baseline"/>
        </w:rPr>
        <w:t xml:space="preserve"> </w:t>
      </w:r>
      <w:r>
        <w:rPr>
          <w:spacing w:val="-2"/>
          <w:sz w:val="24"/>
          <w:szCs w:val="24"/>
          <w:vertAlign w:val="baseline"/>
        </w:rPr>
        <w:t>of</w:t>
      </w:r>
      <w:r>
        <w:rPr>
          <w:spacing w:val="-5"/>
          <w:sz w:val="24"/>
          <w:szCs w:val="24"/>
          <w:vertAlign w:val="baseline"/>
        </w:rPr>
        <w:t xml:space="preserve"> </w:t>
      </w:r>
      <w:r>
        <w:rPr>
          <w:spacing w:val="-2"/>
          <w:sz w:val="24"/>
          <w:szCs w:val="24"/>
          <w:vertAlign w:val="baseline"/>
        </w:rPr>
        <w:t>the</w:t>
      </w:r>
      <w:r>
        <w:rPr>
          <w:spacing w:val="-5"/>
          <w:sz w:val="24"/>
          <w:szCs w:val="24"/>
          <w:vertAlign w:val="baseline"/>
        </w:rPr>
        <w:t xml:space="preserve"> </w:t>
      </w:r>
      <w:r>
        <w:rPr>
          <w:spacing w:val="-2"/>
          <w:sz w:val="24"/>
          <w:szCs w:val="24"/>
          <w:vertAlign w:val="baseline"/>
        </w:rPr>
        <w:t>art.</w:t>
      </w:r>
      <w:r>
        <w:rPr>
          <w:spacing w:val="9"/>
          <w:sz w:val="24"/>
          <w:szCs w:val="24"/>
          <w:vertAlign w:val="baseline"/>
        </w:rPr>
        <w:t xml:space="preserve"> </w:t>
      </w:r>
      <w:r>
        <w:rPr>
          <w:spacing w:val="-2"/>
          <w:sz w:val="24"/>
          <w:szCs w:val="24"/>
          <w:vertAlign w:val="baseline"/>
        </w:rPr>
        <w:t>Meta-learning</w:t>
      </w:r>
      <w:r>
        <w:rPr>
          <w:spacing w:val="-4"/>
          <w:sz w:val="24"/>
          <w:szCs w:val="24"/>
          <w:vertAlign w:val="baseline"/>
        </w:rPr>
        <w:t xml:space="preserve"> </w:t>
      </w:r>
      <w:r>
        <w:rPr>
          <w:spacing w:val="-2"/>
          <w:sz w:val="24"/>
          <w:szCs w:val="24"/>
          <w:vertAlign w:val="baseline"/>
        </w:rPr>
        <w:t>clearly</w:t>
      </w:r>
      <w:r>
        <w:rPr>
          <w:spacing w:val="-4"/>
          <w:sz w:val="24"/>
          <w:szCs w:val="24"/>
          <w:vertAlign w:val="baseline"/>
        </w:rPr>
        <w:t xml:space="preserve"> </w:t>
      </w:r>
      <w:r>
        <w:rPr>
          <w:spacing w:val="-2"/>
          <w:sz w:val="24"/>
          <w:szCs w:val="24"/>
          <w:vertAlign w:val="baseline"/>
        </w:rPr>
        <w:t>requires</w:t>
      </w:r>
      <w:r>
        <w:rPr>
          <w:spacing w:val="-5"/>
          <w:sz w:val="24"/>
          <w:szCs w:val="24"/>
          <w:vertAlign w:val="baseline"/>
        </w:rPr>
        <w:t xml:space="preserve"> </w:t>
      </w:r>
      <w:r>
        <w:rPr>
          <w:spacing w:val="-2"/>
          <w:sz w:val="24"/>
          <w:szCs w:val="24"/>
          <w:vertAlign w:val="baseline"/>
        </w:rPr>
        <w:t>substantial</w:t>
      </w:r>
      <w:r>
        <w:rPr>
          <w:spacing w:val="-5"/>
          <w:sz w:val="24"/>
          <w:szCs w:val="24"/>
          <w:vertAlign w:val="baseline"/>
        </w:rPr>
        <w:t xml:space="preserve"> </w:t>
      </w:r>
      <w:r>
        <w:rPr>
          <w:spacing w:val="-2"/>
          <w:sz w:val="24"/>
          <w:szCs w:val="24"/>
          <w:vertAlign w:val="baseline"/>
        </w:rPr>
        <w:t>improvement</w:t>
      </w:r>
      <w:r>
        <w:rPr>
          <w:spacing w:val="-5"/>
          <w:sz w:val="24"/>
          <w:szCs w:val="24"/>
          <w:vertAlign w:val="baseline"/>
        </w:rPr>
        <w:t xml:space="preserve"> </w:t>
      </w:r>
      <w:r>
        <w:rPr>
          <w:spacing w:val="-2"/>
          <w:sz w:val="24"/>
          <w:szCs w:val="24"/>
          <w:vertAlign w:val="baseline"/>
        </w:rPr>
        <w:t>in</w:t>
      </w:r>
      <w:r>
        <w:rPr>
          <w:spacing w:val="-5"/>
          <w:sz w:val="24"/>
          <w:szCs w:val="24"/>
          <w:vertAlign w:val="baseline"/>
        </w:rPr>
        <w:t xml:space="preserve"> </w:t>
      </w:r>
      <w:r>
        <w:rPr>
          <w:spacing w:val="-2"/>
          <w:sz w:val="24"/>
          <w:szCs w:val="24"/>
          <w:vertAlign w:val="baseline"/>
        </w:rPr>
        <w:t>order</w:t>
      </w:r>
      <w:r>
        <w:rPr>
          <w:spacing w:val="-4"/>
          <w:sz w:val="24"/>
          <w:szCs w:val="24"/>
          <w:vertAlign w:val="baseline"/>
        </w:rPr>
        <w:t xml:space="preserve"> </w:t>
      </w:r>
      <w:r>
        <w:rPr>
          <w:spacing w:val="-2"/>
          <w:sz w:val="24"/>
          <w:szCs w:val="24"/>
          <w:vertAlign w:val="baseline"/>
        </w:rPr>
        <w:t>to</w:t>
      </w:r>
      <w:r>
        <w:rPr>
          <w:spacing w:val="-5"/>
          <w:sz w:val="24"/>
          <w:szCs w:val="24"/>
          <w:vertAlign w:val="baseline"/>
        </w:rPr>
        <w:t xml:space="preserve"> </w:t>
      </w:r>
      <w:r>
        <w:rPr>
          <w:spacing w:val="-2"/>
          <w:sz w:val="24"/>
          <w:szCs w:val="24"/>
          <w:vertAlign w:val="baseline"/>
        </w:rPr>
        <w:t>be</w:t>
      </w:r>
      <w:r>
        <w:rPr>
          <w:spacing w:val="-5"/>
          <w:sz w:val="24"/>
          <w:szCs w:val="24"/>
          <w:vertAlign w:val="baseline"/>
        </w:rPr>
        <w:t xml:space="preserve"> </w:t>
      </w:r>
      <w:r>
        <w:rPr>
          <w:spacing w:val="-2"/>
          <w:sz w:val="24"/>
          <w:szCs w:val="24"/>
          <w:vertAlign w:val="baseline"/>
        </w:rPr>
        <w:t>viable</w:t>
      </w:r>
      <w:r>
        <w:rPr>
          <w:spacing w:val="-5"/>
          <w:sz w:val="24"/>
          <w:szCs w:val="24"/>
          <w:vertAlign w:val="baseline"/>
        </w:rPr>
        <w:t xml:space="preserve"> </w:t>
      </w:r>
      <w:r>
        <w:rPr>
          <w:spacing w:val="-2"/>
          <w:sz w:val="24"/>
          <w:szCs w:val="24"/>
          <w:vertAlign w:val="baseline"/>
        </w:rPr>
        <w:t>as</w:t>
      </w:r>
      <w:r>
        <w:rPr>
          <w:spacing w:val="-5"/>
          <w:sz w:val="24"/>
          <w:szCs w:val="24"/>
          <w:vertAlign w:val="baseline"/>
        </w:rPr>
        <w:t xml:space="preserve"> </w:t>
      </w:r>
      <w:r>
        <w:rPr>
          <w:spacing w:val="-2"/>
          <w:sz w:val="24"/>
          <w:szCs w:val="24"/>
          <w:vertAlign w:val="baseline"/>
        </w:rPr>
        <w:t>a</w:t>
      </w:r>
      <w:r>
        <w:rPr>
          <w:spacing w:val="-5"/>
          <w:sz w:val="24"/>
          <w:szCs w:val="24"/>
          <w:vertAlign w:val="baseline"/>
        </w:rPr>
        <w:t xml:space="preserve"> </w:t>
      </w:r>
      <w:r>
        <w:rPr>
          <w:spacing w:val="-2"/>
          <w:sz w:val="24"/>
          <w:szCs w:val="24"/>
          <w:vertAlign w:val="baseline"/>
        </w:rPr>
        <w:t>practical</w:t>
      </w:r>
      <w:r>
        <w:rPr>
          <w:spacing w:val="-5"/>
          <w:sz w:val="24"/>
          <w:szCs w:val="24"/>
          <w:vertAlign w:val="baseline"/>
        </w:rPr>
        <w:t xml:space="preserve"> </w:t>
      </w:r>
      <w:r>
        <w:rPr>
          <w:spacing w:val="-2"/>
          <w:sz w:val="24"/>
          <w:szCs w:val="24"/>
          <w:vertAlign w:val="baseline"/>
        </w:rPr>
        <w:t>method</w:t>
      </w:r>
      <w:r>
        <w:rPr>
          <w:spacing w:val="-5"/>
          <w:sz w:val="24"/>
          <w:szCs w:val="24"/>
          <w:vertAlign w:val="baseline"/>
        </w:rPr>
        <w:t xml:space="preserve"> </w:t>
      </w:r>
      <w:r>
        <w:rPr>
          <w:spacing w:val="-2"/>
          <w:sz w:val="24"/>
          <w:szCs w:val="24"/>
          <w:vertAlign w:val="baseline"/>
        </w:rPr>
        <w:t xml:space="preserve">of </w:t>
      </w:r>
      <w:r>
        <w:rPr>
          <w:sz w:val="24"/>
          <w:szCs w:val="24"/>
          <w:vertAlign w:val="baseline"/>
        </w:rPr>
        <w:t>solving language tasks.</w:t>
      </w:r>
    </w:p>
    <w:p w14:paraId="702F5A17">
      <w:pPr>
        <w:pStyle w:val="6"/>
        <w:spacing w:before="113" w:line="223" w:lineRule="auto"/>
        <w:ind w:left="1440" w:right="1413" w:hanging="8"/>
        <w:jc w:val="both"/>
        <w:rPr>
          <w:sz w:val="24"/>
          <w:szCs w:val="24"/>
        </w:rPr>
      </w:pPr>
      <w:r>
        <w:rPr>
          <w:sz w:val="24"/>
          <w:szCs w:val="24"/>
        </w:rPr>
        <w:t>Another recent trend in language modeling may offer a way forward.</w:t>
      </w:r>
      <w:r>
        <w:rPr>
          <w:spacing w:val="40"/>
          <w:sz w:val="24"/>
          <w:szCs w:val="24"/>
        </w:rPr>
        <w:t xml:space="preserve"> </w:t>
      </w:r>
      <w:r>
        <w:rPr>
          <w:sz w:val="24"/>
          <w:szCs w:val="24"/>
        </w:rPr>
        <w:t>In recent years the capacity of transformer language models has increased substantially, from 100 million parameters [</w:t>
      </w:r>
      <w:r>
        <w:rPr>
          <w:sz w:val="24"/>
          <w:szCs w:val="24"/>
        </w:rPr>
        <w:fldChar w:fldCharType="begin"/>
      </w:r>
      <w:r>
        <w:rPr>
          <w:sz w:val="24"/>
          <w:szCs w:val="24"/>
        </w:rPr>
        <w:instrText xml:space="preserve"> HYPERLINK \l "_bookmark192" </w:instrText>
      </w:r>
      <w:r>
        <w:rPr>
          <w:sz w:val="24"/>
          <w:szCs w:val="24"/>
        </w:rPr>
        <w:fldChar w:fldCharType="separate"/>
      </w:r>
      <w:r>
        <w:rPr>
          <w:color w:val="2D639E"/>
          <w:sz w:val="24"/>
          <w:szCs w:val="24"/>
        </w:rPr>
        <w:t>RNSS18</w:t>
      </w:r>
      <w:r>
        <w:rPr>
          <w:color w:val="2D639E"/>
          <w:sz w:val="24"/>
          <w:szCs w:val="24"/>
        </w:rPr>
        <w:fldChar w:fldCharType="end"/>
      </w:r>
      <w:r>
        <w:rPr>
          <w:sz w:val="24"/>
          <w:szCs w:val="24"/>
        </w:rPr>
        <w:t>], to 300 million parameters [</w:t>
      </w:r>
      <w:r>
        <w:rPr>
          <w:sz w:val="24"/>
          <w:szCs w:val="24"/>
        </w:rPr>
        <w:fldChar w:fldCharType="begin"/>
      </w:r>
      <w:r>
        <w:rPr>
          <w:sz w:val="24"/>
          <w:szCs w:val="24"/>
        </w:rPr>
        <w:instrText xml:space="preserve"> HYPERLINK \l "_bookmark100" </w:instrText>
      </w:r>
      <w:r>
        <w:rPr>
          <w:sz w:val="24"/>
          <w:szCs w:val="24"/>
        </w:rPr>
        <w:fldChar w:fldCharType="separate"/>
      </w:r>
      <w:r>
        <w:rPr>
          <w:color w:val="2D639E"/>
          <w:sz w:val="24"/>
          <w:szCs w:val="24"/>
        </w:rPr>
        <w:t>DCLT18</w:t>
      </w:r>
      <w:r>
        <w:rPr>
          <w:color w:val="2D639E"/>
          <w:sz w:val="24"/>
          <w:szCs w:val="24"/>
        </w:rPr>
        <w:fldChar w:fldCharType="end"/>
      </w:r>
      <w:r>
        <w:rPr>
          <w:sz w:val="24"/>
          <w:szCs w:val="24"/>
        </w:rPr>
        <w:t>], to 1.5 billion parameters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to 8 billion parameters [</w:t>
      </w:r>
      <w:r>
        <w:rPr>
          <w:sz w:val="24"/>
          <w:szCs w:val="24"/>
        </w:rPr>
        <w:fldChar w:fldCharType="begin"/>
      </w:r>
      <w:r>
        <w:rPr>
          <w:sz w:val="24"/>
          <w:szCs w:val="24"/>
        </w:rPr>
        <w:instrText xml:space="preserve"> HYPERLINK \l "_bookmark205" </w:instrText>
      </w:r>
      <w:r>
        <w:rPr>
          <w:sz w:val="24"/>
          <w:szCs w:val="24"/>
        </w:rPr>
        <w:fldChar w:fldCharType="separate"/>
      </w:r>
      <w:r>
        <w:rPr>
          <w:color w:val="2D639E"/>
          <w:sz w:val="24"/>
          <w:szCs w:val="24"/>
          <w:vertAlign w:val="baseline"/>
        </w:rPr>
        <w:t>SPP</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11 billion parameters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vertAlign w:val="baseline"/>
        </w:rPr>
        <w:t>RSR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w:t>
      </w:r>
      <w:r>
        <w:rPr>
          <w:spacing w:val="-2"/>
          <w:sz w:val="24"/>
          <w:szCs w:val="24"/>
          <w:vertAlign w:val="baseline"/>
        </w:rPr>
        <w:t>and</w:t>
      </w:r>
      <w:r>
        <w:rPr>
          <w:spacing w:val="-4"/>
          <w:sz w:val="24"/>
          <w:szCs w:val="24"/>
          <w:vertAlign w:val="baseline"/>
        </w:rPr>
        <w:t xml:space="preserve"> </w:t>
      </w:r>
      <w:r>
        <w:rPr>
          <w:spacing w:val="-2"/>
          <w:sz w:val="24"/>
          <w:szCs w:val="24"/>
          <w:vertAlign w:val="baseline"/>
        </w:rPr>
        <w:t>finally</w:t>
      </w:r>
      <w:r>
        <w:rPr>
          <w:spacing w:val="-4"/>
          <w:sz w:val="24"/>
          <w:szCs w:val="24"/>
          <w:vertAlign w:val="baseline"/>
        </w:rPr>
        <w:t xml:space="preserve"> </w:t>
      </w:r>
      <w:r>
        <w:rPr>
          <w:spacing w:val="-2"/>
          <w:sz w:val="24"/>
          <w:szCs w:val="24"/>
          <w:vertAlign w:val="baseline"/>
        </w:rPr>
        <w:t>17</w:t>
      </w:r>
      <w:r>
        <w:rPr>
          <w:spacing w:val="-4"/>
          <w:sz w:val="24"/>
          <w:szCs w:val="24"/>
          <w:vertAlign w:val="baseline"/>
        </w:rPr>
        <w:t xml:space="preserve"> </w:t>
      </w:r>
      <w:r>
        <w:rPr>
          <w:spacing w:val="-2"/>
          <w:sz w:val="24"/>
          <w:szCs w:val="24"/>
          <w:vertAlign w:val="baseline"/>
        </w:rPr>
        <w:t>billion</w:t>
      </w:r>
      <w:r>
        <w:rPr>
          <w:spacing w:val="-4"/>
          <w:sz w:val="24"/>
          <w:szCs w:val="24"/>
          <w:vertAlign w:val="baseline"/>
        </w:rPr>
        <w:t xml:space="preserve"> </w:t>
      </w:r>
      <w:r>
        <w:rPr>
          <w:spacing w:val="-2"/>
          <w:sz w:val="24"/>
          <w:szCs w:val="24"/>
          <w:vertAlign w:val="baseline"/>
        </w:rPr>
        <w:t>parameters</w:t>
      </w:r>
      <w:r>
        <w:rPr>
          <w:spacing w:val="-4"/>
          <w:sz w:val="24"/>
          <w:szCs w:val="24"/>
          <w:vertAlign w:val="baseline"/>
        </w:rPr>
        <w:t xml:space="preserve"> </w:t>
      </w:r>
      <w:r>
        <w:rPr>
          <w:spacing w:val="-2"/>
          <w:sz w:val="24"/>
          <w:szCs w:val="24"/>
          <w:vertAlign w:val="baseline"/>
        </w:rPr>
        <w:t>[</w:t>
      </w:r>
      <w:r>
        <w:rPr>
          <w:sz w:val="24"/>
          <w:szCs w:val="24"/>
        </w:rPr>
        <w:fldChar w:fldCharType="begin"/>
      </w:r>
      <w:r>
        <w:rPr>
          <w:sz w:val="24"/>
          <w:szCs w:val="24"/>
        </w:rPr>
        <w:instrText xml:space="preserve"> HYPERLINK \l "_bookmark212" </w:instrText>
      </w:r>
      <w:r>
        <w:rPr>
          <w:sz w:val="24"/>
          <w:szCs w:val="24"/>
        </w:rPr>
        <w:fldChar w:fldCharType="separate"/>
      </w:r>
      <w:r>
        <w:rPr>
          <w:color w:val="2D639E"/>
          <w:spacing w:val="-2"/>
          <w:sz w:val="24"/>
          <w:szCs w:val="24"/>
          <w:vertAlign w:val="baseline"/>
        </w:rPr>
        <w:t>Tur20</w:t>
      </w:r>
      <w:r>
        <w:rPr>
          <w:color w:val="2D639E"/>
          <w:spacing w:val="-2"/>
          <w:sz w:val="24"/>
          <w:szCs w:val="24"/>
          <w:vertAlign w:val="baseline"/>
        </w:rPr>
        <w:fldChar w:fldCharType="end"/>
      </w:r>
      <w:r>
        <w:rPr>
          <w:spacing w:val="-2"/>
          <w:sz w:val="24"/>
          <w:szCs w:val="24"/>
          <w:vertAlign w:val="baseline"/>
        </w:rPr>
        <w:t>].</w:t>
      </w:r>
      <w:r>
        <w:rPr>
          <w:sz w:val="24"/>
          <w:szCs w:val="24"/>
          <w:vertAlign w:val="baseline"/>
        </w:rPr>
        <w:t xml:space="preserve"> </w:t>
      </w:r>
      <w:r>
        <w:rPr>
          <w:spacing w:val="-2"/>
          <w:sz w:val="24"/>
          <w:szCs w:val="24"/>
          <w:vertAlign w:val="baseline"/>
        </w:rPr>
        <w:t>Each</w:t>
      </w:r>
      <w:r>
        <w:rPr>
          <w:spacing w:val="-4"/>
          <w:sz w:val="24"/>
          <w:szCs w:val="24"/>
          <w:vertAlign w:val="baseline"/>
        </w:rPr>
        <w:t xml:space="preserve"> </w:t>
      </w:r>
      <w:r>
        <w:rPr>
          <w:spacing w:val="-2"/>
          <w:sz w:val="24"/>
          <w:szCs w:val="24"/>
          <w:vertAlign w:val="baseline"/>
        </w:rPr>
        <w:t>increase</w:t>
      </w:r>
      <w:r>
        <w:rPr>
          <w:spacing w:val="-4"/>
          <w:sz w:val="24"/>
          <w:szCs w:val="24"/>
          <w:vertAlign w:val="baseline"/>
        </w:rPr>
        <w:t xml:space="preserve"> </w:t>
      </w:r>
      <w:r>
        <w:rPr>
          <w:spacing w:val="-2"/>
          <w:sz w:val="24"/>
          <w:szCs w:val="24"/>
          <w:vertAlign w:val="baseline"/>
        </w:rPr>
        <w:t>has</w:t>
      </w:r>
      <w:r>
        <w:rPr>
          <w:spacing w:val="-4"/>
          <w:sz w:val="24"/>
          <w:szCs w:val="24"/>
          <w:vertAlign w:val="baseline"/>
        </w:rPr>
        <w:t xml:space="preserve"> </w:t>
      </w:r>
      <w:r>
        <w:rPr>
          <w:spacing w:val="-2"/>
          <w:sz w:val="24"/>
          <w:szCs w:val="24"/>
          <w:vertAlign w:val="baseline"/>
        </w:rPr>
        <w:t>brought</w:t>
      </w:r>
      <w:r>
        <w:rPr>
          <w:spacing w:val="-4"/>
          <w:sz w:val="24"/>
          <w:szCs w:val="24"/>
          <w:vertAlign w:val="baseline"/>
        </w:rPr>
        <w:t xml:space="preserve"> </w:t>
      </w:r>
      <w:r>
        <w:rPr>
          <w:spacing w:val="-2"/>
          <w:sz w:val="24"/>
          <w:szCs w:val="24"/>
          <w:vertAlign w:val="baseline"/>
        </w:rPr>
        <w:t>improvements</w:t>
      </w:r>
      <w:r>
        <w:rPr>
          <w:spacing w:val="-4"/>
          <w:sz w:val="24"/>
          <w:szCs w:val="24"/>
          <w:vertAlign w:val="baseline"/>
        </w:rPr>
        <w:t xml:space="preserve"> </w:t>
      </w:r>
      <w:r>
        <w:rPr>
          <w:spacing w:val="-2"/>
          <w:sz w:val="24"/>
          <w:szCs w:val="24"/>
          <w:vertAlign w:val="baseline"/>
        </w:rPr>
        <w:t>in</w:t>
      </w:r>
      <w:r>
        <w:rPr>
          <w:spacing w:val="-4"/>
          <w:sz w:val="24"/>
          <w:szCs w:val="24"/>
          <w:vertAlign w:val="baseline"/>
        </w:rPr>
        <w:t xml:space="preserve"> </w:t>
      </w:r>
      <w:r>
        <w:rPr>
          <w:spacing w:val="-2"/>
          <w:sz w:val="24"/>
          <w:szCs w:val="24"/>
          <w:vertAlign w:val="baseline"/>
        </w:rPr>
        <w:t>text</w:t>
      </w:r>
      <w:r>
        <w:rPr>
          <w:spacing w:val="-4"/>
          <w:sz w:val="24"/>
          <w:szCs w:val="24"/>
          <w:vertAlign w:val="baseline"/>
        </w:rPr>
        <w:t xml:space="preserve"> </w:t>
      </w:r>
      <w:r>
        <w:rPr>
          <w:spacing w:val="-2"/>
          <w:sz w:val="24"/>
          <w:szCs w:val="24"/>
          <w:vertAlign w:val="baseline"/>
        </w:rPr>
        <w:t>synthesis</w:t>
      </w:r>
      <w:r>
        <w:rPr>
          <w:spacing w:val="-4"/>
          <w:sz w:val="24"/>
          <w:szCs w:val="24"/>
          <w:vertAlign w:val="baseline"/>
        </w:rPr>
        <w:t xml:space="preserve"> </w:t>
      </w:r>
      <w:r>
        <w:rPr>
          <w:spacing w:val="-2"/>
          <w:sz w:val="24"/>
          <w:szCs w:val="24"/>
          <w:vertAlign w:val="baseline"/>
        </w:rPr>
        <w:t>and/or</w:t>
      </w:r>
      <w:r>
        <w:rPr>
          <w:spacing w:val="-4"/>
          <w:sz w:val="24"/>
          <w:szCs w:val="24"/>
          <w:vertAlign w:val="baseline"/>
        </w:rPr>
        <w:t xml:space="preserve"> </w:t>
      </w:r>
      <w:r>
        <w:rPr>
          <w:spacing w:val="-2"/>
          <w:sz w:val="24"/>
          <w:szCs w:val="24"/>
          <w:vertAlign w:val="baseline"/>
        </w:rPr>
        <w:t xml:space="preserve">downstream </w:t>
      </w:r>
      <w:r>
        <w:rPr>
          <w:sz w:val="24"/>
          <w:szCs w:val="24"/>
          <w:vertAlign w:val="baseline"/>
        </w:rPr>
        <w:t>NLP</w:t>
      </w:r>
      <w:r>
        <w:rPr>
          <w:spacing w:val="-12"/>
          <w:sz w:val="24"/>
          <w:szCs w:val="24"/>
          <w:vertAlign w:val="baseline"/>
        </w:rPr>
        <w:t xml:space="preserve"> </w:t>
      </w:r>
      <w:r>
        <w:rPr>
          <w:sz w:val="24"/>
          <w:szCs w:val="24"/>
          <w:vertAlign w:val="baseline"/>
        </w:rPr>
        <w:t>tasks,</w:t>
      </w:r>
      <w:r>
        <w:rPr>
          <w:spacing w:val="-12"/>
          <w:sz w:val="24"/>
          <w:szCs w:val="24"/>
          <w:vertAlign w:val="baseline"/>
        </w:rPr>
        <w:t xml:space="preserve"> </w:t>
      </w:r>
      <w:r>
        <w:rPr>
          <w:sz w:val="24"/>
          <w:szCs w:val="24"/>
          <w:vertAlign w:val="baseline"/>
        </w:rPr>
        <w:t>and</w:t>
      </w:r>
      <w:r>
        <w:rPr>
          <w:spacing w:val="-12"/>
          <w:sz w:val="24"/>
          <w:szCs w:val="24"/>
          <w:vertAlign w:val="baseline"/>
        </w:rPr>
        <w:t xml:space="preserve"> </w:t>
      </w:r>
      <w:r>
        <w:rPr>
          <w:sz w:val="24"/>
          <w:szCs w:val="24"/>
          <w:vertAlign w:val="baseline"/>
        </w:rPr>
        <w:t>there</w:t>
      </w:r>
      <w:r>
        <w:rPr>
          <w:spacing w:val="-12"/>
          <w:sz w:val="24"/>
          <w:szCs w:val="24"/>
          <w:vertAlign w:val="baseline"/>
        </w:rPr>
        <w:t xml:space="preserve"> </w:t>
      </w:r>
      <w:r>
        <w:rPr>
          <w:sz w:val="24"/>
          <w:szCs w:val="24"/>
          <w:vertAlign w:val="baseline"/>
        </w:rPr>
        <w:t>is</w:t>
      </w:r>
      <w:r>
        <w:rPr>
          <w:spacing w:val="-12"/>
          <w:sz w:val="24"/>
          <w:szCs w:val="24"/>
          <w:vertAlign w:val="baseline"/>
        </w:rPr>
        <w:t xml:space="preserve"> </w:t>
      </w:r>
      <w:r>
        <w:rPr>
          <w:sz w:val="24"/>
          <w:szCs w:val="24"/>
          <w:vertAlign w:val="baseline"/>
        </w:rPr>
        <w:t>evidence</w:t>
      </w:r>
      <w:r>
        <w:rPr>
          <w:spacing w:val="-12"/>
          <w:sz w:val="24"/>
          <w:szCs w:val="24"/>
          <w:vertAlign w:val="baseline"/>
        </w:rPr>
        <w:t xml:space="preserve"> </w:t>
      </w:r>
      <w:r>
        <w:rPr>
          <w:sz w:val="24"/>
          <w:szCs w:val="24"/>
          <w:vertAlign w:val="baseline"/>
        </w:rPr>
        <w:t>suggesting</w:t>
      </w:r>
      <w:r>
        <w:rPr>
          <w:spacing w:val="-12"/>
          <w:sz w:val="24"/>
          <w:szCs w:val="24"/>
          <w:vertAlign w:val="baseline"/>
        </w:rPr>
        <w:t xml:space="preserve"> </w:t>
      </w:r>
      <w:r>
        <w:rPr>
          <w:sz w:val="24"/>
          <w:szCs w:val="24"/>
          <w:vertAlign w:val="baseline"/>
        </w:rPr>
        <w:t>that</w:t>
      </w:r>
      <w:r>
        <w:rPr>
          <w:spacing w:val="-12"/>
          <w:sz w:val="24"/>
          <w:szCs w:val="24"/>
          <w:vertAlign w:val="baseline"/>
        </w:rPr>
        <w:t xml:space="preserve"> </w:t>
      </w:r>
      <w:r>
        <w:rPr>
          <w:sz w:val="24"/>
          <w:szCs w:val="24"/>
          <w:vertAlign w:val="baseline"/>
        </w:rPr>
        <w:t>log</w:t>
      </w:r>
      <w:r>
        <w:rPr>
          <w:spacing w:val="-12"/>
          <w:sz w:val="24"/>
          <w:szCs w:val="24"/>
          <w:vertAlign w:val="baseline"/>
        </w:rPr>
        <w:t xml:space="preserve"> </w:t>
      </w:r>
      <w:r>
        <w:rPr>
          <w:sz w:val="24"/>
          <w:szCs w:val="24"/>
          <w:vertAlign w:val="baseline"/>
        </w:rPr>
        <w:t>loss,</w:t>
      </w:r>
      <w:r>
        <w:rPr>
          <w:spacing w:val="-12"/>
          <w:sz w:val="24"/>
          <w:szCs w:val="24"/>
          <w:vertAlign w:val="baseline"/>
        </w:rPr>
        <w:t xml:space="preserve"> </w:t>
      </w:r>
      <w:r>
        <w:rPr>
          <w:sz w:val="24"/>
          <w:szCs w:val="24"/>
          <w:vertAlign w:val="baseline"/>
        </w:rPr>
        <w:t>which</w:t>
      </w:r>
      <w:r>
        <w:rPr>
          <w:spacing w:val="-12"/>
          <w:sz w:val="24"/>
          <w:szCs w:val="24"/>
          <w:vertAlign w:val="baseline"/>
        </w:rPr>
        <w:t xml:space="preserve"> </w:t>
      </w:r>
      <w:r>
        <w:rPr>
          <w:sz w:val="24"/>
          <w:szCs w:val="24"/>
          <w:vertAlign w:val="baseline"/>
        </w:rPr>
        <w:t>correlates</w:t>
      </w:r>
      <w:r>
        <w:rPr>
          <w:spacing w:val="-12"/>
          <w:sz w:val="24"/>
          <w:szCs w:val="24"/>
          <w:vertAlign w:val="baseline"/>
        </w:rPr>
        <w:t xml:space="preserve"> </w:t>
      </w:r>
      <w:r>
        <w:rPr>
          <w:sz w:val="24"/>
          <w:szCs w:val="24"/>
          <w:vertAlign w:val="baseline"/>
        </w:rPr>
        <w:t>well</w:t>
      </w:r>
      <w:r>
        <w:rPr>
          <w:spacing w:val="-12"/>
          <w:sz w:val="24"/>
          <w:szCs w:val="24"/>
          <w:vertAlign w:val="baseline"/>
        </w:rPr>
        <w:t xml:space="preserve"> </w:t>
      </w:r>
      <w:r>
        <w:rPr>
          <w:sz w:val="24"/>
          <w:szCs w:val="24"/>
          <w:vertAlign w:val="baseline"/>
        </w:rPr>
        <w:t>with</w:t>
      </w:r>
      <w:r>
        <w:rPr>
          <w:spacing w:val="-12"/>
          <w:sz w:val="24"/>
          <w:szCs w:val="24"/>
          <w:vertAlign w:val="baseline"/>
        </w:rPr>
        <w:t xml:space="preserve"> </w:t>
      </w:r>
      <w:r>
        <w:rPr>
          <w:sz w:val="24"/>
          <w:szCs w:val="24"/>
          <w:vertAlign w:val="baseline"/>
        </w:rPr>
        <w:t>many</w:t>
      </w:r>
      <w:r>
        <w:rPr>
          <w:spacing w:val="-12"/>
          <w:sz w:val="24"/>
          <w:szCs w:val="24"/>
          <w:vertAlign w:val="baseline"/>
        </w:rPr>
        <w:t xml:space="preserve"> </w:t>
      </w:r>
      <w:r>
        <w:rPr>
          <w:sz w:val="24"/>
          <w:szCs w:val="24"/>
          <w:vertAlign w:val="baseline"/>
        </w:rPr>
        <w:t>downstream</w:t>
      </w:r>
      <w:r>
        <w:rPr>
          <w:spacing w:val="-12"/>
          <w:sz w:val="24"/>
          <w:szCs w:val="24"/>
          <w:vertAlign w:val="baseline"/>
        </w:rPr>
        <w:t xml:space="preserve"> </w:t>
      </w:r>
      <w:r>
        <w:rPr>
          <w:sz w:val="24"/>
          <w:szCs w:val="24"/>
          <w:vertAlign w:val="baseline"/>
        </w:rPr>
        <w:t>tasks,</w:t>
      </w:r>
      <w:r>
        <w:rPr>
          <w:spacing w:val="-12"/>
          <w:sz w:val="24"/>
          <w:szCs w:val="24"/>
          <w:vertAlign w:val="baseline"/>
        </w:rPr>
        <w:t xml:space="preserve"> </w:t>
      </w:r>
      <w:r>
        <w:rPr>
          <w:sz w:val="24"/>
          <w:szCs w:val="24"/>
          <w:vertAlign w:val="baseline"/>
        </w:rPr>
        <w:t>follows</w:t>
      </w:r>
      <w:r>
        <w:rPr>
          <w:spacing w:val="-12"/>
          <w:sz w:val="24"/>
          <w:szCs w:val="24"/>
          <w:vertAlign w:val="baseline"/>
        </w:rPr>
        <w:t xml:space="preserve"> </w:t>
      </w:r>
      <w:r>
        <w:rPr>
          <w:sz w:val="24"/>
          <w:szCs w:val="24"/>
          <w:vertAlign w:val="baseline"/>
        </w:rPr>
        <w:t>a smooth trend of improvement with scale [</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vertAlign w:val="baseline"/>
        </w:rPr>
        <w:t>KMH</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Since in-context learning involves absorbing many skills and tasks within the parameters of the model, it is plausible that in-context learning abilities might show similarly strong gains with scale.</w:t>
      </w:r>
    </w:p>
    <w:p w14:paraId="0E112AA8">
      <w:pPr>
        <w:pStyle w:val="6"/>
        <w:spacing w:before="10"/>
        <w:rPr>
          <w:sz w:val="24"/>
          <w:szCs w:val="24"/>
        </w:rPr>
      </w:pPr>
      <w:r>
        <w:rPr>
          <w:sz w:val="24"/>
          <w:szCs w:val="24"/>
        </w:rPr>
        <mc:AlternateContent>
          <mc:Choice Requires="wps">
            <w:drawing>
              <wp:anchor distT="0" distB="0" distL="0" distR="0" simplePos="0" relativeHeight="251671552" behindDoc="1" locked="0" layoutInCell="1" allowOverlap="1">
                <wp:simplePos x="0" y="0"/>
                <wp:positionH relativeFrom="page">
                  <wp:posOffset>914400</wp:posOffset>
                </wp:positionH>
                <wp:positionV relativeFrom="paragraph">
                  <wp:posOffset>116205</wp:posOffset>
                </wp:positionV>
                <wp:extent cx="1822450" cy="1270"/>
                <wp:effectExtent l="0" t="0" r="0" b="0"/>
                <wp:wrapTopAndBottom/>
                <wp:docPr id="9" name="Graphic 9"/>
                <wp:cNvGraphicFramePr/>
                <a:graphic xmlns:a="http://schemas.openxmlformats.org/drawingml/2006/main">
                  <a:graphicData uri="http://schemas.microsoft.com/office/word/2010/wordprocessingShape">
                    <wps:wsp>
                      <wps:cNvSpPr/>
                      <wps: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72pt;margin-top:9.15pt;height:0.1pt;width:143.5pt;mso-position-horizontal-relative:page;mso-wrap-distance-bottom:0pt;mso-wrap-distance-top:0pt;z-index:-251644928;mso-width-relative:page;mso-height-relative:page;" filled="f" stroked="t" coordsize="1822450,1" o:gfxdata="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cu/9dYAAAAJAQAADwAAAAAA&#10;AAABACAAAAAiAAAAZHJzL2Rvd25yZXYueG1sUEsBAhQAFAAAAAgAh07iQP2xt68VAgAAegQAAA4A&#10;AAAAAAAAAQAgAAAAJQEAAGRycy9lMm9Eb2MueG1sUEsFBgAAAAAGAAYAWQEAAKwFAAAAAA==&#10;" path="m0,0l1821967,0e">
                <v:fill on="f" focussize="0,0"/>
                <v:stroke weight="0.397952755905512pt" color="#000000" joinstyle="round"/>
                <v:imagedata o:title=""/>
                <o:lock v:ext="edit" aspectratio="f"/>
                <v:textbox inset="0mm,0mm,0mm,0mm"/>
                <w10:wrap type="topAndBottom"/>
              </v:shape>
            </w:pict>
          </mc:Fallback>
        </mc:AlternateContent>
      </w:r>
    </w:p>
    <w:p w14:paraId="1C65B252">
      <w:pPr>
        <w:spacing w:before="48" w:line="230" w:lineRule="auto"/>
        <w:ind w:left="1433" w:right="1406" w:firstLine="259"/>
        <w:jc w:val="both"/>
        <w:rPr>
          <w:sz w:val="24"/>
          <w:szCs w:val="24"/>
        </w:rPr>
      </w:pPr>
      <w:r>
        <w:rPr>
          <w:sz w:val="24"/>
          <w:szCs w:val="24"/>
          <w:vertAlign w:val="superscript"/>
        </w:rPr>
        <w:t>1</w:t>
      </w:r>
      <w:bookmarkStart w:id="4" w:name="_bookmark3"/>
      <w:bookmarkEnd w:id="4"/>
      <w:r>
        <w:rPr>
          <w:sz w:val="24"/>
          <w:szCs w:val="24"/>
          <w:vertAlign w:val="baseline"/>
        </w:rPr>
        <w:t>In</w:t>
      </w:r>
      <w:r>
        <w:rPr>
          <w:spacing w:val="-1"/>
          <w:sz w:val="24"/>
          <w:szCs w:val="24"/>
          <w:vertAlign w:val="baseline"/>
        </w:rPr>
        <w:t xml:space="preserve"> </w:t>
      </w:r>
      <w:r>
        <w:rPr>
          <w:sz w:val="24"/>
          <w:szCs w:val="24"/>
          <w:vertAlign w:val="baseline"/>
        </w:rPr>
        <w:t>the</w:t>
      </w:r>
      <w:r>
        <w:rPr>
          <w:spacing w:val="-1"/>
          <w:sz w:val="24"/>
          <w:szCs w:val="24"/>
          <w:vertAlign w:val="baseline"/>
        </w:rPr>
        <w:t xml:space="preserve"> </w:t>
      </w:r>
      <w:r>
        <w:rPr>
          <w:sz w:val="24"/>
          <w:szCs w:val="24"/>
          <w:vertAlign w:val="baseline"/>
        </w:rPr>
        <w:t>context</w:t>
      </w:r>
      <w:r>
        <w:rPr>
          <w:spacing w:val="-1"/>
          <w:sz w:val="24"/>
          <w:szCs w:val="24"/>
          <w:vertAlign w:val="baseline"/>
        </w:rPr>
        <w:t xml:space="preserve"> </w:t>
      </w:r>
      <w:r>
        <w:rPr>
          <w:sz w:val="24"/>
          <w:szCs w:val="24"/>
          <w:vertAlign w:val="baseline"/>
        </w:rPr>
        <w:t>of</w:t>
      </w:r>
      <w:r>
        <w:rPr>
          <w:spacing w:val="-1"/>
          <w:sz w:val="24"/>
          <w:szCs w:val="24"/>
          <w:vertAlign w:val="baseline"/>
        </w:rPr>
        <w:t xml:space="preserve"> </w:t>
      </w:r>
      <w:r>
        <w:rPr>
          <w:sz w:val="24"/>
          <w:szCs w:val="24"/>
          <w:vertAlign w:val="baseline"/>
        </w:rPr>
        <w:t>language</w:t>
      </w:r>
      <w:r>
        <w:rPr>
          <w:spacing w:val="-1"/>
          <w:sz w:val="24"/>
          <w:szCs w:val="24"/>
          <w:vertAlign w:val="baseline"/>
        </w:rPr>
        <w:t xml:space="preserve"> </w:t>
      </w:r>
      <w:r>
        <w:rPr>
          <w:sz w:val="24"/>
          <w:szCs w:val="24"/>
          <w:vertAlign w:val="baseline"/>
        </w:rPr>
        <w:t>models</w:t>
      </w:r>
      <w:r>
        <w:rPr>
          <w:spacing w:val="-1"/>
          <w:sz w:val="24"/>
          <w:szCs w:val="24"/>
          <w:vertAlign w:val="baseline"/>
        </w:rPr>
        <w:t xml:space="preserve"> </w:t>
      </w:r>
      <w:r>
        <w:rPr>
          <w:sz w:val="24"/>
          <w:szCs w:val="24"/>
          <w:vertAlign w:val="baseline"/>
        </w:rPr>
        <w:t>this</w:t>
      </w:r>
      <w:r>
        <w:rPr>
          <w:spacing w:val="-1"/>
          <w:sz w:val="24"/>
          <w:szCs w:val="24"/>
          <w:vertAlign w:val="baseline"/>
        </w:rPr>
        <w:t xml:space="preserve"> </w:t>
      </w:r>
      <w:r>
        <w:rPr>
          <w:sz w:val="24"/>
          <w:szCs w:val="24"/>
          <w:vertAlign w:val="baseline"/>
        </w:rPr>
        <w:t>has</w:t>
      </w:r>
      <w:r>
        <w:rPr>
          <w:spacing w:val="-1"/>
          <w:sz w:val="24"/>
          <w:szCs w:val="24"/>
          <w:vertAlign w:val="baseline"/>
        </w:rPr>
        <w:t xml:space="preserve"> </w:t>
      </w:r>
      <w:r>
        <w:rPr>
          <w:sz w:val="24"/>
          <w:szCs w:val="24"/>
          <w:vertAlign w:val="baseline"/>
        </w:rPr>
        <w:t>sometimes</w:t>
      </w:r>
      <w:r>
        <w:rPr>
          <w:spacing w:val="-1"/>
          <w:sz w:val="24"/>
          <w:szCs w:val="24"/>
          <w:vertAlign w:val="baseline"/>
        </w:rPr>
        <w:t xml:space="preserve"> </w:t>
      </w:r>
      <w:r>
        <w:rPr>
          <w:sz w:val="24"/>
          <w:szCs w:val="24"/>
          <w:vertAlign w:val="baseline"/>
        </w:rPr>
        <w:t>been</w:t>
      </w:r>
      <w:r>
        <w:rPr>
          <w:spacing w:val="-1"/>
          <w:sz w:val="24"/>
          <w:szCs w:val="24"/>
          <w:vertAlign w:val="baseline"/>
        </w:rPr>
        <w:t xml:space="preserve"> </w:t>
      </w:r>
      <w:r>
        <w:rPr>
          <w:sz w:val="24"/>
          <w:szCs w:val="24"/>
          <w:vertAlign w:val="baseline"/>
        </w:rPr>
        <w:t>called</w:t>
      </w:r>
      <w:r>
        <w:rPr>
          <w:spacing w:val="-1"/>
          <w:sz w:val="24"/>
          <w:szCs w:val="24"/>
          <w:vertAlign w:val="baseline"/>
        </w:rPr>
        <w:t xml:space="preserve"> </w:t>
      </w:r>
      <w:r>
        <w:rPr>
          <w:sz w:val="24"/>
          <w:szCs w:val="24"/>
          <w:vertAlign w:val="baseline"/>
        </w:rPr>
        <w:t>“zero-shot</w:t>
      </w:r>
      <w:r>
        <w:rPr>
          <w:spacing w:val="-1"/>
          <w:sz w:val="24"/>
          <w:szCs w:val="24"/>
          <w:vertAlign w:val="baseline"/>
        </w:rPr>
        <w:t xml:space="preserve"> </w:t>
      </w:r>
      <w:r>
        <w:rPr>
          <w:sz w:val="24"/>
          <w:szCs w:val="24"/>
          <w:vertAlign w:val="baseline"/>
        </w:rPr>
        <w:t>transfer”,</w:t>
      </w:r>
      <w:r>
        <w:rPr>
          <w:spacing w:val="-1"/>
          <w:sz w:val="24"/>
          <w:szCs w:val="24"/>
          <w:vertAlign w:val="baseline"/>
        </w:rPr>
        <w:t xml:space="preserve"> </w:t>
      </w:r>
      <w:r>
        <w:rPr>
          <w:sz w:val="24"/>
          <w:szCs w:val="24"/>
          <w:vertAlign w:val="baseline"/>
        </w:rPr>
        <w:t>but</w:t>
      </w:r>
      <w:r>
        <w:rPr>
          <w:spacing w:val="-1"/>
          <w:sz w:val="24"/>
          <w:szCs w:val="24"/>
          <w:vertAlign w:val="baseline"/>
        </w:rPr>
        <w:t xml:space="preserve"> </w:t>
      </w:r>
      <w:r>
        <w:rPr>
          <w:sz w:val="24"/>
          <w:szCs w:val="24"/>
          <w:vertAlign w:val="baseline"/>
        </w:rPr>
        <w:t>this</w:t>
      </w:r>
      <w:r>
        <w:rPr>
          <w:spacing w:val="-1"/>
          <w:sz w:val="24"/>
          <w:szCs w:val="24"/>
          <w:vertAlign w:val="baseline"/>
        </w:rPr>
        <w:t xml:space="preserve"> </w:t>
      </w:r>
      <w:r>
        <w:rPr>
          <w:sz w:val="24"/>
          <w:szCs w:val="24"/>
          <w:vertAlign w:val="baseline"/>
        </w:rPr>
        <w:t>term</w:t>
      </w:r>
      <w:r>
        <w:rPr>
          <w:spacing w:val="-1"/>
          <w:sz w:val="24"/>
          <w:szCs w:val="24"/>
          <w:vertAlign w:val="baseline"/>
        </w:rPr>
        <w:t xml:space="preserve"> </w:t>
      </w:r>
      <w:r>
        <w:rPr>
          <w:sz w:val="24"/>
          <w:szCs w:val="24"/>
          <w:vertAlign w:val="baseline"/>
        </w:rPr>
        <w:t>is</w:t>
      </w:r>
      <w:r>
        <w:rPr>
          <w:spacing w:val="-1"/>
          <w:sz w:val="24"/>
          <w:szCs w:val="24"/>
          <w:vertAlign w:val="baseline"/>
        </w:rPr>
        <w:t xml:space="preserve"> </w:t>
      </w:r>
      <w:r>
        <w:rPr>
          <w:sz w:val="24"/>
          <w:szCs w:val="24"/>
          <w:vertAlign w:val="baseline"/>
        </w:rPr>
        <w:t>potentially</w:t>
      </w:r>
      <w:r>
        <w:rPr>
          <w:spacing w:val="-1"/>
          <w:sz w:val="24"/>
          <w:szCs w:val="24"/>
          <w:vertAlign w:val="baseline"/>
        </w:rPr>
        <w:t xml:space="preserve"> </w:t>
      </w:r>
      <w:r>
        <w:rPr>
          <w:sz w:val="24"/>
          <w:szCs w:val="24"/>
          <w:vertAlign w:val="baseline"/>
        </w:rPr>
        <w:t>ambiguous: the method is “zero-shot” in the sense that no gradient updates are performed, but it often involves providing inference-time demonstrations</w:t>
      </w:r>
      <w:r>
        <w:rPr>
          <w:spacing w:val="-6"/>
          <w:sz w:val="24"/>
          <w:szCs w:val="24"/>
          <w:vertAlign w:val="baseline"/>
        </w:rPr>
        <w:t xml:space="preserve"> </w:t>
      </w:r>
      <w:r>
        <w:rPr>
          <w:sz w:val="24"/>
          <w:szCs w:val="24"/>
          <w:vertAlign w:val="baseline"/>
        </w:rPr>
        <w:t>to</w:t>
      </w:r>
      <w:r>
        <w:rPr>
          <w:spacing w:val="-5"/>
          <w:sz w:val="24"/>
          <w:szCs w:val="24"/>
          <w:vertAlign w:val="baseline"/>
        </w:rPr>
        <w:t xml:space="preserve"> </w:t>
      </w:r>
      <w:r>
        <w:rPr>
          <w:sz w:val="24"/>
          <w:szCs w:val="24"/>
          <w:vertAlign w:val="baseline"/>
        </w:rPr>
        <w:t>the</w:t>
      </w:r>
      <w:r>
        <w:rPr>
          <w:spacing w:val="-6"/>
          <w:sz w:val="24"/>
          <w:szCs w:val="24"/>
          <w:vertAlign w:val="baseline"/>
        </w:rPr>
        <w:t xml:space="preserve"> </w:t>
      </w:r>
      <w:r>
        <w:rPr>
          <w:sz w:val="24"/>
          <w:szCs w:val="24"/>
          <w:vertAlign w:val="baseline"/>
        </w:rPr>
        <w:t>model,</w:t>
      </w:r>
      <w:r>
        <w:rPr>
          <w:spacing w:val="-5"/>
          <w:sz w:val="24"/>
          <w:szCs w:val="24"/>
          <w:vertAlign w:val="baseline"/>
        </w:rPr>
        <w:t xml:space="preserve"> </w:t>
      </w:r>
      <w:r>
        <w:rPr>
          <w:sz w:val="24"/>
          <w:szCs w:val="24"/>
          <w:vertAlign w:val="baseline"/>
        </w:rPr>
        <w:t>so</w:t>
      </w:r>
      <w:r>
        <w:rPr>
          <w:spacing w:val="-5"/>
          <w:sz w:val="24"/>
          <w:szCs w:val="24"/>
          <w:vertAlign w:val="baseline"/>
        </w:rPr>
        <w:t xml:space="preserve"> </w:t>
      </w:r>
      <w:r>
        <w:rPr>
          <w:sz w:val="24"/>
          <w:szCs w:val="24"/>
          <w:vertAlign w:val="baseline"/>
        </w:rPr>
        <w:t>is</w:t>
      </w:r>
      <w:r>
        <w:rPr>
          <w:spacing w:val="-6"/>
          <w:sz w:val="24"/>
          <w:szCs w:val="24"/>
          <w:vertAlign w:val="baseline"/>
        </w:rPr>
        <w:t xml:space="preserve"> </w:t>
      </w:r>
      <w:r>
        <w:rPr>
          <w:sz w:val="24"/>
          <w:szCs w:val="24"/>
          <w:vertAlign w:val="baseline"/>
        </w:rPr>
        <w:t>not</w:t>
      </w:r>
      <w:r>
        <w:rPr>
          <w:spacing w:val="-5"/>
          <w:sz w:val="24"/>
          <w:szCs w:val="24"/>
          <w:vertAlign w:val="baseline"/>
        </w:rPr>
        <w:t xml:space="preserve"> </w:t>
      </w:r>
      <w:r>
        <w:rPr>
          <w:sz w:val="24"/>
          <w:szCs w:val="24"/>
          <w:vertAlign w:val="baseline"/>
        </w:rPr>
        <w:t>truly</w:t>
      </w:r>
      <w:r>
        <w:rPr>
          <w:spacing w:val="-6"/>
          <w:sz w:val="24"/>
          <w:szCs w:val="24"/>
          <w:vertAlign w:val="baseline"/>
        </w:rPr>
        <w:t xml:space="preserve"> </w:t>
      </w:r>
      <w:r>
        <w:rPr>
          <w:sz w:val="24"/>
          <w:szCs w:val="24"/>
          <w:vertAlign w:val="baseline"/>
        </w:rPr>
        <w:t>learning</w:t>
      </w:r>
      <w:r>
        <w:rPr>
          <w:spacing w:val="-5"/>
          <w:sz w:val="24"/>
          <w:szCs w:val="24"/>
          <w:vertAlign w:val="baseline"/>
        </w:rPr>
        <w:t xml:space="preserve"> </w:t>
      </w:r>
      <w:r>
        <w:rPr>
          <w:sz w:val="24"/>
          <w:szCs w:val="24"/>
          <w:vertAlign w:val="baseline"/>
        </w:rPr>
        <w:t>from</w:t>
      </w:r>
      <w:r>
        <w:rPr>
          <w:spacing w:val="-6"/>
          <w:sz w:val="24"/>
          <w:szCs w:val="24"/>
          <w:vertAlign w:val="baseline"/>
        </w:rPr>
        <w:t xml:space="preserve"> </w:t>
      </w:r>
      <w:r>
        <w:rPr>
          <w:sz w:val="24"/>
          <w:szCs w:val="24"/>
          <w:vertAlign w:val="baseline"/>
        </w:rPr>
        <w:t>zero</w:t>
      </w:r>
      <w:r>
        <w:rPr>
          <w:spacing w:val="-5"/>
          <w:sz w:val="24"/>
          <w:szCs w:val="24"/>
          <w:vertAlign w:val="baseline"/>
        </w:rPr>
        <w:t xml:space="preserve"> </w:t>
      </w:r>
      <w:r>
        <w:rPr>
          <w:sz w:val="24"/>
          <w:szCs w:val="24"/>
          <w:vertAlign w:val="baseline"/>
        </w:rPr>
        <w:t>examples. To</w:t>
      </w:r>
      <w:r>
        <w:rPr>
          <w:spacing w:val="-6"/>
          <w:sz w:val="24"/>
          <w:szCs w:val="24"/>
          <w:vertAlign w:val="baseline"/>
        </w:rPr>
        <w:t xml:space="preserve"> </w:t>
      </w:r>
      <w:r>
        <w:rPr>
          <w:sz w:val="24"/>
          <w:szCs w:val="24"/>
          <w:vertAlign w:val="baseline"/>
        </w:rPr>
        <w:t>avoid</w:t>
      </w:r>
      <w:r>
        <w:rPr>
          <w:spacing w:val="-5"/>
          <w:sz w:val="24"/>
          <w:szCs w:val="24"/>
          <w:vertAlign w:val="baseline"/>
        </w:rPr>
        <w:t xml:space="preserve"> </w:t>
      </w:r>
      <w:r>
        <w:rPr>
          <w:sz w:val="24"/>
          <w:szCs w:val="24"/>
          <w:vertAlign w:val="baseline"/>
        </w:rPr>
        <w:t>this</w:t>
      </w:r>
      <w:r>
        <w:rPr>
          <w:spacing w:val="-6"/>
          <w:sz w:val="24"/>
          <w:szCs w:val="24"/>
          <w:vertAlign w:val="baseline"/>
        </w:rPr>
        <w:t xml:space="preserve"> </w:t>
      </w:r>
      <w:r>
        <w:rPr>
          <w:sz w:val="24"/>
          <w:szCs w:val="24"/>
          <w:vertAlign w:val="baseline"/>
        </w:rPr>
        <w:t>confusion,</w:t>
      </w:r>
      <w:r>
        <w:rPr>
          <w:spacing w:val="-5"/>
          <w:sz w:val="24"/>
          <w:szCs w:val="24"/>
          <w:vertAlign w:val="baseline"/>
        </w:rPr>
        <w:t xml:space="preserve"> </w:t>
      </w:r>
      <w:r>
        <w:rPr>
          <w:sz w:val="24"/>
          <w:szCs w:val="24"/>
          <w:vertAlign w:val="baseline"/>
        </w:rPr>
        <w:t>we</w:t>
      </w:r>
      <w:r>
        <w:rPr>
          <w:spacing w:val="-5"/>
          <w:sz w:val="24"/>
          <w:szCs w:val="24"/>
          <w:vertAlign w:val="baseline"/>
        </w:rPr>
        <w:t xml:space="preserve"> </w:t>
      </w:r>
      <w:r>
        <w:rPr>
          <w:sz w:val="24"/>
          <w:szCs w:val="24"/>
          <w:vertAlign w:val="baseline"/>
        </w:rPr>
        <w:t>use</w:t>
      </w:r>
      <w:r>
        <w:rPr>
          <w:spacing w:val="-6"/>
          <w:sz w:val="24"/>
          <w:szCs w:val="24"/>
          <w:vertAlign w:val="baseline"/>
        </w:rPr>
        <w:t xml:space="preserve"> </w:t>
      </w:r>
      <w:r>
        <w:rPr>
          <w:sz w:val="24"/>
          <w:szCs w:val="24"/>
          <w:vertAlign w:val="baseline"/>
        </w:rPr>
        <w:t>the</w:t>
      </w:r>
      <w:r>
        <w:rPr>
          <w:spacing w:val="-5"/>
          <w:sz w:val="24"/>
          <w:szCs w:val="24"/>
          <w:vertAlign w:val="baseline"/>
        </w:rPr>
        <w:t xml:space="preserve"> </w:t>
      </w:r>
      <w:r>
        <w:rPr>
          <w:sz w:val="24"/>
          <w:szCs w:val="24"/>
          <w:vertAlign w:val="baseline"/>
        </w:rPr>
        <w:t>term</w:t>
      </w:r>
      <w:r>
        <w:rPr>
          <w:spacing w:val="-5"/>
          <w:sz w:val="24"/>
          <w:szCs w:val="24"/>
          <w:vertAlign w:val="baseline"/>
        </w:rPr>
        <w:t xml:space="preserve"> </w:t>
      </w:r>
      <w:r>
        <w:rPr>
          <w:sz w:val="24"/>
          <w:szCs w:val="24"/>
          <w:vertAlign w:val="baseline"/>
        </w:rPr>
        <w:t>“meta-learning” to</w:t>
      </w:r>
      <w:r>
        <w:rPr>
          <w:spacing w:val="20"/>
          <w:sz w:val="24"/>
          <w:szCs w:val="24"/>
          <w:vertAlign w:val="baseline"/>
        </w:rPr>
        <w:t xml:space="preserve"> </w:t>
      </w:r>
      <w:r>
        <w:rPr>
          <w:sz w:val="24"/>
          <w:szCs w:val="24"/>
          <w:vertAlign w:val="baseline"/>
        </w:rPr>
        <w:t>capture</w:t>
      </w:r>
      <w:r>
        <w:rPr>
          <w:spacing w:val="20"/>
          <w:sz w:val="24"/>
          <w:szCs w:val="24"/>
          <w:vertAlign w:val="baseline"/>
        </w:rPr>
        <w:t xml:space="preserve"> </w:t>
      </w:r>
      <w:r>
        <w:rPr>
          <w:sz w:val="24"/>
          <w:szCs w:val="24"/>
          <w:vertAlign w:val="baseline"/>
        </w:rPr>
        <w:t>the</w:t>
      </w:r>
      <w:r>
        <w:rPr>
          <w:spacing w:val="20"/>
          <w:sz w:val="24"/>
          <w:szCs w:val="24"/>
          <w:vertAlign w:val="baseline"/>
        </w:rPr>
        <w:t xml:space="preserve"> </w:t>
      </w:r>
      <w:r>
        <w:rPr>
          <w:sz w:val="24"/>
          <w:szCs w:val="24"/>
          <w:vertAlign w:val="baseline"/>
        </w:rPr>
        <w:t>inner-loop</w:t>
      </w:r>
      <w:r>
        <w:rPr>
          <w:spacing w:val="20"/>
          <w:sz w:val="24"/>
          <w:szCs w:val="24"/>
          <w:vertAlign w:val="baseline"/>
        </w:rPr>
        <w:t xml:space="preserve"> </w:t>
      </w:r>
      <w:r>
        <w:rPr>
          <w:sz w:val="24"/>
          <w:szCs w:val="24"/>
          <w:vertAlign w:val="baseline"/>
        </w:rPr>
        <w:t>/</w:t>
      </w:r>
      <w:r>
        <w:rPr>
          <w:spacing w:val="20"/>
          <w:sz w:val="24"/>
          <w:szCs w:val="24"/>
          <w:vertAlign w:val="baseline"/>
        </w:rPr>
        <w:t xml:space="preserve"> </w:t>
      </w:r>
      <w:r>
        <w:rPr>
          <w:sz w:val="24"/>
          <w:szCs w:val="24"/>
          <w:vertAlign w:val="baseline"/>
        </w:rPr>
        <w:t>outer-loop</w:t>
      </w:r>
      <w:r>
        <w:rPr>
          <w:spacing w:val="20"/>
          <w:sz w:val="24"/>
          <w:szCs w:val="24"/>
          <w:vertAlign w:val="baseline"/>
        </w:rPr>
        <w:t xml:space="preserve"> </w:t>
      </w:r>
      <w:r>
        <w:rPr>
          <w:sz w:val="24"/>
          <w:szCs w:val="24"/>
          <w:vertAlign w:val="baseline"/>
        </w:rPr>
        <w:t>structure</w:t>
      </w:r>
      <w:r>
        <w:rPr>
          <w:spacing w:val="20"/>
          <w:sz w:val="24"/>
          <w:szCs w:val="24"/>
          <w:vertAlign w:val="baseline"/>
        </w:rPr>
        <w:t xml:space="preserve"> </w:t>
      </w:r>
      <w:r>
        <w:rPr>
          <w:sz w:val="24"/>
          <w:szCs w:val="24"/>
          <w:vertAlign w:val="baseline"/>
        </w:rPr>
        <w:t>of</w:t>
      </w:r>
      <w:r>
        <w:rPr>
          <w:spacing w:val="20"/>
          <w:sz w:val="24"/>
          <w:szCs w:val="24"/>
          <w:vertAlign w:val="baseline"/>
        </w:rPr>
        <w:t xml:space="preserve"> </w:t>
      </w:r>
      <w:r>
        <w:rPr>
          <w:sz w:val="24"/>
          <w:szCs w:val="24"/>
          <w:vertAlign w:val="baseline"/>
        </w:rPr>
        <w:t>the</w:t>
      </w:r>
      <w:r>
        <w:rPr>
          <w:spacing w:val="20"/>
          <w:sz w:val="24"/>
          <w:szCs w:val="24"/>
          <w:vertAlign w:val="baseline"/>
        </w:rPr>
        <w:t xml:space="preserve"> </w:t>
      </w:r>
      <w:r>
        <w:rPr>
          <w:sz w:val="24"/>
          <w:szCs w:val="24"/>
          <w:vertAlign w:val="baseline"/>
        </w:rPr>
        <w:t>general</w:t>
      </w:r>
      <w:r>
        <w:rPr>
          <w:spacing w:val="20"/>
          <w:sz w:val="24"/>
          <w:szCs w:val="24"/>
          <w:vertAlign w:val="baseline"/>
        </w:rPr>
        <w:t xml:space="preserve"> </w:t>
      </w:r>
      <w:r>
        <w:rPr>
          <w:sz w:val="24"/>
          <w:szCs w:val="24"/>
          <w:vertAlign w:val="baseline"/>
        </w:rPr>
        <w:t>method,</w:t>
      </w:r>
      <w:r>
        <w:rPr>
          <w:spacing w:val="23"/>
          <w:sz w:val="24"/>
          <w:szCs w:val="24"/>
          <w:vertAlign w:val="baseline"/>
        </w:rPr>
        <w:t xml:space="preserve"> </w:t>
      </w:r>
      <w:r>
        <w:rPr>
          <w:sz w:val="24"/>
          <w:szCs w:val="24"/>
          <w:vertAlign w:val="baseline"/>
        </w:rPr>
        <w:t>and</w:t>
      </w:r>
      <w:r>
        <w:rPr>
          <w:spacing w:val="20"/>
          <w:sz w:val="24"/>
          <w:szCs w:val="24"/>
          <w:vertAlign w:val="baseline"/>
        </w:rPr>
        <w:t xml:space="preserve"> </w:t>
      </w:r>
      <w:r>
        <w:rPr>
          <w:sz w:val="24"/>
          <w:szCs w:val="24"/>
          <w:vertAlign w:val="baseline"/>
        </w:rPr>
        <w:t>the</w:t>
      </w:r>
      <w:r>
        <w:rPr>
          <w:spacing w:val="20"/>
          <w:sz w:val="24"/>
          <w:szCs w:val="24"/>
          <w:vertAlign w:val="baseline"/>
        </w:rPr>
        <w:t xml:space="preserve"> </w:t>
      </w:r>
      <w:r>
        <w:rPr>
          <w:sz w:val="24"/>
          <w:szCs w:val="24"/>
          <w:vertAlign w:val="baseline"/>
        </w:rPr>
        <w:t>term</w:t>
      </w:r>
      <w:r>
        <w:rPr>
          <w:spacing w:val="20"/>
          <w:sz w:val="24"/>
          <w:szCs w:val="24"/>
          <w:vertAlign w:val="baseline"/>
        </w:rPr>
        <w:t xml:space="preserve"> </w:t>
      </w:r>
      <w:r>
        <w:rPr>
          <w:sz w:val="24"/>
          <w:szCs w:val="24"/>
          <w:vertAlign w:val="baseline"/>
        </w:rPr>
        <w:t>“in</w:t>
      </w:r>
      <w:r>
        <w:rPr>
          <w:spacing w:val="20"/>
          <w:sz w:val="24"/>
          <w:szCs w:val="24"/>
          <w:vertAlign w:val="baseline"/>
        </w:rPr>
        <w:t xml:space="preserve"> </w:t>
      </w:r>
      <w:r>
        <w:rPr>
          <w:sz w:val="24"/>
          <w:szCs w:val="24"/>
          <w:vertAlign w:val="baseline"/>
        </w:rPr>
        <w:t>context-learning”</w:t>
      </w:r>
      <w:r>
        <w:rPr>
          <w:spacing w:val="20"/>
          <w:sz w:val="24"/>
          <w:szCs w:val="24"/>
          <w:vertAlign w:val="baseline"/>
        </w:rPr>
        <w:t xml:space="preserve"> </w:t>
      </w:r>
      <w:r>
        <w:rPr>
          <w:sz w:val="24"/>
          <w:szCs w:val="24"/>
          <w:vertAlign w:val="baseline"/>
        </w:rPr>
        <w:t>to</w:t>
      </w:r>
      <w:r>
        <w:rPr>
          <w:spacing w:val="20"/>
          <w:sz w:val="24"/>
          <w:szCs w:val="24"/>
          <w:vertAlign w:val="baseline"/>
        </w:rPr>
        <w:t xml:space="preserve"> </w:t>
      </w:r>
      <w:r>
        <w:rPr>
          <w:sz w:val="24"/>
          <w:szCs w:val="24"/>
          <w:vertAlign w:val="baseline"/>
        </w:rPr>
        <w:t>refer</w:t>
      </w:r>
      <w:r>
        <w:rPr>
          <w:spacing w:val="20"/>
          <w:sz w:val="24"/>
          <w:szCs w:val="24"/>
          <w:vertAlign w:val="baseline"/>
        </w:rPr>
        <w:t xml:space="preserve"> </w:t>
      </w:r>
      <w:r>
        <w:rPr>
          <w:sz w:val="24"/>
          <w:szCs w:val="24"/>
          <w:vertAlign w:val="baseline"/>
        </w:rPr>
        <w:t>to</w:t>
      </w:r>
      <w:r>
        <w:rPr>
          <w:spacing w:val="20"/>
          <w:sz w:val="24"/>
          <w:szCs w:val="24"/>
          <w:vertAlign w:val="baseline"/>
        </w:rPr>
        <w:t xml:space="preserve"> </w:t>
      </w:r>
      <w:r>
        <w:rPr>
          <w:sz w:val="24"/>
          <w:szCs w:val="24"/>
          <w:vertAlign w:val="baseline"/>
        </w:rPr>
        <w:t>the</w:t>
      </w:r>
      <w:r>
        <w:rPr>
          <w:spacing w:val="20"/>
          <w:sz w:val="24"/>
          <w:szCs w:val="24"/>
          <w:vertAlign w:val="baseline"/>
        </w:rPr>
        <w:t xml:space="preserve"> </w:t>
      </w:r>
      <w:r>
        <w:rPr>
          <w:sz w:val="24"/>
          <w:szCs w:val="24"/>
          <w:vertAlign w:val="baseline"/>
        </w:rPr>
        <w:t>inner loop of meta-learning.</w:t>
      </w:r>
      <w:r>
        <w:rPr>
          <w:spacing w:val="40"/>
          <w:sz w:val="24"/>
          <w:szCs w:val="24"/>
          <w:vertAlign w:val="baseline"/>
        </w:rPr>
        <w:t xml:space="preserve"> </w:t>
      </w:r>
      <w:r>
        <w:rPr>
          <w:sz w:val="24"/>
          <w:szCs w:val="24"/>
          <w:vertAlign w:val="baseline"/>
        </w:rPr>
        <w:t>We further specialize the description to “zero-shot”, “one-shot”, or “few-shot” depending on how many demonstrations are provided at inference time. These terms are intended to remain agnostic on the question of whether the model learns</w:t>
      </w:r>
      <w:r>
        <w:rPr>
          <w:spacing w:val="-6"/>
          <w:sz w:val="24"/>
          <w:szCs w:val="24"/>
          <w:vertAlign w:val="baseline"/>
        </w:rPr>
        <w:t xml:space="preserve"> </w:t>
      </w:r>
      <w:r>
        <w:rPr>
          <w:sz w:val="24"/>
          <w:szCs w:val="24"/>
          <w:vertAlign w:val="baseline"/>
        </w:rPr>
        <w:t>new</w:t>
      </w:r>
      <w:r>
        <w:rPr>
          <w:spacing w:val="-6"/>
          <w:sz w:val="24"/>
          <w:szCs w:val="24"/>
          <w:vertAlign w:val="baseline"/>
        </w:rPr>
        <w:t xml:space="preserve"> </w:t>
      </w:r>
      <w:r>
        <w:rPr>
          <w:sz w:val="24"/>
          <w:szCs w:val="24"/>
          <w:vertAlign w:val="baseline"/>
        </w:rPr>
        <w:t>tasks</w:t>
      </w:r>
      <w:r>
        <w:rPr>
          <w:spacing w:val="-6"/>
          <w:sz w:val="24"/>
          <w:szCs w:val="24"/>
          <w:vertAlign w:val="baseline"/>
        </w:rPr>
        <w:t xml:space="preserve"> </w:t>
      </w:r>
      <w:r>
        <w:rPr>
          <w:sz w:val="24"/>
          <w:szCs w:val="24"/>
          <w:vertAlign w:val="baseline"/>
        </w:rPr>
        <w:t>from</w:t>
      </w:r>
      <w:r>
        <w:rPr>
          <w:spacing w:val="-6"/>
          <w:sz w:val="24"/>
          <w:szCs w:val="24"/>
          <w:vertAlign w:val="baseline"/>
        </w:rPr>
        <w:t xml:space="preserve"> </w:t>
      </w:r>
      <w:r>
        <w:rPr>
          <w:sz w:val="24"/>
          <w:szCs w:val="24"/>
          <w:vertAlign w:val="baseline"/>
        </w:rPr>
        <w:t>scratch</w:t>
      </w:r>
      <w:r>
        <w:rPr>
          <w:spacing w:val="-6"/>
          <w:sz w:val="24"/>
          <w:szCs w:val="24"/>
          <w:vertAlign w:val="baseline"/>
        </w:rPr>
        <w:t xml:space="preserve"> </w:t>
      </w:r>
      <w:r>
        <w:rPr>
          <w:sz w:val="24"/>
          <w:szCs w:val="24"/>
          <w:vertAlign w:val="baseline"/>
        </w:rPr>
        <w:t>at</w:t>
      </w:r>
      <w:r>
        <w:rPr>
          <w:spacing w:val="-6"/>
          <w:sz w:val="24"/>
          <w:szCs w:val="24"/>
          <w:vertAlign w:val="baseline"/>
        </w:rPr>
        <w:t xml:space="preserve"> </w:t>
      </w:r>
      <w:r>
        <w:rPr>
          <w:sz w:val="24"/>
          <w:szCs w:val="24"/>
          <w:vertAlign w:val="baseline"/>
        </w:rPr>
        <w:t>inference</w:t>
      </w:r>
      <w:r>
        <w:rPr>
          <w:spacing w:val="-6"/>
          <w:sz w:val="24"/>
          <w:szCs w:val="24"/>
          <w:vertAlign w:val="baseline"/>
        </w:rPr>
        <w:t xml:space="preserve"> </w:t>
      </w:r>
      <w:r>
        <w:rPr>
          <w:sz w:val="24"/>
          <w:szCs w:val="24"/>
          <w:vertAlign w:val="baseline"/>
        </w:rPr>
        <w:t>time</w:t>
      </w:r>
      <w:r>
        <w:rPr>
          <w:spacing w:val="-6"/>
          <w:sz w:val="24"/>
          <w:szCs w:val="24"/>
          <w:vertAlign w:val="baseline"/>
        </w:rPr>
        <w:t xml:space="preserve"> </w:t>
      </w:r>
      <w:r>
        <w:rPr>
          <w:sz w:val="24"/>
          <w:szCs w:val="24"/>
          <w:vertAlign w:val="baseline"/>
        </w:rPr>
        <w:t>or</w:t>
      </w:r>
      <w:r>
        <w:rPr>
          <w:spacing w:val="-6"/>
          <w:sz w:val="24"/>
          <w:szCs w:val="24"/>
          <w:vertAlign w:val="baseline"/>
        </w:rPr>
        <w:t xml:space="preserve"> </w:t>
      </w:r>
      <w:r>
        <w:rPr>
          <w:sz w:val="24"/>
          <w:szCs w:val="24"/>
          <w:vertAlign w:val="baseline"/>
        </w:rPr>
        <w:t>simply</w:t>
      </w:r>
      <w:r>
        <w:rPr>
          <w:spacing w:val="-6"/>
          <w:sz w:val="24"/>
          <w:szCs w:val="24"/>
          <w:vertAlign w:val="baseline"/>
        </w:rPr>
        <w:t xml:space="preserve"> </w:t>
      </w:r>
      <w:r>
        <w:rPr>
          <w:sz w:val="24"/>
          <w:szCs w:val="24"/>
          <w:vertAlign w:val="baseline"/>
        </w:rPr>
        <w:t>recognizes</w:t>
      </w:r>
      <w:r>
        <w:rPr>
          <w:spacing w:val="-6"/>
          <w:sz w:val="24"/>
          <w:szCs w:val="24"/>
          <w:vertAlign w:val="baseline"/>
        </w:rPr>
        <w:t xml:space="preserve"> </w:t>
      </w:r>
      <w:r>
        <w:rPr>
          <w:sz w:val="24"/>
          <w:szCs w:val="24"/>
          <w:vertAlign w:val="baseline"/>
        </w:rPr>
        <w:t>patterns</w:t>
      </w:r>
      <w:r>
        <w:rPr>
          <w:spacing w:val="-6"/>
          <w:sz w:val="24"/>
          <w:szCs w:val="24"/>
          <w:vertAlign w:val="baseline"/>
        </w:rPr>
        <w:t xml:space="preserve"> </w:t>
      </w:r>
      <w:r>
        <w:rPr>
          <w:sz w:val="24"/>
          <w:szCs w:val="24"/>
          <w:vertAlign w:val="baseline"/>
        </w:rPr>
        <w:t>seen</w:t>
      </w:r>
      <w:r>
        <w:rPr>
          <w:spacing w:val="-6"/>
          <w:sz w:val="24"/>
          <w:szCs w:val="24"/>
          <w:vertAlign w:val="baseline"/>
        </w:rPr>
        <w:t xml:space="preserve"> </w:t>
      </w:r>
      <w:r>
        <w:rPr>
          <w:sz w:val="24"/>
          <w:szCs w:val="24"/>
          <w:vertAlign w:val="baseline"/>
        </w:rPr>
        <w:t>during</w:t>
      </w:r>
      <w:r>
        <w:rPr>
          <w:spacing w:val="-6"/>
          <w:sz w:val="24"/>
          <w:szCs w:val="24"/>
          <w:vertAlign w:val="baseline"/>
        </w:rPr>
        <w:t xml:space="preserve"> </w:t>
      </w:r>
      <w:r>
        <w:rPr>
          <w:sz w:val="24"/>
          <w:szCs w:val="24"/>
          <w:vertAlign w:val="baseline"/>
        </w:rPr>
        <w:t>training</w:t>
      </w:r>
      <w:r>
        <w:rPr>
          <w:spacing w:val="-6"/>
          <w:sz w:val="24"/>
          <w:szCs w:val="24"/>
          <w:vertAlign w:val="baseline"/>
        </w:rPr>
        <w:t xml:space="preserve"> </w:t>
      </w:r>
      <w:r>
        <w:rPr>
          <w:sz w:val="24"/>
          <w:szCs w:val="24"/>
          <w:vertAlign w:val="baseline"/>
        </w:rPr>
        <w:t>–</w:t>
      </w:r>
      <w:r>
        <w:rPr>
          <w:spacing w:val="-6"/>
          <w:sz w:val="24"/>
          <w:szCs w:val="24"/>
          <w:vertAlign w:val="baseline"/>
        </w:rPr>
        <w:t xml:space="preserve"> </w:t>
      </w:r>
      <w:r>
        <w:rPr>
          <w:sz w:val="24"/>
          <w:szCs w:val="24"/>
          <w:vertAlign w:val="baseline"/>
        </w:rPr>
        <w:t>this</w:t>
      </w:r>
      <w:r>
        <w:rPr>
          <w:spacing w:val="-6"/>
          <w:sz w:val="24"/>
          <w:szCs w:val="24"/>
          <w:vertAlign w:val="baseline"/>
        </w:rPr>
        <w:t xml:space="preserve"> </w:t>
      </w:r>
      <w:r>
        <w:rPr>
          <w:sz w:val="24"/>
          <w:szCs w:val="24"/>
          <w:vertAlign w:val="baseline"/>
        </w:rPr>
        <w:t>is</w:t>
      </w:r>
      <w:r>
        <w:rPr>
          <w:spacing w:val="-6"/>
          <w:sz w:val="24"/>
          <w:szCs w:val="24"/>
          <w:vertAlign w:val="baseline"/>
        </w:rPr>
        <w:t xml:space="preserve"> </w:t>
      </w:r>
      <w:r>
        <w:rPr>
          <w:sz w:val="24"/>
          <w:szCs w:val="24"/>
          <w:vertAlign w:val="baseline"/>
        </w:rPr>
        <w:t>an</w:t>
      </w:r>
      <w:r>
        <w:rPr>
          <w:spacing w:val="-6"/>
          <w:sz w:val="24"/>
          <w:szCs w:val="24"/>
          <w:vertAlign w:val="baseline"/>
        </w:rPr>
        <w:t xml:space="preserve"> </w:t>
      </w:r>
      <w:r>
        <w:rPr>
          <w:sz w:val="24"/>
          <w:szCs w:val="24"/>
          <w:vertAlign w:val="baseline"/>
        </w:rPr>
        <w:t>important</w:t>
      </w:r>
      <w:r>
        <w:rPr>
          <w:spacing w:val="-6"/>
          <w:sz w:val="24"/>
          <w:szCs w:val="24"/>
          <w:vertAlign w:val="baseline"/>
        </w:rPr>
        <w:t xml:space="preserve"> </w:t>
      </w:r>
      <w:r>
        <w:rPr>
          <w:sz w:val="24"/>
          <w:szCs w:val="24"/>
          <w:vertAlign w:val="baseline"/>
        </w:rPr>
        <w:t>issue</w:t>
      </w:r>
      <w:r>
        <w:rPr>
          <w:spacing w:val="-6"/>
          <w:sz w:val="24"/>
          <w:szCs w:val="24"/>
          <w:vertAlign w:val="baseline"/>
        </w:rPr>
        <w:t xml:space="preserve"> </w:t>
      </w:r>
      <w:r>
        <w:rPr>
          <w:sz w:val="24"/>
          <w:szCs w:val="24"/>
          <w:vertAlign w:val="baseline"/>
        </w:rPr>
        <w:t>which we</w:t>
      </w:r>
      <w:r>
        <w:rPr>
          <w:spacing w:val="-2"/>
          <w:sz w:val="24"/>
          <w:szCs w:val="24"/>
          <w:vertAlign w:val="baseline"/>
        </w:rPr>
        <w:t xml:space="preserve"> </w:t>
      </w:r>
      <w:r>
        <w:rPr>
          <w:sz w:val="24"/>
          <w:szCs w:val="24"/>
          <w:vertAlign w:val="baseline"/>
        </w:rPr>
        <w:t>discuss</w:t>
      </w:r>
      <w:r>
        <w:rPr>
          <w:spacing w:val="-2"/>
          <w:sz w:val="24"/>
          <w:szCs w:val="24"/>
          <w:vertAlign w:val="baseline"/>
        </w:rPr>
        <w:t xml:space="preserve"> </w:t>
      </w:r>
      <w:r>
        <w:rPr>
          <w:sz w:val="24"/>
          <w:szCs w:val="24"/>
          <w:vertAlign w:val="baseline"/>
        </w:rPr>
        <w:t>later</w:t>
      </w:r>
      <w:r>
        <w:rPr>
          <w:spacing w:val="-2"/>
          <w:sz w:val="24"/>
          <w:szCs w:val="24"/>
          <w:vertAlign w:val="baseline"/>
        </w:rPr>
        <w:t xml:space="preserve"> </w:t>
      </w:r>
      <w:r>
        <w:rPr>
          <w:sz w:val="24"/>
          <w:szCs w:val="24"/>
          <w:vertAlign w:val="baseline"/>
        </w:rPr>
        <w:t>in</w:t>
      </w:r>
      <w:r>
        <w:rPr>
          <w:spacing w:val="-2"/>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paper,</w:t>
      </w:r>
      <w:r>
        <w:rPr>
          <w:spacing w:val="-2"/>
          <w:sz w:val="24"/>
          <w:szCs w:val="24"/>
          <w:vertAlign w:val="baseline"/>
        </w:rPr>
        <w:t xml:space="preserve"> </w:t>
      </w:r>
      <w:r>
        <w:rPr>
          <w:sz w:val="24"/>
          <w:szCs w:val="24"/>
          <w:vertAlign w:val="baseline"/>
        </w:rPr>
        <w:t>but</w:t>
      </w:r>
      <w:r>
        <w:rPr>
          <w:spacing w:val="-2"/>
          <w:sz w:val="24"/>
          <w:szCs w:val="24"/>
          <w:vertAlign w:val="baseline"/>
        </w:rPr>
        <w:t xml:space="preserve"> </w:t>
      </w:r>
      <w:r>
        <w:rPr>
          <w:sz w:val="24"/>
          <w:szCs w:val="24"/>
          <w:vertAlign w:val="baseline"/>
        </w:rPr>
        <w:t>“meta-learning”</w:t>
      </w:r>
      <w:r>
        <w:rPr>
          <w:spacing w:val="-2"/>
          <w:sz w:val="24"/>
          <w:szCs w:val="24"/>
          <w:vertAlign w:val="baseline"/>
        </w:rPr>
        <w:t xml:space="preserve"> </w:t>
      </w:r>
      <w:r>
        <w:rPr>
          <w:sz w:val="24"/>
          <w:szCs w:val="24"/>
          <w:vertAlign w:val="baseline"/>
        </w:rPr>
        <w:t>is</w:t>
      </w:r>
      <w:r>
        <w:rPr>
          <w:spacing w:val="-2"/>
          <w:sz w:val="24"/>
          <w:szCs w:val="24"/>
          <w:vertAlign w:val="baseline"/>
        </w:rPr>
        <w:t xml:space="preserve"> </w:t>
      </w:r>
      <w:r>
        <w:rPr>
          <w:sz w:val="24"/>
          <w:szCs w:val="24"/>
          <w:vertAlign w:val="baseline"/>
        </w:rPr>
        <w:t>intended</w:t>
      </w:r>
      <w:r>
        <w:rPr>
          <w:spacing w:val="-2"/>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encompass</w:t>
      </w:r>
      <w:r>
        <w:rPr>
          <w:spacing w:val="-2"/>
          <w:sz w:val="24"/>
          <w:szCs w:val="24"/>
          <w:vertAlign w:val="baseline"/>
        </w:rPr>
        <w:t xml:space="preserve"> </w:t>
      </w:r>
      <w:r>
        <w:rPr>
          <w:sz w:val="24"/>
          <w:szCs w:val="24"/>
          <w:vertAlign w:val="baseline"/>
        </w:rPr>
        <w:t>both</w:t>
      </w:r>
      <w:r>
        <w:rPr>
          <w:spacing w:val="-2"/>
          <w:sz w:val="24"/>
          <w:szCs w:val="24"/>
          <w:vertAlign w:val="baseline"/>
        </w:rPr>
        <w:t xml:space="preserve"> </w:t>
      </w:r>
      <w:r>
        <w:rPr>
          <w:sz w:val="24"/>
          <w:szCs w:val="24"/>
          <w:vertAlign w:val="baseline"/>
        </w:rPr>
        <w:t>possibilities,</w:t>
      </w:r>
      <w:r>
        <w:rPr>
          <w:spacing w:val="-2"/>
          <w:sz w:val="24"/>
          <w:szCs w:val="24"/>
          <w:vertAlign w:val="baseline"/>
        </w:rPr>
        <w:t xml:space="preserve"> </w:t>
      </w:r>
      <w:r>
        <w:rPr>
          <w:sz w:val="24"/>
          <w:szCs w:val="24"/>
          <w:vertAlign w:val="baseline"/>
        </w:rPr>
        <w:t>and</w:t>
      </w:r>
      <w:r>
        <w:rPr>
          <w:spacing w:val="-2"/>
          <w:sz w:val="24"/>
          <w:szCs w:val="24"/>
          <w:vertAlign w:val="baseline"/>
        </w:rPr>
        <w:t xml:space="preserve"> </w:t>
      </w:r>
      <w:r>
        <w:rPr>
          <w:sz w:val="24"/>
          <w:szCs w:val="24"/>
          <w:vertAlign w:val="baseline"/>
        </w:rPr>
        <w:t>simply</w:t>
      </w:r>
      <w:r>
        <w:rPr>
          <w:spacing w:val="-2"/>
          <w:sz w:val="24"/>
          <w:szCs w:val="24"/>
          <w:vertAlign w:val="baseline"/>
        </w:rPr>
        <w:t xml:space="preserve"> </w:t>
      </w:r>
      <w:r>
        <w:rPr>
          <w:sz w:val="24"/>
          <w:szCs w:val="24"/>
          <w:vertAlign w:val="baseline"/>
        </w:rPr>
        <w:t>describes</w:t>
      </w:r>
      <w:r>
        <w:rPr>
          <w:spacing w:val="-2"/>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inner-outer loop structure.</w:t>
      </w:r>
    </w:p>
    <w:p w14:paraId="250744F7">
      <w:pPr>
        <w:spacing w:after="0" w:line="230" w:lineRule="auto"/>
        <w:jc w:val="both"/>
        <w:rPr>
          <w:sz w:val="24"/>
          <w:szCs w:val="24"/>
        </w:rPr>
        <w:sectPr>
          <w:pgSz w:w="12240" w:h="15840"/>
          <w:pgMar w:top="1480" w:right="0" w:bottom="1020" w:left="0" w:header="0" w:footer="826" w:gutter="0"/>
          <w:cols w:space="720" w:num="1"/>
        </w:sectPr>
      </w:pPr>
    </w:p>
    <w:p w14:paraId="6D2254ED">
      <w:pPr>
        <w:pStyle w:val="6"/>
        <w:ind w:left="2862"/>
        <w:rPr>
          <w:sz w:val="24"/>
          <w:szCs w:val="24"/>
        </w:rPr>
      </w:pPr>
    </w:p>
    <w:p w14:paraId="2FA16EF6">
      <w:pPr>
        <w:pStyle w:val="6"/>
        <w:spacing w:before="52"/>
        <w:rPr>
          <w:sz w:val="24"/>
          <w:szCs w:val="24"/>
        </w:rPr>
      </w:pPr>
    </w:p>
    <w:p w14:paraId="2A9875C2">
      <w:pPr>
        <w:spacing w:before="0" w:line="228" w:lineRule="auto"/>
        <w:ind w:left="1440" w:right="1437" w:firstLine="0"/>
        <w:jc w:val="both"/>
        <w:rPr>
          <w:sz w:val="24"/>
          <w:szCs w:val="24"/>
        </w:rPr>
      </w:pPr>
      <w:bookmarkStart w:id="5" w:name="_bookmark4"/>
      <w:bookmarkEnd w:id="5"/>
      <w:r>
        <w:rPr>
          <w:b/>
          <w:sz w:val="24"/>
          <w:szCs w:val="24"/>
        </w:rPr>
        <w:t>Figure</w:t>
      </w:r>
      <w:r>
        <w:rPr>
          <w:b/>
          <w:spacing w:val="-9"/>
          <w:sz w:val="24"/>
          <w:szCs w:val="24"/>
        </w:rPr>
        <w:t xml:space="preserve"> </w:t>
      </w:r>
      <w:r>
        <w:rPr>
          <w:b/>
          <w:sz w:val="24"/>
          <w:szCs w:val="24"/>
        </w:rPr>
        <w:t>1.3: Aggregate</w:t>
      </w:r>
      <w:r>
        <w:rPr>
          <w:b/>
          <w:spacing w:val="-8"/>
          <w:sz w:val="24"/>
          <w:szCs w:val="24"/>
        </w:rPr>
        <w:t xml:space="preserve"> </w:t>
      </w:r>
      <w:r>
        <w:rPr>
          <w:b/>
          <w:sz w:val="24"/>
          <w:szCs w:val="24"/>
        </w:rPr>
        <w:t>performance</w:t>
      </w:r>
      <w:r>
        <w:rPr>
          <w:b/>
          <w:spacing w:val="-8"/>
          <w:sz w:val="24"/>
          <w:szCs w:val="24"/>
        </w:rPr>
        <w:t xml:space="preserve"> </w:t>
      </w:r>
      <w:r>
        <w:rPr>
          <w:b/>
          <w:sz w:val="24"/>
          <w:szCs w:val="24"/>
        </w:rPr>
        <w:t>for</w:t>
      </w:r>
      <w:r>
        <w:rPr>
          <w:b/>
          <w:spacing w:val="-9"/>
          <w:sz w:val="24"/>
          <w:szCs w:val="24"/>
        </w:rPr>
        <w:t xml:space="preserve"> </w:t>
      </w:r>
      <w:r>
        <w:rPr>
          <w:b/>
          <w:sz w:val="24"/>
          <w:szCs w:val="24"/>
        </w:rPr>
        <w:t>all</w:t>
      </w:r>
      <w:r>
        <w:rPr>
          <w:b/>
          <w:spacing w:val="-9"/>
          <w:sz w:val="24"/>
          <w:szCs w:val="24"/>
        </w:rPr>
        <w:t xml:space="preserve"> </w:t>
      </w:r>
      <w:r>
        <w:rPr>
          <w:b/>
          <w:sz w:val="24"/>
          <w:szCs w:val="24"/>
        </w:rPr>
        <w:t>42</w:t>
      </w:r>
      <w:r>
        <w:rPr>
          <w:b/>
          <w:spacing w:val="-9"/>
          <w:sz w:val="24"/>
          <w:szCs w:val="24"/>
        </w:rPr>
        <w:t xml:space="preserve"> </w:t>
      </w:r>
      <w:r>
        <w:rPr>
          <w:b/>
          <w:sz w:val="24"/>
          <w:szCs w:val="24"/>
        </w:rPr>
        <w:t>accuracy-denominated</w:t>
      </w:r>
      <w:r>
        <w:rPr>
          <w:b/>
          <w:spacing w:val="-9"/>
          <w:sz w:val="24"/>
          <w:szCs w:val="24"/>
        </w:rPr>
        <w:t xml:space="preserve"> </w:t>
      </w:r>
      <w:r>
        <w:rPr>
          <w:b/>
          <w:sz w:val="24"/>
          <w:szCs w:val="24"/>
        </w:rPr>
        <w:t>benchmarks</w:t>
      </w:r>
      <w:r>
        <w:rPr>
          <w:b/>
          <w:spacing w:val="76"/>
          <w:sz w:val="24"/>
          <w:szCs w:val="24"/>
        </w:rPr>
        <w:t xml:space="preserve"> </w:t>
      </w:r>
      <w:r>
        <w:rPr>
          <w:sz w:val="24"/>
          <w:szCs w:val="24"/>
        </w:rPr>
        <w:t>While</w:t>
      </w:r>
      <w:r>
        <w:rPr>
          <w:spacing w:val="-9"/>
          <w:sz w:val="24"/>
          <w:szCs w:val="24"/>
        </w:rPr>
        <w:t xml:space="preserve"> </w:t>
      </w:r>
      <w:r>
        <w:rPr>
          <w:sz w:val="24"/>
          <w:szCs w:val="24"/>
        </w:rPr>
        <w:t>zero-shot</w:t>
      </w:r>
      <w:r>
        <w:rPr>
          <w:spacing w:val="-9"/>
          <w:sz w:val="24"/>
          <w:szCs w:val="24"/>
        </w:rPr>
        <w:t xml:space="preserve"> </w:t>
      </w:r>
      <w:r>
        <w:rPr>
          <w:sz w:val="24"/>
          <w:szCs w:val="24"/>
        </w:rPr>
        <w:t>performance improves</w:t>
      </w:r>
      <w:r>
        <w:rPr>
          <w:spacing w:val="-12"/>
          <w:sz w:val="24"/>
          <w:szCs w:val="24"/>
        </w:rPr>
        <w:t xml:space="preserve"> </w:t>
      </w:r>
      <w:r>
        <w:rPr>
          <w:sz w:val="24"/>
          <w:szCs w:val="24"/>
        </w:rPr>
        <w:t>steadily</w:t>
      </w:r>
      <w:r>
        <w:rPr>
          <w:spacing w:val="-12"/>
          <w:sz w:val="24"/>
          <w:szCs w:val="24"/>
        </w:rPr>
        <w:t xml:space="preserve"> </w:t>
      </w:r>
      <w:r>
        <w:rPr>
          <w:sz w:val="24"/>
          <w:szCs w:val="24"/>
        </w:rPr>
        <w:t>with</w:t>
      </w:r>
      <w:r>
        <w:rPr>
          <w:spacing w:val="-12"/>
          <w:sz w:val="24"/>
          <w:szCs w:val="24"/>
        </w:rPr>
        <w:t xml:space="preserve"> </w:t>
      </w:r>
      <w:r>
        <w:rPr>
          <w:sz w:val="24"/>
          <w:szCs w:val="24"/>
        </w:rPr>
        <w:t>model</w:t>
      </w:r>
      <w:r>
        <w:rPr>
          <w:spacing w:val="-12"/>
          <w:sz w:val="24"/>
          <w:szCs w:val="24"/>
        </w:rPr>
        <w:t xml:space="preserve"> </w:t>
      </w:r>
      <w:r>
        <w:rPr>
          <w:sz w:val="24"/>
          <w:szCs w:val="24"/>
        </w:rPr>
        <w:t>size,</w:t>
      </w:r>
      <w:r>
        <w:rPr>
          <w:spacing w:val="-12"/>
          <w:sz w:val="24"/>
          <w:szCs w:val="24"/>
        </w:rPr>
        <w:t xml:space="preserve"> </w:t>
      </w:r>
      <w:r>
        <w:rPr>
          <w:sz w:val="24"/>
          <w:szCs w:val="24"/>
        </w:rPr>
        <w:t>few-shot</w:t>
      </w:r>
      <w:r>
        <w:rPr>
          <w:spacing w:val="-12"/>
          <w:sz w:val="24"/>
          <w:szCs w:val="24"/>
        </w:rPr>
        <w:t xml:space="preserve"> </w:t>
      </w:r>
      <w:r>
        <w:rPr>
          <w:sz w:val="24"/>
          <w:szCs w:val="24"/>
        </w:rPr>
        <w:t>performance</w:t>
      </w:r>
      <w:r>
        <w:rPr>
          <w:spacing w:val="-12"/>
          <w:sz w:val="24"/>
          <w:szCs w:val="24"/>
        </w:rPr>
        <w:t xml:space="preserve"> </w:t>
      </w:r>
      <w:r>
        <w:rPr>
          <w:sz w:val="24"/>
          <w:szCs w:val="24"/>
        </w:rPr>
        <w:t>increases</w:t>
      </w:r>
      <w:r>
        <w:rPr>
          <w:spacing w:val="-12"/>
          <w:sz w:val="24"/>
          <w:szCs w:val="24"/>
        </w:rPr>
        <w:t xml:space="preserve"> </w:t>
      </w:r>
      <w:r>
        <w:rPr>
          <w:sz w:val="24"/>
          <w:szCs w:val="24"/>
        </w:rPr>
        <w:t>more</w:t>
      </w:r>
      <w:r>
        <w:rPr>
          <w:spacing w:val="-12"/>
          <w:sz w:val="24"/>
          <w:szCs w:val="24"/>
        </w:rPr>
        <w:t xml:space="preserve"> </w:t>
      </w:r>
      <w:r>
        <w:rPr>
          <w:sz w:val="24"/>
          <w:szCs w:val="24"/>
        </w:rPr>
        <w:t>rapidly,</w:t>
      </w:r>
      <w:r>
        <w:rPr>
          <w:spacing w:val="-12"/>
          <w:sz w:val="24"/>
          <w:szCs w:val="24"/>
        </w:rPr>
        <w:t xml:space="preserve"> </w:t>
      </w:r>
      <w:r>
        <w:rPr>
          <w:sz w:val="24"/>
          <w:szCs w:val="24"/>
        </w:rPr>
        <w:t>demonstrating</w:t>
      </w:r>
      <w:r>
        <w:rPr>
          <w:spacing w:val="-12"/>
          <w:sz w:val="24"/>
          <w:szCs w:val="24"/>
        </w:rPr>
        <w:t xml:space="preserve"> </w:t>
      </w:r>
      <w:r>
        <w:rPr>
          <w:sz w:val="24"/>
          <w:szCs w:val="24"/>
        </w:rPr>
        <w:t>that</w:t>
      </w:r>
      <w:r>
        <w:rPr>
          <w:spacing w:val="-12"/>
          <w:sz w:val="24"/>
          <w:szCs w:val="24"/>
        </w:rPr>
        <w:t xml:space="preserve"> </w:t>
      </w:r>
      <w:r>
        <w:rPr>
          <w:sz w:val="24"/>
          <w:szCs w:val="24"/>
        </w:rPr>
        <w:t>larger</w:t>
      </w:r>
      <w:r>
        <w:rPr>
          <w:spacing w:val="-12"/>
          <w:sz w:val="24"/>
          <w:szCs w:val="24"/>
        </w:rPr>
        <w:t xml:space="preserve"> </w:t>
      </w:r>
      <w:r>
        <w:rPr>
          <w:sz w:val="24"/>
          <w:szCs w:val="24"/>
        </w:rPr>
        <w:t>models</w:t>
      </w:r>
      <w:r>
        <w:rPr>
          <w:spacing w:val="-12"/>
          <w:sz w:val="24"/>
          <w:szCs w:val="24"/>
        </w:rPr>
        <w:t xml:space="preserve"> </w:t>
      </w:r>
      <w:r>
        <w:rPr>
          <w:sz w:val="24"/>
          <w:szCs w:val="24"/>
        </w:rPr>
        <w:t xml:space="preserve">are more proficient at in-context learning. See Figure </w:t>
      </w:r>
      <w:r>
        <w:rPr>
          <w:sz w:val="24"/>
          <w:szCs w:val="24"/>
        </w:rPr>
        <w:fldChar w:fldCharType="begin"/>
      </w:r>
      <w:r>
        <w:rPr>
          <w:sz w:val="24"/>
          <w:szCs w:val="24"/>
        </w:rPr>
        <w:instrText xml:space="preserve"> HYPERLINK \l "_bookmark29" </w:instrText>
      </w:r>
      <w:r>
        <w:rPr>
          <w:sz w:val="24"/>
          <w:szCs w:val="24"/>
        </w:rPr>
        <w:fldChar w:fldCharType="separate"/>
      </w:r>
      <w:r>
        <w:rPr>
          <w:color w:val="2D639E"/>
          <w:sz w:val="24"/>
          <w:szCs w:val="24"/>
        </w:rPr>
        <w:t>3.8</w:t>
      </w:r>
      <w:r>
        <w:rPr>
          <w:color w:val="2D639E"/>
          <w:sz w:val="24"/>
          <w:szCs w:val="24"/>
        </w:rPr>
        <w:fldChar w:fldCharType="end"/>
      </w:r>
      <w:r>
        <w:rPr>
          <w:color w:val="2D639E"/>
          <w:sz w:val="24"/>
          <w:szCs w:val="24"/>
        </w:rPr>
        <w:t xml:space="preserve"> </w:t>
      </w:r>
      <w:r>
        <w:rPr>
          <w:sz w:val="24"/>
          <w:szCs w:val="24"/>
        </w:rPr>
        <w:t>for a more detailed analysis on SuperGLUE, a standard NLP benchmark suite.</w:t>
      </w:r>
    </w:p>
    <w:p w14:paraId="51EFE991">
      <w:pPr>
        <w:pStyle w:val="6"/>
        <w:rPr>
          <w:sz w:val="24"/>
          <w:szCs w:val="24"/>
        </w:rPr>
      </w:pPr>
    </w:p>
    <w:p w14:paraId="758149C2">
      <w:pPr>
        <w:pStyle w:val="6"/>
        <w:rPr>
          <w:sz w:val="24"/>
          <w:szCs w:val="24"/>
        </w:rPr>
      </w:pPr>
    </w:p>
    <w:p w14:paraId="38062727">
      <w:pPr>
        <w:pStyle w:val="6"/>
        <w:spacing w:before="86"/>
        <w:rPr>
          <w:sz w:val="24"/>
          <w:szCs w:val="24"/>
        </w:rPr>
      </w:pPr>
    </w:p>
    <w:p w14:paraId="7DF9DBB4">
      <w:pPr>
        <w:pStyle w:val="6"/>
        <w:spacing w:line="228" w:lineRule="auto"/>
        <w:ind w:left="1432" w:right="1413" w:firstLine="7"/>
        <w:jc w:val="both"/>
        <w:rPr>
          <w:sz w:val="24"/>
          <w:szCs w:val="24"/>
        </w:rPr>
      </w:pPr>
      <w:r>
        <w:rPr>
          <w:sz w:val="24"/>
          <w:szCs w:val="24"/>
        </w:rPr>
        <w:t>In</w:t>
      </w:r>
      <w:r>
        <w:rPr>
          <w:spacing w:val="-8"/>
          <w:sz w:val="24"/>
          <w:szCs w:val="24"/>
        </w:rPr>
        <w:t xml:space="preserve"> </w:t>
      </w:r>
      <w:r>
        <w:rPr>
          <w:sz w:val="24"/>
          <w:szCs w:val="24"/>
        </w:rPr>
        <w:t>this</w:t>
      </w:r>
      <w:r>
        <w:rPr>
          <w:spacing w:val="-8"/>
          <w:sz w:val="24"/>
          <w:szCs w:val="24"/>
        </w:rPr>
        <w:t xml:space="preserve"> </w:t>
      </w:r>
      <w:r>
        <w:rPr>
          <w:sz w:val="24"/>
          <w:szCs w:val="24"/>
        </w:rPr>
        <w:t>paper,</w:t>
      </w:r>
      <w:r>
        <w:rPr>
          <w:spacing w:val="-8"/>
          <w:sz w:val="24"/>
          <w:szCs w:val="24"/>
        </w:rPr>
        <w:t xml:space="preserve"> </w:t>
      </w:r>
      <w:r>
        <w:rPr>
          <w:sz w:val="24"/>
          <w:szCs w:val="24"/>
        </w:rPr>
        <w:t>we</w:t>
      </w:r>
      <w:r>
        <w:rPr>
          <w:spacing w:val="-8"/>
          <w:sz w:val="24"/>
          <w:szCs w:val="24"/>
        </w:rPr>
        <w:t xml:space="preserve"> </w:t>
      </w:r>
      <w:r>
        <w:rPr>
          <w:sz w:val="24"/>
          <w:szCs w:val="24"/>
        </w:rPr>
        <w:t>test</w:t>
      </w:r>
      <w:r>
        <w:rPr>
          <w:spacing w:val="-8"/>
          <w:sz w:val="24"/>
          <w:szCs w:val="24"/>
        </w:rPr>
        <w:t xml:space="preserve"> </w:t>
      </w:r>
      <w:r>
        <w:rPr>
          <w:sz w:val="24"/>
          <w:szCs w:val="24"/>
        </w:rPr>
        <w:t>this</w:t>
      </w:r>
      <w:r>
        <w:rPr>
          <w:spacing w:val="-8"/>
          <w:sz w:val="24"/>
          <w:szCs w:val="24"/>
        </w:rPr>
        <w:t xml:space="preserve"> </w:t>
      </w:r>
      <w:r>
        <w:rPr>
          <w:sz w:val="24"/>
          <w:szCs w:val="24"/>
        </w:rPr>
        <w:t>hypothesis</w:t>
      </w:r>
      <w:r>
        <w:rPr>
          <w:spacing w:val="-8"/>
          <w:sz w:val="24"/>
          <w:szCs w:val="24"/>
        </w:rPr>
        <w:t xml:space="preserve"> </w:t>
      </w:r>
      <w:r>
        <w:rPr>
          <w:sz w:val="24"/>
          <w:szCs w:val="24"/>
        </w:rPr>
        <w:t>by</w:t>
      </w:r>
      <w:r>
        <w:rPr>
          <w:spacing w:val="-8"/>
          <w:sz w:val="24"/>
          <w:szCs w:val="24"/>
        </w:rPr>
        <w:t xml:space="preserve"> </w:t>
      </w:r>
      <w:r>
        <w:rPr>
          <w:sz w:val="24"/>
          <w:szCs w:val="24"/>
        </w:rPr>
        <w:t>training</w:t>
      </w:r>
      <w:r>
        <w:rPr>
          <w:spacing w:val="-8"/>
          <w:sz w:val="24"/>
          <w:szCs w:val="24"/>
        </w:rPr>
        <w:t xml:space="preserve"> </w:t>
      </w:r>
      <w:r>
        <w:rPr>
          <w:sz w:val="24"/>
          <w:szCs w:val="24"/>
        </w:rPr>
        <w:t>a</w:t>
      </w:r>
      <w:r>
        <w:rPr>
          <w:spacing w:val="-8"/>
          <w:sz w:val="24"/>
          <w:szCs w:val="24"/>
        </w:rPr>
        <w:t xml:space="preserve"> </w:t>
      </w:r>
      <w:r>
        <w:rPr>
          <w:sz w:val="24"/>
          <w:szCs w:val="24"/>
        </w:rPr>
        <w:t>175</w:t>
      </w:r>
      <w:r>
        <w:rPr>
          <w:spacing w:val="-8"/>
          <w:sz w:val="24"/>
          <w:szCs w:val="24"/>
        </w:rPr>
        <w:t xml:space="preserve"> </w:t>
      </w:r>
      <w:r>
        <w:rPr>
          <w:sz w:val="24"/>
          <w:szCs w:val="24"/>
        </w:rPr>
        <w:t>billion</w:t>
      </w:r>
      <w:r>
        <w:rPr>
          <w:spacing w:val="-8"/>
          <w:sz w:val="24"/>
          <w:szCs w:val="24"/>
        </w:rPr>
        <w:t xml:space="preserve"> </w:t>
      </w:r>
      <w:r>
        <w:rPr>
          <w:sz w:val="24"/>
          <w:szCs w:val="24"/>
        </w:rPr>
        <w:t>parameter</w:t>
      </w:r>
      <w:r>
        <w:rPr>
          <w:spacing w:val="-8"/>
          <w:sz w:val="24"/>
          <w:szCs w:val="24"/>
        </w:rPr>
        <w:t xml:space="preserve"> </w:t>
      </w:r>
      <w:r>
        <w:rPr>
          <w:sz w:val="24"/>
          <w:szCs w:val="24"/>
        </w:rPr>
        <w:t>autoregressive</w:t>
      </w:r>
      <w:r>
        <w:rPr>
          <w:spacing w:val="-8"/>
          <w:sz w:val="24"/>
          <w:szCs w:val="24"/>
        </w:rPr>
        <w:t xml:space="preserve"> </w:t>
      </w:r>
      <w:r>
        <w:rPr>
          <w:sz w:val="24"/>
          <w:szCs w:val="24"/>
        </w:rPr>
        <w:t>language</w:t>
      </w:r>
      <w:r>
        <w:rPr>
          <w:spacing w:val="-8"/>
          <w:sz w:val="24"/>
          <w:szCs w:val="24"/>
        </w:rPr>
        <w:t xml:space="preserve"> </w:t>
      </w:r>
      <w:r>
        <w:rPr>
          <w:sz w:val="24"/>
          <w:szCs w:val="24"/>
        </w:rPr>
        <w:t>model,</w:t>
      </w:r>
      <w:r>
        <w:rPr>
          <w:spacing w:val="-8"/>
          <w:sz w:val="24"/>
          <w:szCs w:val="24"/>
        </w:rPr>
        <w:t xml:space="preserve"> </w:t>
      </w:r>
      <w:r>
        <w:rPr>
          <w:sz w:val="24"/>
          <w:szCs w:val="24"/>
        </w:rPr>
        <w:t>which</w:t>
      </w:r>
      <w:r>
        <w:rPr>
          <w:spacing w:val="-8"/>
          <w:sz w:val="24"/>
          <w:szCs w:val="24"/>
        </w:rPr>
        <w:t xml:space="preserve"> </w:t>
      </w:r>
      <w:r>
        <w:rPr>
          <w:sz w:val="24"/>
          <w:szCs w:val="24"/>
        </w:rPr>
        <w:t>we</w:t>
      </w:r>
      <w:r>
        <w:rPr>
          <w:spacing w:val="-8"/>
          <w:sz w:val="24"/>
          <w:szCs w:val="24"/>
        </w:rPr>
        <w:t xml:space="preserve"> </w:t>
      </w:r>
      <w:r>
        <w:rPr>
          <w:sz w:val="24"/>
          <w:szCs w:val="24"/>
        </w:rPr>
        <w:t xml:space="preserve">call </w:t>
      </w:r>
      <w:r>
        <w:rPr>
          <w:spacing w:val="-2"/>
          <w:sz w:val="24"/>
          <w:szCs w:val="24"/>
        </w:rPr>
        <w:t>GPT-3,</w:t>
      </w:r>
      <w:r>
        <w:rPr>
          <w:spacing w:val="-9"/>
          <w:sz w:val="24"/>
          <w:szCs w:val="24"/>
        </w:rPr>
        <w:t xml:space="preserve"> </w:t>
      </w:r>
      <w:r>
        <w:rPr>
          <w:spacing w:val="-2"/>
          <w:sz w:val="24"/>
          <w:szCs w:val="24"/>
        </w:rPr>
        <w:t>and</w:t>
      </w:r>
      <w:r>
        <w:rPr>
          <w:spacing w:val="-10"/>
          <w:sz w:val="24"/>
          <w:szCs w:val="24"/>
        </w:rPr>
        <w:t xml:space="preserve"> </w:t>
      </w:r>
      <w:r>
        <w:rPr>
          <w:spacing w:val="-2"/>
          <w:sz w:val="24"/>
          <w:szCs w:val="24"/>
        </w:rPr>
        <w:t>measuring</w:t>
      </w:r>
      <w:r>
        <w:rPr>
          <w:spacing w:val="-10"/>
          <w:sz w:val="24"/>
          <w:szCs w:val="24"/>
        </w:rPr>
        <w:t xml:space="preserve"> </w:t>
      </w:r>
      <w:r>
        <w:rPr>
          <w:spacing w:val="-2"/>
          <w:sz w:val="24"/>
          <w:szCs w:val="24"/>
        </w:rPr>
        <w:t>its</w:t>
      </w:r>
      <w:r>
        <w:rPr>
          <w:spacing w:val="-10"/>
          <w:sz w:val="24"/>
          <w:szCs w:val="24"/>
        </w:rPr>
        <w:t xml:space="preserve"> </w:t>
      </w:r>
      <w:r>
        <w:rPr>
          <w:spacing w:val="-2"/>
          <w:sz w:val="24"/>
          <w:szCs w:val="24"/>
        </w:rPr>
        <w:t>in-context</w:t>
      </w:r>
      <w:r>
        <w:rPr>
          <w:spacing w:val="-10"/>
          <w:sz w:val="24"/>
          <w:szCs w:val="24"/>
        </w:rPr>
        <w:t xml:space="preserve"> </w:t>
      </w:r>
      <w:r>
        <w:rPr>
          <w:spacing w:val="-2"/>
          <w:sz w:val="24"/>
          <w:szCs w:val="24"/>
        </w:rPr>
        <w:t>learning</w:t>
      </w:r>
      <w:r>
        <w:rPr>
          <w:spacing w:val="-10"/>
          <w:sz w:val="24"/>
          <w:szCs w:val="24"/>
        </w:rPr>
        <w:t xml:space="preserve"> </w:t>
      </w:r>
      <w:r>
        <w:rPr>
          <w:spacing w:val="-2"/>
          <w:sz w:val="24"/>
          <w:szCs w:val="24"/>
        </w:rPr>
        <w:t>abilities.</w:t>
      </w:r>
      <w:r>
        <w:rPr>
          <w:spacing w:val="2"/>
          <w:sz w:val="24"/>
          <w:szCs w:val="24"/>
        </w:rPr>
        <w:t xml:space="preserve"> </w:t>
      </w:r>
      <w:r>
        <w:rPr>
          <w:spacing w:val="-2"/>
          <w:sz w:val="24"/>
          <w:szCs w:val="24"/>
        </w:rPr>
        <w:t>Specifically,</w:t>
      </w:r>
      <w:r>
        <w:rPr>
          <w:spacing w:val="-9"/>
          <w:sz w:val="24"/>
          <w:szCs w:val="24"/>
        </w:rPr>
        <w:t xml:space="preserve"> </w:t>
      </w:r>
      <w:r>
        <w:rPr>
          <w:spacing w:val="-2"/>
          <w:sz w:val="24"/>
          <w:szCs w:val="24"/>
        </w:rPr>
        <w:t>we</w:t>
      </w:r>
      <w:r>
        <w:rPr>
          <w:spacing w:val="-10"/>
          <w:sz w:val="24"/>
          <w:szCs w:val="24"/>
        </w:rPr>
        <w:t xml:space="preserve"> </w:t>
      </w:r>
      <w:r>
        <w:rPr>
          <w:spacing w:val="-2"/>
          <w:sz w:val="24"/>
          <w:szCs w:val="24"/>
        </w:rPr>
        <w:t>evaluate</w:t>
      </w:r>
      <w:r>
        <w:rPr>
          <w:spacing w:val="-10"/>
          <w:sz w:val="24"/>
          <w:szCs w:val="24"/>
        </w:rPr>
        <w:t xml:space="preserve"> </w:t>
      </w:r>
      <w:r>
        <w:rPr>
          <w:spacing w:val="-2"/>
          <w:sz w:val="24"/>
          <w:szCs w:val="24"/>
        </w:rPr>
        <w:t>GPT-3</w:t>
      </w:r>
      <w:r>
        <w:rPr>
          <w:spacing w:val="-10"/>
          <w:sz w:val="24"/>
          <w:szCs w:val="24"/>
        </w:rPr>
        <w:t xml:space="preserve"> </w:t>
      </w:r>
      <w:r>
        <w:rPr>
          <w:spacing w:val="-2"/>
          <w:sz w:val="24"/>
          <w:szCs w:val="24"/>
        </w:rPr>
        <w:t>on</w:t>
      </w:r>
      <w:r>
        <w:rPr>
          <w:spacing w:val="-10"/>
          <w:sz w:val="24"/>
          <w:szCs w:val="24"/>
        </w:rPr>
        <w:t xml:space="preserve"> </w:t>
      </w:r>
      <w:r>
        <w:rPr>
          <w:spacing w:val="-2"/>
          <w:sz w:val="24"/>
          <w:szCs w:val="24"/>
        </w:rPr>
        <w:t>over</w:t>
      </w:r>
      <w:r>
        <w:rPr>
          <w:spacing w:val="-10"/>
          <w:sz w:val="24"/>
          <w:szCs w:val="24"/>
        </w:rPr>
        <w:t xml:space="preserve"> </w:t>
      </w:r>
      <w:r>
        <w:rPr>
          <w:spacing w:val="-2"/>
          <w:sz w:val="24"/>
          <w:szCs w:val="24"/>
        </w:rPr>
        <w:t>two</w:t>
      </w:r>
      <w:r>
        <w:rPr>
          <w:spacing w:val="-10"/>
          <w:sz w:val="24"/>
          <w:szCs w:val="24"/>
        </w:rPr>
        <w:t xml:space="preserve"> </w:t>
      </w:r>
      <w:r>
        <w:rPr>
          <w:spacing w:val="-2"/>
          <w:sz w:val="24"/>
          <w:szCs w:val="24"/>
        </w:rPr>
        <w:t>dozen</w:t>
      </w:r>
      <w:r>
        <w:rPr>
          <w:spacing w:val="-10"/>
          <w:sz w:val="24"/>
          <w:szCs w:val="24"/>
        </w:rPr>
        <w:t xml:space="preserve"> </w:t>
      </w:r>
      <w:r>
        <w:rPr>
          <w:spacing w:val="-2"/>
          <w:sz w:val="24"/>
          <w:szCs w:val="24"/>
        </w:rPr>
        <w:t>NLP</w:t>
      </w:r>
      <w:r>
        <w:rPr>
          <w:spacing w:val="-10"/>
          <w:sz w:val="24"/>
          <w:szCs w:val="24"/>
        </w:rPr>
        <w:t xml:space="preserve"> </w:t>
      </w:r>
      <w:r>
        <w:rPr>
          <w:spacing w:val="-2"/>
          <w:sz w:val="24"/>
          <w:szCs w:val="24"/>
        </w:rPr>
        <w:t xml:space="preserve">datasets, </w:t>
      </w:r>
      <w:r>
        <w:rPr>
          <w:sz w:val="24"/>
          <w:szCs w:val="24"/>
        </w:rPr>
        <w:t>as</w:t>
      </w:r>
      <w:r>
        <w:rPr>
          <w:spacing w:val="-5"/>
          <w:sz w:val="24"/>
          <w:szCs w:val="24"/>
        </w:rPr>
        <w:t xml:space="preserve"> </w:t>
      </w:r>
      <w:r>
        <w:rPr>
          <w:sz w:val="24"/>
          <w:szCs w:val="24"/>
        </w:rPr>
        <w:t>well</w:t>
      </w:r>
      <w:r>
        <w:rPr>
          <w:spacing w:val="-4"/>
          <w:sz w:val="24"/>
          <w:szCs w:val="24"/>
        </w:rPr>
        <w:t xml:space="preserve"> </w:t>
      </w:r>
      <w:r>
        <w:rPr>
          <w:sz w:val="24"/>
          <w:szCs w:val="24"/>
        </w:rPr>
        <w:t>as</w:t>
      </w:r>
      <w:r>
        <w:rPr>
          <w:spacing w:val="-5"/>
          <w:sz w:val="24"/>
          <w:szCs w:val="24"/>
        </w:rPr>
        <w:t xml:space="preserve"> </w:t>
      </w:r>
      <w:r>
        <w:rPr>
          <w:sz w:val="24"/>
          <w:szCs w:val="24"/>
        </w:rPr>
        <w:t>several</w:t>
      </w:r>
      <w:r>
        <w:rPr>
          <w:spacing w:val="-5"/>
          <w:sz w:val="24"/>
          <w:szCs w:val="24"/>
        </w:rPr>
        <w:t xml:space="preserve"> </w:t>
      </w:r>
      <w:r>
        <w:rPr>
          <w:sz w:val="24"/>
          <w:szCs w:val="24"/>
        </w:rPr>
        <w:t>novel</w:t>
      </w:r>
      <w:r>
        <w:rPr>
          <w:spacing w:val="-4"/>
          <w:sz w:val="24"/>
          <w:szCs w:val="24"/>
        </w:rPr>
        <w:t xml:space="preserve"> </w:t>
      </w:r>
      <w:r>
        <w:rPr>
          <w:sz w:val="24"/>
          <w:szCs w:val="24"/>
        </w:rPr>
        <w:t>tasks</w:t>
      </w:r>
      <w:r>
        <w:rPr>
          <w:spacing w:val="-5"/>
          <w:sz w:val="24"/>
          <w:szCs w:val="24"/>
        </w:rPr>
        <w:t xml:space="preserve"> </w:t>
      </w:r>
      <w:r>
        <w:rPr>
          <w:sz w:val="24"/>
          <w:szCs w:val="24"/>
        </w:rPr>
        <w:t>designed</w:t>
      </w:r>
      <w:r>
        <w:rPr>
          <w:spacing w:val="-5"/>
          <w:sz w:val="24"/>
          <w:szCs w:val="24"/>
        </w:rPr>
        <w:t xml:space="preserve"> </w:t>
      </w:r>
      <w:r>
        <w:rPr>
          <w:sz w:val="24"/>
          <w:szCs w:val="24"/>
        </w:rPr>
        <w:t>to</w:t>
      </w:r>
      <w:r>
        <w:rPr>
          <w:spacing w:val="-4"/>
          <w:sz w:val="24"/>
          <w:szCs w:val="24"/>
        </w:rPr>
        <w:t xml:space="preserve"> </w:t>
      </w:r>
      <w:r>
        <w:rPr>
          <w:sz w:val="24"/>
          <w:szCs w:val="24"/>
        </w:rPr>
        <w:t>test</w:t>
      </w:r>
      <w:r>
        <w:rPr>
          <w:spacing w:val="-5"/>
          <w:sz w:val="24"/>
          <w:szCs w:val="24"/>
        </w:rPr>
        <w:t xml:space="preserve"> </w:t>
      </w:r>
      <w:r>
        <w:rPr>
          <w:sz w:val="24"/>
          <w:szCs w:val="24"/>
        </w:rPr>
        <w:t>rapid</w:t>
      </w:r>
      <w:r>
        <w:rPr>
          <w:spacing w:val="-4"/>
          <w:sz w:val="24"/>
          <w:szCs w:val="24"/>
        </w:rPr>
        <w:t xml:space="preserve"> </w:t>
      </w:r>
      <w:r>
        <w:rPr>
          <w:sz w:val="24"/>
          <w:szCs w:val="24"/>
        </w:rPr>
        <w:t>adaptation</w:t>
      </w:r>
      <w:r>
        <w:rPr>
          <w:spacing w:val="-5"/>
          <w:sz w:val="24"/>
          <w:szCs w:val="24"/>
        </w:rPr>
        <w:t xml:space="preserve"> </w:t>
      </w:r>
      <w:r>
        <w:rPr>
          <w:sz w:val="24"/>
          <w:szCs w:val="24"/>
        </w:rPr>
        <w:t>to</w:t>
      </w:r>
      <w:r>
        <w:rPr>
          <w:spacing w:val="-5"/>
          <w:sz w:val="24"/>
          <w:szCs w:val="24"/>
        </w:rPr>
        <w:t xml:space="preserve"> </w:t>
      </w:r>
      <w:r>
        <w:rPr>
          <w:sz w:val="24"/>
          <w:szCs w:val="24"/>
        </w:rPr>
        <w:t>tasks</w:t>
      </w:r>
      <w:r>
        <w:rPr>
          <w:spacing w:val="-4"/>
          <w:sz w:val="24"/>
          <w:szCs w:val="24"/>
        </w:rPr>
        <w:t xml:space="preserve"> </w:t>
      </w:r>
      <w:r>
        <w:rPr>
          <w:sz w:val="24"/>
          <w:szCs w:val="24"/>
        </w:rPr>
        <w:t>unlikely</w:t>
      </w:r>
      <w:r>
        <w:rPr>
          <w:spacing w:val="-5"/>
          <w:sz w:val="24"/>
          <w:szCs w:val="24"/>
        </w:rPr>
        <w:t xml:space="preserve"> </w:t>
      </w:r>
      <w:r>
        <w:rPr>
          <w:sz w:val="24"/>
          <w:szCs w:val="24"/>
        </w:rPr>
        <w:t>to</w:t>
      </w:r>
      <w:r>
        <w:rPr>
          <w:spacing w:val="-5"/>
          <w:sz w:val="24"/>
          <w:szCs w:val="24"/>
        </w:rPr>
        <w:t xml:space="preserve"> </w:t>
      </w:r>
      <w:r>
        <w:rPr>
          <w:sz w:val="24"/>
          <w:szCs w:val="24"/>
        </w:rPr>
        <w:t>be</w:t>
      </w:r>
      <w:r>
        <w:rPr>
          <w:spacing w:val="-4"/>
          <w:sz w:val="24"/>
          <w:szCs w:val="24"/>
        </w:rPr>
        <w:t xml:space="preserve"> </w:t>
      </w:r>
      <w:r>
        <w:rPr>
          <w:sz w:val="24"/>
          <w:szCs w:val="24"/>
        </w:rPr>
        <w:t>directly</w:t>
      </w:r>
      <w:r>
        <w:rPr>
          <w:spacing w:val="-5"/>
          <w:sz w:val="24"/>
          <w:szCs w:val="24"/>
        </w:rPr>
        <w:t xml:space="preserve"> </w:t>
      </w:r>
      <w:r>
        <w:rPr>
          <w:sz w:val="24"/>
          <w:szCs w:val="24"/>
        </w:rPr>
        <w:t>contained</w:t>
      </w:r>
      <w:r>
        <w:rPr>
          <w:spacing w:val="-4"/>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training set. For each task, we evaluate GPT-3 under 3 conditions: (a) “few-shot learning”, or in-context learning where we allow</w:t>
      </w:r>
      <w:r>
        <w:rPr>
          <w:spacing w:val="-13"/>
          <w:sz w:val="24"/>
          <w:szCs w:val="24"/>
        </w:rPr>
        <w:t xml:space="preserve"> </w:t>
      </w:r>
      <w:r>
        <w:rPr>
          <w:sz w:val="24"/>
          <w:szCs w:val="24"/>
        </w:rPr>
        <w:t>as</w:t>
      </w:r>
      <w:r>
        <w:rPr>
          <w:spacing w:val="-12"/>
          <w:sz w:val="24"/>
          <w:szCs w:val="24"/>
        </w:rPr>
        <w:t xml:space="preserve"> </w:t>
      </w:r>
      <w:r>
        <w:rPr>
          <w:sz w:val="24"/>
          <w:szCs w:val="24"/>
        </w:rPr>
        <w:t>many</w:t>
      </w:r>
      <w:r>
        <w:rPr>
          <w:spacing w:val="-13"/>
          <w:sz w:val="24"/>
          <w:szCs w:val="24"/>
        </w:rPr>
        <w:t xml:space="preserve"> </w:t>
      </w:r>
      <w:r>
        <w:rPr>
          <w:sz w:val="24"/>
          <w:szCs w:val="24"/>
        </w:rPr>
        <w:t>demonstrations</w:t>
      </w:r>
      <w:r>
        <w:rPr>
          <w:spacing w:val="-12"/>
          <w:sz w:val="24"/>
          <w:szCs w:val="24"/>
        </w:rPr>
        <w:t xml:space="preserve"> </w:t>
      </w:r>
      <w:r>
        <w:rPr>
          <w:sz w:val="24"/>
          <w:szCs w:val="24"/>
        </w:rPr>
        <w:t>as</w:t>
      </w:r>
      <w:r>
        <w:rPr>
          <w:spacing w:val="-13"/>
          <w:sz w:val="24"/>
          <w:szCs w:val="24"/>
        </w:rPr>
        <w:t xml:space="preserve"> </w:t>
      </w:r>
      <w:r>
        <w:rPr>
          <w:sz w:val="24"/>
          <w:szCs w:val="24"/>
        </w:rPr>
        <w:t>will</w:t>
      </w:r>
      <w:r>
        <w:rPr>
          <w:spacing w:val="-12"/>
          <w:sz w:val="24"/>
          <w:szCs w:val="24"/>
        </w:rPr>
        <w:t xml:space="preserve"> </w:t>
      </w:r>
      <w:r>
        <w:rPr>
          <w:sz w:val="24"/>
          <w:szCs w:val="24"/>
        </w:rPr>
        <w:t>fit</w:t>
      </w:r>
      <w:r>
        <w:rPr>
          <w:spacing w:val="-13"/>
          <w:sz w:val="24"/>
          <w:szCs w:val="24"/>
        </w:rPr>
        <w:t xml:space="preserve"> </w:t>
      </w:r>
      <w:r>
        <w:rPr>
          <w:sz w:val="24"/>
          <w:szCs w:val="24"/>
        </w:rPr>
        <w:t>into</w:t>
      </w:r>
      <w:r>
        <w:rPr>
          <w:spacing w:val="-12"/>
          <w:sz w:val="24"/>
          <w:szCs w:val="24"/>
        </w:rPr>
        <w:t xml:space="preserve"> </w:t>
      </w:r>
      <w:r>
        <w:rPr>
          <w:sz w:val="24"/>
          <w:szCs w:val="24"/>
        </w:rPr>
        <w:t>the</w:t>
      </w:r>
      <w:r>
        <w:rPr>
          <w:spacing w:val="-13"/>
          <w:sz w:val="24"/>
          <w:szCs w:val="24"/>
        </w:rPr>
        <w:t xml:space="preserve"> </w:t>
      </w:r>
      <w:r>
        <w:rPr>
          <w:sz w:val="24"/>
          <w:szCs w:val="24"/>
        </w:rPr>
        <w:t>model’s</w:t>
      </w:r>
      <w:r>
        <w:rPr>
          <w:spacing w:val="-12"/>
          <w:sz w:val="24"/>
          <w:szCs w:val="24"/>
        </w:rPr>
        <w:t xml:space="preserve"> </w:t>
      </w:r>
      <w:r>
        <w:rPr>
          <w:sz w:val="24"/>
          <w:szCs w:val="24"/>
        </w:rPr>
        <w:t>context</w:t>
      </w:r>
      <w:r>
        <w:rPr>
          <w:spacing w:val="-13"/>
          <w:sz w:val="24"/>
          <w:szCs w:val="24"/>
        </w:rPr>
        <w:t xml:space="preserve"> </w:t>
      </w:r>
      <w:r>
        <w:rPr>
          <w:sz w:val="24"/>
          <w:szCs w:val="24"/>
        </w:rPr>
        <w:t>window</w:t>
      </w:r>
      <w:r>
        <w:rPr>
          <w:spacing w:val="-12"/>
          <w:sz w:val="24"/>
          <w:szCs w:val="24"/>
        </w:rPr>
        <w:t xml:space="preserve"> </w:t>
      </w:r>
      <w:r>
        <w:rPr>
          <w:sz w:val="24"/>
          <w:szCs w:val="24"/>
        </w:rPr>
        <w:t>(typically</w:t>
      </w:r>
      <w:r>
        <w:rPr>
          <w:spacing w:val="-13"/>
          <w:sz w:val="24"/>
          <w:szCs w:val="24"/>
        </w:rPr>
        <w:t xml:space="preserve"> </w:t>
      </w:r>
      <w:r>
        <w:rPr>
          <w:sz w:val="24"/>
          <w:szCs w:val="24"/>
        </w:rPr>
        <w:t>10</w:t>
      </w:r>
      <w:r>
        <w:rPr>
          <w:spacing w:val="-12"/>
          <w:sz w:val="24"/>
          <w:szCs w:val="24"/>
        </w:rPr>
        <w:t xml:space="preserve"> </w:t>
      </w:r>
      <w:r>
        <w:rPr>
          <w:sz w:val="24"/>
          <w:szCs w:val="24"/>
        </w:rPr>
        <w:t>to</w:t>
      </w:r>
      <w:r>
        <w:rPr>
          <w:spacing w:val="-13"/>
          <w:sz w:val="24"/>
          <w:szCs w:val="24"/>
        </w:rPr>
        <w:t xml:space="preserve"> </w:t>
      </w:r>
      <w:r>
        <w:rPr>
          <w:sz w:val="24"/>
          <w:szCs w:val="24"/>
        </w:rPr>
        <w:t>100),</w:t>
      </w:r>
      <w:r>
        <w:rPr>
          <w:spacing w:val="-12"/>
          <w:sz w:val="24"/>
          <w:szCs w:val="24"/>
        </w:rPr>
        <w:t xml:space="preserve"> </w:t>
      </w:r>
      <w:r>
        <w:rPr>
          <w:sz w:val="24"/>
          <w:szCs w:val="24"/>
        </w:rPr>
        <w:t>(b)</w:t>
      </w:r>
      <w:r>
        <w:rPr>
          <w:spacing w:val="-13"/>
          <w:sz w:val="24"/>
          <w:szCs w:val="24"/>
        </w:rPr>
        <w:t xml:space="preserve"> </w:t>
      </w:r>
      <w:r>
        <w:rPr>
          <w:sz w:val="24"/>
          <w:szCs w:val="24"/>
        </w:rPr>
        <w:t>“one-shot</w:t>
      </w:r>
      <w:r>
        <w:rPr>
          <w:spacing w:val="-12"/>
          <w:sz w:val="24"/>
          <w:szCs w:val="24"/>
        </w:rPr>
        <w:t xml:space="preserve"> </w:t>
      </w:r>
      <w:r>
        <w:rPr>
          <w:sz w:val="24"/>
          <w:szCs w:val="24"/>
        </w:rPr>
        <w:t>learning”, where</w:t>
      </w:r>
      <w:r>
        <w:rPr>
          <w:spacing w:val="-2"/>
          <w:sz w:val="24"/>
          <w:szCs w:val="24"/>
        </w:rPr>
        <w:t xml:space="preserve"> </w:t>
      </w:r>
      <w:r>
        <w:rPr>
          <w:sz w:val="24"/>
          <w:szCs w:val="24"/>
        </w:rPr>
        <w:t>we</w:t>
      </w:r>
      <w:r>
        <w:rPr>
          <w:spacing w:val="-2"/>
          <w:sz w:val="24"/>
          <w:szCs w:val="24"/>
        </w:rPr>
        <w:t xml:space="preserve"> </w:t>
      </w:r>
      <w:r>
        <w:rPr>
          <w:sz w:val="24"/>
          <w:szCs w:val="24"/>
        </w:rPr>
        <w:t>allow</w:t>
      </w:r>
      <w:r>
        <w:rPr>
          <w:spacing w:val="-2"/>
          <w:sz w:val="24"/>
          <w:szCs w:val="24"/>
        </w:rPr>
        <w:t xml:space="preserve"> </w:t>
      </w:r>
      <w:r>
        <w:rPr>
          <w:sz w:val="24"/>
          <w:szCs w:val="24"/>
        </w:rPr>
        <w:t>only</w:t>
      </w:r>
      <w:r>
        <w:rPr>
          <w:spacing w:val="-2"/>
          <w:sz w:val="24"/>
          <w:szCs w:val="24"/>
        </w:rPr>
        <w:t xml:space="preserve"> </w:t>
      </w:r>
      <w:r>
        <w:rPr>
          <w:sz w:val="24"/>
          <w:szCs w:val="24"/>
        </w:rPr>
        <w:t>one</w:t>
      </w:r>
      <w:r>
        <w:rPr>
          <w:spacing w:val="-2"/>
          <w:sz w:val="24"/>
          <w:szCs w:val="24"/>
        </w:rPr>
        <w:t xml:space="preserve"> </w:t>
      </w:r>
      <w:r>
        <w:rPr>
          <w:sz w:val="24"/>
          <w:szCs w:val="24"/>
        </w:rPr>
        <w:t>demonstration,</w:t>
      </w:r>
      <w:r>
        <w:rPr>
          <w:spacing w:val="-2"/>
          <w:sz w:val="24"/>
          <w:szCs w:val="24"/>
        </w:rPr>
        <w:t xml:space="preserve"> </w:t>
      </w:r>
      <w:r>
        <w:rPr>
          <w:sz w:val="24"/>
          <w:szCs w:val="24"/>
        </w:rPr>
        <w:t>and</w:t>
      </w:r>
      <w:r>
        <w:rPr>
          <w:spacing w:val="-2"/>
          <w:sz w:val="24"/>
          <w:szCs w:val="24"/>
        </w:rPr>
        <w:t xml:space="preserve"> </w:t>
      </w:r>
      <w:r>
        <w:rPr>
          <w:sz w:val="24"/>
          <w:szCs w:val="24"/>
        </w:rPr>
        <w:t>(c)</w:t>
      </w:r>
      <w:r>
        <w:rPr>
          <w:spacing w:val="-2"/>
          <w:sz w:val="24"/>
          <w:szCs w:val="24"/>
        </w:rPr>
        <w:t xml:space="preserve"> </w:t>
      </w:r>
      <w:r>
        <w:rPr>
          <w:sz w:val="24"/>
          <w:szCs w:val="24"/>
        </w:rPr>
        <w:t>“zero-shot”</w:t>
      </w:r>
      <w:r>
        <w:rPr>
          <w:spacing w:val="-2"/>
          <w:sz w:val="24"/>
          <w:szCs w:val="24"/>
        </w:rPr>
        <w:t xml:space="preserve"> </w:t>
      </w:r>
      <w:r>
        <w:rPr>
          <w:sz w:val="24"/>
          <w:szCs w:val="24"/>
        </w:rPr>
        <w:t>learning,</w:t>
      </w:r>
      <w:r>
        <w:rPr>
          <w:spacing w:val="-2"/>
          <w:sz w:val="24"/>
          <w:szCs w:val="24"/>
        </w:rPr>
        <w:t xml:space="preserve"> </w:t>
      </w:r>
      <w:r>
        <w:rPr>
          <w:sz w:val="24"/>
          <w:szCs w:val="24"/>
        </w:rPr>
        <w:t>where</w:t>
      </w:r>
      <w:r>
        <w:rPr>
          <w:spacing w:val="-2"/>
          <w:sz w:val="24"/>
          <w:szCs w:val="24"/>
        </w:rPr>
        <w:t xml:space="preserve"> </w:t>
      </w:r>
      <w:r>
        <w:rPr>
          <w:sz w:val="24"/>
          <w:szCs w:val="24"/>
        </w:rPr>
        <w:t>no</w:t>
      </w:r>
      <w:r>
        <w:rPr>
          <w:spacing w:val="-2"/>
          <w:sz w:val="24"/>
          <w:szCs w:val="24"/>
        </w:rPr>
        <w:t xml:space="preserve"> </w:t>
      </w:r>
      <w:r>
        <w:rPr>
          <w:sz w:val="24"/>
          <w:szCs w:val="24"/>
        </w:rPr>
        <w:t>demonstrations</w:t>
      </w:r>
      <w:r>
        <w:rPr>
          <w:spacing w:val="-2"/>
          <w:sz w:val="24"/>
          <w:szCs w:val="24"/>
        </w:rPr>
        <w:t xml:space="preserve"> </w:t>
      </w:r>
      <w:r>
        <w:rPr>
          <w:sz w:val="24"/>
          <w:szCs w:val="24"/>
        </w:rPr>
        <w:t>are</w:t>
      </w:r>
      <w:r>
        <w:rPr>
          <w:spacing w:val="-2"/>
          <w:sz w:val="24"/>
          <w:szCs w:val="24"/>
        </w:rPr>
        <w:t xml:space="preserve"> </w:t>
      </w:r>
      <w:r>
        <w:rPr>
          <w:sz w:val="24"/>
          <w:szCs w:val="24"/>
        </w:rPr>
        <w:t>allowed</w:t>
      </w:r>
      <w:r>
        <w:rPr>
          <w:spacing w:val="-2"/>
          <w:sz w:val="24"/>
          <w:szCs w:val="24"/>
        </w:rPr>
        <w:t xml:space="preserve"> </w:t>
      </w:r>
      <w:r>
        <w:rPr>
          <w:sz w:val="24"/>
          <w:szCs w:val="24"/>
        </w:rPr>
        <w:t>and</w:t>
      </w:r>
      <w:r>
        <w:rPr>
          <w:spacing w:val="-2"/>
          <w:sz w:val="24"/>
          <w:szCs w:val="24"/>
        </w:rPr>
        <w:t xml:space="preserve"> </w:t>
      </w:r>
      <w:r>
        <w:rPr>
          <w:sz w:val="24"/>
          <w:szCs w:val="24"/>
        </w:rPr>
        <w:t>only an instruction in natural language is given to the model. GPT-3 could also in principle be evaluated in the traditional fine-tuning setting, but we leave this to future work.</w:t>
      </w:r>
    </w:p>
    <w:p w14:paraId="752616FE">
      <w:pPr>
        <w:pStyle w:val="6"/>
        <w:spacing w:before="109" w:line="225" w:lineRule="auto"/>
        <w:ind w:left="1432" w:right="1430" w:firstLine="7"/>
        <w:jc w:val="both"/>
        <w:rPr>
          <w:sz w:val="24"/>
          <w:szCs w:val="24"/>
        </w:rPr>
      </w:pPr>
      <w:r>
        <w:rPr>
          <w:sz w:val="24"/>
          <w:szCs w:val="24"/>
        </w:rPr>
        <w:t xml:space="preserve">Figure </w:t>
      </w:r>
      <w:r>
        <w:rPr>
          <w:sz w:val="24"/>
          <w:szCs w:val="24"/>
        </w:rPr>
        <w:fldChar w:fldCharType="begin"/>
      </w:r>
      <w:r>
        <w:rPr>
          <w:sz w:val="24"/>
          <w:szCs w:val="24"/>
        </w:rPr>
        <w:instrText xml:space="preserve"> HYPERLINK \l "_bookmark2" </w:instrText>
      </w:r>
      <w:r>
        <w:rPr>
          <w:sz w:val="24"/>
          <w:szCs w:val="24"/>
        </w:rPr>
        <w:fldChar w:fldCharType="separate"/>
      </w:r>
      <w:r>
        <w:rPr>
          <w:color w:val="2D639E"/>
          <w:sz w:val="24"/>
          <w:szCs w:val="24"/>
        </w:rPr>
        <w:t>1.2</w:t>
      </w:r>
      <w:r>
        <w:rPr>
          <w:color w:val="2D639E"/>
          <w:sz w:val="24"/>
          <w:szCs w:val="24"/>
        </w:rPr>
        <w:fldChar w:fldCharType="end"/>
      </w:r>
      <w:r>
        <w:rPr>
          <w:color w:val="2D639E"/>
          <w:sz w:val="24"/>
          <w:szCs w:val="24"/>
        </w:rPr>
        <w:t xml:space="preserve"> </w:t>
      </w:r>
      <w:r>
        <w:rPr>
          <w:sz w:val="24"/>
          <w:szCs w:val="24"/>
        </w:rPr>
        <w:t>illustrates the conditions we study, and shows few-shot learning of a simple task requiring the model to remove extraneous symbols from a word. Model performance improves with the addition of a natural language task description,</w:t>
      </w:r>
      <w:r>
        <w:rPr>
          <w:spacing w:val="-9"/>
          <w:sz w:val="24"/>
          <w:szCs w:val="24"/>
        </w:rPr>
        <w:t xml:space="preserve"> </w:t>
      </w:r>
      <w:r>
        <w:rPr>
          <w:sz w:val="24"/>
          <w:szCs w:val="24"/>
        </w:rPr>
        <w:t>and</w:t>
      </w:r>
      <w:r>
        <w:rPr>
          <w:spacing w:val="-9"/>
          <w:sz w:val="24"/>
          <w:szCs w:val="24"/>
        </w:rPr>
        <w:t xml:space="preserve"> </w:t>
      </w:r>
      <w:r>
        <w:rPr>
          <w:sz w:val="24"/>
          <w:szCs w:val="24"/>
        </w:rPr>
        <w:t>with</w:t>
      </w:r>
      <w:r>
        <w:rPr>
          <w:spacing w:val="-9"/>
          <w:sz w:val="24"/>
          <w:szCs w:val="24"/>
        </w:rPr>
        <w:t xml:space="preserve"> </w:t>
      </w:r>
      <w:r>
        <w:rPr>
          <w:sz w:val="24"/>
          <w:szCs w:val="24"/>
        </w:rPr>
        <w:t>the</w:t>
      </w:r>
      <w:r>
        <w:rPr>
          <w:spacing w:val="-9"/>
          <w:sz w:val="24"/>
          <w:szCs w:val="24"/>
        </w:rPr>
        <w:t xml:space="preserve"> </w:t>
      </w:r>
      <w:r>
        <w:rPr>
          <w:sz w:val="24"/>
          <w:szCs w:val="24"/>
        </w:rPr>
        <w:t>number</w:t>
      </w:r>
      <w:r>
        <w:rPr>
          <w:spacing w:val="-9"/>
          <w:sz w:val="24"/>
          <w:szCs w:val="24"/>
        </w:rPr>
        <w:t xml:space="preserve"> </w:t>
      </w:r>
      <w:r>
        <w:rPr>
          <w:sz w:val="24"/>
          <w:szCs w:val="24"/>
        </w:rPr>
        <w:t>of</w:t>
      </w:r>
      <w:r>
        <w:rPr>
          <w:spacing w:val="-9"/>
          <w:sz w:val="24"/>
          <w:szCs w:val="24"/>
        </w:rPr>
        <w:t xml:space="preserve"> </w:t>
      </w:r>
      <w:r>
        <w:rPr>
          <w:sz w:val="24"/>
          <w:szCs w:val="24"/>
        </w:rPr>
        <w:t>examples</w:t>
      </w:r>
      <w:r>
        <w:rPr>
          <w:spacing w:val="-9"/>
          <w:sz w:val="24"/>
          <w:szCs w:val="24"/>
        </w:rPr>
        <w:t xml:space="preserve"> </w:t>
      </w:r>
      <w:r>
        <w:rPr>
          <w:sz w:val="24"/>
          <w:szCs w:val="24"/>
        </w:rPr>
        <w:t>in</w:t>
      </w:r>
      <w:r>
        <w:rPr>
          <w:spacing w:val="-9"/>
          <w:sz w:val="24"/>
          <w:szCs w:val="24"/>
        </w:rPr>
        <w:t xml:space="preserve"> </w:t>
      </w:r>
      <w:r>
        <w:rPr>
          <w:sz w:val="24"/>
          <w:szCs w:val="24"/>
        </w:rPr>
        <w:t>the</w:t>
      </w:r>
      <w:r>
        <w:rPr>
          <w:spacing w:val="-9"/>
          <w:sz w:val="24"/>
          <w:szCs w:val="24"/>
        </w:rPr>
        <w:t xml:space="preserve"> </w:t>
      </w:r>
      <w:r>
        <w:rPr>
          <w:sz w:val="24"/>
          <w:szCs w:val="24"/>
        </w:rPr>
        <w:t>model’s</w:t>
      </w:r>
      <w:r>
        <w:rPr>
          <w:spacing w:val="-9"/>
          <w:sz w:val="24"/>
          <w:szCs w:val="24"/>
        </w:rPr>
        <w:t xml:space="preserve"> </w:t>
      </w:r>
      <w:r>
        <w:rPr>
          <w:sz w:val="24"/>
          <w:szCs w:val="24"/>
        </w:rPr>
        <w:t>context,</w:t>
      </w:r>
      <w:r>
        <w:rPr>
          <w:spacing w:val="-9"/>
          <w:sz w:val="24"/>
          <w:szCs w:val="24"/>
        </w:rPr>
        <w:t xml:space="preserve"> </w:t>
      </w:r>
      <w:r>
        <w:rPr>
          <w:rFonts w:ascii="Calibri" w:hAnsi="Calibri"/>
          <w:i/>
          <w:sz w:val="24"/>
          <w:szCs w:val="24"/>
        </w:rPr>
        <w:t>K</w:t>
      </w:r>
      <w:r>
        <w:rPr>
          <w:sz w:val="24"/>
          <w:szCs w:val="24"/>
        </w:rPr>
        <w:t>. Few-shot</w:t>
      </w:r>
      <w:r>
        <w:rPr>
          <w:spacing w:val="-9"/>
          <w:sz w:val="24"/>
          <w:szCs w:val="24"/>
        </w:rPr>
        <w:t xml:space="preserve"> </w:t>
      </w:r>
      <w:r>
        <w:rPr>
          <w:sz w:val="24"/>
          <w:szCs w:val="24"/>
        </w:rPr>
        <w:t>learning</w:t>
      </w:r>
      <w:r>
        <w:rPr>
          <w:spacing w:val="-9"/>
          <w:sz w:val="24"/>
          <w:szCs w:val="24"/>
        </w:rPr>
        <w:t xml:space="preserve"> </w:t>
      </w:r>
      <w:r>
        <w:rPr>
          <w:sz w:val="24"/>
          <w:szCs w:val="24"/>
        </w:rPr>
        <w:t>also</w:t>
      </w:r>
      <w:r>
        <w:rPr>
          <w:spacing w:val="-9"/>
          <w:sz w:val="24"/>
          <w:szCs w:val="24"/>
        </w:rPr>
        <w:t xml:space="preserve"> </w:t>
      </w:r>
      <w:r>
        <w:rPr>
          <w:sz w:val="24"/>
          <w:szCs w:val="24"/>
        </w:rPr>
        <w:t>improves</w:t>
      </w:r>
      <w:r>
        <w:rPr>
          <w:spacing w:val="-9"/>
          <w:sz w:val="24"/>
          <w:szCs w:val="24"/>
        </w:rPr>
        <w:t xml:space="preserve"> </w:t>
      </w:r>
      <w:r>
        <w:rPr>
          <w:sz w:val="24"/>
          <w:szCs w:val="24"/>
        </w:rPr>
        <w:t>dramatically with model size. Though the results in this case are particularly striking, the general trends with both model size and number of examples in-context hold for most tasks we study. We emphasize that these “learning” curves involve no gradient updates or fine-tuning, just increasing numbers of demonstrations given as conditioning.</w:t>
      </w:r>
    </w:p>
    <w:p w14:paraId="6C02EFDD">
      <w:pPr>
        <w:pStyle w:val="6"/>
        <w:spacing w:before="107" w:line="228" w:lineRule="auto"/>
        <w:ind w:left="1440" w:right="1437"/>
        <w:jc w:val="both"/>
        <w:rPr>
          <w:sz w:val="24"/>
          <w:szCs w:val="24"/>
        </w:rPr>
      </w:pPr>
      <w:r>
        <w:rPr>
          <w:sz w:val="24"/>
          <w:szCs w:val="24"/>
        </w:rPr>
        <w:t>Broadly,</w:t>
      </w:r>
      <w:r>
        <w:rPr>
          <w:spacing w:val="-13"/>
          <w:sz w:val="24"/>
          <w:szCs w:val="24"/>
        </w:rPr>
        <w:t xml:space="preserve"> </w:t>
      </w:r>
      <w:r>
        <w:rPr>
          <w:sz w:val="24"/>
          <w:szCs w:val="24"/>
        </w:rPr>
        <w:t>on</w:t>
      </w:r>
      <w:r>
        <w:rPr>
          <w:spacing w:val="-12"/>
          <w:sz w:val="24"/>
          <w:szCs w:val="24"/>
        </w:rPr>
        <w:t xml:space="preserve"> </w:t>
      </w:r>
      <w:r>
        <w:rPr>
          <w:sz w:val="24"/>
          <w:szCs w:val="24"/>
        </w:rPr>
        <w:t>NLP</w:t>
      </w:r>
      <w:r>
        <w:rPr>
          <w:spacing w:val="-13"/>
          <w:sz w:val="24"/>
          <w:szCs w:val="24"/>
        </w:rPr>
        <w:t xml:space="preserve"> </w:t>
      </w:r>
      <w:r>
        <w:rPr>
          <w:sz w:val="24"/>
          <w:szCs w:val="24"/>
        </w:rPr>
        <w:t>tasks</w:t>
      </w:r>
      <w:r>
        <w:rPr>
          <w:spacing w:val="-12"/>
          <w:sz w:val="24"/>
          <w:szCs w:val="24"/>
        </w:rPr>
        <w:t xml:space="preserve"> </w:t>
      </w:r>
      <w:r>
        <w:rPr>
          <w:sz w:val="24"/>
          <w:szCs w:val="24"/>
        </w:rPr>
        <w:t>GPT-3</w:t>
      </w:r>
      <w:r>
        <w:rPr>
          <w:spacing w:val="-13"/>
          <w:sz w:val="24"/>
          <w:szCs w:val="24"/>
        </w:rPr>
        <w:t xml:space="preserve"> </w:t>
      </w:r>
      <w:r>
        <w:rPr>
          <w:sz w:val="24"/>
          <w:szCs w:val="24"/>
        </w:rPr>
        <w:t>achieves</w:t>
      </w:r>
      <w:r>
        <w:rPr>
          <w:spacing w:val="-12"/>
          <w:sz w:val="24"/>
          <w:szCs w:val="24"/>
        </w:rPr>
        <w:t xml:space="preserve"> </w:t>
      </w:r>
      <w:r>
        <w:rPr>
          <w:sz w:val="24"/>
          <w:szCs w:val="24"/>
        </w:rPr>
        <w:t>promising</w:t>
      </w:r>
      <w:r>
        <w:rPr>
          <w:spacing w:val="-13"/>
          <w:sz w:val="24"/>
          <w:szCs w:val="24"/>
        </w:rPr>
        <w:t xml:space="preserve"> </w:t>
      </w:r>
      <w:r>
        <w:rPr>
          <w:sz w:val="24"/>
          <w:szCs w:val="24"/>
        </w:rPr>
        <w:t>results</w:t>
      </w:r>
      <w:r>
        <w:rPr>
          <w:spacing w:val="-12"/>
          <w:sz w:val="24"/>
          <w:szCs w:val="24"/>
        </w:rPr>
        <w:t xml:space="preserve"> </w:t>
      </w:r>
      <w:r>
        <w:rPr>
          <w:sz w:val="24"/>
          <w:szCs w:val="24"/>
        </w:rPr>
        <w:t>in</w:t>
      </w:r>
      <w:r>
        <w:rPr>
          <w:spacing w:val="-13"/>
          <w:sz w:val="24"/>
          <w:szCs w:val="24"/>
        </w:rPr>
        <w:t xml:space="preserve"> </w:t>
      </w:r>
      <w:r>
        <w:rPr>
          <w:sz w:val="24"/>
          <w:szCs w:val="24"/>
        </w:rPr>
        <w:t>the</w:t>
      </w:r>
      <w:r>
        <w:rPr>
          <w:spacing w:val="-12"/>
          <w:sz w:val="24"/>
          <w:szCs w:val="24"/>
        </w:rPr>
        <w:t xml:space="preserve"> </w:t>
      </w:r>
      <w:r>
        <w:rPr>
          <w:sz w:val="24"/>
          <w:szCs w:val="24"/>
        </w:rPr>
        <w:t>zero-shot</w:t>
      </w:r>
      <w:r>
        <w:rPr>
          <w:spacing w:val="-13"/>
          <w:sz w:val="24"/>
          <w:szCs w:val="24"/>
        </w:rPr>
        <w:t xml:space="preserve"> </w:t>
      </w:r>
      <w:r>
        <w:rPr>
          <w:sz w:val="24"/>
          <w:szCs w:val="24"/>
        </w:rPr>
        <w:t>and</w:t>
      </w:r>
      <w:r>
        <w:rPr>
          <w:spacing w:val="-12"/>
          <w:sz w:val="24"/>
          <w:szCs w:val="24"/>
        </w:rPr>
        <w:t xml:space="preserve"> </w:t>
      </w:r>
      <w:r>
        <w:rPr>
          <w:sz w:val="24"/>
          <w:szCs w:val="24"/>
        </w:rPr>
        <w:t>one-shot</w:t>
      </w:r>
      <w:r>
        <w:rPr>
          <w:spacing w:val="-13"/>
          <w:sz w:val="24"/>
          <w:szCs w:val="24"/>
        </w:rPr>
        <w:t xml:space="preserve"> </w:t>
      </w:r>
      <w:r>
        <w:rPr>
          <w:sz w:val="24"/>
          <w:szCs w:val="24"/>
        </w:rPr>
        <w:t>settings,</w:t>
      </w:r>
      <w:r>
        <w:rPr>
          <w:spacing w:val="-12"/>
          <w:sz w:val="24"/>
          <w:szCs w:val="24"/>
        </w:rPr>
        <w:t xml:space="preserve"> </w:t>
      </w:r>
      <w:r>
        <w:rPr>
          <w:sz w:val="24"/>
          <w:szCs w:val="24"/>
        </w:rPr>
        <w:t>and</w:t>
      </w:r>
      <w:r>
        <w:rPr>
          <w:spacing w:val="-13"/>
          <w:sz w:val="24"/>
          <w:szCs w:val="24"/>
        </w:rPr>
        <w:t xml:space="preserve"> </w:t>
      </w:r>
      <w:r>
        <w:rPr>
          <w:sz w:val="24"/>
          <w:szCs w:val="24"/>
        </w:rPr>
        <w:t>in</w:t>
      </w:r>
      <w:r>
        <w:rPr>
          <w:spacing w:val="-12"/>
          <w:sz w:val="24"/>
          <w:szCs w:val="24"/>
        </w:rPr>
        <w:t xml:space="preserve"> </w:t>
      </w:r>
      <w:r>
        <w:rPr>
          <w:sz w:val="24"/>
          <w:szCs w:val="24"/>
        </w:rPr>
        <w:t>the</w:t>
      </w:r>
      <w:r>
        <w:rPr>
          <w:spacing w:val="-13"/>
          <w:sz w:val="24"/>
          <w:szCs w:val="24"/>
        </w:rPr>
        <w:t xml:space="preserve"> </w:t>
      </w:r>
      <w:r>
        <w:rPr>
          <w:sz w:val="24"/>
          <w:szCs w:val="24"/>
        </w:rPr>
        <w:t>the</w:t>
      </w:r>
      <w:r>
        <w:rPr>
          <w:spacing w:val="-12"/>
          <w:sz w:val="24"/>
          <w:szCs w:val="24"/>
        </w:rPr>
        <w:t xml:space="preserve"> </w:t>
      </w:r>
      <w:r>
        <w:rPr>
          <w:sz w:val="24"/>
          <w:szCs w:val="24"/>
        </w:rPr>
        <w:t xml:space="preserve">few-shot </w:t>
      </w:r>
      <w:r>
        <w:rPr>
          <w:spacing w:val="-2"/>
          <w:sz w:val="24"/>
          <w:szCs w:val="24"/>
        </w:rPr>
        <w:t>setting</w:t>
      </w:r>
      <w:r>
        <w:rPr>
          <w:spacing w:val="-3"/>
          <w:sz w:val="24"/>
          <w:szCs w:val="24"/>
        </w:rPr>
        <w:t xml:space="preserve"> </w:t>
      </w:r>
      <w:r>
        <w:rPr>
          <w:spacing w:val="-2"/>
          <w:sz w:val="24"/>
          <w:szCs w:val="24"/>
        </w:rPr>
        <w:t>is</w:t>
      </w:r>
      <w:r>
        <w:rPr>
          <w:spacing w:val="-3"/>
          <w:sz w:val="24"/>
          <w:szCs w:val="24"/>
        </w:rPr>
        <w:t xml:space="preserve"> </w:t>
      </w:r>
      <w:r>
        <w:rPr>
          <w:spacing w:val="-2"/>
          <w:sz w:val="24"/>
          <w:szCs w:val="24"/>
        </w:rPr>
        <w:t>sometimes</w:t>
      </w:r>
      <w:r>
        <w:rPr>
          <w:spacing w:val="-3"/>
          <w:sz w:val="24"/>
          <w:szCs w:val="24"/>
        </w:rPr>
        <w:t xml:space="preserve"> </w:t>
      </w:r>
      <w:r>
        <w:rPr>
          <w:spacing w:val="-2"/>
          <w:sz w:val="24"/>
          <w:szCs w:val="24"/>
        </w:rPr>
        <w:t>competitive</w:t>
      </w:r>
      <w:r>
        <w:rPr>
          <w:spacing w:val="-3"/>
          <w:sz w:val="24"/>
          <w:szCs w:val="24"/>
        </w:rPr>
        <w:t xml:space="preserve"> </w:t>
      </w:r>
      <w:r>
        <w:rPr>
          <w:spacing w:val="-2"/>
          <w:sz w:val="24"/>
          <w:szCs w:val="24"/>
        </w:rPr>
        <w:t>with</w:t>
      </w:r>
      <w:r>
        <w:rPr>
          <w:spacing w:val="-3"/>
          <w:sz w:val="24"/>
          <w:szCs w:val="24"/>
        </w:rPr>
        <w:t xml:space="preserve"> </w:t>
      </w:r>
      <w:r>
        <w:rPr>
          <w:spacing w:val="-2"/>
          <w:sz w:val="24"/>
          <w:szCs w:val="24"/>
        </w:rPr>
        <w:t>or</w:t>
      </w:r>
      <w:r>
        <w:rPr>
          <w:spacing w:val="-3"/>
          <w:sz w:val="24"/>
          <w:szCs w:val="24"/>
        </w:rPr>
        <w:t xml:space="preserve"> </w:t>
      </w:r>
      <w:r>
        <w:rPr>
          <w:spacing w:val="-2"/>
          <w:sz w:val="24"/>
          <w:szCs w:val="24"/>
        </w:rPr>
        <w:t>even</w:t>
      </w:r>
      <w:r>
        <w:rPr>
          <w:spacing w:val="-3"/>
          <w:sz w:val="24"/>
          <w:szCs w:val="24"/>
        </w:rPr>
        <w:t xml:space="preserve"> </w:t>
      </w:r>
      <w:r>
        <w:rPr>
          <w:spacing w:val="-2"/>
          <w:sz w:val="24"/>
          <w:szCs w:val="24"/>
        </w:rPr>
        <w:t>occasionally</w:t>
      </w:r>
      <w:r>
        <w:rPr>
          <w:spacing w:val="-3"/>
          <w:sz w:val="24"/>
          <w:szCs w:val="24"/>
        </w:rPr>
        <w:t xml:space="preserve"> </w:t>
      </w:r>
      <w:r>
        <w:rPr>
          <w:spacing w:val="-2"/>
          <w:sz w:val="24"/>
          <w:szCs w:val="24"/>
        </w:rPr>
        <w:t>surpasses</w:t>
      </w:r>
      <w:r>
        <w:rPr>
          <w:spacing w:val="-3"/>
          <w:sz w:val="24"/>
          <w:szCs w:val="24"/>
        </w:rPr>
        <w:t xml:space="preserve"> </w:t>
      </w:r>
      <w:r>
        <w:rPr>
          <w:spacing w:val="-2"/>
          <w:sz w:val="24"/>
          <w:szCs w:val="24"/>
        </w:rPr>
        <w:t>state-of-the-art</w:t>
      </w:r>
      <w:r>
        <w:rPr>
          <w:spacing w:val="-3"/>
          <w:sz w:val="24"/>
          <w:szCs w:val="24"/>
        </w:rPr>
        <w:t xml:space="preserve"> </w:t>
      </w:r>
      <w:r>
        <w:rPr>
          <w:spacing w:val="-2"/>
          <w:sz w:val="24"/>
          <w:szCs w:val="24"/>
        </w:rPr>
        <w:t>(despite</w:t>
      </w:r>
      <w:r>
        <w:rPr>
          <w:spacing w:val="-3"/>
          <w:sz w:val="24"/>
          <w:szCs w:val="24"/>
        </w:rPr>
        <w:t xml:space="preserve"> </w:t>
      </w:r>
      <w:r>
        <w:rPr>
          <w:spacing w:val="-2"/>
          <w:sz w:val="24"/>
          <w:szCs w:val="24"/>
        </w:rPr>
        <w:t>state-of-the-art</w:t>
      </w:r>
      <w:r>
        <w:rPr>
          <w:spacing w:val="-3"/>
          <w:sz w:val="24"/>
          <w:szCs w:val="24"/>
        </w:rPr>
        <w:t xml:space="preserve"> </w:t>
      </w:r>
      <w:r>
        <w:rPr>
          <w:spacing w:val="-2"/>
          <w:sz w:val="24"/>
          <w:szCs w:val="24"/>
        </w:rPr>
        <w:t>being</w:t>
      </w:r>
      <w:r>
        <w:rPr>
          <w:spacing w:val="-3"/>
          <w:sz w:val="24"/>
          <w:szCs w:val="24"/>
        </w:rPr>
        <w:t xml:space="preserve"> </w:t>
      </w:r>
      <w:r>
        <w:rPr>
          <w:spacing w:val="-2"/>
          <w:sz w:val="24"/>
          <w:szCs w:val="24"/>
        </w:rPr>
        <w:t xml:space="preserve">held </w:t>
      </w:r>
      <w:r>
        <w:rPr>
          <w:sz w:val="24"/>
          <w:szCs w:val="24"/>
        </w:rPr>
        <w:t>by</w:t>
      </w:r>
      <w:r>
        <w:rPr>
          <w:spacing w:val="-3"/>
          <w:sz w:val="24"/>
          <w:szCs w:val="24"/>
        </w:rPr>
        <w:t xml:space="preserve"> </w:t>
      </w:r>
      <w:r>
        <w:rPr>
          <w:sz w:val="24"/>
          <w:szCs w:val="24"/>
        </w:rPr>
        <w:t>fine-tuned</w:t>
      </w:r>
      <w:r>
        <w:rPr>
          <w:spacing w:val="-3"/>
          <w:sz w:val="24"/>
          <w:szCs w:val="24"/>
        </w:rPr>
        <w:t xml:space="preserve"> </w:t>
      </w:r>
      <w:r>
        <w:rPr>
          <w:sz w:val="24"/>
          <w:szCs w:val="24"/>
        </w:rPr>
        <w:t>models). For</w:t>
      </w:r>
      <w:r>
        <w:rPr>
          <w:spacing w:val="-3"/>
          <w:sz w:val="24"/>
          <w:szCs w:val="24"/>
        </w:rPr>
        <w:t xml:space="preserve"> </w:t>
      </w:r>
      <w:r>
        <w:rPr>
          <w:sz w:val="24"/>
          <w:szCs w:val="24"/>
        </w:rPr>
        <w:t>example,</w:t>
      </w:r>
      <w:r>
        <w:rPr>
          <w:spacing w:val="-3"/>
          <w:sz w:val="24"/>
          <w:szCs w:val="24"/>
        </w:rPr>
        <w:t xml:space="preserve"> </w:t>
      </w:r>
      <w:r>
        <w:rPr>
          <w:sz w:val="24"/>
          <w:szCs w:val="24"/>
        </w:rPr>
        <w:t>GPT-3</w:t>
      </w:r>
      <w:r>
        <w:rPr>
          <w:spacing w:val="-3"/>
          <w:sz w:val="24"/>
          <w:szCs w:val="24"/>
        </w:rPr>
        <w:t xml:space="preserve"> </w:t>
      </w:r>
      <w:r>
        <w:rPr>
          <w:sz w:val="24"/>
          <w:szCs w:val="24"/>
        </w:rPr>
        <w:t>achieves</w:t>
      </w:r>
      <w:r>
        <w:rPr>
          <w:spacing w:val="-3"/>
          <w:sz w:val="24"/>
          <w:szCs w:val="24"/>
        </w:rPr>
        <w:t xml:space="preserve"> </w:t>
      </w:r>
      <w:r>
        <w:rPr>
          <w:sz w:val="24"/>
          <w:szCs w:val="24"/>
        </w:rPr>
        <w:t>81.5</w:t>
      </w:r>
      <w:r>
        <w:rPr>
          <w:spacing w:val="-3"/>
          <w:sz w:val="24"/>
          <w:szCs w:val="24"/>
        </w:rPr>
        <w:t xml:space="preserve"> </w:t>
      </w:r>
      <w:r>
        <w:rPr>
          <w:sz w:val="24"/>
          <w:szCs w:val="24"/>
        </w:rPr>
        <w:t>F1</w:t>
      </w:r>
      <w:r>
        <w:rPr>
          <w:spacing w:val="-3"/>
          <w:sz w:val="24"/>
          <w:szCs w:val="24"/>
        </w:rPr>
        <w:t xml:space="preserve"> </w:t>
      </w:r>
      <w:r>
        <w:rPr>
          <w:sz w:val="24"/>
          <w:szCs w:val="24"/>
        </w:rPr>
        <w:t>on</w:t>
      </w:r>
      <w:r>
        <w:rPr>
          <w:spacing w:val="-3"/>
          <w:sz w:val="24"/>
          <w:szCs w:val="24"/>
        </w:rPr>
        <w:t xml:space="preserve"> </w:t>
      </w:r>
      <w:r>
        <w:rPr>
          <w:sz w:val="24"/>
          <w:szCs w:val="24"/>
        </w:rPr>
        <w:t>CoQA</w:t>
      </w:r>
      <w:r>
        <w:rPr>
          <w:spacing w:val="-3"/>
          <w:sz w:val="24"/>
          <w:szCs w:val="24"/>
        </w:rPr>
        <w:t xml:space="preserve"> </w:t>
      </w:r>
      <w:r>
        <w:rPr>
          <w:sz w:val="24"/>
          <w:szCs w:val="24"/>
        </w:rPr>
        <w:t>in</w:t>
      </w:r>
      <w:r>
        <w:rPr>
          <w:spacing w:val="-3"/>
          <w:sz w:val="24"/>
          <w:szCs w:val="24"/>
        </w:rPr>
        <w:t xml:space="preserve"> </w:t>
      </w:r>
      <w:r>
        <w:rPr>
          <w:sz w:val="24"/>
          <w:szCs w:val="24"/>
        </w:rPr>
        <w:t>the</w:t>
      </w:r>
      <w:r>
        <w:rPr>
          <w:spacing w:val="-3"/>
          <w:sz w:val="24"/>
          <w:szCs w:val="24"/>
        </w:rPr>
        <w:t xml:space="preserve"> </w:t>
      </w:r>
      <w:r>
        <w:rPr>
          <w:sz w:val="24"/>
          <w:szCs w:val="24"/>
        </w:rPr>
        <w:t>zero-shot</w:t>
      </w:r>
      <w:r>
        <w:rPr>
          <w:spacing w:val="-3"/>
          <w:sz w:val="24"/>
          <w:szCs w:val="24"/>
        </w:rPr>
        <w:t xml:space="preserve"> </w:t>
      </w:r>
      <w:r>
        <w:rPr>
          <w:sz w:val="24"/>
          <w:szCs w:val="24"/>
        </w:rPr>
        <w:t>setting,</w:t>
      </w:r>
      <w:r>
        <w:rPr>
          <w:spacing w:val="-3"/>
          <w:sz w:val="24"/>
          <w:szCs w:val="24"/>
        </w:rPr>
        <w:t xml:space="preserve"> </w:t>
      </w:r>
      <w:r>
        <w:rPr>
          <w:sz w:val="24"/>
          <w:szCs w:val="24"/>
        </w:rPr>
        <w:t>84.0</w:t>
      </w:r>
      <w:r>
        <w:rPr>
          <w:spacing w:val="-3"/>
          <w:sz w:val="24"/>
          <w:szCs w:val="24"/>
        </w:rPr>
        <w:t xml:space="preserve"> </w:t>
      </w:r>
      <w:r>
        <w:rPr>
          <w:sz w:val="24"/>
          <w:szCs w:val="24"/>
        </w:rPr>
        <w:t>F1</w:t>
      </w:r>
      <w:r>
        <w:rPr>
          <w:spacing w:val="-3"/>
          <w:sz w:val="24"/>
          <w:szCs w:val="24"/>
        </w:rPr>
        <w:t xml:space="preserve"> </w:t>
      </w:r>
      <w:r>
        <w:rPr>
          <w:sz w:val="24"/>
          <w:szCs w:val="24"/>
        </w:rPr>
        <w:t>on</w:t>
      </w:r>
      <w:r>
        <w:rPr>
          <w:spacing w:val="-3"/>
          <w:sz w:val="24"/>
          <w:szCs w:val="24"/>
        </w:rPr>
        <w:t xml:space="preserve"> </w:t>
      </w:r>
      <w:r>
        <w:rPr>
          <w:sz w:val="24"/>
          <w:szCs w:val="24"/>
        </w:rPr>
        <w:t>CoQA</w:t>
      </w:r>
      <w:r>
        <w:rPr>
          <w:spacing w:val="-3"/>
          <w:sz w:val="24"/>
          <w:szCs w:val="24"/>
        </w:rPr>
        <w:t xml:space="preserve"> </w:t>
      </w:r>
      <w:r>
        <w:rPr>
          <w:sz w:val="24"/>
          <w:szCs w:val="24"/>
        </w:rPr>
        <w:t>in the one-shot setting, 85.0 F1 in the few-shot setting. Similarly, GPT-3 achieves 64.3% accuracy on TriviaQA in the zero-shot</w:t>
      </w:r>
      <w:r>
        <w:rPr>
          <w:spacing w:val="-5"/>
          <w:sz w:val="24"/>
          <w:szCs w:val="24"/>
        </w:rPr>
        <w:t xml:space="preserve"> </w:t>
      </w:r>
      <w:r>
        <w:rPr>
          <w:sz w:val="24"/>
          <w:szCs w:val="24"/>
        </w:rPr>
        <w:t>setting,</w:t>
      </w:r>
      <w:r>
        <w:rPr>
          <w:spacing w:val="-4"/>
          <w:sz w:val="24"/>
          <w:szCs w:val="24"/>
        </w:rPr>
        <w:t xml:space="preserve"> </w:t>
      </w:r>
      <w:r>
        <w:rPr>
          <w:sz w:val="24"/>
          <w:szCs w:val="24"/>
        </w:rPr>
        <w:t>68.0%</w:t>
      </w:r>
      <w:r>
        <w:rPr>
          <w:spacing w:val="-5"/>
          <w:sz w:val="24"/>
          <w:szCs w:val="24"/>
        </w:rPr>
        <w:t xml:space="preserve"> </w:t>
      </w:r>
      <w:r>
        <w:rPr>
          <w:sz w:val="24"/>
          <w:szCs w:val="24"/>
        </w:rPr>
        <w:t>in</w:t>
      </w:r>
      <w:r>
        <w:rPr>
          <w:spacing w:val="-4"/>
          <w:sz w:val="24"/>
          <w:szCs w:val="24"/>
        </w:rPr>
        <w:t xml:space="preserve"> </w:t>
      </w:r>
      <w:r>
        <w:rPr>
          <w:sz w:val="24"/>
          <w:szCs w:val="24"/>
        </w:rPr>
        <w:t>the</w:t>
      </w:r>
      <w:r>
        <w:rPr>
          <w:spacing w:val="-5"/>
          <w:sz w:val="24"/>
          <w:szCs w:val="24"/>
        </w:rPr>
        <w:t xml:space="preserve"> </w:t>
      </w:r>
      <w:r>
        <w:rPr>
          <w:sz w:val="24"/>
          <w:szCs w:val="24"/>
        </w:rPr>
        <w:t>one-shot</w:t>
      </w:r>
      <w:r>
        <w:rPr>
          <w:spacing w:val="-4"/>
          <w:sz w:val="24"/>
          <w:szCs w:val="24"/>
        </w:rPr>
        <w:t xml:space="preserve"> </w:t>
      </w:r>
      <w:r>
        <w:rPr>
          <w:sz w:val="24"/>
          <w:szCs w:val="24"/>
        </w:rPr>
        <w:t>setting,</w:t>
      </w:r>
      <w:r>
        <w:rPr>
          <w:spacing w:val="-5"/>
          <w:sz w:val="24"/>
          <w:szCs w:val="24"/>
        </w:rPr>
        <w:t xml:space="preserve"> </w:t>
      </w:r>
      <w:r>
        <w:rPr>
          <w:sz w:val="24"/>
          <w:szCs w:val="24"/>
        </w:rPr>
        <w:t>and</w:t>
      </w:r>
      <w:r>
        <w:rPr>
          <w:spacing w:val="-4"/>
          <w:sz w:val="24"/>
          <w:szCs w:val="24"/>
        </w:rPr>
        <w:t xml:space="preserve"> </w:t>
      </w:r>
      <w:r>
        <w:rPr>
          <w:sz w:val="24"/>
          <w:szCs w:val="24"/>
        </w:rPr>
        <w:t>71.2%</w:t>
      </w:r>
      <w:r>
        <w:rPr>
          <w:spacing w:val="-5"/>
          <w:sz w:val="24"/>
          <w:szCs w:val="24"/>
        </w:rPr>
        <w:t xml:space="preserve"> </w:t>
      </w:r>
      <w:r>
        <w:rPr>
          <w:sz w:val="24"/>
          <w:szCs w:val="24"/>
        </w:rPr>
        <w:t>in</w:t>
      </w:r>
      <w:r>
        <w:rPr>
          <w:spacing w:val="-5"/>
          <w:sz w:val="24"/>
          <w:szCs w:val="24"/>
        </w:rPr>
        <w:t xml:space="preserve"> </w:t>
      </w:r>
      <w:r>
        <w:rPr>
          <w:sz w:val="24"/>
          <w:szCs w:val="24"/>
        </w:rPr>
        <w:t>the</w:t>
      </w:r>
      <w:r>
        <w:rPr>
          <w:spacing w:val="-4"/>
          <w:sz w:val="24"/>
          <w:szCs w:val="24"/>
        </w:rPr>
        <w:t xml:space="preserve"> </w:t>
      </w:r>
      <w:r>
        <w:rPr>
          <w:sz w:val="24"/>
          <w:szCs w:val="24"/>
        </w:rPr>
        <w:t>few-shot</w:t>
      </w:r>
      <w:r>
        <w:rPr>
          <w:spacing w:val="-5"/>
          <w:sz w:val="24"/>
          <w:szCs w:val="24"/>
        </w:rPr>
        <w:t xml:space="preserve"> </w:t>
      </w:r>
      <w:r>
        <w:rPr>
          <w:sz w:val="24"/>
          <w:szCs w:val="24"/>
        </w:rPr>
        <w:t>setting,</w:t>
      </w:r>
      <w:r>
        <w:rPr>
          <w:spacing w:val="-4"/>
          <w:sz w:val="24"/>
          <w:szCs w:val="24"/>
        </w:rPr>
        <w:t xml:space="preserve"> </w:t>
      </w:r>
      <w:r>
        <w:rPr>
          <w:sz w:val="24"/>
          <w:szCs w:val="24"/>
        </w:rPr>
        <w:t>the</w:t>
      </w:r>
      <w:r>
        <w:rPr>
          <w:spacing w:val="-5"/>
          <w:sz w:val="24"/>
          <w:szCs w:val="24"/>
        </w:rPr>
        <w:t xml:space="preserve"> </w:t>
      </w:r>
      <w:r>
        <w:rPr>
          <w:sz w:val="24"/>
          <w:szCs w:val="24"/>
        </w:rPr>
        <w:t>last</w:t>
      </w:r>
      <w:r>
        <w:rPr>
          <w:spacing w:val="-4"/>
          <w:sz w:val="24"/>
          <w:szCs w:val="24"/>
        </w:rPr>
        <w:t xml:space="preserve"> </w:t>
      </w:r>
      <w:r>
        <w:rPr>
          <w:sz w:val="24"/>
          <w:szCs w:val="24"/>
        </w:rPr>
        <w:t>of</w:t>
      </w:r>
      <w:r>
        <w:rPr>
          <w:spacing w:val="-5"/>
          <w:sz w:val="24"/>
          <w:szCs w:val="24"/>
        </w:rPr>
        <w:t xml:space="preserve"> </w:t>
      </w:r>
      <w:r>
        <w:rPr>
          <w:sz w:val="24"/>
          <w:szCs w:val="24"/>
        </w:rPr>
        <w:t>which</w:t>
      </w:r>
      <w:r>
        <w:rPr>
          <w:spacing w:val="-5"/>
          <w:sz w:val="24"/>
          <w:szCs w:val="24"/>
        </w:rPr>
        <w:t xml:space="preserve"> </w:t>
      </w:r>
      <w:r>
        <w:rPr>
          <w:sz w:val="24"/>
          <w:szCs w:val="24"/>
        </w:rPr>
        <w:t>is</w:t>
      </w:r>
      <w:r>
        <w:rPr>
          <w:spacing w:val="-4"/>
          <w:sz w:val="24"/>
          <w:szCs w:val="24"/>
        </w:rPr>
        <w:t xml:space="preserve"> </w:t>
      </w:r>
      <w:r>
        <w:rPr>
          <w:sz w:val="24"/>
          <w:szCs w:val="24"/>
        </w:rPr>
        <w:t>state-of-the-art relative to fine-tuned models operating in the same closed-book setting.</w:t>
      </w:r>
    </w:p>
    <w:p w14:paraId="461174CD">
      <w:pPr>
        <w:pStyle w:val="6"/>
        <w:spacing w:before="108" w:line="228" w:lineRule="auto"/>
        <w:ind w:left="1432" w:right="1413" w:firstLine="7"/>
        <w:jc w:val="both"/>
        <w:rPr>
          <w:sz w:val="24"/>
          <w:szCs w:val="24"/>
        </w:rPr>
      </w:pPr>
      <w:r>
        <w:rPr>
          <w:sz w:val="24"/>
          <w:szCs w:val="24"/>
        </w:rPr>
        <w:t>GPT-3</w:t>
      </w:r>
      <w:r>
        <w:rPr>
          <w:spacing w:val="-10"/>
          <w:sz w:val="24"/>
          <w:szCs w:val="24"/>
        </w:rPr>
        <w:t xml:space="preserve"> </w:t>
      </w:r>
      <w:r>
        <w:rPr>
          <w:sz w:val="24"/>
          <w:szCs w:val="24"/>
        </w:rPr>
        <w:t>also</w:t>
      </w:r>
      <w:r>
        <w:rPr>
          <w:spacing w:val="-10"/>
          <w:sz w:val="24"/>
          <w:szCs w:val="24"/>
        </w:rPr>
        <w:t xml:space="preserve"> </w:t>
      </w:r>
      <w:r>
        <w:rPr>
          <w:sz w:val="24"/>
          <w:szCs w:val="24"/>
        </w:rPr>
        <w:t>displays</w:t>
      </w:r>
      <w:r>
        <w:rPr>
          <w:spacing w:val="-10"/>
          <w:sz w:val="24"/>
          <w:szCs w:val="24"/>
        </w:rPr>
        <w:t xml:space="preserve"> </w:t>
      </w:r>
      <w:r>
        <w:rPr>
          <w:sz w:val="24"/>
          <w:szCs w:val="24"/>
        </w:rPr>
        <w:t>one-shot</w:t>
      </w:r>
      <w:r>
        <w:rPr>
          <w:spacing w:val="-9"/>
          <w:sz w:val="24"/>
          <w:szCs w:val="24"/>
        </w:rPr>
        <w:t xml:space="preserve"> </w:t>
      </w:r>
      <w:r>
        <w:rPr>
          <w:sz w:val="24"/>
          <w:szCs w:val="24"/>
        </w:rPr>
        <w:t>and</w:t>
      </w:r>
      <w:r>
        <w:rPr>
          <w:spacing w:val="-10"/>
          <w:sz w:val="24"/>
          <w:szCs w:val="24"/>
        </w:rPr>
        <w:t xml:space="preserve"> </w:t>
      </w:r>
      <w:r>
        <w:rPr>
          <w:sz w:val="24"/>
          <w:szCs w:val="24"/>
        </w:rPr>
        <w:t>few-shot</w:t>
      </w:r>
      <w:r>
        <w:rPr>
          <w:spacing w:val="-10"/>
          <w:sz w:val="24"/>
          <w:szCs w:val="24"/>
        </w:rPr>
        <w:t xml:space="preserve"> </w:t>
      </w:r>
      <w:r>
        <w:rPr>
          <w:sz w:val="24"/>
          <w:szCs w:val="24"/>
        </w:rPr>
        <w:t>proficiency</w:t>
      </w:r>
      <w:r>
        <w:rPr>
          <w:spacing w:val="-10"/>
          <w:sz w:val="24"/>
          <w:szCs w:val="24"/>
        </w:rPr>
        <w:t xml:space="preserve"> </w:t>
      </w:r>
      <w:r>
        <w:rPr>
          <w:sz w:val="24"/>
          <w:szCs w:val="24"/>
        </w:rPr>
        <w:t>at</w:t>
      </w:r>
      <w:r>
        <w:rPr>
          <w:spacing w:val="-9"/>
          <w:sz w:val="24"/>
          <w:szCs w:val="24"/>
        </w:rPr>
        <w:t xml:space="preserve"> </w:t>
      </w:r>
      <w:r>
        <w:rPr>
          <w:sz w:val="24"/>
          <w:szCs w:val="24"/>
        </w:rPr>
        <w:t>tasks</w:t>
      </w:r>
      <w:r>
        <w:rPr>
          <w:spacing w:val="-9"/>
          <w:sz w:val="24"/>
          <w:szCs w:val="24"/>
        </w:rPr>
        <w:t xml:space="preserve"> </w:t>
      </w:r>
      <w:r>
        <w:rPr>
          <w:sz w:val="24"/>
          <w:szCs w:val="24"/>
        </w:rPr>
        <w:t>designed</w:t>
      </w:r>
      <w:r>
        <w:rPr>
          <w:spacing w:val="-10"/>
          <w:sz w:val="24"/>
          <w:szCs w:val="24"/>
        </w:rPr>
        <w:t xml:space="preserve"> </w:t>
      </w:r>
      <w:r>
        <w:rPr>
          <w:sz w:val="24"/>
          <w:szCs w:val="24"/>
        </w:rPr>
        <w:t>to</w:t>
      </w:r>
      <w:r>
        <w:rPr>
          <w:spacing w:val="-10"/>
          <w:sz w:val="24"/>
          <w:szCs w:val="24"/>
        </w:rPr>
        <w:t xml:space="preserve"> </w:t>
      </w:r>
      <w:r>
        <w:rPr>
          <w:sz w:val="24"/>
          <w:szCs w:val="24"/>
        </w:rPr>
        <w:t>test</w:t>
      </w:r>
      <w:r>
        <w:rPr>
          <w:spacing w:val="-10"/>
          <w:sz w:val="24"/>
          <w:szCs w:val="24"/>
        </w:rPr>
        <w:t xml:space="preserve"> </w:t>
      </w:r>
      <w:r>
        <w:rPr>
          <w:sz w:val="24"/>
          <w:szCs w:val="24"/>
        </w:rPr>
        <w:t>rapid</w:t>
      </w:r>
      <w:r>
        <w:rPr>
          <w:spacing w:val="-9"/>
          <w:sz w:val="24"/>
          <w:szCs w:val="24"/>
        </w:rPr>
        <w:t xml:space="preserve"> </w:t>
      </w:r>
      <w:r>
        <w:rPr>
          <w:sz w:val="24"/>
          <w:szCs w:val="24"/>
        </w:rPr>
        <w:t>adaption</w:t>
      </w:r>
      <w:r>
        <w:rPr>
          <w:spacing w:val="-10"/>
          <w:sz w:val="24"/>
          <w:szCs w:val="24"/>
        </w:rPr>
        <w:t xml:space="preserve"> </w:t>
      </w:r>
      <w:r>
        <w:rPr>
          <w:sz w:val="24"/>
          <w:szCs w:val="24"/>
        </w:rPr>
        <w:t>or</w:t>
      </w:r>
      <w:r>
        <w:rPr>
          <w:spacing w:val="-10"/>
          <w:sz w:val="24"/>
          <w:szCs w:val="24"/>
        </w:rPr>
        <w:t xml:space="preserve"> </w:t>
      </w:r>
      <w:r>
        <w:rPr>
          <w:sz w:val="24"/>
          <w:szCs w:val="24"/>
        </w:rPr>
        <w:t>on-the-fly</w:t>
      </w:r>
      <w:r>
        <w:rPr>
          <w:spacing w:val="-10"/>
          <w:sz w:val="24"/>
          <w:szCs w:val="24"/>
        </w:rPr>
        <w:t xml:space="preserve"> </w:t>
      </w:r>
      <w:r>
        <w:rPr>
          <w:sz w:val="24"/>
          <w:szCs w:val="24"/>
        </w:rPr>
        <w:t>reasoning, which include unscrambling words, performing arithmetic, and using novel words in a sentence after seeing them defined</w:t>
      </w:r>
      <w:r>
        <w:rPr>
          <w:spacing w:val="-11"/>
          <w:sz w:val="24"/>
          <w:szCs w:val="24"/>
        </w:rPr>
        <w:t xml:space="preserve"> </w:t>
      </w:r>
      <w:r>
        <w:rPr>
          <w:sz w:val="24"/>
          <w:szCs w:val="24"/>
        </w:rPr>
        <w:t>only</w:t>
      </w:r>
      <w:r>
        <w:rPr>
          <w:spacing w:val="-11"/>
          <w:sz w:val="24"/>
          <w:szCs w:val="24"/>
        </w:rPr>
        <w:t xml:space="preserve"> </w:t>
      </w:r>
      <w:r>
        <w:rPr>
          <w:sz w:val="24"/>
          <w:szCs w:val="24"/>
        </w:rPr>
        <w:t>once.</w:t>
      </w:r>
      <w:r>
        <w:rPr>
          <w:spacing w:val="-1"/>
          <w:sz w:val="24"/>
          <w:szCs w:val="24"/>
        </w:rPr>
        <w:t xml:space="preserve"> </w:t>
      </w:r>
      <w:r>
        <w:rPr>
          <w:sz w:val="24"/>
          <w:szCs w:val="24"/>
        </w:rPr>
        <w:t>We</w:t>
      </w:r>
      <w:r>
        <w:rPr>
          <w:spacing w:val="-11"/>
          <w:sz w:val="24"/>
          <w:szCs w:val="24"/>
        </w:rPr>
        <w:t xml:space="preserve"> </w:t>
      </w:r>
      <w:r>
        <w:rPr>
          <w:sz w:val="24"/>
          <w:szCs w:val="24"/>
        </w:rPr>
        <w:t>also</w:t>
      </w:r>
      <w:r>
        <w:rPr>
          <w:spacing w:val="-11"/>
          <w:sz w:val="24"/>
          <w:szCs w:val="24"/>
        </w:rPr>
        <w:t xml:space="preserve"> </w:t>
      </w:r>
      <w:r>
        <w:rPr>
          <w:sz w:val="24"/>
          <w:szCs w:val="24"/>
        </w:rPr>
        <w:t>show</w:t>
      </w:r>
      <w:r>
        <w:rPr>
          <w:spacing w:val="-11"/>
          <w:sz w:val="24"/>
          <w:szCs w:val="24"/>
        </w:rPr>
        <w:t xml:space="preserve"> </w:t>
      </w:r>
      <w:r>
        <w:rPr>
          <w:sz w:val="24"/>
          <w:szCs w:val="24"/>
        </w:rPr>
        <w:t>that</w:t>
      </w:r>
      <w:r>
        <w:rPr>
          <w:spacing w:val="-11"/>
          <w:sz w:val="24"/>
          <w:szCs w:val="24"/>
        </w:rPr>
        <w:t xml:space="preserve"> </w:t>
      </w:r>
      <w:r>
        <w:rPr>
          <w:sz w:val="24"/>
          <w:szCs w:val="24"/>
        </w:rPr>
        <w:t>in</w:t>
      </w:r>
      <w:r>
        <w:rPr>
          <w:spacing w:val="-11"/>
          <w:sz w:val="24"/>
          <w:szCs w:val="24"/>
        </w:rPr>
        <w:t xml:space="preserve"> </w:t>
      </w:r>
      <w:r>
        <w:rPr>
          <w:sz w:val="24"/>
          <w:szCs w:val="24"/>
        </w:rPr>
        <w:t>the</w:t>
      </w:r>
      <w:r>
        <w:rPr>
          <w:spacing w:val="-11"/>
          <w:sz w:val="24"/>
          <w:szCs w:val="24"/>
        </w:rPr>
        <w:t xml:space="preserve"> </w:t>
      </w:r>
      <w:r>
        <w:rPr>
          <w:sz w:val="24"/>
          <w:szCs w:val="24"/>
        </w:rPr>
        <w:t>few-shot</w:t>
      </w:r>
      <w:r>
        <w:rPr>
          <w:spacing w:val="-11"/>
          <w:sz w:val="24"/>
          <w:szCs w:val="24"/>
        </w:rPr>
        <w:t xml:space="preserve"> </w:t>
      </w:r>
      <w:r>
        <w:rPr>
          <w:sz w:val="24"/>
          <w:szCs w:val="24"/>
        </w:rPr>
        <w:t>setting,</w:t>
      </w:r>
      <w:r>
        <w:rPr>
          <w:spacing w:val="-11"/>
          <w:sz w:val="24"/>
          <w:szCs w:val="24"/>
        </w:rPr>
        <w:t xml:space="preserve"> </w:t>
      </w:r>
      <w:r>
        <w:rPr>
          <w:sz w:val="24"/>
          <w:szCs w:val="24"/>
        </w:rPr>
        <w:t>GPT-3</w:t>
      </w:r>
      <w:r>
        <w:rPr>
          <w:spacing w:val="-11"/>
          <w:sz w:val="24"/>
          <w:szCs w:val="24"/>
        </w:rPr>
        <w:t xml:space="preserve"> </w:t>
      </w:r>
      <w:r>
        <w:rPr>
          <w:sz w:val="24"/>
          <w:szCs w:val="24"/>
        </w:rPr>
        <w:t>can</w:t>
      </w:r>
      <w:r>
        <w:rPr>
          <w:spacing w:val="-11"/>
          <w:sz w:val="24"/>
          <w:szCs w:val="24"/>
        </w:rPr>
        <w:t xml:space="preserve"> </w:t>
      </w:r>
      <w:r>
        <w:rPr>
          <w:sz w:val="24"/>
          <w:szCs w:val="24"/>
        </w:rPr>
        <w:t>generate</w:t>
      </w:r>
      <w:r>
        <w:rPr>
          <w:spacing w:val="-11"/>
          <w:sz w:val="24"/>
          <w:szCs w:val="24"/>
        </w:rPr>
        <w:t xml:space="preserve"> </w:t>
      </w:r>
      <w:r>
        <w:rPr>
          <w:sz w:val="24"/>
          <w:szCs w:val="24"/>
        </w:rPr>
        <w:t>synthetic</w:t>
      </w:r>
      <w:r>
        <w:rPr>
          <w:spacing w:val="-11"/>
          <w:sz w:val="24"/>
          <w:szCs w:val="24"/>
        </w:rPr>
        <w:t xml:space="preserve"> </w:t>
      </w:r>
      <w:r>
        <w:rPr>
          <w:sz w:val="24"/>
          <w:szCs w:val="24"/>
        </w:rPr>
        <w:t>news</w:t>
      </w:r>
      <w:r>
        <w:rPr>
          <w:spacing w:val="-11"/>
          <w:sz w:val="24"/>
          <w:szCs w:val="24"/>
        </w:rPr>
        <w:t xml:space="preserve"> </w:t>
      </w:r>
      <w:r>
        <w:rPr>
          <w:sz w:val="24"/>
          <w:szCs w:val="24"/>
        </w:rPr>
        <w:t>articles</w:t>
      </w:r>
      <w:r>
        <w:rPr>
          <w:spacing w:val="-11"/>
          <w:sz w:val="24"/>
          <w:szCs w:val="24"/>
        </w:rPr>
        <w:t xml:space="preserve"> </w:t>
      </w:r>
      <w:r>
        <w:rPr>
          <w:sz w:val="24"/>
          <w:szCs w:val="24"/>
        </w:rPr>
        <w:t>which</w:t>
      </w:r>
      <w:r>
        <w:rPr>
          <w:spacing w:val="-11"/>
          <w:sz w:val="24"/>
          <w:szCs w:val="24"/>
        </w:rPr>
        <w:t xml:space="preserve"> </w:t>
      </w:r>
      <w:r>
        <w:rPr>
          <w:sz w:val="24"/>
          <w:szCs w:val="24"/>
        </w:rPr>
        <w:t>human evaluators have difficulty distinguishing from human-generated articles.</w:t>
      </w:r>
    </w:p>
    <w:p w14:paraId="5CAC29F1">
      <w:pPr>
        <w:pStyle w:val="6"/>
        <w:spacing w:before="108" w:line="228" w:lineRule="auto"/>
        <w:ind w:left="1440" w:right="1403" w:hanging="8"/>
        <w:jc w:val="both"/>
        <w:rPr>
          <w:sz w:val="24"/>
          <w:szCs w:val="24"/>
        </w:rPr>
      </w:pPr>
      <w:r>
        <w:rPr>
          <w:sz w:val="24"/>
          <w:szCs w:val="24"/>
        </w:rPr>
        <w:t>At</w:t>
      </w:r>
      <w:r>
        <w:rPr>
          <w:spacing w:val="-4"/>
          <w:sz w:val="24"/>
          <w:szCs w:val="24"/>
        </w:rPr>
        <w:t xml:space="preserve"> </w:t>
      </w:r>
      <w:r>
        <w:rPr>
          <w:sz w:val="24"/>
          <w:szCs w:val="24"/>
        </w:rPr>
        <w:t>the</w:t>
      </w:r>
      <w:r>
        <w:rPr>
          <w:spacing w:val="-4"/>
          <w:sz w:val="24"/>
          <w:szCs w:val="24"/>
        </w:rPr>
        <w:t xml:space="preserve"> </w:t>
      </w:r>
      <w:r>
        <w:rPr>
          <w:sz w:val="24"/>
          <w:szCs w:val="24"/>
        </w:rPr>
        <w:t>same</w:t>
      </w:r>
      <w:r>
        <w:rPr>
          <w:spacing w:val="-4"/>
          <w:sz w:val="24"/>
          <w:szCs w:val="24"/>
        </w:rPr>
        <w:t xml:space="preserve"> </w:t>
      </w:r>
      <w:r>
        <w:rPr>
          <w:sz w:val="24"/>
          <w:szCs w:val="24"/>
        </w:rPr>
        <w:t>time,</w:t>
      </w:r>
      <w:r>
        <w:rPr>
          <w:spacing w:val="-4"/>
          <w:sz w:val="24"/>
          <w:szCs w:val="24"/>
        </w:rPr>
        <w:t xml:space="preserve"> </w:t>
      </w:r>
      <w:r>
        <w:rPr>
          <w:sz w:val="24"/>
          <w:szCs w:val="24"/>
        </w:rPr>
        <w:t>we</w:t>
      </w:r>
      <w:r>
        <w:rPr>
          <w:spacing w:val="-4"/>
          <w:sz w:val="24"/>
          <w:szCs w:val="24"/>
        </w:rPr>
        <w:t xml:space="preserve"> </w:t>
      </w:r>
      <w:r>
        <w:rPr>
          <w:sz w:val="24"/>
          <w:szCs w:val="24"/>
        </w:rPr>
        <w:t>also</w:t>
      </w:r>
      <w:r>
        <w:rPr>
          <w:spacing w:val="-4"/>
          <w:sz w:val="24"/>
          <w:szCs w:val="24"/>
        </w:rPr>
        <w:t xml:space="preserve"> </w:t>
      </w:r>
      <w:r>
        <w:rPr>
          <w:sz w:val="24"/>
          <w:szCs w:val="24"/>
        </w:rPr>
        <w:t>find</w:t>
      </w:r>
      <w:r>
        <w:rPr>
          <w:spacing w:val="-4"/>
          <w:sz w:val="24"/>
          <w:szCs w:val="24"/>
        </w:rPr>
        <w:t xml:space="preserve"> </w:t>
      </w:r>
      <w:r>
        <w:rPr>
          <w:sz w:val="24"/>
          <w:szCs w:val="24"/>
        </w:rPr>
        <w:t>some</w:t>
      </w:r>
      <w:r>
        <w:rPr>
          <w:spacing w:val="-4"/>
          <w:sz w:val="24"/>
          <w:szCs w:val="24"/>
        </w:rPr>
        <w:t xml:space="preserve"> </w:t>
      </w:r>
      <w:r>
        <w:rPr>
          <w:sz w:val="24"/>
          <w:szCs w:val="24"/>
        </w:rPr>
        <w:t>tasks</w:t>
      </w:r>
      <w:r>
        <w:rPr>
          <w:spacing w:val="-4"/>
          <w:sz w:val="24"/>
          <w:szCs w:val="24"/>
        </w:rPr>
        <w:t xml:space="preserve"> </w:t>
      </w:r>
      <w:r>
        <w:rPr>
          <w:sz w:val="24"/>
          <w:szCs w:val="24"/>
        </w:rPr>
        <w:t>on</w:t>
      </w:r>
      <w:r>
        <w:rPr>
          <w:spacing w:val="-4"/>
          <w:sz w:val="24"/>
          <w:szCs w:val="24"/>
        </w:rPr>
        <w:t xml:space="preserve"> </w:t>
      </w:r>
      <w:r>
        <w:rPr>
          <w:sz w:val="24"/>
          <w:szCs w:val="24"/>
        </w:rPr>
        <w:t>which</w:t>
      </w:r>
      <w:r>
        <w:rPr>
          <w:spacing w:val="-4"/>
          <w:sz w:val="24"/>
          <w:szCs w:val="24"/>
        </w:rPr>
        <w:t xml:space="preserve"> </w:t>
      </w:r>
      <w:r>
        <w:rPr>
          <w:sz w:val="24"/>
          <w:szCs w:val="24"/>
        </w:rPr>
        <w:t>few-shot</w:t>
      </w:r>
      <w:r>
        <w:rPr>
          <w:spacing w:val="-4"/>
          <w:sz w:val="24"/>
          <w:szCs w:val="24"/>
        </w:rPr>
        <w:t xml:space="preserve"> </w:t>
      </w:r>
      <w:r>
        <w:rPr>
          <w:sz w:val="24"/>
          <w:szCs w:val="24"/>
        </w:rPr>
        <w:t>performance</w:t>
      </w:r>
      <w:r>
        <w:rPr>
          <w:spacing w:val="-4"/>
          <w:sz w:val="24"/>
          <w:szCs w:val="24"/>
        </w:rPr>
        <w:t xml:space="preserve"> </w:t>
      </w:r>
      <w:r>
        <w:rPr>
          <w:sz w:val="24"/>
          <w:szCs w:val="24"/>
        </w:rPr>
        <w:t>struggles,</w:t>
      </w:r>
      <w:r>
        <w:rPr>
          <w:spacing w:val="-4"/>
          <w:sz w:val="24"/>
          <w:szCs w:val="24"/>
        </w:rPr>
        <w:t xml:space="preserve"> </w:t>
      </w:r>
      <w:r>
        <w:rPr>
          <w:sz w:val="24"/>
          <w:szCs w:val="24"/>
        </w:rPr>
        <w:t>even</w:t>
      </w:r>
      <w:r>
        <w:rPr>
          <w:spacing w:val="-4"/>
          <w:sz w:val="24"/>
          <w:szCs w:val="24"/>
        </w:rPr>
        <w:t xml:space="preserve"> </w:t>
      </w:r>
      <w:r>
        <w:rPr>
          <w:sz w:val="24"/>
          <w:szCs w:val="24"/>
        </w:rPr>
        <w:t>at</w:t>
      </w:r>
      <w:r>
        <w:rPr>
          <w:spacing w:val="-4"/>
          <w:sz w:val="24"/>
          <w:szCs w:val="24"/>
        </w:rPr>
        <w:t xml:space="preserve"> </w:t>
      </w:r>
      <w:r>
        <w:rPr>
          <w:sz w:val="24"/>
          <w:szCs w:val="24"/>
        </w:rPr>
        <w:t>the</w:t>
      </w:r>
      <w:r>
        <w:rPr>
          <w:spacing w:val="-4"/>
          <w:sz w:val="24"/>
          <w:szCs w:val="24"/>
        </w:rPr>
        <w:t xml:space="preserve"> </w:t>
      </w:r>
      <w:r>
        <w:rPr>
          <w:sz w:val="24"/>
          <w:szCs w:val="24"/>
        </w:rPr>
        <w:t>scale</w:t>
      </w:r>
      <w:r>
        <w:rPr>
          <w:spacing w:val="-4"/>
          <w:sz w:val="24"/>
          <w:szCs w:val="24"/>
        </w:rPr>
        <w:t xml:space="preserve"> </w:t>
      </w:r>
      <w:r>
        <w:rPr>
          <w:sz w:val="24"/>
          <w:szCs w:val="24"/>
        </w:rPr>
        <w:t>of</w:t>
      </w:r>
      <w:r>
        <w:rPr>
          <w:spacing w:val="-4"/>
          <w:sz w:val="24"/>
          <w:szCs w:val="24"/>
        </w:rPr>
        <w:t xml:space="preserve"> </w:t>
      </w:r>
      <w:r>
        <w:rPr>
          <w:sz w:val="24"/>
          <w:szCs w:val="24"/>
        </w:rPr>
        <w:t>GPT-3. This includes</w:t>
      </w:r>
      <w:r>
        <w:rPr>
          <w:spacing w:val="-7"/>
          <w:sz w:val="24"/>
          <w:szCs w:val="24"/>
        </w:rPr>
        <w:t xml:space="preserve"> </w:t>
      </w:r>
      <w:r>
        <w:rPr>
          <w:sz w:val="24"/>
          <w:szCs w:val="24"/>
        </w:rPr>
        <w:t>natural</w:t>
      </w:r>
      <w:r>
        <w:rPr>
          <w:spacing w:val="-7"/>
          <w:sz w:val="24"/>
          <w:szCs w:val="24"/>
        </w:rPr>
        <w:t xml:space="preserve"> </w:t>
      </w:r>
      <w:r>
        <w:rPr>
          <w:sz w:val="24"/>
          <w:szCs w:val="24"/>
        </w:rPr>
        <w:t>language</w:t>
      </w:r>
      <w:r>
        <w:rPr>
          <w:spacing w:val="-8"/>
          <w:sz w:val="24"/>
          <w:szCs w:val="24"/>
        </w:rPr>
        <w:t xml:space="preserve"> </w:t>
      </w:r>
      <w:r>
        <w:rPr>
          <w:sz w:val="24"/>
          <w:szCs w:val="24"/>
        </w:rPr>
        <w:t>inference</w:t>
      </w:r>
      <w:r>
        <w:rPr>
          <w:spacing w:val="-8"/>
          <w:sz w:val="24"/>
          <w:szCs w:val="24"/>
        </w:rPr>
        <w:t xml:space="preserve"> </w:t>
      </w:r>
      <w:r>
        <w:rPr>
          <w:sz w:val="24"/>
          <w:szCs w:val="24"/>
        </w:rPr>
        <w:t>tasks</w:t>
      </w:r>
      <w:r>
        <w:rPr>
          <w:spacing w:val="-7"/>
          <w:sz w:val="24"/>
          <w:szCs w:val="24"/>
        </w:rPr>
        <w:t xml:space="preserve"> </w:t>
      </w:r>
      <w:r>
        <w:rPr>
          <w:sz w:val="24"/>
          <w:szCs w:val="24"/>
        </w:rPr>
        <w:t>like</w:t>
      </w:r>
      <w:r>
        <w:rPr>
          <w:spacing w:val="-7"/>
          <w:sz w:val="24"/>
          <w:szCs w:val="24"/>
        </w:rPr>
        <w:t xml:space="preserve"> </w:t>
      </w:r>
      <w:r>
        <w:rPr>
          <w:sz w:val="24"/>
          <w:szCs w:val="24"/>
        </w:rPr>
        <w:t>the</w:t>
      </w:r>
      <w:r>
        <w:rPr>
          <w:spacing w:val="-8"/>
          <w:sz w:val="24"/>
          <w:szCs w:val="24"/>
        </w:rPr>
        <w:t xml:space="preserve"> </w:t>
      </w:r>
      <w:r>
        <w:rPr>
          <w:sz w:val="24"/>
          <w:szCs w:val="24"/>
        </w:rPr>
        <w:t>ANLI</w:t>
      </w:r>
      <w:r>
        <w:rPr>
          <w:spacing w:val="-7"/>
          <w:sz w:val="24"/>
          <w:szCs w:val="24"/>
        </w:rPr>
        <w:t xml:space="preserve"> </w:t>
      </w:r>
      <w:r>
        <w:rPr>
          <w:sz w:val="24"/>
          <w:szCs w:val="24"/>
        </w:rPr>
        <w:t>dataset,</w:t>
      </w:r>
      <w:r>
        <w:rPr>
          <w:spacing w:val="-7"/>
          <w:sz w:val="24"/>
          <w:szCs w:val="24"/>
        </w:rPr>
        <w:t xml:space="preserve"> </w:t>
      </w:r>
      <w:r>
        <w:rPr>
          <w:sz w:val="24"/>
          <w:szCs w:val="24"/>
        </w:rPr>
        <w:t>and</w:t>
      </w:r>
      <w:r>
        <w:rPr>
          <w:spacing w:val="-8"/>
          <w:sz w:val="24"/>
          <w:szCs w:val="24"/>
        </w:rPr>
        <w:t xml:space="preserve"> </w:t>
      </w:r>
      <w:r>
        <w:rPr>
          <w:sz w:val="24"/>
          <w:szCs w:val="24"/>
        </w:rPr>
        <w:t>some</w:t>
      </w:r>
      <w:r>
        <w:rPr>
          <w:spacing w:val="-7"/>
          <w:sz w:val="24"/>
          <w:szCs w:val="24"/>
        </w:rPr>
        <w:t xml:space="preserve"> </w:t>
      </w:r>
      <w:r>
        <w:rPr>
          <w:sz w:val="24"/>
          <w:szCs w:val="24"/>
        </w:rPr>
        <w:t>reading</w:t>
      </w:r>
      <w:r>
        <w:rPr>
          <w:spacing w:val="-7"/>
          <w:sz w:val="24"/>
          <w:szCs w:val="24"/>
        </w:rPr>
        <w:t xml:space="preserve"> </w:t>
      </w:r>
      <w:r>
        <w:rPr>
          <w:sz w:val="24"/>
          <w:szCs w:val="24"/>
        </w:rPr>
        <w:t>comprehension</w:t>
      </w:r>
      <w:r>
        <w:rPr>
          <w:spacing w:val="-8"/>
          <w:sz w:val="24"/>
          <w:szCs w:val="24"/>
        </w:rPr>
        <w:t xml:space="preserve"> </w:t>
      </w:r>
      <w:r>
        <w:rPr>
          <w:sz w:val="24"/>
          <w:szCs w:val="24"/>
        </w:rPr>
        <w:t>datasets</w:t>
      </w:r>
      <w:r>
        <w:rPr>
          <w:spacing w:val="-7"/>
          <w:sz w:val="24"/>
          <w:szCs w:val="24"/>
        </w:rPr>
        <w:t xml:space="preserve"> </w:t>
      </w:r>
      <w:r>
        <w:rPr>
          <w:sz w:val="24"/>
          <w:szCs w:val="24"/>
        </w:rPr>
        <w:t>like</w:t>
      </w:r>
      <w:r>
        <w:rPr>
          <w:spacing w:val="-7"/>
          <w:sz w:val="24"/>
          <w:szCs w:val="24"/>
        </w:rPr>
        <w:t xml:space="preserve"> </w:t>
      </w:r>
      <w:r>
        <w:rPr>
          <w:sz w:val="24"/>
          <w:szCs w:val="24"/>
        </w:rPr>
        <w:t>RACE or</w:t>
      </w:r>
      <w:r>
        <w:rPr>
          <w:spacing w:val="-12"/>
          <w:sz w:val="24"/>
          <w:szCs w:val="24"/>
        </w:rPr>
        <w:t xml:space="preserve"> </w:t>
      </w:r>
      <w:r>
        <w:rPr>
          <w:sz w:val="24"/>
          <w:szCs w:val="24"/>
        </w:rPr>
        <w:t>QuAC.</w:t>
      </w:r>
      <w:r>
        <w:rPr>
          <w:spacing w:val="-12"/>
          <w:sz w:val="24"/>
          <w:szCs w:val="24"/>
        </w:rPr>
        <w:t xml:space="preserve"> </w:t>
      </w:r>
      <w:r>
        <w:rPr>
          <w:sz w:val="24"/>
          <w:szCs w:val="24"/>
        </w:rPr>
        <w:t>By</w:t>
      </w:r>
      <w:r>
        <w:rPr>
          <w:spacing w:val="-12"/>
          <w:sz w:val="24"/>
          <w:szCs w:val="24"/>
        </w:rPr>
        <w:t xml:space="preserve"> </w:t>
      </w:r>
      <w:r>
        <w:rPr>
          <w:sz w:val="24"/>
          <w:szCs w:val="24"/>
        </w:rPr>
        <w:t>presenting</w:t>
      </w:r>
      <w:r>
        <w:rPr>
          <w:spacing w:val="-12"/>
          <w:sz w:val="24"/>
          <w:szCs w:val="24"/>
        </w:rPr>
        <w:t xml:space="preserve"> </w:t>
      </w:r>
      <w:r>
        <w:rPr>
          <w:sz w:val="24"/>
          <w:szCs w:val="24"/>
        </w:rPr>
        <w:t>a</w:t>
      </w:r>
      <w:r>
        <w:rPr>
          <w:spacing w:val="-12"/>
          <w:sz w:val="24"/>
          <w:szCs w:val="24"/>
        </w:rPr>
        <w:t xml:space="preserve"> </w:t>
      </w:r>
      <w:r>
        <w:rPr>
          <w:sz w:val="24"/>
          <w:szCs w:val="24"/>
        </w:rPr>
        <w:t>broad</w:t>
      </w:r>
      <w:r>
        <w:rPr>
          <w:spacing w:val="-12"/>
          <w:sz w:val="24"/>
          <w:szCs w:val="24"/>
        </w:rPr>
        <w:t xml:space="preserve"> </w:t>
      </w:r>
      <w:r>
        <w:rPr>
          <w:sz w:val="24"/>
          <w:szCs w:val="24"/>
        </w:rPr>
        <w:t>characterization</w:t>
      </w:r>
      <w:r>
        <w:rPr>
          <w:spacing w:val="-12"/>
          <w:sz w:val="24"/>
          <w:szCs w:val="24"/>
        </w:rPr>
        <w:t xml:space="preserve"> </w:t>
      </w:r>
      <w:r>
        <w:rPr>
          <w:sz w:val="24"/>
          <w:szCs w:val="24"/>
        </w:rPr>
        <w:t>of</w:t>
      </w:r>
      <w:r>
        <w:rPr>
          <w:spacing w:val="-12"/>
          <w:sz w:val="24"/>
          <w:szCs w:val="24"/>
        </w:rPr>
        <w:t xml:space="preserve"> </w:t>
      </w:r>
      <w:r>
        <w:rPr>
          <w:sz w:val="24"/>
          <w:szCs w:val="24"/>
        </w:rPr>
        <w:t>GPT-3’s</w:t>
      </w:r>
      <w:r>
        <w:rPr>
          <w:spacing w:val="-12"/>
          <w:sz w:val="24"/>
          <w:szCs w:val="24"/>
        </w:rPr>
        <w:t xml:space="preserve"> </w:t>
      </w:r>
      <w:r>
        <w:rPr>
          <w:sz w:val="24"/>
          <w:szCs w:val="24"/>
        </w:rPr>
        <w:t>strengths</w:t>
      </w:r>
      <w:r>
        <w:rPr>
          <w:spacing w:val="-12"/>
          <w:sz w:val="24"/>
          <w:szCs w:val="24"/>
        </w:rPr>
        <w:t xml:space="preserve"> </w:t>
      </w:r>
      <w:r>
        <w:rPr>
          <w:sz w:val="24"/>
          <w:szCs w:val="24"/>
        </w:rPr>
        <w:t>and</w:t>
      </w:r>
      <w:r>
        <w:rPr>
          <w:spacing w:val="-12"/>
          <w:sz w:val="24"/>
          <w:szCs w:val="24"/>
        </w:rPr>
        <w:t xml:space="preserve"> </w:t>
      </w:r>
      <w:r>
        <w:rPr>
          <w:sz w:val="24"/>
          <w:szCs w:val="24"/>
        </w:rPr>
        <w:t>weaknesses,</w:t>
      </w:r>
      <w:r>
        <w:rPr>
          <w:spacing w:val="-12"/>
          <w:sz w:val="24"/>
          <w:szCs w:val="24"/>
        </w:rPr>
        <w:t xml:space="preserve"> </w:t>
      </w:r>
      <w:r>
        <w:rPr>
          <w:sz w:val="24"/>
          <w:szCs w:val="24"/>
        </w:rPr>
        <w:t>including</w:t>
      </w:r>
      <w:r>
        <w:rPr>
          <w:spacing w:val="-12"/>
          <w:sz w:val="24"/>
          <w:szCs w:val="24"/>
        </w:rPr>
        <w:t xml:space="preserve"> </w:t>
      </w:r>
      <w:r>
        <w:rPr>
          <w:sz w:val="24"/>
          <w:szCs w:val="24"/>
        </w:rPr>
        <w:t>these</w:t>
      </w:r>
      <w:r>
        <w:rPr>
          <w:spacing w:val="-12"/>
          <w:sz w:val="24"/>
          <w:szCs w:val="24"/>
        </w:rPr>
        <w:t xml:space="preserve"> </w:t>
      </w:r>
      <w:r>
        <w:rPr>
          <w:sz w:val="24"/>
          <w:szCs w:val="24"/>
        </w:rPr>
        <w:t>limitations,</w:t>
      </w:r>
      <w:r>
        <w:rPr>
          <w:spacing w:val="-12"/>
          <w:sz w:val="24"/>
          <w:szCs w:val="24"/>
        </w:rPr>
        <w:t xml:space="preserve"> </w:t>
      </w:r>
      <w:r>
        <w:rPr>
          <w:sz w:val="24"/>
          <w:szCs w:val="24"/>
        </w:rPr>
        <w:t>we hope</w:t>
      </w:r>
      <w:r>
        <w:rPr>
          <w:spacing w:val="-6"/>
          <w:sz w:val="24"/>
          <w:szCs w:val="24"/>
        </w:rPr>
        <w:t xml:space="preserve"> </w:t>
      </w:r>
      <w:r>
        <w:rPr>
          <w:sz w:val="24"/>
          <w:szCs w:val="24"/>
        </w:rPr>
        <w:t>to</w:t>
      </w:r>
      <w:r>
        <w:rPr>
          <w:spacing w:val="-6"/>
          <w:sz w:val="24"/>
          <w:szCs w:val="24"/>
        </w:rPr>
        <w:t xml:space="preserve"> </w:t>
      </w:r>
      <w:r>
        <w:rPr>
          <w:sz w:val="24"/>
          <w:szCs w:val="24"/>
        </w:rPr>
        <w:t>stimulate</w:t>
      </w:r>
      <w:r>
        <w:rPr>
          <w:spacing w:val="-6"/>
          <w:sz w:val="24"/>
          <w:szCs w:val="24"/>
        </w:rPr>
        <w:t xml:space="preserve"> </w:t>
      </w:r>
      <w:r>
        <w:rPr>
          <w:sz w:val="24"/>
          <w:szCs w:val="24"/>
        </w:rPr>
        <w:t>study</w:t>
      </w:r>
      <w:r>
        <w:rPr>
          <w:spacing w:val="-6"/>
          <w:sz w:val="24"/>
          <w:szCs w:val="24"/>
        </w:rPr>
        <w:t xml:space="preserve"> </w:t>
      </w:r>
      <w:r>
        <w:rPr>
          <w:sz w:val="24"/>
          <w:szCs w:val="24"/>
        </w:rPr>
        <w:t>of</w:t>
      </w:r>
      <w:r>
        <w:rPr>
          <w:spacing w:val="-6"/>
          <w:sz w:val="24"/>
          <w:szCs w:val="24"/>
        </w:rPr>
        <w:t xml:space="preserve"> </w:t>
      </w:r>
      <w:r>
        <w:rPr>
          <w:sz w:val="24"/>
          <w:szCs w:val="24"/>
        </w:rPr>
        <w:t>few-shot</w:t>
      </w:r>
      <w:r>
        <w:rPr>
          <w:spacing w:val="-6"/>
          <w:sz w:val="24"/>
          <w:szCs w:val="24"/>
        </w:rPr>
        <w:t xml:space="preserve"> </w:t>
      </w:r>
      <w:r>
        <w:rPr>
          <w:sz w:val="24"/>
          <w:szCs w:val="24"/>
        </w:rPr>
        <w:t>learning</w:t>
      </w:r>
      <w:r>
        <w:rPr>
          <w:spacing w:val="-5"/>
          <w:sz w:val="24"/>
          <w:szCs w:val="24"/>
        </w:rPr>
        <w:t xml:space="preserve"> </w:t>
      </w:r>
      <w:r>
        <w:rPr>
          <w:sz w:val="24"/>
          <w:szCs w:val="24"/>
        </w:rPr>
        <w:t>in</w:t>
      </w:r>
      <w:r>
        <w:rPr>
          <w:spacing w:val="-6"/>
          <w:sz w:val="24"/>
          <w:szCs w:val="24"/>
        </w:rPr>
        <w:t xml:space="preserve"> </w:t>
      </w:r>
      <w:r>
        <w:rPr>
          <w:sz w:val="24"/>
          <w:szCs w:val="24"/>
        </w:rPr>
        <w:t>language</w:t>
      </w:r>
      <w:r>
        <w:rPr>
          <w:spacing w:val="-6"/>
          <w:sz w:val="24"/>
          <w:szCs w:val="24"/>
        </w:rPr>
        <w:t xml:space="preserve"> </w:t>
      </w:r>
      <w:r>
        <w:rPr>
          <w:sz w:val="24"/>
          <w:szCs w:val="24"/>
        </w:rPr>
        <w:t>models</w:t>
      </w:r>
      <w:r>
        <w:rPr>
          <w:spacing w:val="-6"/>
          <w:sz w:val="24"/>
          <w:szCs w:val="24"/>
        </w:rPr>
        <w:t xml:space="preserve"> </w:t>
      </w:r>
      <w:r>
        <w:rPr>
          <w:sz w:val="24"/>
          <w:szCs w:val="24"/>
        </w:rPr>
        <w:t>and</w:t>
      </w:r>
      <w:r>
        <w:rPr>
          <w:spacing w:val="-6"/>
          <w:sz w:val="24"/>
          <w:szCs w:val="24"/>
        </w:rPr>
        <w:t xml:space="preserve"> </w:t>
      </w:r>
      <w:r>
        <w:rPr>
          <w:sz w:val="24"/>
          <w:szCs w:val="24"/>
        </w:rPr>
        <w:t>draw</w:t>
      </w:r>
      <w:r>
        <w:rPr>
          <w:spacing w:val="-6"/>
          <w:sz w:val="24"/>
          <w:szCs w:val="24"/>
        </w:rPr>
        <w:t xml:space="preserve"> </w:t>
      </w:r>
      <w:r>
        <w:rPr>
          <w:sz w:val="24"/>
          <w:szCs w:val="24"/>
        </w:rPr>
        <w:t>attention</w:t>
      </w:r>
      <w:r>
        <w:rPr>
          <w:spacing w:val="-5"/>
          <w:sz w:val="24"/>
          <w:szCs w:val="24"/>
        </w:rPr>
        <w:t xml:space="preserve"> </w:t>
      </w:r>
      <w:r>
        <w:rPr>
          <w:sz w:val="24"/>
          <w:szCs w:val="24"/>
        </w:rPr>
        <w:t>to</w:t>
      </w:r>
      <w:r>
        <w:rPr>
          <w:spacing w:val="-6"/>
          <w:sz w:val="24"/>
          <w:szCs w:val="24"/>
        </w:rPr>
        <w:t xml:space="preserve"> </w:t>
      </w:r>
      <w:r>
        <w:rPr>
          <w:sz w:val="24"/>
          <w:szCs w:val="24"/>
        </w:rPr>
        <w:t>where</w:t>
      </w:r>
      <w:r>
        <w:rPr>
          <w:spacing w:val="-6"/>
          <w:sz w:val="24"/>
          <w:szCs w:val="24"/>
        </w:rPr>
        <w:t xml:space="preserve"> </w:t>
      </w:r>
      <w:r>
        <w:rPr>
          <w:sz w:val="24"/>
          <w:szCs w:val="24"/>
        </w:rPr>
        <w:t>progress</w:t>
      </w:r>
      <w:r>
        <w:rPr>
          <w:spacing w:val="-6"/>
          <w:sz w:val="24"/>
          <w:szCs w:val="24"/>
        </w:rPr>
        <w:t xml:space="preserve"> </w:t>
      </w:r>
      <w:r>
        <w:rPr>
          <w:sz w:val="24"/>
          <w:szCs w:val="24"/>
        </w:rPr>
        <w:t>is</w:t>
      </w:r>
      <w:r>
        <w:rPr>
          <w:spacing w:val="-6"/>
          <w:sz w:val="24"/>
          <w:szCs w:val="24"/>
        </w:rPr>
        <w:t xml:space="preserve"> </w:t>
      </w:r>
      <w:r>
        <w:rPr>
          <w:sz w:val="24"/>
          <w:szCs w:val="24"/>
        </w:rPr>
        <w:t>most</w:t>
      </w:r>
      <w:r>
        <w:rPr>
          <w:spacing w:val="-6"/>
          <w:sz w:val="24"/>
          <w:szCs w:val="24"/>
        </w:rPr>
        <w:t xml:space="preserve"> </w:t>
      </w:r>
      <w:r>
        <w:rPr>
          <w:spacing w:val="-2"/>
          <w:sz w:val="24"/>
          <w:szCs w:val="24"/>
        </w:rPr>
        <w:t>needed.</w:t>
      </w:r>
    </w:p>
    <w:p w14:paraId="064F380B">
      <w:pPr>
        <w:pStyle w:val="6"/>
        <w:spacing w:before="108" w:line="228" w:lineRule="auto"/>
        <w:ind w:left="1440" w:right="1437" w:hanging="8"/>
        <w:jc w:val="both"/>
        <w:rPr>
          <w:sz w:val="24"/>
          <w:szCs w:val="24"/>
        </w:rPr>
      </w:pPr>
      <w:r>
        <w:rPr>
          <w:sz w:val="24"/>
          <w:szCs w:val="24"/>
        </w:rPr>
        <w:t>A</w:t>
      </w:r>
      <w:r>
        <w:rPr>
          <w:spacing w:val="-4"/>
          <w:sz w:val="24"/>
          <w:szCs w:val="24"/>
        </w:rPr>
        <w:t xml:space="preserve"> </w:t>
      </w:r>
      <w:r>
        <w:rPr>
          <w:sz w:val="24"/>
          <w:szCs w:val="24"/>
        </w:rPr>
        <w:t>heuristic</w:t>
      </w:r>
      <w:r>
        <w:rPr>
          <w:spacing w:val="-4"/>
          <w:sz w:val="24"/>
          <w:szCs w:val="24"/>
        </w:rPr>
        <w:t xml:space="preserve"> </w:t>
      </w:r>
      <w:r>
        <w:rPr>
          <w:sz w:val="24"/>
          <w:szCs w:val="24"/>
        </w:rPr>
        <w:t>sense</w:t>
      </w:r>
      <w:r>
        <w:rPr>
          <w:spacing w:val="-4"/>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overall</w:t>
      </w:r>
      <w:r>
        <w:rPr>
          <w:spacing w:val="-4"/>
          <w:sz w:val="24"/>
          <w:szCs w:val="24"/>
        </w:rPr>
        <w:t xml:space="preserve"> </w:t>
      </w:r>
      <w:r>
        <w:rPr>
          <w:sz w:val="24"/>
          <w:szCs w:val="24"/>
        </w:rPr>
        <w:t>results</w:t>
      </w:r>
      <w:r>
        <w:rPr>
          <w:spacing w:val="-4"/>
          <w:sz w:val="24"/>
          <w:szCs w:val="24"/>
        </w:rPr>
        <w:t xml:space="preserve"> </w:t>
      </w:r>
      <w:r>
        <w:rPr>
          <w:sz w:val="24"/>
          <w:szCs w:val="24"/>
        </w:rPr>
        <w:t>can</w:t>
      </w:r>
      <w:r>
        <w:rPr>
          <w:spacing w:val="-4"/>
          <w:sz w:val="24"/>
          <w:szCs w:val="24"/>
        </w:rPr>
        <w:t xml:space="preserve"> </w:t>
      </w:r>
      <w:r>
        <w:rPr>
          <w:sz w:val="24"/>
          <w:szCs w:val="24"/>
        </w:rPr>
        <w:t>be</w:t>
      </w:r>
      <w:r>
        <w:rPr>
          <w:spacing w:val="-4"/>
          <w:sz w:val="24"/>
          <w:szCs w:val="24"/>
        </w:rPr>
        <w:t xml:space="preserve"> </w:t>
      </w:r>
      <w:r>
        <w:rPr>
          <w:sz w:val="24"/>
          <w:szCs w:val="24"/>
        </w:rPr>
        <w:t>seen</w:t>
      </w:r>
      <w:r>
        <w:rPr>
          <w:spacing w:val="-4"/>
          <w:sz w:val="24"/>
          <w:szCs w:val="24"/>
        </w:rPr>
        <w:t xml:space="preserve"> </w:t>
      </w:r>
      <w:r>
        <w:rPr>
          <w:sz w:val="24"/>
          <w:szCs w:val="24"/>
        </w:rPr>
        <w:t>in</w:t>
      </w:r>
      <w:r>
        <w:rPr>
          <w:spacing w:val="-4"/>
          <w:sz w:val="24"/>
          <w:szCs w:val="24"/>
        </w:rPr>
        <w:t xml:space="preserve"> </w:t>
      </w:r>
      <w:r>
        <w:rPr>
          <w:sz w:val="24"/>
          <w:szCs w:val="24"/>
        </w:rPr>
        <w:t>Figure</w:t>
      </w:r>
      <w:r>
        <w:rPr>
          <w:spacing w:val="-4"/>
          <w:sz w:val="24"/>
          <w:szCs w:val="24"/>
        </w:rPr>
        <w:t xml:space="preserve"> </w:t>
      </w:r>
      <w:r>
        <w:rPr>
          <w:sz w:val="24"/>
          <w:szCs w:val="24"/>
        </w:rPr>
        <w:fldChar w:fldCharType="begin"/>
      </w:r>
      <w:r>
        <w:rPr>
          <w:sz w:val="24"/>
          <w:szCs w:val="24"/>
        </w:rPr>
        <w:instrText xml:space="preserve"> HYPERLINK \l "_bookmark4" </w:instrText>
      </w:r>
      <w:r>
        <w:rPr>
          <w:sz w:val="24"/>
          <w:szCs w:val="24"/>
        </w:rPr>
        <w:fldChar w:fldCharType="separate"/>
      </w:r>
      <w:r>
        <w:rPr>
          <w:color w:val="2D639E"/>
          <w:sz w:val="24"/>
          <w:szCs w:val="24"/>
        </w:rPr>
        <w:t>1.3</w:t>
      </w:r>
      <w:r>
        <w:rPr>
          <w:color w:val="2D639E"/>
          <w:sz w:val="24"/>
          <w:szCs w:val="24"/>
        </w:rPr>
        <w:fldChar w:fldCharType="end"/>
      </w:r>
      <w:r>
        <w:rPr>
          <w:sz w:val="24"/>
          <w:szCs w:val="24"/>
        </w:rPr>
        <w:t>,</w:t>
      </w:r>
      <w:r>
        <w:rPr>
          <w:spacing w:val="-4"/>
          <w:sz w:val="24"/>
          <w:szCs w:val="24"/>
        </w:rPr>
        <w:t xml:space="preserve"> </w:t>
      </w:r>
      <w:r>
        <w:rPr>
          <w:sz w:val="24"/>
          <w:szCs w:val="24"/>
        </w:rPr>
        <w:t>which</w:t>
      </w:r>
      <w:r>
        <w:rPr>
          <w:spacing w:val="-4"/>
          <w:sz w:val="24"/>
          <w:szCs w:val="24"/>
        </w:rPr>
        <w:t xml:space="preserve"> </w:t>
      </w:r>
      <w:r>
        <w:rPr>
          <w:sz w:val="24"/>
          <w:szCs w:val="24"/>
        </w:rPr>
        <w:t>aggregates</w:t>
      </w:r>
      <w:r>
        <w:rPr>
          <w:spacing w:val="-4"/>
          <w:sz w:val="24"/>
          <w:szCs w:val="24"/>
        </w:rPr>
        <w:t xml:space="preserve"> </w:t>
      </w:r>
      <w:r>
        <w:rPr>
          <w:sz w:val="24"/>
          <w:szCs w:val="24"/>
        </w:rPr>
        <w:t>the</w:t>
      </w:r>
      <w:r>
        <w:rPr>
          <w:spacing w:val="-4"/>
          <w:sz w:val="24"/>
          <w:szCs w:val="24"/>
        </w:rPr>
        <w:t xml:space="preserve"> </w:t>
      </w:r>
      <w:r>
        <w:rPr>
          <w:sz w:val="24"/>
          <w:szCs w:val="24"/>
        </w:rPr>
        <w:t>various</w:t>
      </w:r>
      <w:r>
        <w:rPr>
          <w:spacing w:val="-4"/>
          <w:sz w:val="24"/>
          <w:szCs w:val="24"/>
        </w:rPr>
        <w:t xml:space="preserve"> </w:t>
      </w:r>
      <w:r>
        <w:rPr>
          <w:sz w:val="24"/>
          <w:szCs w:val="24"/>
        </w:rPr>
        <w:t>tasks</w:t>
      </w:r>
      <w:r>
        <w:rPr>
          <w:spacing w:val="-4"/>
          <w:sz w:val="24"/>
          <w:szCs w:val="24"/>
        </w:rPr>
        <w:t xml:space="preserve"> </w:t>
      </w:r>
      <w:r>
        <w:rPr>
          <w:sz w:val="24"/>
          <w:szCs w:val="24"/>
        </w:rPr>
        <w:t>(though</w:t>
      </w:r>
      <w:r>
        <w:rPr>
          <w:spacing w:val="-4"/>
          <w:sz w:val="24"/>
          <w:szCs w:val="24"/>
        </w:rPr>
        <w:t xml:space="preserve"> </w:t>
      </w:r>
      <w:r>
        <w:rPr>
          <w:sz w:val="24"/>
          <w:szCs w:val="24"/>
        </w:rPr>
        <w:t>it</w:t>
      </w:r>
      <w:r>
        <w:rPr>
          <w:spacing w:val="-4"/>
          <w:sz w:val="24"/>
          <w:szCs w:val="24"/>
        </w:rPr>
        <w:t xml:space="preserve"> </w:t>
      </w:r>
      <w:r>
        <w:rPr>
          <w:sz w:val="24"/>
          <w:szCs w:val="24"/>
        </w:rPr>
        <w:t>should not be seen as a rigorous or meaningful benchmark in itself).</w:t>
      </w:r>
    </w:p>
    <w:p w14:paraId="120C9757">
      <w:pPr>
        <w:pStyle w:val="6"/>
        <w:spacing w:after="0" w:line="228" w:lineRule="auto"/>
        <w:jc w:val="both"/>
        <w:rPr>
          <w:sz w:val="24"/>
          <w:szCs w:val="24"/>
        </w:rPr>
        <w:sectPr>
          <w:pgSz w:w="12240" w:h="15840"/>
          <w:pgMar w:top="1460" w:right="0" w:bottom="1020" w:left="0" w:header="0" w:footer="826" w:gutter="0"/>
          <w:cols w:space="720" w:num="1"/>
        </w:sectPr>
      </w:pPr>
    </w:p>
    <w:p w14:paraId="4217015A">
      <w:pPr>
        <w:pStyle w:val="6"/>
        <w:spacing w:before="82" w:line="228" w:lineRule="auto"/>
        <w:ind w:left="1440" w:right="1431" w:hanging="10"/>
        <w:jc w:val="both"/>
        <w:rPr>
          <w:sz w:val="24"/>
          <w:szCs w:val="24"/>
        </w:rPr>
      </w:pPr>
      <w:r>
        <w:rPr>
          <w:spacing w:val="-2"/>
          <w:sz w:val="24"/>
          <w:szCs w:val="24"/>
        </w:rPr>
        <w:t>We</w:t>
      </w:r>
      <w:r>
        <w:rPr>
          <w:spacing w:val="-4"/>
          <w:sz w:val="24"/>
          <w:szCs w:val="24"/>
        </w:rPr>
        <w:t xml:space="preserve"> </w:t>
      </w:r>
      <w:r>
        <w:rPr>
          <w:spacing w:val="-2"/>
          <w:sz w:val="24"/>
          <w:szCs w:val="24"/>
        </w:rPr>
        <w:t>also</w:t>
      </w:r>
      <w:r>
        <w:rPr>
          <w:spacing w:val="-4"/>
          <w:sz w:val="24"/>
          <w:szCs w:val="24"/>
        </w:rPr>
        <w:t xml:space="preserve"> </w:t>
      </w:r>
      <w:r>
        <w:rPr>
          <w:spacing w:val="-2"/>
          <w:sz w:val="24"/>
          <w:szCs w:val="24"/>
        </w:rPr>
        <w:t>undertake</w:t>
      </w:r>
      <w:r>
        <w:rPr>
          <w:spacing w:val="-4"/>
          <w:sz w:val="24"/>
          <w:szCs w:val="24"/>
        </w:rPr>
        <w:t xml:space="preserve"> </w:t>
      </w:r>
      <w:r>
        <w:rPr>
          <w:spacing w:val="-2"/>
          <w:sz w:val="24"/>
          <w:szCs w:val="24"/>
        </w:rPr>
        <w:t>a</w:t>
      </w:r>
      <w:r>
        <w:rPr>
          <w:spacing w:val="-4"/>
          <w:sz w:val="24"/>
          <w:szCs w:val="24"/>
        </w:rPr>
        <w:t xml:space="preserve"> </w:t>
      </w:r>
      <w:r>
        <w:rPr>
          <w:spacing w:val="-2"/>
          <w:sz w:val="24"/>
          <w:szCs w:val="24"/>
        </w:rPr>
        <w:t>systematic</w:t>
      </w:r>
      <w:r>
        <w:rPr>
          <w:spacing w:val="-4"/>
          <w:sz w:val="24"/>
          <w:szCs w:val="24"/>
        </w:rPr>
        <w:t xml:space="preserve"> </w:t>
      </w:r>
      <w:r>
        <w:rPr>
          <w:spacing w:val="-2"/>
          <w:sz w:val="24"/>
          <w:szCs w:val="24"/>
        </w:rPr>
        <w:t>study</w:t>
      </w:r>
      <w:r>
        <w:rPr>
          <w:spacing w:val="-4"/>
          <w:sz w:val="24"/>
          <w:szCs w:val="24"/>
        </w:rPr>
        <w:t xml:space="preserve"> </w:t>
      </w:r>
      <w:r>
        <w:rPr>
          <w:spacing w:val="-2"/>
          <w:sz w:val="24"/>
          <w:szCs w:val="24"/>
        </w:rPr>
        <w:t>of</w:t>
      </w:r>
      <w:r>
        <w:rPr>
          <w:spacing w:val="-4"/>
          <w:sz w:val="24"/>
          <w:szCs w:val="24"/>
        </w:rPr>
        <w:t xml:space="preserve"> </w:t>
      </w:r>
      <w:r>
        <w:rPr>
          <w:spacing w:val="-2"/>
          <w:sz w:val="24"/>
          <w:szCs w:val="24"/>
        </w:rPr>
        <w:t>“data</w:t>
      </w:r>
      <w:r>
        <w:rPr>
          <w:spacing w:val="-4"/>
          <w:sz w:val="24"/>
          <w:szCs w:val="24"/>
        </w:rPr>
        <w:t xml:space="preserve"> </w:t>
      </w:r>
      <w:r>
        <w:rPr>
          <w:spacing w:val="-2"/>
          <w:sz w:val="24"/>
          <w:szCs w:val="24"/>
        </w:rPr>
        <w:t>contamination”</w:t>
      </w:r>
      <w:r>
        <w:rPr>
          <w:spacing w:val="-4"/>
          <w:sz w:val="24"/>
          <w:szCs w:val="24"/>
        </w:rPr>
        <w:t xml:space="preserve"> </w:t>
      </w:r>
      <w:r>
        <w:rPr>
          <w:spacing w:val="-2"/>
          <w:sz w:val="24"/>
          <w:szCs w:val="24"/>
        </w:rPr>
        <w:t>–</w:t>
      </w:r>
      <w:r>
        <w:rPr>
          <w:spacing w:val="-4"/>
          <w:sz w:val="24"/>
          <w:szCs w:val="24"/>
        </w:rPr>
        <w:t xml:space="preserve"> </w:t>
      </w:r>
      <w:r>
        <w:rPr>
          <w:spacing w:val="-2"/>
          <w:sz w:val="24"/>
          <w:szCs w:val="24"/>
        </w:rPr>
        <w:t>a</w:t>
      </w:r>
      <w:r>
        <w:rPr>
          <w:spacing w:val="-4"/>
          <w:sz w:val="24"/>
          <w:szCs w:val="24"/>
        </w:rPr>
        <w:t xml:space="preserve"> </w:t>
      </w:r>
      <w:r>
        <w:rPr>
          <w:spacing w:val="-2"/>
          <w:sz w:val="24"/>
          <w:szCs w:val="24"/>
        </w:rPr>
        <w:t>growing</w:t>
      </w:r>
      <w:r>
        <w:rPr>
          <w:spacing w:val="-4"/>
          <w:sz w:val="24"/>
          <w:szCs w:val="24"/>
        </w:rPr>
        <w:t xml:space="preserve"> </w:t>
      </w:r>
      <w:r>
        <w:rPr>
          <w:spacing w:val="-2"/>
          <w:sz w:val="24"/>
          <w:szCs w:val="24"/>
        </w:rPr>
        <w:t>problem</w:t>
      </w:r>
      <w:r>
        <w:rPr>
          <w:spacing w:val="-4"/>
          <w:sz w:val="24"/>
          <w:szCs w:val="24"/>
        </w:rPr>
        <w:t xml:space="preserve"> </w:t>
      </w:r>
      <w:r>
        <w:rPr>
          <w:spacing w:val="-2"/>
          <w:sz w:val="24"/>
          <w:szCs w:val="24"/>
        </w:rPr>
        <w:t>when</w:t>
      </w:r>
      <w:r>
        <w:rPr>
          <w:spacing w:val="-4"/>
          <w:sz w:val="24"/>
          <w:szCs w:val="24"/>
        </w:rPr>
        <w:t xml:space="preserve"> </w:t>
      </w:r>
      <w:r>
        <w:rPr>
          <w:spacing w:val="-2"/>
          <w:sz w:val="24"/>
          <w:szCs w:val="24"/>
        </w:rPr>
        <w:t>training</w:t>
      </w:r>
      <w:r>
        <w:rPr>
          <w:spacing w:val="-4"/>
          <w:sz w:val="24"/>
          <w:szCs w:val="24"/>
        </w:rPr>
        <w:t xml:space="preserve"> </w:t>
      </w:r>
      <w:r>
        <w:rPr>
          <w:spacing w:val="-2"/>
          <w:sz w:val="24"/>
          <w:szCs w:val="24"/>
        </w:rPr>
        <w:t>high</w:t>
      </w:r>
      <w:r>
        <w:rPr>
          <w:spacing w:val="-4"/>
          <w:sz w:val="24"/>
          <w:szCs w:val="24"/>
        </w:rPr>
        <w:t xml:space="preserve"> </w:t>
      </w:r>
      <w:r>
        <w:rPr>
          <w:spacing w:val="-2"/>
          <w:sz w:val="24"/>
          <w:szCs w:val="24"/>
        </w:rPr>
        <w:t>capacity</w:t>
      </w:r>
      <w:r>
        <w:rPr>
          <w:spacing w:val="-4"/>
          <w:sz w:val="24"/>
          <w:szCs w:val="24"/>
        </w:rPr>
        <w:t xml:space="preserve"> </w:t>
      </w:r>
      <w:r>
        <w:rPr>
          <w:spacing w:val="-2"/>
          <w:sz w:val="24"/>
          <w:szCs w:val="24"/>
        </w:rPr>
        <w:t xml:space="preserve">models </w:t>
      </w:r>
      <w:r>
        <w:rPr>
          <w:sz w:val="24"/>
          <w:szCs w:val="24"/>
        </w:rPr>
        <w:t>on datasets such as Common Crawl, which can potentially include content from test datasets simply because such content</w:t>
      </w:r>
      <w:r>
        <w:rPr>
          <w:spacing w:val="-7"/>
          <w:sz w:val="24"/>
          <w:szCs w:val="24"/>
        </w:rPr>
        <w:t xml:space="preserve"> </w:t>
      </w:r>
      <w:r>
        <w:rPr>
          <w:sz w:val="24"/>
          <w:szCs w:val="24"/>
        </w:rPr>
        <w:t>often</w:t>
      </w:r>
      <w:r>
        <w:rPr>
          <w:spacing w:val="-7"/>
          <w:sz w:val="24"/>
          <w:szCs w:val="24"/>
        </w:rPr>
        <w:t xml:space="preserve"> </w:t>
      </w:r>
      <w:r>
        <w:rPr>
          <w:sz w:val="24"/>
          <w:szCs w:val="24"/>
        </w:rPr>
        <w:t>exists</w:t>
      </w:r>
      <w:r>
        <w:rPr>
          <w:spacing w:val="-7"/>
          <w:sz w:val="24"/>
          <w:szCs w:val="24"/>
        </w:rPr>
        <w:t xml:space="preserve"> </w:t>
      </w:r>
      <w:r>
        <w:rPr>
          <w:sz w:val="24"/>
          <w:szCs w:val="24"/>
        </w:rPr>
        <w:t>on</w:t>
      </w:r>
      <w:r>
        <w:rPr>
          <w:spacing w:val="-7"/>
          <w:sz w:val="24"/>
          <w:szCs w:val="24"/>
        </w:rPr>
        <w:t xml:space="preserve"> </w:t>
      </w:r>
      <w:r>
        <w:rPr>
          <w:sz w:val="24"/>
          <w:szCs w:val="24"/>
        </w:rPr>
        <w:t>the</w:t>
      </w:r>
      <w:r>
        <w:rPr>
          <w:spacing w:val="-7"/>
          <w:sz w:val="24"/>
          <w:szCs w:val="24"/>
        </w:rPr>
        <w:t xml:space="preserve"> </w:t>
      </w:r>
      <w:r>
        <w:rPr>
          <w:sz w:val="24"/>
          <w:szCs w:val="24"/>
        </w:rPr>
        <w:t>web. In</w:t>
      </w:r>
      <w:r>
        <w:rPr>
          <w:spacing w:val="-7"/>
          <w:sz w:val="24"/>
          <w:szCs w:val="24"/>
        </w:rPr>
        <w:t xml:space="preserve"> </w:t>
      </w:r>
      <w:r>
        <w:rPr>
          <w:sz w:val="24"/>
          <w:szCs w:val="24"/>
        </w:rPr>
        <w:t>this</w:t>
      </w:r>
      <w:r>
        <w:rPr>
          <w:spacing w:val="-7"/>
          <w:sz w:val="24"/>
          <w:szCs w:val="24"/>
        </w:rPr>
        <w:t xml:space="preserve"> </w:t>
      </w:r>
      <w:r>
        <w:rPr>
          <w:sz w:val="24"/>
          <w:szCs w:val="24"/>
        </w:rPr>
        <w:t>paper</w:t>
      </w:r>
      <w:r>
        <w:rPr>
          <w:spacing w:val="-7"/>
          <w:sz w:val="24"/>
          <w:szCs w:val="24"/>
        </w:rPr>
        <w:t xml:space="preserve"> </w:t>
      </w:r>
      <w:r>
        <w:rPr>
          <w:sz w:val="24"/>
          <w:szCs w:val="24"/>
        </w:rPr>
        <w:t>we</w:t>
      </w:r>
      <w:r>
        <w:rPr>
          <w:spacing w:val="-7"/>
          <w:sz w:val="24"/>
          <w:szCs w:val="24"/>
        </w:rPr>
        <w:t xml:space="preserve"> </w:t>
      </w:r>
      <w:r>
        <w:rPr>
          <w:sz w:val="24"/>
          <w:szCs w:val="24"/>
        </w:rPr>
        <w:t>develop</w:t>
      </w:r>
      <w:r>
        <w:rPr>
          <w:spacing w:val="-7"/>
          <w:sz w:val="24"/>
          <w:szCs w:val="24"/>
        </w:rPr>
        <w:t xml:space="preserve"> </w:t>
      </w:r>
      <w:r>
        <w:rPr>
          <w:sz w:val="24"/>
          <w:szCs w:val="24"/>
        </w:rPr>
        <w:t>systematic</w:t>
      </w:r>
      <w:r>
        <w:rPr>
          <w:spacing w:val="-7"/>
          <w:sz w:val="24"/>
          <w:szCs w:val="24"/>
        </w:rPr>
        <w:t xml:space="preserve"> </w:t>
      </w:r>
      <w:r>
        <w:rPr>
          <w:sz w:val="24"/>
          <w:szCs w:val="24"/>
        </w:rPr>
        <w:t>tools</w:t>
      </w:r>
      <w:r>
        <w:rPr>
          <w:spacing w:val="-7"/>
          <w:sz w:val="24"/>
          <w:szCs w:val="24"/>
        </w:rPr>
        <w:t xml:space="preserve"> </w:t>
      </w:r>
      <w:r>
        <w:rPr>
          <w:sz w:val="24"/>
          <w:szCs w:val="24"/>
        </w:rPr>
        <w:t>to</w:t>
      </w:r>
      <w:r>
        <w:rPr>
          <w:spacing w:val="-7"/>
          <w:sz w:val="24"/>
          <w:szCs w:val="24"/>
        </w:rPr>
        <w:t xml:space="preserve"> </w:t>
      </w:r>
      <w:r>
        <w:rPr>
          <w:sz w:val="24"/>
          <w:szCs w:val="24"/>
        </w:rPr>
        <w:t>measure</w:t>
      </w:r>
      <w:r>
        <w:rPr>
          <w:spacing w:val="-7"/>
          <w:sz w:val="24"/>
          <w:szCs w:val="24"/>
        </w:rPr>
        <w:t xml:space="preserve"> </w:t>
      </w:r>
      <w:r>
        <w:rPr>
          <w:sz w:val="24"/>
          <w:szCs w:val="24"/>
        </w:rPr>
        <w:t>data</w:t>
      </w:r>
      <w:r>
        <w:rPr>
          <w:spacing w:val="-7"/>
          <w:sz w:val="24"/>
          <w:szCs w:val="24"/>
        </w:rPr>
        <w:t xml:space="preserve"> </w:t>
      </w:r>
      <w:r>
        <w:rPr>
          <w:sz w:val="24"/>
          <w:szCs w:val="24"/>
        </w:rPr>
        <w:t>contamination</w:t>
      </w:r>
      <w:r>
        <w:rPr>
          <w:spacing w:val="-7"/>
          <w:sz w:val="24"/>
          <w:szCs w:val="24"/>
        </w:rPr>
        <w:t xml:space="preserve"> </w:t>
      </w:r>
      <w:r>
        <w:rPr>
          <w:sz w:val="24"/>
          <w:szCs w:val="24"/>
        </w:rPr>
        <w:t>and</w:t>
      </w:r>
      <w:r>
        <w:rPr>
          <w:spacing w:val="-7"/>
          <w:sz w:val="24"/>
          <w:szCs w:val="24"/>
        </w:rPr>
        <w:t xml:space="preserve"> </w:t>
      </w:r>
      <w:r>
        <w:rPr>
          <w:sz w:val="24"/>
          <w:szCs w:val="24"/>
        </w:rPr>
        <w:t>quantify its</w:t>
      </w:r>
      <w:r>
        <w:rPr>
          <w:spacing w:val="-8"/>
          <w:sz w:val="24"/>
          <w:szCs w:val="24"/>
        </w:rPr>
        <w:t xml:space="preserve"> </w:t>
      </w:r>
      <w:r>
        <w:rPr>
          <w:sz w:val="24"/>
          <w:szCs w:val="24"/>
        </w:rPr>
        <w:t>distorting</w:t>
      </w:r>
      <w:r>
        <w:rPr>
          <w:spacing w:val="-8"/>
          <w:sz w:val="24"/>
          <w:szCs w:val="24"/>
        </w:rPr>
        <w:t xml:space="preserve"> </w:t>
      </w:r>
      <w:r>
        <w:rPr>
          <w:sz w:val="24"/>
          <w:szCs w:val="24"/>
        </w:rPr>
        <w:t>effects. Although</w:t>
      </w:r>
      <w:r>
        <w:rPr>
          <w:spacing w:val="-8"/>
          <w:sz w:val="24"/>
          <w:szCs w:val="24"/>
        </w:rPr>
        <w:t xml:space="preserve"> </w:t>
      </w:r>
      <w:r>
        <w:rPr>
          <w:sz w:val="24"/>
          <w:szCs w:val="24"/>
        </w:rPr>
        <w:t>we</w:t>
      </w:r>
      <w:r>
        <w:rPr>
          <w:spacing w:val="-8"/>
          <w:sz w:val="24"/>
          <w:szCs w:val="24"/>
        </w:rPr>
        <w:t xml:space="preserve"> </w:t>
      </w:r>
      <w:r>
        <w:rPr>
          <w:sz w:val="24"/>
          <w:szCs w:val="24"/>
        </w:rPr>
        <w:t>find</w:t>
      </w:r>
      <w:r>
        <w:rPr>
          <w:spacing w:val="-8"/>
          <w:sz w:val="24"/>
          <w:szCs w:val="24"/>
        </w:rPr>
        <w:t xml:space="preserve"> </w:t>
      </w:r>
      <w:r>
        <w:rPr>
          <w:sz w:val="24"/>
          <w:szCs w:val="24"/>
        </w:rPr>
        <w:t>that</w:t>
      </w:r>
      <w:r>
        <w:rPr>
          <w:spacing w:val="-8"/>
          <w:sz w:val="24"/>
          <w:szCs w:val="24"/>
        </w:rPr>
        <w:t xml:space="preserve"> </w:t>
      </w:r>
      <w:r>
        <w:rPr>
          <w:sz w:val="24"/>
          <w:szCs w:val="24"/>
        </w:rPr>
        <w:t>data</w:t>
      </w:r>
      <w:r>
        <w:rPr>
          <w:spacing w:val="-8"/>
          <w:sz w:val="24"/>
          <w:szCs w:val="24"/>
        </w:rPr>
        <w:t xml:space="preserve"> </w:t>
      </w:r>
      <w:r>
        <w:rPr>
          <w:sz w:val="24"/>
          <w:szCs w:val="24"/>
        </w:rPr>
        <w:t>contamination</w:t>
      </w:r>
      <w:r>
        <w:rPr>
          <w:spacing w:val="-8"/>
          <w:sz w:val="24"/>
          <w:szCs w:val="24"/>
        </w:rPr>
        <w:t xml:space="preserve"> </w:t>
      </w:r>
      <w:r>
        <w:rPr>
          <w:sz w:val="24"/>
          <w:szCs w:val="24"/>
        </w:rPr>
        <w:t>has</w:t>
      </w:r>
      <w:r>
        <w:rPr>
          <w:spacing w:val="-8"/>
          <w:sz w:val="24"/>
          <w:szCs w:val="24"/>
        </w:rPr>
        <w:t xml:space="preserve"> </w:t>
      </w:r>
      <w:r>
        <w:rPr>
          <w:sz w:val="24"/>
          <w:szCs w:val="24"/>
        </w:rPr>
        <w:t>a</w:t>
      </w:r>
      <w:r>
        <w:rPr>
          <w:spacing w:val="-8"/>
          <w:sz w:val="24"/>
          <w:szCs w:val="24"/>
        </w:rPr>
        <w:t xml:space="preserve"> </w:t>
      </w:r>
      <w:r>
        <w:rPr>
          <w:sz w:val="24"/>
          <w:szCs w:val="24"/>
        </w:rPr>
        <w:t>minimal</w:t>
      </w:r>
      <w:r>
        <w:rPr>
          <w:spacing w:val="-8"/>
          <w:sz w:val="24"/>
          <w:szCs w:val="24"/>
        </w:rPr>
        <w:t xml:space="preserve"> </w:t>
      </w:r>
      <w:r>
        <w:rPr>
          <w:sz w:val="24"/>
          <w:szCs w:val="24"/>
        </w:rPr>
        <w:t>effect</w:t>
      </w:r>
      <w:r>
        <w:rPr>
          <w:spacing w:val="-8"/>
          <w:sz w:val="24"/>
          <w:szCs w:val="24"/>
        </w:rPr>
        <w:t xml:space="preserve"> </w:t>
      </w:r>
      <w:r>
        <w:rPr>
          <w:sz w:val="24"/>
          <w:szCs w:val="24"/>
        </w:rPr>
        <w:t>on</w:t>
      </w:r>
      <w:r>
        <w:rPr>
          <w:spacing w:val="-8"/>
          <w:sz w:val="24"/>
          <w:szCs w:val="24"/>
        </w:rPr>
        <w:t xml:space="preserve"> </w:t>
      </w:r>
      <w:r>
        <w:rPr>
          <w:sz w:val="24"/>
          <w:szCs w:val="24"/>
        </w:rPr>
        <w:t>GPT-3’s</w:t>
      </w:r>
      <w:r>
        <w:rPr>
          <w:spacing w:val="-8"/>
          <w:sz w:val="24"/>
          <w:szCs w:val="24"/>
        </w:rPr>
        <w:t xml:space="preserve"> </w:t>
      </w:r>
      <w:r>
        <w:rPr>
          <w:sz w:val="24"/>
          <w:szCs w:val="24"/>
        </w:rPr>
        <w:t>performance</w:t>
      </w:r>
      <w:r>
        <w:rPr>
          <w:spacing w:val="-8"/>
          <w:sz w:val="24"/>
          <w:szCs w:val="24"/>
        </w:rPr>
        <w:t xml:space="preserve"> </w:t>
      </w:r>
      <w:r>
        <w:rPr>
          <w:sz w:val="24"/>
          <w:szCs w:val="24"/>
        </w:rPr>
        <w:t>on</w:t>
      </w:r>
      <w:r>
        <w:rPr>
          <w:spacing w:val="-8"/>
          <w:sz w:val="24"/>
          <w:szCs w:val="24"/>
        </w:rPr>
        <w:t xml:space="preserve"> </w:t>
      </w:r>
      <w:r>
        <w:rPr>
          <w:sz w:val="24"/>
          <w:szCs w:val="24"/>
        </w:rPr>
        <w:t>most datasets,</w:t>
      </w:r>
      <w:r>
        <w:rPr>
          <w:spacing w:val="-1"/>
          <w:sz w:val="24"/>
          <w:szCs w:val="24"/>
        </w:rPr>
        <w:t xml:space="preserve"> </w:t>
      </w:r>
      <w:r>
        <w:rPr>
          <w:sz w:val="24"/>
          <w:szCs w:val="24"/>
        </w:rPr>
        <w:t>we</w:t>
      </w:r>
      <w:r>
        <w:rPr>
          <w:spacing w:val="-1"/>
          <w:sz w:val="24"/>
          <w:szCs w:val="24"/>
        </w:rPr>
        <w:t xml:space="preserve"> </w:t>
      </w:r>
      <w:r>
        <w:rPr>
          <w:sz w:val="24"/>
          <w:szCs w:val="24"/>
        </w:rPr>
        <w:t>do</w:t>
      </w:r>
      <w:r>
        <w:rPr>
          <w:spacing w:val="-1"/>
          <w:sz w:val="24"/>
          <w:szCs w:val="24"/>
        </w:rPr>
        <w:t xml:space="preserve"> </w:t>
      </w:r>
      <w:r>
        <w:rPr>
          <w:sz w:val="24"/>
          <w:szCs w:val="24"/>
        </w:rPr>
        <w:t>identify</w:t>
      </w:r>
      <w:r>
        <w:rPr>
          <w:spacing w:val="-1"/>
          <w:sz w:val="24"/>
          <w:szCs w:val="24"/>
        </w:rPr>
        <w:t xml:space="preserve"> </w:t>
      </w:r>
      <w:r>
        <w:rPr>
          <w:sz w:val="24"/>
          <w:szCs w:val="24"/>
        </w:rPr>
        <w:t>a</w:t>
      </w:r>
      <w:r>
        <w:rPr>
          <w:spacing w:val="-1"/>
          <w:sz w:val="24"/>
          <w:szCs w:val="24"/>
        </w:rPr>
        <w:t xml:space="preserve"> </w:t>
      </w:r>
      <w:r>
        <w:rPr>
          <w:sz w:val="24"/>
          <w:szCs w:val="24"/>
        </w:rPr>
        <w:t>few</w:t>
      </w:r>
      <w:r>
        <w:rPr>
          <w:spacing w:val="-1"/>
          <w:sz w:val="24"/>
          <w:szCs w:val="24"/>
        </w:rPr>
        <w:t xml:space="preserve"> </w:t>
      </w:r>
      <w:r>
        <w:rPr>
          <w:sz w:val="24"/>
          <w:szCs w:val="24"/>
        </w:rPr>
        <w:t>datasets</w:t>
      </w:r>
      <w:r>
        <w:rPr>
          <w:spacing w:val="-1"/>
          <w:sz w:val="24"/>
          <w:szCs w:val="24"/>
        </w:rPr>
        <w:t xml:space="preserve"> </w:t>
      </w:r>
      <w:r>
        <w:rPr>
          <w:sz w:val="24"/>
          <w:szCs w:val="24"/>
        </w:rPr>
        <w:t>where</w:t>
      </w:r>
      <w:r>
        <w:rPr>
          <w:spacing w:val="-1"/>
          <w:sz w:val="24"/>
          <w:szCs w:val="24"/>
        </w:rPr>
        <w:t xml:space="preserve"> </w:t>
      </w:r>
      <w:r>
        <w:rPr>
          <w:sz w:val="24"/>
          <w:szCs w:val="24"/>
        </w:rPr>
        <w:t>it</w:t>
      </w:r>
      <w:r>
        <w:rPr>
          <w:spacing w:val="-1"/>
          <w:sz w:val="24"/>
          <w:szCs w:val="24"/>
        </w:rPr>
        <w:t xml:space="preserve"> </w:t>
      </w:r>
      <w:r>
        <w:rPr>
          <w:sz w:val="24"/>
          <w:szCs w:val="24"/>
        </w:rPr>
        <w:t>could</w:t>
      </w:r>
      <w:r>
        <w:rPr>
          <w:spacing w:val="-1"/>
          <w:sz w:val="24"/>
          <w:szCs w:val="24"/>
        </w:rPr>
        <w:t xml:space="preserve"> </w:t>
      </w:r>
      <w:r>
        <w:rPr>
          <w:sz w:val="24"/>
          <w:szCs w:val="24"/>
        </w:rPr>
        <w:t>be</w:t>
      </w:r>
      <w:r>
        <w:rPr>
          <w:spacing w:val="-1"/>
          <w:sz w:val="24"/>
          <w:szCs w:val="24"/>
        </w:rPr>
        <w:t xml:space="preserve"> </w:t>
      </w:r>
      <w:r>
        <w:rPr>
          <w:sz w:val="24"/>
          <w:szCs w:val="24"/>
        </w:rPr>
        <w:t>inflating</w:t>
      </w:r>
      <w:r>
        <w:rPr>
          <w:spacing w:val="-1"/>
          <w:sz w:val="24"/>
          <w:szCs w:val="24"/>
        </w:rPr>
        <w:t xml:space="preserve"> </w:t>
      </w:r>
      <w:r>
        <w:rPr>
          <w:sz w:val="24"/>
          <w:szCs w:val="24"/>
        </w:rPr>
        <w:t>results,</w:t>
      </w:r>
      <w:r>
        <w:rPr>
          <w:spacing w:val="-1"/>
          <w:sz w:val="24"/>
          <w:szCs w:val="24"/>
        </w:rPr>
        <w:t xml:space="preserve"> </w:t>
      </w:r>
      <w:r>
        <w:rPr>
          <w:sz w:val="24"/>
          <w:szCs w:val="24"/>
        </w:rPr>
        <w:t>and</w:t>
      </w:r>
      <w:r>
        <w:rPr>
          <w:spacing w:val="-1"/>
          <w:sz w:val="24"/>
          <w:szCs w:val="24"/>
        </w:rPr>
        <w:t xml:space="preserve"> </w:t>
      </w:r>
      <w:r>
        <w:rPr>
          <w:sz w:val="24"/>
          <w:szCs w:val="24"/>
        </w:rPr>
        <w:t>we</w:t>
      </w:r>
      <w:r>
        <w:rPr>
          <w:spacing w:val="-1"/>
          <w:sz w:val="24"/>
          <w:szCs w:val="24"/>
        </w:rPr>
        <w:t xml:space="preserve"> </w:t>
      </w:r>
      <w:r>
        <w:rPr>
          <w:sz w:val="24"/>
          <w:szCs w:val="24"/>
        </w:rPr>
        <w:t>either</w:t>
      </w:r>
      <w:r>
        <w:rPr>
          <w:spacing w:val="-1"/>
          <w:sz w:val="24"/>
          <w:szCs w:val="24"/>
        </w:rPr>
        <w:t xml:space="preserve"> </w:t>
      </w:r>
      <w:r>
        <w:rPr>
          <w:sz w:val="24"/>
          <w:szCs w:val="24"/>
        </w:rPr>
        <w:t>do</w:t>
      </w:r>
      <w:r>
        <w:rPr>
          <w:spacing w:val="-1"/>
          <w:sz w:val="24"/>
          <w:szCs w:val="24"/>
        </w:rPr>
        <w:t xml:space="preserve"> </w:t>
      </w:r>
      <w:r>
        <w:rPr>
          <w:sz w:val="24"/>
          <w:szCs w:val="24"/>
        </w:rPr>
        <w:t>not</w:t>
      </w:r>
      <w:r>
        <w:rPr>
          <w:spacing w:val="-1"/>
          <w:sz w:val="24"/>
          <w:szCs w:val="24"/>
        </w:rPr>
        <w:t xml:space="preserve"> </w:t>
      </w:r>
      <w:r>
        <w:rPr>
          <w:sz w:val="24"/>
          <w:szCs w:val="24"/>
        </w:rPr>
        <w:t>report</w:t>
      </w:r>
      <w:r>
        <w:rPr>
          <w:spacing w:val="-1"/>
          <w:sz w:val="24"/>
          <w:szCs w:val="24"/>
        </w:rPr>
        <w:t xml:space="preserve"> </w:t>
      </w:r>
      <w:r>
        <w:rPr>
          <w:sz w:val="24"/>
          <w:szCs w:val="24"/>
        </w:rPr>
        <w:t>results</w:t>
      </w:r>
      <w:r>
        <w:rPr>
          <w:spacing w:val="-1"/>
          <w:sz w:val="24"/>
          <w:szCs w:val="24"/>
        </w:rPr>
        <w:t xml:space="preserve"> </w:t>
      </w:r>
      <w:r>
        <w:rPr>
          <w:sz w:val="24"/>
          <w:szCs w:val="24"/>
        </w:rPr>
        <w:t>on</w:t>
      </w:r>
      <w:r>
        <w:rPr>
          <w:spacing w:val="-1"/>
          <w:sz w:val="24"/>
          <w:szCs w:val="24"/>
        </w:rPr>
        <w:t xml:space="preserve"> </w:t>
      </w:r>
      <w:r>
        <w:rPr>
          <w:sz w:val="24"/>
          <w:szCs w:val="24"/>
        </w:rPr>
        <w:t>these datasets or we note them with an asterisk, depending on the severity.</w:t>
      </w:r>
    </w:p>
    <w:p w14:paraId="25D2C80F">
      <w:pPr>
        <w:pStyle w:val="6"/>
        <w:spacing w:before="107" w:line="228" w:lineRule="auto"/>
        <w:ind w:left="1440" w:right="1438"/>
        <w:jc w:val="both"/>
        <w:rPr>
          <w:sz w:val="24"/>
          <w:szCs w:val="24"/>
        </w:rPr>
      </w:pPr>
      <w:r>
        <w:rPr>
          <w:sz w:val="24"/>
          <w:szCs w:val="24"/>
        </w:rPr>
        <w:t>In</w:t>
      </w:r>
      <w:r>
        <w:rPr>
          <w:spacing w:val="-9"/>
          <w:sz w:val="24"/>
          <w:szCs w:val="24"/>
        </w:rPr>
        <w:t xml:space="preserve"> </w:t>
      </w:r>
      <w:r>
        <w:rPr>
          <w:sz w:val="24"/>
          <w:szCs w:val="24"/>
        </w:rPr>
        <w:t>addition</w:t>
      </w:r>
      <w:r>
        <w:rPr>
          <w:spacing w:val="-9"/>
          <w:sz w:val="24"/>
          <w:szCs w:val="24"/>
        </w:rPr>
        <w:t xml:space="preserve"> </w:t>
      </w:r>
      <w:r>
        <w:rPr>
          <w:sz w:val="24"/>
          <w:szCs w:val="24"/>
        </w:rPr>
        <w:t>to</w:t>
      </w:r>
      <w:r>
        <w:rPr>
          <w:spacing w:val="-9"/>
          <w:sz w:val="24"/>
          <w:szCs w:val="24"/>
        </w:rPr>
        <w:t xml:space="preserve"> </w:t>
      </w:r>
      <w:r>
        <w:rPr>
          <w:sz w:val="24"/>
          <w:szCs w:val="24"/>
        </w:rPr>
        <w:t>all</w:t>
      </w:r>
      <w:r>
        <w:rPr>
          <w:spacing w:val="-9"/>
          <w:sz w:val="24"/>
          <w:szCs w:val="24"/>
        </w:rPr>
        <w:t xml:space="preserve"> </w:t>
      </w:r>
      <w:r>
        <w:rPr>
          <w:sz w:val="24"/>
          <w:szCs w:val="24"/>
        </w:rPr>
        <w:t>the</w:t>
      </w:r>
      <w:r>
        <w:rPr>
          <w:spacing w:val="-9"/>
          <w:sz w:val="24"/>
          <w:szCs w:val="24"/>
        </w:rPr>
        <w:t xml:space="preserve"> </w:t>
      </w:r>
      <w:r>
        <w:rPr>
          <w:sz w:val="24"/>
          <w:szCs w:val="24"/>
        </w:rPr>
        <w:t>above,</w:t>
      </w:r>
      <w:r>
        <w:rPr>
          <w:spacing w:val="-9"/>
          <w:sz w:val="24"/>
          <w:szCs w:val="24"/>
        </w:rPr>
        <w:t xml:space="preserve"> </w:t>
      </w:r>
      <w:r>
        <w:rPr>
          <w:sz w:val="24"/>
          <w:szCs w:val="24"/>
        </w:rPr>
        <w:t>we</w:t>
      </w:r>
      <w:r>
        <w:rPr>
          <w:spacing w:val="-9"/>
          <w:sz w:val="24"/>
          <w:szCs w:val="24"/>
        </w:rPr>
        <w:t xml:space="preserve"> </w:t>
      </w:r>
      <w:r>
        <w:rPr>
          <w:sz w:val="24"/>
          <w:szCs w:val="24"/>
        </w:rPr>
        <w:t>also</w:t>
      </w:r>
      <w:r>
        <w:rPr>
          <w:spacing w:val="-9"/>
          <w:sz w:val="24"/>
          <w:szCs w:val="24"/>
        </w:rPr>
        <w:t xml:space="preserve"> </w:t>
      </w:r>
      <w:r>
        <w:rPr>
          <w:sz w:val="24"/>
          <w:szCs w:val="24"/>
        </w:rPr>
        <w:t>train</w:t>
      </w:r>
      <w:r>
        <w:rPr>
          <w:spacing w:val="-9"/>
          <w:sz w:val="24"/>
          <w:szCs w:val="24"/>
        </w:rPr>
        <w:t xml:space="preserve"> </w:t>
      </w:r>
      <w:r>
        <w:rPr>
          <w:sz w:val="24"/>
          <w:szCs w:val="24"/>
        </w:rPr>
        <w:t>a</w:t>
      </w:r>
      <w:r>
        <w:rPr>
          <w:spacing w:val="-9"/>
          <w:sz w:val="24"/>
          <w:szCs w:val="24"/>
        </w:rPr>
        <w:t xml:space="preserve"> </w:t>
      </w:r>
      <w:r>
        <w:rPr>
          <w:sz w:val="24"/>
          <w:szCs w:val="24"/>
        </w:rPr>
        <w:t>series</w:t>
      </w:r>
      <w:r>
        <w:rPr>
          <w:spacing w:val="-9"/>
          <w:sz w:val="24"/>
          <w:szCs w:val="24"/>
        </w:rPr>
        <w:t xml:space="preserve"> </w:t>
      </w:r>
      <w:r>
        <w:rPr>
          <w:sz w:val="24"/>
          <w:szCs w:val="24"/>
        </w:rPr>
        <w:t>of</w:t>
      </w:r>
      <w:r>
        <w:rPr>
          <w:spacing w:val="-10"/>
          <w:sz w:val="24"/>
          <w:szCs w:val="24"/>
        </w:rPr>
        <w:t xml:space="preserve"> </w:t>
      </w:r>
      <w:r>
        <w:rPr>
          <w:sz w:val="24"/>
          <w:szCs w:val="24"/>
        </w:rPr>
        <w:t>smaller</w:t>
      </w:r>
      <w:r>
        <w:rPr>
          <w:spacing w:val="-9"/>
          <w:sz w:val="24"/>
          <w:szCs w:val="24"/>
        </w:rPr>
        <w:t xml:space="preserve"> </w:t>
      </w:r>
      <w:r>
        <w:rPr>
          <w:sz w:val="24"/>
          <w:szCs w:val="24"/>
        </w:rPr>
        <w:t>models</w:t>
      </w:r>
      <w:r>
        <w:rPr>
          <w:spacing w:val="-9"/>
          <w:sz w:val="24"/>
          <w:szCs w:val="24"/>
        </w:rPr>
        <w:t xml:space="preserve"> </w:t>
      </w:r>
      <w:r>
        <w:rPr>
          <w:sz w:val="24"/>
          <w:szCs w:val="24"/>
        </w:rPr>
        <w:t>(ranging</w:t>
      </w:r>
      <w:r>
        <w:rPr>
          <w:spacing w:val="-9"/>
          <w:sz w:val="24"/>
          <w:szCs w:val="24"/>
        </w:rPr>
        <w:t xml:space="preserve"> </w:t>
      </w:r>
      <w:r>
        <w:rPr>
          <w:sz w:val="24"/>
          <w:szCs w:val="24"/>
        </w:rPr>
        <w:t>from</w:t>
      </w:r>
      <w:r>
        <w:rPr>
          <w:spacing w:val="-9"/>
          <w:sz w:val="24"/>
          <w:szCs w:val="24"/>
        </w:rPr>
        <w:t xml:space="preserve"> </w:t>
      </w:r>
      <w:r>
        <w:rPr>
          <w:sz w:val="24"/>
          <w:szCs w:val="24"/>
        </w:rPr>
        <w:t>125</w:t>
      </w:r>
      <w:r>
        <w:rPr>
          <w:spacing w:val="-9"/>
          <w:sz w:val="24"/>
          <w:szCs w:val="24"/>
        </w:rPr>
        <w:t xml:space="preserve"> </w:t>
      </w:r>
      <w:r>
        <w:rPr>
          <w:sz w:val="24"/>
          <w:szCs w:val="24"/>
        </w:rPr>
        <w:t>million</w:t>
      </w:r>
      <w:r>
        <w:rPr>
          <w:spacing w:val="-9"/>
          <w:sz w:val="24"/>
          <w:szCs w:val="24"/>
        </w:rPr>
        <w:t xml:space="preserve"> </w:t>
      </w:r>
      <w:r>
        <w:rPr>
          <w:sz w:val="24"/>
          <w:szCs w:val="24"/>
        </w:rPr>
        <w:t>parameters</w:t>
      </w:r>
      <w:r>
        <w:rPr>
          <w:spacing w:val="-10"/>
          <w:sz w:val="24"/>
          <w:szCs w:val="24"/>
        </w:rPr>
        <w:t xml:space="preserve"> </w:t>
      </w:r>
      <w:r>
        <w:rPr>
          <w:sz w:val="24"/>
          <w:szCs w:val="24"/>
        </w:rPr>
        <w:t>to</w:t>
      </w:r>
      <w:r>
        <w:rPr>
          <w:spacing w:val="-9"/>
          <w:sz w:val="24"/>
          <w:szCs w:val="24"/>
        </w:rPr>
        <w:t xml:space="preserve"> </w:t>
      </w:r>
      <w:r>
        <w:rPr>
          <w:sz w:val="24"/>
          <w:szCs w:val="24"/>
        </w:rPr>
        <w:t>13</w:t>
      </w:r>
      <w:r>
        <w:rPr>
          <w:spacing w:val="-9"/>
          <w:sz w:val="24"/>
          <w:szCs w:val="24"/>
        </w:rPr>
        <w:t xml:space="preserve"> </w:t>
      </w:r>
      <w:r>
        <w:rPr>
          <w:sz w:val="24"/>
          <w:szCs w:val="24"/>
        </w:rPr>
        <w:t>billion parameters)</w:t>
      </w:r>
      <w:r>
        <w:rPr>
          <w:spacing w:val="-5"/>
          <w:sz w:val="24"/>
          <w:szCs w:val="24"/>
        </w:rPr>
        <w:t xml:space="preserve"> </w:t>
      </w:r>
      <w:r>
        <w:rPr>
          <w:sz w:val="24"/>
          <w:szCs w:val="24"/>
        </w:rPr>
        <w:t>in</w:t>
      </w:r>
      <w:r>
        <w:rPr>
          <w:spacing w:val="-5"/>
          <w:sz w:val="24"/>
          <w:szCs w:val="24"/>
        </w:rPr>
        <w:t xml:space="preserve"> </w:t>
      </w:r>
      <w:r>
        <w:rPr>
          <w:sz w:val="24"/>
          <w:szCs w:val="24"/>
        </w:rPr>
        <w:t>order</w:t>
      </w:r>
      <w:r>
        <w:rPr>
          <w:spacing w:val="-5"/>
          <w:sz w:val="24"/>
          <w:szCs w:val="24"/>
        </w:rPr>
        <w:t xml:space="preserve"> </w:t>
      </w:r>
      <w:r>
        <w:rPr>
          <w:sz w:val="24"/>
          <w:szCs w:val="24"/>
        </w:rPr>
        <w:t>to</w:t>
      </w:r>
      <w:r>
        <w:rPr>
          <w:spacing w:val="-5"/>
          <w:sz w:val="24"/>
          <w:szCs w:val="24"/>
        </w:rPr>
        <w:t xml:space="preserve"> </w:t>
      </w:r>
      <w:r>
        <w:rPr>
          <w:sz w:val="24"/>
          <w:szCs w:val="24"/>
        </w:rPr>
        <w:t>compare</w:t>
      </w:r>
      <w:r>
        <w:rPr>
          <w:spacing w:val="-5"/>
          <w:sz w:val="24"/>
          <w:szCs w:val="24"/>
        </w:rPr>
        <w:t xml:space="preserve"> </w:t>
      </w:r>
      <w:r>
        <w:rPr>
          <w:sz w:val="24"/>
          <w:szCs w:val="24"/>
        </w:rPr>
        <w:t>their</w:t>
      </w:r>
      <w:r>
        <w:rPr>
          <w:spacing w:val="-5"/>
          <w:sz w:val="24"/>
          <w:szCs w:val="24"/>
        </w:rPr>
        <w:t xml:space="preserve"> </w:t>
      </w:r>
      <w:r>
        <w:rPr>
          <w:sz w:val="24"/>
          <w:szCs w:val="24"/>
        </w:rPr>
        <w:t>performance</w:t>
      </w:r>
      <w:r>
        <w:rPr>
          <w:spacing w:val="-5"/>
          <w:sz w:val="24"/>
          <w:szCs w:val="24"/>
        </w:rPr>
        <w:t xml:space="preserve"> </w:t>
      </w:r>
      <w:r>
        <w:rPr>
          <w:sz w:val="24"/>
          <w:szCs w:val="24"/>
        </w:rPr>
        <w:t>to</w:t>
      </w:r>
      <w:r>
        <w:rPr>
          <w:spacing w:val="-5"/>
          <w:sz w:val="24"/>
          <w:szCs w:val="24"/>
        </w:rPr>
        <w:t xml:space="preserve"> </w:t>
      </w:r>
      <w:r>
        <w:rPr>
          <w:sz w:val="24"/>
          <w:szCs w:val="24"/>
        </w:rPr>
        <w:t>GPT-3</w:t>
      </w:r>
      <w:r>
        <w:rPr>
          <w:spacing w:val="-5"/>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zero,</w:t>
      </w:r>
      <w:r>
        <w:rPr>
          <w:spacing w:val="-5"/>
          <w:sz w:val="24"/>
          <w:szCs w:val="24"/>
        </w:rPr>
        <w:t xml:space="preserve"> </w:t>
      </w:r>
      <w:r>
        <w:rPr>
          <w:sz w:val="24"/>
          <w:szCs w:val="24"/>
        </w:rPr>
        <w:t>one</w:t>
      </w:r>
      <w:r>
        <w:rPr>
          <w:spacing w:val="-5"/>
          <w:sz w:val="24"/>
          <w:szCs w:val="24"/>
        </w:rPr>
        <w:t xml:space="preserve"> </w:t>
      </w:r>
      <w:r>
        <w:rPr>
          <w:sz w:val="24"/>
          <w:szCs w:val="24"/>
        </w:rPr>
        <w:t>and</w:t>
      </w:r>
      <w:r>
        <w:rPr>
          <w:spacing w:val="-5"/>
          <w:sz w:val="24"/>
          <w:szCs w:val="24"/>
        </w:rPr>
        <w:t xml:space="preserve"> </w:t>
      </w:r>
      <w:r>
        <w:rPr>
          <w:sz w:val="24"/>
          <w:szCs w:val="24"/>
        </w:rPr>
        <w:t>few-shot</w:t>
      </w:r>
      <w:r>
        <w:rPr>
          <w:spacing w:val="-5"/>
          <w:sz w:val="24"/>
          <w:szCs w:val="24"/>
        </w:rPr>
        <w:t xml:space="preserve"> </w:t>
      </w:r>
      <w:r>
        <w:rPr>
          <w:sz w:val="24"/>
          <w:szCs w:val="24"/>
        </w:rPr>
        <w:t>settings. Broadly,</w:t>
      </w:r>
      <w:r>
        <w:rPr>
          <w:spacing w:val="-5"/>
          <w:sz w:val="24"/>
          <w:szCs w:val="24"/>
        </w:rPr>
        <w:t xml:space="preserve"> </w:t>
      </w:r>
      <w:r>
        <w:rPr>
          <w:sz w:val="24"/>
          <w:szCs w:val="24"/>
        </w:rPr>
        <w:t>for</w:t>
      </w:r>
      <w:r>
        <w:rPr>
          <w:spacing w:val="-5"/>
          <w:sz w:val="24"/>
          <w:szCs w:val="24"/>
        </w:rPr>
        <w:t xml:space="preserve"> </w:t>
      </w:r>
      <w:r>
        <w:rPr>
          <w:sz w:val="24"/>
          <w:szCs w:val="24"/>
        </w:rPr>
        <w:t xml:space="preserve">most tasks we find relatively smooth scaling with model capacity in all three settings; one notable pattern is that the gap </w:t>
      </w:r>
      <w:r>
        <w:rPr>
          <w:spacing w:val="-2"/>
          <w:sz w:val="24"/>
          <w:szCs w:val="24"/>
        </w:rPr>
        <w:t>between</w:t>
      </w:r>
      <w:r>
        <w:rPr>
          <w:spacing w:val="-4"/>
          <w:sz w:val="24"/>
          <w:szCs w:val="24"/>
        </w:rPr>
        <w:t xml:space="preserve"> </w:t>
      </w:r>
      <w:r>
        <w:rPr>
          <w:spacing w:val="-2"/>
          <w:sz w:val="24"/>
          <w:szCs w:val="24"/>
        </w:rPr>
        <w:t>zero-,</w:t>
      </w:r>
      <w:r>
        <w:rPr>
          <w:spacing w:val="-4"/>
          <w:sz w:val="24"/>
          <w:szCs w:val="24"/>
        </w:rPr>
        <w:t xml:space="preserve"> </w:t>
      </w:r>
      <w:r>
        <w:rPr>
          <w:spacing w:val="-2"/>
          <w:sz w:val="24"/>
          <w:szCs w:val="24"/>
        </w:rPr>
        <w:t>one-,</w:t>
      </w:r>
      <w:r>
        <w:rPr>
          <w:spacing w:val="-4"/>
          <w:sz w:val="24"/>
          <w:szCs w:val="24"/>
        </w:rPr>
        <w:t xml:space="preserve"> </w:t>
      </w:r>
      <w:r>
        <w:rPr>
          <w:spacing w:val="-2"/>
          <w:sz w:val="24"/>
          <w:szCs w:val="24"/>
        </w:rPr>
        <w:t>and</w:t>
      </w:r>
      <w:r>
        <w:rPr>
          <w:spacing w:val="-4"/>
          <w:sz w:val="24"/>
          <w:szCs w:val="24"/>
        </w:rPr>
        <w:t xml:space="preserve"> </w:t>
      </w:r>
      <w:r>
        <w:rPr>
          <w:spacing w:val="-2"/>
          <w:sz w:val="24"/>
          <w:szCs w:val="24"/>
        </w:rPr>
        <w:t>few-shot</w:t>
      </w:r>
      <w:r>
        <w:rPr>
          <w:spacing w:val="-4"/>
          <w:sz w:val="24"/>
          <w:szCs w:val="24"/>
        </w:rPr>
        <w:t xml:space="preserve"> </w:t>
      </w:r>
      <w:r>
        <w:rPr>
          <w:spacing w:val="-2"/>
          <w:sz w:val="24"/>
          <w:szCs w:val="24"/>
        </w:rPr>
        <w:t>performance</w:t>
      </w:r>
      <w:r>
        <w:rPr>
          <w:spacing w:val="-4"/>
          <w:sz w:val="24"/>
          <w:szCs w:val="24"/>
        </w:rPr>
        <w:t xml:space="preserve"> </w:t>
      </w:r>
      <w:r>
        <w:rPr>
          <w:spacing w:val="-2"/>
          <w:sz w:val="24"/>
          <w:szCs w:val="24"/>
        </w:rPr>
        <w:t>often</w:t>
      </w:r>
      <w:r>
        <w:rPr>
          <w:spacing w:val="-4"/>
          <w:sz w:val="24"/>
          <w:szCs w:val="24"/>
        </w:rPr>
        <w:t xml:space="preserve"> </w:t>
      </w:r>
      <w:r>
        <w:rPr>
          <w:spacing w:val="-2"/>
          <w:sz w:val="24"/>
          <w:szCs w:val="24"/>
        </w:rPr>
        <w:t>grows</w:t>
      </w:r>
      <w:r>
        <w:rPr>
          <w:spacing w:val="-4"/>
          <w:sz w:val="24"/>
          <w:szCs w:val="24"/>
        </w:rPr>
        <w:t xml:space="preserve"> </w:t>
      </w:r>
      <w:r>
        <w:rPr>
          <w:spacing w:val="-2"/>
          <w:sz w:val="24"/>
          <w:szCs w:val="24"/>
        </w:rPr>
        <w:t>with</w:t>
      </w:r>
      <w:r>
        <w:rPr>
          <w:spacing w:val="-4"/>
          <w:sz w:val="24"/>
          <w:szCs w:val="24"/>
        </w:rPr>
        <w:t xml:space="preserve"> </w:t>
      </w:r>
      <w:r>
        <w:rPr>
          <w:spacing w:val="-2"/>
          <w:sz w:val="24"/>
          <w:szCs w:val="24"/>
        </w:rPr>
        <w:t>model</w:t>
      </w:r>
      <w:r>
        <w:rPr>
          <w:spacing w:val="-4"/>
          <w:sz w:val="24"/>
          <w:szCs w:val="24"/>
        </w:rPr>
        <w:t xml:space="preserve"> </w:t>
      </w:r>
      <w:r>
        <w:rPr>
          <w:spacing w:val="-2"/>
          <w:sz w:val="24"/>
          <w:szCs w:val="24"/>
        </w:rPr>
        <w:t>capacity,</w:t>
      </w:r>
      <w:r>
        <w:rPr>
          <w:spacing w:val="-4"/>
          <w:sz w:val="24"/>
          <w:szCs w:val="24"/>
        </w:rPr>
        <w:t xml:space="preserve"> </w:t>
      </w:r>
      <w:r>
        <w:rPr>
          <w:spacing w:val="-2"/>
          <w:sz w:val="24"/>
          <w:szCs w:val="24"/>
        </w:rPr>
        <w:t>perhaps</w:t>
      </w:r>
      <w:r>
        <w:rPr>
          <w:spacing w:val="-4"/>
          <w:sz w:val="24"/>
          <w:szCs w:val="24"/>
        </w:rPr>
        <w:t xml:space="preserve"> </w:t>
      </w:r>
      <w:r>
        <w:rPr>
          <w:spacing w:val="-2"/>
          <w:sz w:val="24"/>
          <w:szCs w:val="24"/>
        </w:rPr>
        <w:t>suggesting</w:t>
      </w:r>
      <w:r>
        <w:rPr>
          <w:spacing w:val="-4"/>
          <w:sz w:val="24"/>
          <w:szCs w:val="24"/>
        </w:rPr>
        <w:t xml:space="preserve"> </w:t>
      </w:r>
      <w:r>
        <w:rPr>
          <w:spacing w:val="-2"/>
          <w:sz w:val="24"/>
          <w:szCs w:val="24"/>
        </w:rPr>
        <w:t>that</w:t>
      </w:r>
      <w:r>
        <w:rPr>
          <w:spacing w:val="-4"/>
          <w:sz w:val="24"/>
          <w:szCs w:val="24"/>
        </w:rPr>
        <w:t xml:space="preserve"> </w:t>
      </w:r>
      <w:r>
        <w:rPr>
          <w:spacing w:val="-2"/>
          <w:sz w:val="24"/>
          <w:szCs w:val="24"/>
        </w:rPr>
        <w:t>larger</w:t>
      </w:r>
      <w:r>
        <w:rPr>
          <w:spacing w:val="-4"/>
          <w:sz w:val="24"/>
          <w:szCs w:val="24"/>
        </w:rPr>
        <w:t xml:space="preserve"> </w:t>
      </w:r>
      <w:r>
        <w:rPr>
          <w:spacing w:val="-2"/>
          <w:sz w:val="24"/>
          <w:szCs w:val="24"/>
        </w:rPr>
        <w:t xml:space="preserve">models </w:t>
      </w:r>
      <w:r>
        <w:rPr>
          <w:sz w:val="24"/>
          <w:szCs w:val="24"/>
        </w:rPr>
        <w:t>are more proficient meta-learners.</w:t>
      </w:r>
    </w:p>
    <w:p w14:paraId="205E6615">
      <w:pPr>
        <w:pStyle w:val="6"/>
        <w:spacing w:before="108" w:line="228" w:lineRule="auto"/>
        <w:ind w:left="1440" w:right="1438"/>
        <w:jc w:val="both"/>
        <w:rPr>
          <w:sz w:val="24"/>
          <w:szCs w:val="24"/>
        </w:rPr>
      </w:pPr>
      <w:r>
        <w:rPr>
          <w:sz w:val="24"/>
          <w:szCs w:val="24"/>
        </w:rPr>
        <w:t>Finally, given the broad spectrum of capabilities displayed by GPT-3, we discuss concerns about bias, fairness, and broader societal impacts, and attempt a preliminary analysis of GPT-3’s characteristics in this regard.</w:t>
      </w:r>
    </w:p>
    <w:p w14:paraId="238B5599">
      <w:pPr>
        <w:pStyle w:val="6"/>
        <w:spacing w:before="109" w:line="228" w:lineRule="auto"/>
        <w:ind w:left="1440" w:right="1403" w:hanging="7"/>
        <w:jc w:val="both"/>
        <w:rPr>
          <w:sz w:val="24"/>
          <w:szCs w:val="24"/>
        </w:rPr>
      </w:pPr>
      <w:r>
        <w:rPr>
          <w:sz w:val="24"/>
          <w:szCs w:val="24"/>
        </w:rPr>
        <w:t xml:space="preserve">The remainder of this paper is organized as follows. In Section </w:t>
      </w:r>
      <w:r>
        <w:rPr>
          <w:sz w:val="24"/>
          <w:szCs w:val="24"/>
        </w:rPr>
        <w:fldChar w:fldCharType="begin"/>
      </w:r>
      <w:r>
        <w:rPr>
          <w:sz w:val="24"/>
          <w:szCs w:val="24"/>
        </w:rPr>
        <w:instrText xml:space="preserve"> HYPERLINK \l "_bookmark5" </w:instrText>
      </w:r>
      <w:r>
        <w:rPr>
          <w:sz w:val="24"/>
          <w:szCs w:val="24"/>
        </w:rPr>
        <w:fldChar w:fldCharType="separate"/>
      </w:r>
      <w:r>
        <w:rPr>
          <w:color w:val="2D639E"/>
          <w:sz w:val="24"/>
          <w:szCs w:val="24"/>
        </w:rPr>
        <w:t>2</w:t>
      </w:r>
      <w:r>
        <w:rPr>
          <w:color w:val="2D639E"/>
          <w:sz w:val="24"/>
          <w:szCs w:val="24"/>
        </w:rPr>
        <w:fldChar w:fldCharType="end"/>
      </w:r>
      <w:r>
        <w:rPr>
          <w:sz w:val="24"/>
          <w:szCs w:val="24"/>
        </w:rPr>
        <w:t xml:space="preserve">, we describe our approach and methods for training GPT-3 and evaluating it. Section </w:t>
      </w:r>
      <w:r>
        <w:rPr>
          <w:sz w:val="24"/>
          <w:szCs w:val="24"/>
        </w:rPr>
        <w:fldChar w:fldCharType="begin"/>
      </w:r>
      <w:r>
        <w:rPr>
          <w:sz w:val="24"/>
          <w:szCs w:val="24"/>
        </w:rPr>
        <w:instrText xml:space="preserve"> HYPERLINK \l "_bookmark15" </w:instrText>
      </w:r>
      <w:r>
        <w:rPr>
          <w:sz w:val="24"/>
          <w:szCs w:val="24"/>
        </w:rPr>
        <w:fldChar w:fldCharType="separate"/>
      </w:r>
      <w:r>
        <w:rPr>
          <w:color w:val="2D639E"/>
          <w:sz w:val="24"/>
          <w:szCs w:val="24"/>
        </w:rPr>
        <w:t>3</w:t>
      </w:r>
      <w:r>
        <w:rPr>
          <w:color w:val="2D639E"/>
          <w:sz w:val="24"/>
          <w:szCs w:val="24"/>
        </w:rPr>
        <w:fldChar w:fldCharType="end"/>
      </w:r>
      <w:r>
        <w:rPr>
          <w:color w:val="2D639E"/>
          <w:sz w:val="24"/>
          <w:szCs w:val="24"/>
        </w:rPr>
        <w:t xml:space="preserve"> </w:t>
      </w:r>
      <w:r>
        <w:rPr>
          <w:sz w:val="24"/>
          <w:szCs w:val="24"/>
        </w:rPr>
        <w:t xml:space="preserve">presents results on the full range of tasks in the zero-, one- and few-shot settings. Section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w:t>
      </w:r>
      <w:r>
        <w:rPr>
          <w:color w:val="2D639E"/>
          <w:sz w:val="24"/>
          <w:szCs w:val="24"/>
        </w:rPr>
        <w:fldChar w:fldCharType="end"/>
      </w:r>
      <w:r>
        <w:rPr>
          <w:color w:val="2D639E"/>
          <w:sz w:val="24"/>
          <w:szCs w:val="24"/>
        </w:rPr>
        <w:t xml:space="preserve"> </w:t>
      </w:r>
      <w:r>
        <w:rPr>
          <w:sz w:val="24"/>
          <w:szCs w:val="24"/>
        </w:rPr>
        <w:t>addresses questions of data contamination (train-test overlap).</w:t>
      </w:r>
      <w:r>
        <w:rPr>
          <w:spacing w:val="40"/>
          <w:sz w:val="24"/>
          <w:szCs w:val="24"/>
        </w:rPr>
        <w:t xml:space="preserve"> </w:t>
      </w:r>
      <w:r>
        <w:rPr>
          <w:sz w:val="24"/>
          <w:szCs w:val="24"/>
        </w:rPr>
        <w:t xml:space="preserve">Section </w:t>
      </w:r>
      <w:r>
        <w:rPr>
          <w:sz w:val="24"/>
          <w:szCs w:val="24"/>
        </w:rPr>
        <w:fldChar w:fldCharType="begin"/>
      </w:r>
      <w:r>
        <w:rPr>
          <w:sz w:val="24"/>
          <w:szCs w:val="24"/>
        </w:rPr>
        <w:instrText xml:space="preserve"> HYPERLINK \l "_bookmark54" </w:instrText>
      </w:r>
      <w:r>
        <w:rPr>
          <w:sz w:val="24"/>
          <w:szCs w:val="24"/>
        </w:rPr>
        <w:fldChar w:fldCharType="separate"/>
      </w:r>
      <w:r>
        <w:rPr>
          <w:color w:val="2D639E"/>
          <w:sz w:val="24"/>
          <w:szCs w:val="24"/>
        </w:rPr>
        <w:t>5</w:t>
      </w:r>
      <w:r>
        <w:rPr>
          <w:color w:val="2D639E"/>
          <w:sz w:val="24"/>
          <w:szCs w:val="24"/>
        </w:rPr>
        <w:fldChar w:fldCharType="end"/>
      </w:r>
      <w:r>
        <w:rPr>
          <w:color w:val="2D639E"/>
          <w:sz w:val="24"/>
          <w:szCs w:val="24"/>
        </w:rPr>
        <w:t xml:space="preserve"> </w:t>
      </w:r>
      <w:r>
        <w:rPr>
          <w:sz w:val="24"/>
          <w:szCs w:val="24"/>
        </w:rPr>
        <w:t xml:space="preserve">discusses limitations of GPT-3. Section </w:t>
      </w:r>
      <w:r>
        <w:rPr>
          <w:sz w:val="24"/>
          <w:szCs w:val="24"/>
        </w:rPr>
        <w:fldChar w:fldCharType="begin"/>
      </w:r>
      <w:r>
        <w:rPr>
          <w:sz w:val="24"/>
          <w:szCs w:val="24"/>
        </w:rPr>
        <w:instrText xml:space="preserve"> HYPERLINK \l "_bookmark55" </w:instrText>
      </w:r>
      <w:r>
        <w:rPr>
          <w:sz w:val="24"/>
          <w:szCs w:val="24"/>
        </w:rPr>
        <w:fldChar w:fldCharType="separate"/>
      </w:r>
      <w:r>
        <w:rPr>
          <w:color w:val="2D639E"/>
          <w:sz w:val="24"/>
          <w:szCs w:val="24"/>
        </w:rPr>
        <w:t>6</w:t>
      </w:r>
      <w:r>
        <w:rPr>
          <w:color w:val="2D639E"/>
          <w:sz w:val="24"/>
          <w:szCs w:val="24"/>
        </w:rPr>
        <w:fldChar w:fldCharType="end"/>
      </w:r>
      <w:r>
        <w:rPr>
          <w:color w:val="2D639E"/>
          <w:sz w:val="24"/>
          <w:szCs w:val="24"/>
        </w:rPr>
        <w:t xml:space="preserve"> </w:t>
      </w:r>
      <w:r>
        <w:rPr>
          <w:sz w:val="24"/>
          <w:szCs w:val="24"/>
        </w:rPr>
        <w:t xml:space="preserve">discusses broader impacts. Section </w:t>
      </w:r>
      <w:r>
        <w:rPr>
          <w:sz w:val="24"/>
          <w:szCs w:val="24"/>
        </w:rPr>
        <w:fldChar w:fldCharType="begin"/>
      </w:r>
      <w:r>
        <w:rPr>
          <w:sz w:val="24"/>
          <w:szCs w:val="24"/>
        </w:rPr>
        <w:instrText xml:space="preserve"> HYPERLINK \l "_bookmark62" </w:instrText>
      </w:r>
      <w:r>
        <w:rPr>
          <w:sz w:val="24"/>
          <w:szCs w:val="24"/>
        </w:rPr>
        <w:fldChar w:fldCharType="separate"/>
      </w:r>
      <w:r>
        <w:rPr>
          <w:color w:val="2D639E"/>
          <w:sz w:val="24"/>
          <w:szCs w:val="24"/>
        </w:rPr>
        <w:t>7</w:t>
      </w:r>
      <w:r>
        <w:rPr>
          <w:color w:val="2D639E"/>
          <w:sz w:val="24"/>
          <w:szCs w:val="24"/>
        </w:rPr>
        <w:fldChar w:fldCharType="end"/>
      </w:r>
      <w:r>
        <w:rPr>
          <w:color w:val="2D639E"/>
          <w:sz w:val="24"/>
          <w:szCs w:val="24"/>
        </w:rPr>
        <w:t xml:space="preserve"> </w:t>
      </w:r>
      <w:r>
        <w:rPr>
          <w:sz w:val="24"/>
          <w:szCs w:val="24"/>
        </w:rPr>
        <w:t xml:space="preserve">reviews related work and Section </w:t>
      </w:r>
      <w:r>
        <w:rPr>
          <w:sz w:val="24"/>
          <w:szCs w:val="24"/>
        </w:rPr>
        <w:fldChar w:fldCharType="begin"/>
      </w:r>
      <w:r>
        <w:rPr>
          <w:sz w:val="24"/>
          <w:szCs w:val="24"/>
        </w:rPr>
        <w:instrText xml:space="preserve"> HYPERLINK \l "_bookmark63" </w:instrText>
      </w:r>
      <w:r>
        <w:rPr>
          <w:sz w:val="24"/>
          <w:szCs w:val="24"/>
        </w:rPr>
        <w:fldChar w:fldCharType="separate"/>
      </w:r>
      <w:r>
        <w:rPr>
          <w:color w:val="2D639E"/>
          <w:sz w:val="24"/>
          <w:szCs w:val="24"/>
        </w:rPr>
        <w:t>8</w:t>
      </w:r>
      <w:r>
        <w:rPr>
          <w:color w:val="2D639E"/>
          <w:sz w:val="24"/>
          <w:szCs w:val="24"/>
        </w:rPr>
        <w:fldChar w:fldCharType="end"/>
      </w:r>
      <w:r>
        <w:rPr>
          <w:color w:val="2D639E"/>
          <w:sz w:val="24"/>
          <w:szCs w:val="24"/>
        </w:rPr>
        <w:t xml:space="preserve"> </w:t>
      </w:r>
      <w:r>
        <w:rPr>
          <w:sz w:val="24"/>
          <w:szCs w:val="24"/>
        </w:rPr>
        <w:t>concludes.</w:t>
      </w:r>
    </w:p>
    <w:p w14:paraId="246F2F57">
      <w:pPr>
        <w:pStyle w:val="6"/>
        <w:spacing w:before="157"/>
        <w:rPr>
          <w:sz w:val="24"/>
          <w:szCs w:val="24"/>
        </w:rPr>
      </w:pPr>
    </w:p>
    <w:p w14:paraId="45A69449">
      <w:pPr>
        <w:pStyle w:val="2"/>
        <w:numPr>
          <w:ilvl w:val="0"/>
          <w:numId w:val="1"/>
        </w:numPr>
        <w:tabs>
          <w:tab w:val="left" w:pos="1798"/>
        </w:tabs>
        <w:spacing w:before="0" w:after="0" w:line="240" w:lineRule="auto"/>
        <w:ind w:left="1798" w:right="0" w:hanging="358"/>
        <w:jc w:val="left"/>
        <w:rPr>
          <w:sz w:val="24"/>
          <w:szCs w:val="24"/>
        </w:rPr>
      </w:pPr>
      <w:bookmarkStart w:id="6" w:name="_bookmark5"/>
      <w:bookmarkEnd w:id="6"/>
      <w:bookmarkStart w:id="7" w:name="2 Approach"/>
      <w:bookmarkEnd w:id="7"/>
      <w:r>
        <w:rPr>
          <w:spacing w:val="-2"/>
          <w:sz w:val="24"/>
          <w:szCs w:val="24"/>
        </w:rPr>
        <w:t>Approach</w:t>
      </w:r>
    </w:p>
    <w:p w14:paraId="34708361">
      <w:pPr>
        <w:pStyle w:val="6"/>
        <w:spacing w:before="8"/>
        <w:rPr>
          <w:b/>
          <w:sz w:val="24"/>
          <w:szCs w:val="24"/>
        </w:rPr>
      </w:pPr>
    </w:p>
    <w:p w14:paraId="5047956F">
      <w:pPr>
        <w:pStyle w:val="6"/>
        <w:spacing w:line="223" w:lineRule="auto"/>
        <w:ind w:left="1432" w:right="1413" w:firstLine="7"/>
        <w:jc w:val="both"/>
        <w:rPr>
          <w:sz w:val="24"/>
          <w:szCs w:val="24"/>
        </w:rPr>
      </w:pPr>
      <w:r>
        <w:rPr>
          <w:sz w:val="24"/>
          <w:szCs w:val="24"/>
        </w:rPr>
        <w:t>Our</w:t>
      </w:r>
      <w:r>
        <w:rPr>
          <w:spacing w:val="-5"/>
          <w:sz w:val="24"/>
          <w:szCs w:val="24"/>
        </w:rPr>
        <w:t xml:space="preserve"> </w:t>
      </w:r>
      <w:r>
        <w:rPr>
          <w:sz w:val="24"/>
          <w:szCs w:val="24"/>
        </w:rPr>
        <w:t>basic</w:t>
      </w:r>
      <w:r>
        <w:rPr>
          <w:spacing w:val="-5"/>
          <w:sz w:val="24"/>
          <w:szCs w:val="24"/>
        </w:rPr>
        <w:t xml:space="preserve"> </w:t>
      </w:r>
      <w:r>
        <w:rPr>
          <w:sz w:val="24"/>
          <w:szCs w:val="24"/>
        </w:rPr>
        <w:t>pre-training</w:t>
      </w:r>
      <w:r>
        <w:rPr>
          <w:spacing w:val="-5"/>
          <w:sz w:val="24"/>
          <w:szCs w:val="24"/>
        </w:rPr>
        <w:t xml:space="preserve"> </w:t>
      </w:r>
      <w:r>
        <w:rPr>
          <w:sz w:val="24"/>
          <w:szCs w:val="24"/>
        </w:rPr>
        <w:t>approach,</w:t>
      </w:r>
      <w:r>
        <w:rPr>
          <w:spacing w:val="-5"/>
          <w:sz w:val="24"/>
          <w:szCs w:val="24"/>
        </w:rPr>
        <w:t xml:space="preserve"> </w:t>
      </w:r>
      <w:r>
        <w:rPr>
          <w:sz w:val="24"/>
          <w:szCs w:val="24"/>
        </w:rPr>
        <w:t>including</w:t>
      </w:r>
      <w:r>
        <w:rPr>
          <w:spacing w:val="-5"/>
          <w:sz w:val="24"/>
          <w:szCs w:val="24"/>
        </w:rPr>
        <w:t xml:space="preserve"> </w:t>
      </w:r>
      <w:r>
        <w:rPr>
          <w:sz w:val="24"/>
          <w:szCs w:val="24"/>
        </w:rPr>
        <w:t>model,</w:t>
      </w:r>
      <w:r>
        <w:rPr>
          <w:spacing w:val="-5"/>
          <w:sz w:val="24"/>
          <w:szCs w:val="24"/>
        </w:rPr>
        <w:t xml:space="preserve"> </w:t>
      </w:r>
      <w:r>
        <w:rPr>
          <w:sz w:val="24"/>
          <w:szCs w:val="24"/>
        </w:rPr>
        <w:t>data,</w:t>
      </w:r>
      <w:r>
        <w:rPr>
          <w:spacing w:val="-5"/>
          <w:sz w:val="24"/>
          <w:szCs w:val="24"/>
        </w:rPr>
        <w:t xml:space="preserve"> </w:t>
      </w:r>
      <w:r>
        <w:rPr>
          <w:sz w:val="24"/>
          <w:szCs w:val="24"/>
        </w:rPr>
        <w:t>and</w:t>
      </w:r>
      <w:r>
        <w:rPr>
          <w:spacing w:val="-5"/>
          <w:sz w:val="24"/>
          <w:szCs w:val="24"/>
        </w:rPr>
        <w:t xml:space="preserve"> </w:t>
      </w:r>
      <w:r>
        <w:rPr>
          <w:sz w:val="24"/>
          <w:szCs w:val="24"/>
        </w:rPr>
        <w:t>training,</w:t>
      </w:r>
      <w:r>
        <w:rPr>
          <w:spacing w:val="-5"/>
          <w:sz w:val="24"/>
          <w:szCs w:val="24"/>
        </w:rPr>
        <w:t xml:space="preserve"> </w:t>
      </w:r>
      <w:r>
        <w:rPr>
          <w:sz w:val="24"/>
          <w:szCs w:val="24"/>
        </w:rPr>
        <w:t>is</w:t>
      </w:r>
      <w:r>
        <w:rPr>
          <w:spacing w:val="-5"/>
          <w:sz w:val="24"/>
          <w:szCs w:val="24"/>
        </w:rPr>
        <w:t xml:space="preserve"> </w:t>
      </w:r>
      <w:r>
        <w:rPr>
          <w:sz w:val="24"/>
          <w:szCs w:val="24"/>
        </w:rPr>
        <w:t>similar</w:t>
      </w:r>
      <w:r>
        <w:rPr>
          <w:spacing w:val="-5"/>
          <w:sz w:val="24"/>
          <w:szCs w:val="24"/>
        </w:rPr>
        <w:t xml:space="preserve"> </w:t>
      </w:r>
      <w:r>
        <w:rPr>
          <w:sz w:val="24"/>
          <w:szCs w:val="24"/>
        </w:rPr>
        <w:t>to</w:t>
      </w:r>
      <w:r>
        <w:rPr>
          <w:spacing w:val="-5"/>
          <w:sz w:val="24"/>
          <w:szCs w:val="24"/>
        </w:rPr>
        <w:t xml:space="preserve"> </w:t>
      </w:r>
      <w:r>
        <w:rPr>
          <w:sz w:val="24"/>
          <w:szCs w:val="24"/>
        </w:rPr>
        <w:t>the</w:t>
      </w:r>
      <w:r>
        <w:rPr>
          <w:spacing w:val="-5"/>
          <w:sz w:val="24"/>
          <w:szCs w:val="24"/>
        </w:rPr>
        <w:t xml:space="preserve"> </w:t>
      </w:r>
      <w:r>
        <w:rPr>
          <w:sz w:val="24"/>
          <w:szCs w:val="24"/>
        </w:rPr>
        <w:t>process</w:t>
      </w:r>
      <w:r>
        <w:rPr>
          <w:spacing w:val="-5"/>
          <w:sz w:val="24"/>
          <w:szCs w:val="24"/>
        </w:rPr>
        <w:t xml:space="preserve"> </w:t>
      </w:r>
      <w:r>
        <w:rPr>
          <w:sz w:val="24"/>
          <w:szCs w:val="24"/>
        </w:rPr>
        <w:t>described</w:t>
      </w:r>
      <w:r>
        <w:rPr>
          <w:spacing w:val="-5"/>
          <w:sz w:val="24"/>
          <w:szCs w:val="24"/>
        </w:rPr>
        <w:t xml:space="preserve"> </w:t>
      </w:r>
      <w:r>
        <w:rPr>
          <w:sz w:val="24"/>
          <w:szCs w:val="24"/>
        </w:rPr>
        <w:t>in</w:t>
      </w:r>
      <w:r>
        <w:rPr>
          <w:spacing w:val="-5"/>
          <w:sz w:val="24"/>
          <w:szCs w:val="24"/>
        </w:rPr>
        <w:t xml:space="preserve"> </w:t>
      </w:r>
      <w:r>
        <w:rPr>
          <w:sz w:val="24"/>
          <w:szCs w:val="24"/>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with</w:t>
      </w:r>
      <w:r>
        <w:rPr>
          <w:spacing w:val="-3"/>
          <w:sz w:val="24"/>
          <w:szCs w:val="24"/>
          <w:vertAlign w:val="baseline"/>
        </w:rPr>
        <w:t xml:space="preserve"> </w:t>
      </w:r>
      <w:r>
        <w:rPr>
          <w:sz w:val="24"/>
          <w:szCs w:val="24"/>
          <w:vertAlign w:val="baseline"/>
        </w:rPr>
        <w:t>relatively</w:t>
      </w:r>
      <w:r>
        <w:rPr>
          <w:spacing w:val="-3"/>
          <w:sz w:val="24"/>
          <w:szCs w:val="24"/>
          <w:vertAlign w:val="baseline"/>
        </w:rPr>
        <w:t xml:space="preserve"> </w:t>
      </w:r>
      <w:r>
        <w:rPr>
          <w:sz w:val="24"/>
          <w:szCs w:val="24"/>
          <w:vertAlign w:val="baseline"/>
        </w:rPr>
        <w:t>straightforward</w:t>
      </w:r>
      <w:r>
        <w:rPr>
          <w:spacing w:val="-3"/>
          <w:sz w:val="24"/>
          <w:szCs w:val="24"/>
          <w:vertAlign w:val="baseline"/>
        </w:rPr>
        <w:t xml:space="preserve"> </w:t>
      </w:r>
      <w:r>
        <w:rPr>
          <w:sz w:val="24"/>
          <w:szCs w:val="24"/>
          <w:vertAlign w:val="baseline"/>
        </w:rPr>
        <w:t>scaling</w:t>
      </w:r>
      <w:r>
        <w:rPr>
          <w:spacing w:val="-3"/>
          <w:sz w:val="24"/>
          <w:szCs w:val="24"/>
          <w:vertAlign w:val="baseline"/>
        </w:rPr>
        <w:t xml:space="preserve"> </w:t>
      </w:r>
      <w:r>
        <w:rPr>
          <w:sz w:val="24"/>
          <w:szCs w:val="24"/>
          <w:vertAlign w:val="baseline"/>
        </w:rPr>
        <w:t>up</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the</w:t>
      </w:r>
      <w:r>
        <w:rPr>
          <w:spacing w:val="-3"/>
          <w:sz w:val="24"/>
          <w:szCs w:val="24"/>
          <w:vertAlign w:val="baseline"/>
        </w:rPr>
        <w:t xml:space="preserve"> </w:t>
      </w:r>
      <w:r>
        <w:rPr>
          <w:sz w:val="24"/>
          <w:szCs w:val="24"/>
          <w:vertAlign w:val="baseline"/>
        </w:rPr>
        <w:t>model</w:t>
      </w:r>
      <w:r>
        <w:rPr>
          <w:spacing w:val="-3"/>
          <w:sz w:val="24"/>
          <w:szCs w:val="24"/>
          <w:vertAlign w:val="baseline"/>
        </w:rPr>
        <w:t xml:space="preserve"> </w:t>
      </w:r>
      <w:r>
        <w:rPr>
          <w:sz w:val="24"/>
          <w:szCs w:val="24"/>
          <w:vertAlign w:val="baseline"/>
        </w:rPr>
        <w:t>size,</w:t>
      </w:r>
      <w:r>
        <w:rPr>
          <w:spacing w:val="-3"/>
          <w:sz w:val="24"/>
          <w:szCs w:val="24"/>
          <w:vertAlign w:val="baseline"/>
        </w:rPr>
        <w:t xml:space="preserve"> </w:t>
      </w:r>
      <w:r>
        <w:rPr>
          <w:sz w:val="24"/>
          <w:szCs w:val="24"/>
          <w:vertAlign w:val="baseline"/>
        </w:rPr>
        <w:t>dataset</w:t>
      </w:r>
      <w:r>
        <w:rPr>
          <w:spacing w:val="-3"/>
          <w:sz w:val="24"/>
          <w:szCs w:val="24"/>
          <w:vertAlign w:val="baseline"/>
        </w:rPr>
        <w:t xml:space="preserve"> </w:t>
      </w:r>
      <w:r>
        <w:rPr>
          <w:sz w:val="24"/>
          <w:szCs w:val="24"/>
          <w:vertAlign w:val="baseline"/>
        </w:rPr>
        <w:t>size</w:t>
      </w:r>
      <w:r>
        <w:rPr>
          <w:spacing w:val="-3"/>
          <w:sz w:val="24"/>
          <w:szCs w:val="24"/>
          <w:vertAlign w:val="baseline"/>
        </w:rPr>
        <w:t xml:space="preserve"> </w:t>
      </w:r>
      <w:r>
        <w:rPr>
          <w:sz w:val="24"/>
          <w:szCs w:val="24"/>
          <w:vertAlign w:val="baseline"/>
        </w:rPr>
        <w:t>and</w:t>
      </w:r>
      <w:r>
        <w:rPr>
          <w:spacing w:val="-3"/>
          <w:sz w:val="24"/>
          <w:szCs w:val="24"/>
          <w:vertAlign w:val="baseline"/>
        </w:rPr>
        <w:t xml:space="preserve"> </w:t>
      </w:r>
      <w:r>
        <w:rPr>
          <w:sz w:val="24"/>
          <w:szCs w:val="24"/>
          <w:vertAlign w:val="baseline"/>
        </w:rPr>
        <w:t>diversity,</w:t>
      </w:r>
      <w:r>
        <w:rPr>
          <w:spacing w:val="-3"/>
          <w:sz w:val="24"/>
          <w:szCs w:val="24"/>
          <w:vertAlign w:val="baseline"/>
        </w:rPr>
        <w:t xml:space="preserve"> </w:t>
      </w:r>
      <w:r>
        <w:rPr>
          <w:sz w:val="24"/>
          <w:szCs w:val="24"/>
          <w:vertAlign w:val="baseline"/>
        </w:rPr>
        <w:t>and</w:t>
      </w:r>
      <w:r>
        <w:rPr>
          <w:spacing w:val="-3"/>
          <w:sz w:val="24"/>
          <w:szCs w:val="24"/>
          <w:vertAlign w:val="baseline"/>
        </w:rPr>
        <w:t xml:space="preserve"> </w:t>
      </w:r>
      <w:r>
        <w:rPr>
          <w:sz w:val="24"/>
          <w:szCs w:val="24"/>
          <w:vertAlign w:val="baseline"/>
        </w:rPr>
        <w:t>length</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training. Our</w:t>
      </w:r>
      <w:r>
        <w:rPr>
          <w:spacing w:val="-3"/>
          <w:sz w:val="24"/>
          <w:szCs w:val="24"/>
          <w:vertAlign w:val="baseline"/>
        </w:rPr>
        <w:t xml:space="preserve"> </w:t>
      </w:r>
      <w:r>
        <w:rPr>
          <w:sz w:val="24"/>
          <w:szCs w:val="24"/>
          <w:vertAlign w:val="baseline"/>
        </w:rPr>
        <w:t>use of in-context learning is also similar to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vertAlign w:val="baseline"/>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but in this work we systematically explore different settings for learning</w:t>
      </w:r>
      <w:r>
        <w:rPr>
          <w:spacing w:val="-8"/>
          <w:sz w:val="24"/>
          <w:szCs w:val="24"/>
          <w:vertAlign w:val="baseline"/>
        </w:rPr>
        <w:t xml:space="preserve"> </w:t>
      </w:r>
      <w:r>
        <w:rPr>
          <w:sz w:val="24"/>
          <w:szCs w:val="24"/>
          <w:vertAlign w:val="baseline"/>
        </w:rPr>
        <w:t>within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context. Therefore,</w:t>
      </w:r>
      <w:r>
        <w:rPr>
          <w:spacing w:val="-8"/>
          <w:sz w:val="24"/>
          <w:szCs w:val="24"/>
          <w:vertAlign w:val="baseline"/>
        </w:rPr>
        <w:t xml:space="preserve"> </w:t>
      </w:r>
      <w:r>
        <w:rPr>
          <w:sz w:val="24"/>
          <w:szCs w:val="24"/>
          <w:vertAlign w:val="baseline"/>
        </w:rPr>
        <w:t>we</w:t>
      </w:r>
      <w:r>
        <w:rPr>
          <w:spacing w:val="-8"/>
          <w:sz w:val="24"/>
          <w:szCs w:val="24"/>
          <w:vertAlign w:val="baseline"/>
        </w:rPr>
        <w:t xml:space="preserve"> </w:t>
      </w:r>
      <w:r>
        <w:rPr>
          <w:sz w:val="24"/>
          <w:szCs w:val="24"/>
          <w:vertAlign w:val="baseline"/>
        </w:rPr>
        <w:t>start</w:t>
      </w:r>
      <w:r>
        <w:rPr>
          <w:spacing w:val="-8"/>
          <w:sz w:val="24"/>
          <w:szCs w:val="24"/>
          <w:vertAlign w:val="baseline"/>
        </w:rPr>
        <w:t xml:space="preserve"> </w:t>
      </w:r>
      <w:r>
        <w:rPr>
          <w:sz w:val="24"/>
          <w:szCs w:val="24"/>
          <w:vertAlign w:val="baseline"/>
        </w:rPr>
        <w:t>this</w:t>
      </w:r>
      <w:r>
        <w:rPr>
          <w:spacing w:val="-8"/>
          <w:sz w:val="24"/>
          <w:szCs w:val="24"/>
          <w:vertAlign w:val="baseline"/>
        </w:rPr>
        <w:t xml:space="preserve"> </w:t>
      </w:r>
      <w:r>
        <w:rPr>
          <w:sz w:val="24"/>
          <w:szCs w:val="24"/>
          <w:vertAlign w:val="baseline"/>
        </w:rPr>
        <w:t>section</w:t>
      </w:r>
      <w:r>
        <w:rPr>
          <w:spacing w:val="-8"/>
          <w:sz w:val="24"/>
          <w:szCs w:val="24"/>
          <w:vertAlign w:val="baseline"/>
        </w:rPr>
        <w:t xml:space="preserve"> </w:t>
      </w:r>
      <w:r>
        <w:rPr>
          <w:sz w:val="24"/>
          <w:szCs w:val="24"/>
          <w:vertAlign w:val="baseline"/>
        </w:rPr>
        <w:t>by</w:t>
      </w:r>
      <w:r>
        <w:rPr>
          <w:spacing w:val="-8"/>
          <w:sz w:val="24"/>
          <w:szCs w:val="24"/>
          <w:vertAlign w:val="baseline"/>
        </w:rPr>
        <w:t xml:space="preserve"> </w:t>
      </w:r>
      <w:r>
        <w:rPr>
          <w:sz w:val="24"/>
          <w:szCs w:val="24"/>
          <w:vertAlign w:val="baseline"/>
        </w:rPr>
        <w:t>explicitly</w:t>
      </w:r>
      <w:r>
        <w:rPr>
          <w:spacing w:val="-8"/>
          <w:sz w:val="24"/>
          <w:szCs w:val="24"/>
          <w:vertAlign w:val="baseline"/>
        </w:rPr>
        <w:t xml:space="preserve"> </w:t>
      </w:r>
      <w:r>
        <w:rPr>
          <w:sz w:val="24"/>
          <w:szCs w:val="24"/>
          <w:vertAlign w:val="baseline"/>
        </w:rPr>
        <w:t>defining</w:t>
      </w:r>
      <w:r>
        <w:rPr>
          <w:spacing w:val="-8"/>
          <w:sz w:val="24"/>
          <w:szCs w:val="24"/>
          <w:vertAlign w:val="baseline"/>
        </w:rPr>
        <w:t xml:space="preserve"> </w:t>
      </w:r>
      <w:r>
        <w:rPr>
          <w:sz w:val="24"/>
          <w:szCs w:val="24"/>
          <w:vertAlign w:val="baseline"/>
        </w:rPr>
        <w:t>and</w:t>
      </w:r>
      <w:r>
        <w:rPr>
          <w:spacing w:val="-8"/>
          <w:sz w:val="24"/>
          <w:szCs w:val="24"/>
          <w:vertAlign w:val="baseline"/>
        </w:rPr>
        <w:t xml:space="preserve"> </w:t>
      </w:r>
      <w:r>
        <w:rPr>
          <w:sz w:val="24"/>
          <w:szCs w:val="24"/>
          <w:vertAlign w:val="baseline"/>
        </w:rPr>
        <w:t>contrasting</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different</w:t>
      </w:r>
      <w:r>
        <w:rPr>
          <w:spacing w:val="-8"/>
          <w:sz w:val="24"/>
          <w:szCs w:val="24"/>
          <w:vertAlign w:val="baseline"/>
        </w:rPr>
        <w:t xml:space="preserve"> </w:t>
      </w:r>
      <w:r>
        <w:rPr>
          <w:sz w:val="24"/>
          <w:szCs w:val="24"/>
          <w:vertAlign w:val="baseline"/>
        </w:rPr>
        <w:t>settings that</w:t>
      </w:r>
      <w:r>
        <w:rPr>
          <w:spacing w:val="-4"/>
          <w:sz w:val="24"/>
          <w:szCs w:val="24"/>
          <w:vertAlign w:val="baseline"/>
        </w:rPr>
        <w:t xml:space="preserve"> </w:t>
      </w:r>
      <w:r>
        <w:rPr>
          <w:sz w:val="24"/>
          <w:szCs w:val="24"/>
          <w:vertAlign w:val="baseline"/>
        </w:rPr>
        <w:t>we</w:t>
      </w:r>
      <w:r>
        <w:rPr>
          <w:spacing w:val="-4"/>
          <w:sz w:val="24"/>
          <w:szCs w:val="24"/>
          <w:vertAlign w:val="baseline"/>
        </w:rPr>
        <w:t xml:space="preserve"> </w:t>
      </w:r>
      <w:r>
        <w:rPr>
          <w:sz w:val="24"/>
          <w:szCs w:val="24"/>
          <w:vertAlign w:val="baseline"/>
        </w:rPr>
        <w:t>will</w:t>
      </w:r>
      <w:r>
        <w:rPr>
          <w:spacing w:val="-4"/>
          <w:sz w:val="24"/>
          <w:szCs w:val="24"/>
          <w:vertAlign w:val="baseline"/>
        </w:rPr>
        <w:t xml:space="preserve"> </w:t>
      </w:r>
      <w:r>
        <w:rPr>
          <w:sz w:val="24"/>
          <w:szCs w:val="24"/>
          <w:vertAlign w:val="baseline"/>
        </w:rPr>
        <w:t>be</w:t>
      </w:r>
      <w:r>
        <w:rPr>
          <w:spacing w:val="-4"/>
          <w:sz w:val="24"/>
          <w:szCs w:val="24"/>
          <w:vertAlign w:val="baseline"/>
        </w:rPr>
        <w:t xml:space="preserve"> </w:t>
      </w:r>
      <w:r>
        <w:rPr>
          <w:sz w:val="24"/>
          <w:szCs w:val="24"/>
          <w:vertAlign w:val="baseline"/>
        </w:rPr>
        <w:t>evaluating</w:t>
      </w:r>
      <w:r>
        <w:rPr>
          <w:spacing w:val="-4"/>
          <w:sz w:val="24"/>
          <w:szCs w:val="24"/>
          <w:vertAlign w:val="baseline"/>
        </w:rPr>
        <w:t xml:space="preserve"> </w:t>
      </w:r>
      <w:r>
        <w:rPr>
          <w:sz w:val="24"/>
          <w:szCs w:val="24"/>
          <w:vertAlign w:val="baseline"/>
        </w:rPr>
        <w:t>GPT-3</w:t>
      </w:r>
      <w:r>
        <w:rPr>
          <w:spacing w:val="-4"/>
          <w:sz w:val="24"/>
          <w:szCs w:val="24"/>
          <w:vertAlign w:val="baseline"/>
        </w:rPr>
        <w:t xml:space="preserve"> </w:t>
      </w:r>
      <w:r>
        <w:rPr>
          <w:sz w:val="24"/>
          <w:szCs w:val="24"/>
          <w:vertAlign w:val="baseline"/>
        </w:rPr>
        <w:t>on</w:t>
      </w:r>
      <w:r>
        <w:rPr>
          <w:spacing w:val="-4"/>
          <w:sz w:val="24"/>
          <w:szCs w:val="24"/>
          <w:vertAlign w:val="baseline"/>
        </w:rPr>
        <w:t xml:space="preserve"> </w:t>
      </w:r>
      <w:r>
        <w:rPr>
          <w:sz w:val="24"/>
          <w:szCs w:val="24"/>
          <w:vertAlign w:val="baseline"/>
        </w:rPr>
        <w:t>or</w:t>
      </w:r>
      <w:r>
        <w:rPr>
          <w:spacing w:val="-4"/>
          <w:sz w:val="24"/>
          <w:szCs w:val="24"/>
          <w:vertAlign w:val="baseline"/>
        </w:rPr>
        <w:t xml:space="preserve"> </w:t>
      </w:r>
      <w:r>
        <w:rPr>
          <w:sz w:val="24"/>
          <w:szCs w:val="24"/>
          <w:vertAlign w:val="baseline"/>
        </w:rPr>
        <w:t>could</w:t>
      </w:r>
      <w:r>
        <w:rPr>
          <w:spacing w:val="-4"/>
          <w:sz w:val="24"/>
          <w:szCs w:val="24"/>
          <w:vertAlign w:val="baseline"/>
        </w:rPr>
        <w:t xml:space="preserve"> </w:t>
      </w:r>
      <w:r>
        <w:rPr>
          <w:sz w:val="24"/>
          <w:szCs w:val="24"/>
          <w:vertAlign w:val="baseline"/>
        </w:rPr>
        <w:t>in</w:t>
      </w:r>
      <w:r>
        <w:rPr>
          <w:spacing w:val="-4"/>
          <w:sz w:val="24"/>
          <w:szCs w:val="24"/>
          <w:vertAlign w:val="baseline"/>
        </w:rPr>
        <w:t xml:space="preserve"> </w:t>
      </w:r>
      <w:r>
        <w:rPr>
          <w:sz w:val="24"/>
          <w:szCs w:val="24"/>
          <w:vertAlign w:val="baseline"/>
        </w:rPr>
        <w:t>principle</w:t>
      </w:r>
      <w:r>
        <w:rPr>
          <w:spacing w:val="-4"/>
          <w:sz w:val="24"/>
          <w:szCs w:val="24"/>
          <w:vertAlign w:val="baseline"/>
        </w:rPr>
        <w:t xml:space="preserve"> </w:t>
      </w:r>
      <w:r>
        <w:rPr>
          <w:sz w:val="24"/>
          <w:szCs w:val="24"/>
          <w:vertAlign w:val="baseline"/>
        </w:rPr>
        <w:t>evaluate</w:t>
      </w:r>
      <w:r>
        <w:rPr>
          <w:spacing w:val="-4"/>
          <w:sz w:val="24"/>
          <w:szCs w:val="24"/>
          <w:vertAlign w:val="baseline"/>
        </w:rPr>
        <w:t xml:space="preserve"> </w:t>
      </w:r>
      <w:r>
        <w:rPr>
          <w:sz w:val="24"/>
          <w:szCs w:val="24"/>
          <w:vertAlign w:val="baseline"/>
        </w:rPr>
        <w:t>GPT-3</w:t>
      </w:r>
      <w:r>
        <w:rPr>
          <w:spacing w:val="-4"/>
          <w:sz w:val="24"/>
          <w:szCs w:val="24"/>
          <w:vertAlign w:val="baseline"/>
        </w:rPr>
        <w:t xml:space="preserve"> </w:t>
      </w:r>
      <w:r>
        <w:rPr>
          <w:sz w:val="24"/>
          <w:szCs w:val="24"/>
          <w:vertAlign w:val="baseline"/>
        </w:rPr>
        <w:t>on. These</w:t>
      </w:r>
      <w:r>
        <w:rPr>
          <w:spacing w:val="-4"/>
          <w:sz w:val="24"/>
          <w:szCs w:val="24"/>
          <w:vertAlign w:val="baseline"/>
        </w:rPr>
        <w:t xml:space="preserve"> </w:t>
      </w:r>
      <w:r>
        <w:rPr>
          <w:sz w:val="24"/>
          <w:szCs w:val="24"/>
          <w:vertAlign w:val="baseline"/>
        </w:rPr>
        <w:t>settings</w:t>
      </w:r>
      <w:r>
        <w:rPr>
          <w:spacing w:val="-4"/>
          <w:sz w:val="24"/>
          <w:szCs w:val="24"/>
          <w:vertAlign w:val="baseline"/>
        </w:rPr>
        <w:t xml:space="preserve"> </w:t>
      </w:r>
      <w:r>
        <w:rPr>
          <w:sz w:val="24"/>
          <w:szCs w:val="24"/>
          <w:vertAlign w:val="baseline"/>
        </w:rPr>
        <w:t>can</w:t>
      </w:r>
      <w:r>
        <w:rPr>
          <w:spacing w:val="-4"/>
          <w:sz w:val="24"/>
          <w:szCs w:val="24"/>
          <w:vertAlign w:val="baseline"/>
        </w:rPr>
        <w:t xml:space="preserve"> </w:t>
      </w:r>
      <w:r>
        <w:rPr>
          <w:sz w:val="24"/>
          <w:szCs w:val="24"/>
          <w:vertAlign w:val="baseline"/>
        </w:rPr>
        <w:t>be</w:t>
      </w:r>
      <w:r>
        <w:rPr>
          <w:spacing w:val="-4"/>
          <w:sz w:val="24"/>
          <w:szCs w:val="24"/>
          <w:vertAlign w:val="baseline"/>
        </w:rPr>
        <w:t xml:space="preserve"> </w:t>
      </w:r>
      <w:r>
        <w:rPr>
          <w:sz w:val="24"/>
          <w:szCs w:val="24"/>
          <w:vertAlign w:val="baseline"/>
        </w:rPr>
        <w:t>seen</w:t>
      </w:r>
      <w:r>
        <w:rPr>
          <w:spacing w:val="-4"/>
          <w:sz w:val="24"/>
          <w:szCs w:val="24"/>
          <w:vertAlign w:val="baseline"/>
        </w:rPr>
        <w:t xml:space="preserve"> </w:t>
      </w:r>
      <w:r>
        <w:rPr>
          <w:sz w:val="24"/>
          <w:szCs w:val="24"/>
          <w:vertAlign w:val="baseline"/>
        </w:rPr>
        <w:t>as</w:t>
      </w:r>
      <w:r>
        <w:rPr>
          <w:spacing w:val="-4"/>
          <w:sz w:val="24"/>
          <w:szCs w:val="24"/>
          <w:vertAlign w:val="baseline"/>
        </w:rPr>
        <w:t xml:space="preserve"> </w:t>
      </w:r>
      <w:r>
        <w:rPr>
          <w:sz w:val="24"/>
          <w:szCs w:val="24"/>
          <w:vertAlign w:val="baseline"/>
        </w:rPr>
        <w:t>lying</w:t>
      </w:r>
      <w:r>
        <w:rPr>
          <w:spacing w:val="-4"/>
          <w:sz w:val="24"/>
          <w:szCs w:val="24"/>
          <w:vertAlign w:val="baseline"/>
        </w:rPr>
        <w:t xml:space="preserve"> </w:t>
      </w:r>
      <w:r>
        <w:rPr>
          <w:sz w:val="24"/>
          <w:szCs w:val="24"/>
          <w:vertAlign w:val="baseline"/>
        </w:rPr>
        <w:t>on</w:t>
      </w:r>
      <w:r>
        <w:rPr>
          <w:spacing w:val="-4"/>
          <w:sz w:val="24"/>
          <w:szCs w:val="24"/>
          <w:vertAlign w:val="baseline"/>
        </w:rPr>
        <w:t xml:space="preserve"> </w:t>
      </w:r>
      <w:r>
        <w:rPr>
          <w:sz w:val="24"/>
          <w:szCs w:val="24"/>
          <w:vertAlign w:val="baseline"/>
        </w:rPr>
        <w:t>a spectrum</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how</w:t>
      </w:r>
      <w:r>
        <w:rPr>
          <w:spacing w:val="-3"/>
          <w:sz w:val="24"/>
          <w:szCs w:val="24"/>
          <w:vertAlign w:val="baseline"/>
        </w:rPr>
        <w:t xml:space="preserve"> </w:t>
      </w:r>
      <w:r>
        <w:rPr>
          <w:sz w:val="24"/>
          <w:szCs w:val="24"/>
          <w:vertAlign w:val="baseline"/>
        </w:rPr>
        <w:t>much</w:t>
      </w:r>
      <w:r>
        <w:rPr>
          <w:spacing w:val="-3"/>
          <w:sz w:val="24"/>
          <w:szCs w:val="24"/>
          <w:vertAlign w:val="baseline"/>
        </w:rPr>
        <w:t xml:space="preserve"> </w:t>
      </w:r>
      <w:r>
        <w:rPr>
          <w:sz w:val="24"/>
          <w:szCs w:val="24"/>
          <w:vertAlign w:val="baseline"/>
        </w:rPr>
        <w:t>task-specific</w:t>
      </w:r>
      <w:r>
        <w:rPr>
          <w:spacing w:val="-3"/>
          <w:sz w:val="24"/>
          <w:szCs w:val="24"/>
          <w:vertAlign w:val="baseline"/>
        </w:rPr>
        <w:t xml:space="preserve"> </w:t>
      </w:r>
      <w:r>
        <w:rPr>
          <w:sz w:val="24"/>
          <w:szCs w:val="24"/>
          <w:vertAlign w:val="baseline"/>
        </w:rPr>
        <w:t>data</w:t>
      </w:r>
      <w:r>
        <w:rPr>
          <w:spacing w:val="-3"/>
          <w:sz w:val="24"/>
          <w:szCs w:val="24"/>
          <w:vertAlign w:val="baseline"/>
        </w:rPr>
        <w:t xml:space="preserve"> </w:t>
      </w:r>
      <w:r>
        <w:rPr>
          <w:sz w:val="24"/>
          <w:szCs w:val="24"/>
          <w:vertAlign w:val="baseline"/>
        </w:rPr>
        <w:t>they</w:t>
      </w:r>
      <w:r>
        <w:rPr>
          <w:spacing w:val="-3"/>
          <w:sz w:val="24"/>
          <w:szCs w:val="24"/>
          <w:vertAlign w:val="baseline"/>
        </w:rPr>
        <w:t xml:space="preserve"> </w:t>
      </w:r>
      <w:r>
        <w:rPr>
          <w:sz w:val="24"/>
          <w:szCs w:val="24"/>
          <w:vertAlign w:val="baseline"/>
        </w:rPr>
        <w:t>tend</w:t>
      </w:r>
      <w:r>
        <w:rPr>
          <w:spacing w:val="-3"/>
          <w:sz w:val="24"/>
          <w:szCs w:val="24"/>
          <w:vertAlign w:val="baseline"/>
        </w:rPr>
        <w:t xml:space="preserve"> </w:t>
      </w:r>
      <w:r>
        <w:rPr>
          <w:sz w:val="24"/>
          <w:szCs w:val="24"/>
          <w:vertAlign w:val="baseline"/>
        </w:rPr>
        <w:t>to</w:t>
      </w:r>
      <w:r>
        <w:rPr>
          <w:spacing w:val="-3"/>
          <w:sz w:val="24"/>
          <w:szCs w:val="24"/>
          <w:vertAlign w:val="baseline"/>
        </w:rPr>
        <w:t xml:space="preserve"> </w:t>
      </w:r>
      <w:r>
        <w:rPr>
          <w:sz w:val="24"/>
          <w:szCs w:val="24"/>
          <w:vertAlign w:val="baseline"/>
        </w:rPr>
        <w:t>rely</w:t>
      </w:r>
      <w:r>
        <w:rPr>
          <w:spacing w:val="-3"/>
          <w:sz w:val="24"/>
          <w:szCs w:val="24"/>
          <w:vertAlign w:val="baseline"/>
        </w:rPr>
        <w:t xml:space="preserve"> </w:t>
      </w:r>
      <w:r>
        <w:rPr>
          <w:sz w:val="24"/>
          <w:szCs w:val="24"/>
          <w:vertAlign w:val="baseline"/>
        </w:rPr>
        <w:t>on. Specifically,</w:t>
      </w:r>
      <w:r>
        <w:rPr>
          <w:spacing w:val="-3"/>
          <w:sz w:val="24"/>
          <w:szCs w:val="24"/>
          <w:vertAlign w:val="baseline"/>
        </w:rPr>
        <w:t xml:space="preserve"> </w:t>
      </w:r>
      <w:r>
        <w:rPr>
          <w:sz w:val="24"/>
          <w:szCs w:val="24"/>
          <w:vertAlign w:val="baseline"/>
        </w:rPr>
        <w:t>we</w:t>
      </w:r>
      <w:r>
        <w:rPr>
          <w:spacing w:val="-3"/>
          <w:sz w:val="24"/>
          <w:szCs w:val="24"/>
          <w:vertAlign w:val="baseline"/>
        </w:rPr>
        <w:t xml:space="preserve"> </w:t>
      </w:r>
      <w:r>
        <w:rPr>
          <w:sz w:val="24"/>
          <w:szCs w:val="24"/>
          <w:vertAlign w:val="baseline"/>
        </w:rPr>
        <w:t>can</w:t>
      </w:r>
      <w:r>
        <w:rPr>
          <w:spacing w:val="-3"/>
          <w:sz w:val="24"/>
          <w:szCs w:val="24"/>
          <w:vertAlign w:val="baseline"/>
        </w:rPr>
        <w:t xml:space="preserve"> </w:t>
      </w:r>
      <w:r>
        <w:rPr>
          <w:sz w:val="24"/>
          <w:szCs w:val="24"/>
          <w:vertAlign w:val="baseline"/>
        </w:rPr>
        <w:t>identify</w:t>
      </w:r>
      <w:r>
        <w:rPr>
          <w:spacing w:val="-3"/>
          <w:sz w:val="24"/>
          <w:szCs w:val="24"/>
          <w:vertAlign w:val="baseline"/>
        </w:rPr>
        <w:t xml:space="preserve"> </w:t>
      </w:r>
      <w:r>
        <w:rPr>
          <w:sz w:val="24"/>
          <w:szCs w:val="24"/>
          <w:vertAlign w:val="baseline"/>
        </w:rPr>
        <w:t>at</w:t>
      </w:r>
      <w:r>
        <w:rPr>
          <w:spacing w:val="-3"/>
          <w:sz w:val="24"/>
          <w:szCs w:val="24"/>
          <w:vertAlign w:val="baseline"/>
        </w:rPr>
        <w:t xml:space="preserve"> </w:t>
      </w:r>
      <w:r>
        <w:rPr>
          <w:sz w:val="24"/>
          <w:szCs w:val="24"/>
          <w:vertAlign w:val="baseline"/>
        </w:rPr>
        <w:t>least</w:t>
      </w:r>
      <w:r>
        <w:rPr>
          <w:spacing w:val="-3"/>
          <w:sz w:val="24"/>
          <w:szCs w:val="24"/>
          <w:vertAlign w:val="baseline"/>
        </w:rPr>
        <w:t xml:space="preserve"> </w:t>
      </w:r>
      <w:r>
        <w:rPr>
          <w:sz w:val="24"/>
          <w:szCs w:val="24"/>
          <w:vertAlign w:val="baseline"/>
        </w:rPr>
        <w:t>four</w:t>
      </w:r>
      <w:r>
        <w:rPr>
          <w:spacing w:val="-3"/>
          <w:sz w:val="24"/>
          <w:szCs w:val="24"/>
          <w:vertAlign w:val="baseline"/>
        </w:rPr>
        <w:t xml:space="preserve"> </w:t>
      </w:r>
      <w:r>
        <w:rPr>
          <w:sz w:val="24"/>
          <w:szCs w:val="24"/>
          <w:vertAlign w:val="baseline"/>
        </w:rPr>
        <w:t>points</w:t>
      </w:r>
      <w:r>
        <w:rPr>
          <w:spacing w:val="-3"/>
          <w:sz w:val="24"/>
          <w:szCs w:val="24"/>
          <w:vertAlign w:val="baseline"/>
        </w:rPr>
        <w:t xml:space="preserve"> </w:t>
      </w:r>
      <w:r>
        <w:rPr>
          <w:sz w:val="24"/>
          <w:szCs w:val="24"/>
          <w:vertAlign w:val="baseline"/>
        </w:rPr>
        <w:t>on</w:t>
      </w:r>
      <w:r>
        <w:rPr>
          <w:spacing w:val="-3"/>
          <w:sz w:val="24"/>
          <w:szCs w:val="24"/>
          <w:vertAlign w:val="baseline"/>
        </w:rPr>
        <w:t xml:space="preserve"> </w:t>
      </w:r>
      <w:r>
        <w:rPr>
          <w:sz w:val="24"/>
          <w:szCs w:val="24"/>
          <w:vertAlign w:val="baseline"/>
        </w:rPr>
        <w:t xml:space="preserve">this spectrum (see Figure </w:t>
      </w:r>
      <w:r>
        <w:rPr>
          <w:sz w:val="24"/>
          <w:szCs w:val="24"/>
        </w:rPr>
        <w:fldChar w:fldCharType="begin"/>
      </w:r>
      <w:r>
        <w:rPr>
          <w:sz w:val="24"/>
          <w:szCs w:val="24"/>
        </w:rPr>
        <w:instrText xml:space="preserve"> HYPERLINK \l "_bookmark6" </w:instrText>
      </w:r>
      <w:r>
        <w:rPr>
          <w:sz w:val="24"/>
          <w:szCs w:val="24"/>
        </w:rPr>
        <w:fldChar w:fldCharType="separate"/>
      </w:r>
      <w:r>
        <w:rPr>
          <w:color w:val="2D639E"/>
          <w:sz w:val="24"/>
          <w:szCs w:val="24"/>
          <w:vertAlign w:val="baseline"/>
        </w:rPr>
        <w:t>2.1</w:t>
      </w:r>
      <w:r>
        <w:rPr>
          <w:color w:val="2D639E"/>
          <w:sz w:val="24"/>
          <w:szCs w:val="24"/>
          <w:vertAlign w:val="baseline"/>
        </w:rPr>
        <w:fldChar w:fldCharType="end"/>
      </w:r>
      <w:r>
        <w:rPr>
          <w:color w:val="2D639E"/>
          <w:sz w:val="24"/>
          <w:szCs w:val="24"/>
          <w:vertAlign w:val="baseline"/>
        </w:rPr>
        <w:t xml:space="preserve"> </w:t>
      </w:r>
      <w:r>
        <w:rPr>
          <w:sz w:val="24"/>
          <w:szCs w:val="24"/>
          <w:vertAlign w:val="baseline"/>
        </w:rPr>
        <w:t>for an illustration):</w:t>
      </w:r>
    </w:p>
    <w:p w14:paraId="2EF75412">
      <w:pPr>
        <w:pStyle w:val="6"/>
        <w:spacing w:before="41"/>
        <w:rPr>
          <w:sz w:val="24"/>
          <w:szCs w:val="24"/>
        </w:rPr>
      </w:pPr>
    </w:p>
    <w:p w14:paraId="4F7BFE18">
      <w:pPr>
        <w:pStyle w:val="9"/>
        <w:numPr>
          <w:ilvl w:val="0"/>
          <w:numId w:val="2"/>
        </w:numPr>
        <w:tabs>
          <w:tab w:val="left" w:pos="2155"/>
          <w:tab w:val="left" w:pos="2157"/>
        </w:tabs>
        <w:spacing w:before="0" w:after="0" w:line="225" w:lineRule="auto"/>
        <w:ind w:left="2157" w:right="1437" w:hanging="170"/>
        <w:jc w:val="both"/>
        <w:rPr>
          <w:sz w:val="24"/>
          <w:szCs w:val="24"/>
        </w:rPr>
      </w:pPr>
      <w:r>
        <w:rPr>
          <w:b/>
          <w:sz w:val="24"/>
          <w:szCs w:val="24"/>
        </w:rPr>
        <w:t>Fine-Tuning</w:t>
      </w:r>
      <w:r>
        <w:rPr>
          <w:b/>
          <w:spacing w:val="-11"/>
          <w:sz w:val="24"/>
          <w:szCs w:val="24"/>
        </w:rPr>
        <w:t xml:space="preserve"> </w:t>
      </w:r>
      <w:r>
        <w:rPr>
          <w:b/>
          <w:sz w:val="24"/>
          <w:szCs w:val="24"/>
        </w:rPr>
        <w:t>(FT)</w:t>
      </w:r>
      <w:r>
        <w:rPr>
          <w:b/>
          <w:spacing w:val="-11"/>
          <w:sz w:val="24"/>
          <w:szCs w:val="24"/>
        </w:rPr>
        <w:t xml:space="preserve"> </w:t>
      </w:r>
      <w:r>
        <w:rPr>
          <w:sz w:val="24"/>
          <w:szCs w:val="24"/>
        </w:rPr>
        <w:t>has</w:t>
      </w:r>
      <w:r>
        <w:rPr>
          <w:spacing w:val="-11"/>
          <w:sz w:val="24"/>
          <w:szCs w:val="24"/>
        </w:rPr>
        <w:t xml:space="preserve"> </w:t>
      </w:r>
      <w:r>
        <w:rPr>
          <w:sz w:val="24"/>
          <w:szCs w:val="24"/>
        </w:rPr>
        <w:t>been</w:t>
      </w:r>
      <w:r>
        <w:rPr>
          <w:spacing w:val="-11"/>
          <w:sz w:val="24"/>
          <w:szCs w:val="24"/>
        </w:rPr>
        <w:t xml:space="preserve"> </w:t>
      </w:r>
      <w:r>
        <w:rPr>
          <w:sz w:val="24"/>
          <w:szCs w:val="24"/>
        </w:rPr>
        <w:t>the</w:t>
      </w:r>
      <w:r>
        <w:rPr>
          <w:spacing w:val="-11"/>
          <w:sz w:val="24"/>
          <w:szCs w:val="24"/>
        </w:rPr>
        <w:t xml:space="preserve"> </w:t>
      </w:r>
      <w:r>
        <w:rPr>
          <w:sz w:val="24"/>
          <w:szCs w:val="24"/>
        </w:rPr>
        <w:t>most</w:t>
      </w:r>
      <w:r>
        <w:rPr>
          <w:spacing w:val="-11"/>
          <w:sz w:val="24"/>
          <w:szCs w:val="24"/>
        </w:rPr>
        <w:t xml:space="preserve"> </w:t>
      </w:r>
      <w:r>
        <w:rPr>
          <w:sz w:val="24"/>
          <w:szCs w:val="24"/>
        </w:rPr>
        <w:t>common</w:t>
      </w:r>
      <w:r>
        <w:rPr>
          <w:spacing w:val="-11"/>
          <w:sz w:val="24"/>
          <w:szCs w:val="24"/>
        </w:rPr>
        <w:t xml:space="preserve"> </w:t>
      </w:r>
      <w:r>
        <w:rPr>
          <w:sz w:val="24"/>
          <w:szCs w:val="24"/>
        </w:rPr>
        <w:t>approach</w:t>
      </w:r>
      <w:r>
        <w:rPr>
          <w:spacing w:val="-11"/>
          <w:sz w:val="24"/>
          <w:szCs w:val="24"/>
        </w:rPr>
        <w:t xml:space="preserve"> </w:t>
      </w:r>
      <w:r>
        <w:rPr>
          <w:sz w:val="24"/>
          <w:szCs w:val="24"/>
        </w:rPr>
        <w:t>in</w:t>
      </w:r>
      <w:r>
        <w:rPr>
          <w:spacing w:val="-11"/>
          <w:sz w:val="24"/>
          <w:szCs w:val="24"/>
        </w:rPr>
        <w:t xml:space="preserve"> </w:t>
      </w:r>
      <w:r>
        <w:rPr>
          <w:sz w:val="24"/>
          <w:szCs w:val="24"/>
        </w:rPr>
        <w:t>recent</w:t>
      </w:r>
      <w:r>
        <w:rPr>
          <w:spacing w:val="-11"/>
          <w:sz w:val="24"/>
          <w:szCs w:val="24"/>
        </w:rPr>
        <w:t xml:space="preserve"> </w:t>
      </w:r>
      <w:r>
        <w:rPr>
          <w:sz w:val="24"/>
          <w:szCs w:val="24"/>
        </w:rPr>
        <w:t>years,</w:t>
      </w:r>
      <w:r>
        <w:rPr>
          <w:spacing w:val="-11"/>
          <w:sz w:val="24"/>
          <w:szCs w:val="24"/>
        </w:rPr>
        <w:t xml:space="preserve"> </w:t>
      </w:r>
      <w:r>
        <w:rPr>
          <w:sz w:val="24"/>
          <w:szCs w:val="24"/>
        </w:rPr>
        <w:t>and</w:t>
      </w:r>
      <w:r>
        <w:rPr>
          <w:spacing w:val="-11"/>
          <w:sz w:val="24"/>
          <w:szCs w:val="24"/>
        </w:rPr>
        <w:t xml:space="preserve"> </w:t>
      </w:r>
      <w:r>
        <w:rPr>
          <w:sz w:val="24"/>
          <w:szCs w:val="24"/>
        </w:rPr>
        <w:t>involves</w:t>
      </w:r>
      <w:r>
        <w:rPr>
          <w:spacing w:val="-11"/>
          <w:sz w:val="24"/>
          <w:szCs w:val="24"/>
        </w:rPr>
        <w:t xml:space="preserve"> </w:t>
      </w:r>
      <w:r>
        <w:rPr>
          <w:sz w:val="24"/>
          <w:szCs w:val="24"/>
        </w:rPr>
        <w:t>updating</w:t>
      </w:r>
      <w:r>
        <w:rPr>
          <w:spacing w:val="-11"/>
          <w:sz w:val="24"/>
          <w:szCs w:val="24"/>
        </w:rPr>
        <w:t xml:space="preserve"> </w:t>
      </w:r>
      <w:r>
        <w:rPr>
          <w:sz w:val="24"/>
          <w:szCs w:val="24"/>
        </w:rPr>
        <w:t>the</w:t>
      </w:r>
      <w:r>
        <w:rPr>
          <w:spacing w:val="-11"/>
          <w:sz w:val="24"/>
          <w:szCs w:val="24"/>
        </w:rPr>
        <w:t xml:space="preserve"> </w:t>
      </w:r>
      <w:r>
        <w:rPr>
          <w:sz w:val="24"/>
          <w:szCs w:val="24"/>
        </w:rPr>
        <w:t>weights</w:t>
      </w:r>
      <w:r>
        <w:rPr>
          <w:spacing w:val="-11"/>
          <w:sz w:val="24"/>
          <w:szCs w:val="24"/>
        </w:rPr>
        <w:t xml:space="preserve"> </w:t>
      </w:r>
      <w:r>
        <w:rPr>
          <w:sz w:val="24"/>
          <w:szCs w:val="24"/>
        </w:rPr>
        <w:t xml:space="preserve">of a pre-trained model by training on a supervised dataset specific to the desired task. Typically thousands to </w:t>
      </w:r>
      <w:r>
        <w:rPr>
          <w:spacing w:val="-2"/>
          <w:sz w:val="24"/>
          <w:szCs w:val="24"/>
        </w:rPr>
        <w:t>hundreds</w:t>
      </w:r>
      <w:r>
        <w:rPr>
          <w:spacing w:val="-4"/>
          <w:sz w:val="24"/>
          <w:szCs w:val="24"/>
        </w:rPr>
        <w:t xml:space="preserve"> </w:t>
      </w:r>
      <w:r>
        <w:rPr>
          <w:spacing w:val="-2"/>
          <w:sz w:val="24"/>
          <w:szCs w:val="24"/>
        </w:rPr>
        <w:t>of</w:t>
      </w:r>
      <w:r>
        <w:rPr>
          <w:spacing w:val="-4"/>
          <w:sz w:val="24"/>
          <w:szCs w:val="24"/>
        </w:rPr>
        <w:t xml:space="preserve"> </w:t>
      </w:r>
      <w:r>
        <w:rPr>
          <w:spacing w:val="-2"/>
          <w:sz w:val="24"/>
          <w:szCs w:val="24"/>
        </w:rPr>
        <w:t>thousands</w:t>
      </w:r>
      <w:r>
        <w:rPr>
          <w:spacing w:val="-4"/>
          <w:sz w:val="24"/>
          <w:szCs w:val="24"/>
        </w:rPr>
        <w:t xml:space="preserve"> </w:t>
      </w:r>
      <w:r>
        <w:rPr>
          <w:spacing w:val="-2"/>
          <w:sz w:val="24"/>
          <w:szCs w:val="24"/>
        </w:rPr>
        <w:t>of</w:t>
      </w:r>
      <w:r>
        <w:rPr>
          <w:spacing w:val="-4"/>
          <w:sz w:val="24"/>
          <w:szCs w:val="24"/>
        </w:rPr>
        <w:t xml:space="preserve"> </w:t>
      </w:r>
      <w:r>
        <w:rPr>
          <w:spacing w:val="-2"/>
          <w:sz w:val="24"/>
          <w:szCs w:val="24"/>
        </w:rPr>
        <w:t>labeled</w:t>
      </w:r>
      <w:r>
        <w:rPr>
          <w:spacing w:val="-4"/>
          <w:sz w:val="24"/>
          <w:szCs w:val="24"/>
        </w:rPr>
        <w:t xml:space="preserve"> </w:t>
      </w:r>
      <w:r>
        <w:rPr>
          <w:spacing w:val="-2"/>
          <w:sz w:val="24"/>
          <w:szCs w:val="24"/>
        </w:rPr>
        <w:t>examples</w:t>
      </w:r>
      <w:r>
        <w:rPr>
          <w:spacing w:val="-4"/>
          <w:sz w:val="24"/>
          <w:szCs w:val="24"/>
        </w:rPr>
        <w:t xml:space="preserve"> </w:t>
      </w:r>
      <w:r>
        <w:rPr>
          <w:spacing w:val="-2"/>
          <w:sz w:val="24"/>
          <w:szCs w:val="24"/>
        </w:rPr>
        <w:t>are</w:t>
      </w:r>
      <w:r>
        <w:rPr>
          <w:spacing w:val="-4"/>
          <w:sz w:val="24"/>
          <w:szCs w:val="24"/>
        </w:rPr>
        <w:t xml:space="preserve"> </w:t>
      </w:r>
      <w:r>
        <w:rPr>
          <w:spacing w:val="-2"/>
          <w:sz w:val="24"/>
          <w:szCs w:val="24"/>
        </w:rPr>
        <w:t>used.</w:t>
      </w:r>
      <w:r>
        <w:rPr>
          <w:sz w:val="24"/>
          <w:szCs w:val="24"/>
        </w:rPr>
        <w:t xml:space="preserve"> </w:t>
      </w:r>
      <w:r>
        <w:rPr>
          <w:spacing w:val="-2"/>
          <w:sz w:val="24"/>
          <w:szCs w:val="24"/>
        </w:rPr>
        <w:t>The</w:t>
      </w:r>
      <w:r>
        <w:rPr>
          <w:spacing w:val="-4"/>
          <w:sz w:val="24"/>
          <w:szCs w:val="24"/>
        </w:rPr>
        <w:t xml:space="preserve"> </w:t>
      </w:r>
      <w:r>
        <w:rPr>
          <w:spacing w:val="-2"/>
          <w:sz w:val="24"/>
          <w:szCs w:val="24"/>
        </w:rPr>
        <w:t>main</w:t>
      </w:r>
      <w:r>
        <w:rPr>
          <w:spacing w:val="-4"/>
          <w:sz w:val="24"/>
          <w:szCs w:val="24"/>
        </w:rPr>
        <w:t xml:space="preserve"> </w:t>
      </w:r>
      <w:r>
        <w:rPr>
          <w:spacing w:val="-2"/>
          <w:sz w:val="24"/>
          <w:szCs w:val="24"/>
        </w:rPr>
        <w:t>advantage</w:t>
      </w:r>
      <w:r>
        <w:rPr>
          <w:spacing w:val="-4"/>
          <w:sz w:val="24"/>
          <w:szCs w:val="24"/>
        </w:rPr>
        <w:t xml:space="preserve"> </w:t>
      </w:r>
      <w:r>
        <w:rPr>
          <w:spacing w:val="-2"/>
          <w:sz w:val="24"/>
          <w:szCs w:val="24"/>
        </w:rPr>
        <w:t>of</w:t>
      </w:r>
      <w:r>
        <w:rPr>
          <w:spacing w:val="-4"/>
          <w:sz w:val="24"/>
          <w:szCs w:val="24"/>
        </w:rPr>
        <w:t xml:space="preserve"> </w:t>
      </w:r>
      <w:r>
        <w:rPr>
          <w:spacing w:val="-2"/>
          <w:sz w:val="24"/>
          <w:szCs w:val="24"/>
        </w:rPr>
        <w:t>fine-tuning</w:t>
      </w:r>
      <w:r>
        <w:rPr>
          <w:spacing w:val="-4"/>
          <w:sz w:val="24"/>
          <w:szCs w:val="24"/>
        </w:rPr>
        <w:t xml:space="preserve"> </w:t>
      </w:r>
      <w:r>
        <w:rPr>
          <w:spacing w:val="-2"/>
          <w:sz w:val="24"/>
          <w:szCs w:val="24"/>
        </w:rPr>
        <w:t>is</w:t>
      </w:r>
      <w:r>
        <w:rPr>
          <w:spacing w:val="-4"/>
          <w:sz w:val="24"/>
          <w:szCs w:val="24"/>
        </w:rPr>
        <w:t xml:space="preserve"> </w:t>
      </w:r>
      <w:r>
        <w:rPr>
          <w:spacing w:val="-2"/>
          <w:sz w:val="24"/>
          <w:szCs w:val="24"/>
        </w:rPr>
        <w:t>strong</w:t>
      </w:r>
      <w:r>
        <w:rPr>
          <w:spacing w:val="-4"/>
          <w:sz w:val="24"/>
          <w:szCs w:val="24"/>
        </w:rPr>
        <w:t xml:space="preserve"> </w:t>
      </w:r>
      <w:r>
        <w:rPr>
          <w:spacing w:val="-2"/>
          <w:sz w:val="24"/>
          <w:szCs w:val="24"/>
        </w:rPr>
        <w:t>performance on</w:t>
      </w:r>
      <w:r>
        <w:rPr>
          <w:spacing w:val="-5"/>
          <w:sz w:val="24"/>
          <w:szCs w:val="24"/>
        </w:rPr>
        <w:t xml:space="preserve"> </w:t>
      </w:r>
      <w:r>
        <w:rPr>
          <w:spacing w:val="-2"/>
          <w:sz w:val="24"/>
          <w:szCs w:val="24"/>
        </w:rPr>
        <w:t>many</w:t>
      </w:r>
      <w:r>
        <w:rPr>
          <w:spacing w:val="-5"/>
          <w:sz w:val="24"/>
          <w:szCs w:val="24"/>
        </w:rPr>
        <w:t xml:space="preserve"> </w:t>
      </w:r>
      <w:r>
        <w:rPr>
          <w:spacing w:val="-2"/>
          <w:sz w:val="24"/>
          <w:szCs w:val="24"/>
        </w:rPr>
        <w:t>benchmarks.</w:t>
      </w:r>
      <w:r>
        <w:rPr>
          <w:sz w:val="24"/>
          <w:szCs w:val="24"/>
        </w:rPr>
        <w:t xml:space="preserve"> </w:t>
      </w:r>
      <w:r>
        <w:rPr>
          <w:spacing w:val="-2"/>
          <w:sz w:val="24"/>
          <w:szCs w:val="24"/>
        </w:rPr>
        <w:t>The</w:t>
      </w:r>
      <w:r>
        <w:rPr>
          <w:spacing w:val="-5"/>
          <w:sz w:val="24"/>
          <w:szCs w:val="24"/>
        </w:rPr>
        <w:t xml:space="preserve"> </w:t>
      </w:r>
      <w:r>
        <w:rPr>
          <w:spacing w:val="-2"/>
          <w:sz w:val="24"/>
          <w:szCs w:val="24"/>
        </w:rPr>
        <w:t>main</w:t>
      </w:r>
      <w:r>
        <w:rPr>
          <w:spacing w:val="-5"/>
          <w:sz w:val="24"/>
          <w:szCs w:val="24"/>
        </w:rPr>
        <w:t xml:space="preserve"> </w:t>
      </w:r>
      <w:r>
        <w:rPr>
          <w:spacing w:val="-2"/>
          <w:sz w:val="24"/>
          <w:szCs w:val="24"/>
        </w:rPr>
        <w:t>disadvantages</w:t>
      </w:r>
      <w:r>
        <w:rPr>
          <w:spacing w:val="-5"/>
          <w:sz w:val="24"/>
          <w:szCs w:val="24"/>
        </w:rPr>
        <w:t xml:space="preserve"> </w:t>
      </w:r>
      <w:r>
        <w:rPr>
          <w:spacing w:val="-2"/>
          <w:sz w:val="24"/>
          <w:szCs w:val="24"/>
        </w:rPr>
        <w:t>are</w:t>
      </w:r>
      <w:r>
        <w:rPr>
          <w:spacing w:val="-5"/>
          <w:sz w:val="24"/>
          <w:szCs w:val="24"/>
        </w:rPr>
        <w:t xml:space="preserve"> </w:t>
      </w:r>
      <w:r>
        <w:rPr>
          <w:spacing w:val="-2"/>
          <w:sz w:val="24"/>
          <w:szCs w:val="24"/>
        </w:rPr>
        <w:t>the</w:t>
      </w:r>
      <w:r>
        <w:rPr>
          <w:spacing w:val="-5"/>
          <w:sz w:val="24"/>
          <w:szCs w:val="24"/>
        </w:rPr>
        <w:t xml:space="preserve"> </w:t>
      </w:r>
      <w:r>
        <w:rPr>
          <w:spacing w:val="-2"/>
          <w:sz w:val="24"/>
          <w:szCs w:val="24"/>
        </w:rPr>
        <w:t>need</w:t>
      </w:r>
      <w:r>
        <w:rPr>
          <w:spacing w:val="-5"/>
          <w:sz w:val="24"/>
          <w:szCs w:val="24"/>
        </w:rPr>
        <w:t xml:space="preserve"> </w:t>
      </w:r>
      <w:r>
        <w:rPr>
          <w:spacing w:val="-2"/>
          <w:sz w:val="24"/>
          <w:szCs w:val="24"/>
        </w:rPr>
        <w:t>for</w:t>
      </w:r>
      <w:r>
        <w:rPr>
          <w:spacing w:val="-5"/>
          <w:sz w:val="24"/>
          <w:szCs w:val="24"/>
        </w:rPr>
        <w:t xml:space="preserve"> </w:t>
      </w:r>
      <w:r>
        <w:rPr>
          <w:spacing w:val="-2"/>
          <w:sz w:val="24"/>
          <w:szCs w:val="24"/>
        </w:rPr>
        <w:t>a</w:t>
      </w:r>
      <w:r>
        <w:rPr>
          <w:spacing w:val="-5"/>
          <w:sz w:val="24"/>
          <w:szCs w:val="24"/>
        </w:rPr>
        <w:t xml:space="preserve"> </w:t>
      </w:r>
      <w:r>
        <w:rPr>
          <w:spacing w:val="-2"/>
          <w:sz w:val="24"/>
          <w:szCs w:val="24"/>
        </w:rPr>
        <w:t>new</w:t>
      </w:r>
      <w:r>
        <w:rPr>
          <w:spacing w:val="-5"/>
          <w:sz w:val="24"/>
          <w:szCs w:val="24"/>
        </w:rPr>
        <w:t xml:space="preserve"> </w:t>
      </w:r>
      <w:r>
        <w:rPr>
          <w:spacing w:val="-2"/>
          <w:sz w:val="24"/>
          <w:szCs w:val="24"/>
        </w:rPr>
        <w:t>large</w:t>
      </w:r>
      <w:r>
        <w:rPr>
          <w:spacing w:val="-5"/>
          <w:sz w:val="24"/>
          <w:szCs w:val="24"/>
        </w:rPr>
        <w:t xml:space="preserve"> </w:t>
      </w:r>
      <w:r>
        <w:rPr>
          <w:spacing w:val="-2"/>
          <w:sz w:val="24"/>
          <w:szCs w:val="24"/>
        </w:rPr>
        <w:t>dataset</w:t>
      </w:r>
      <w:r>
        <w:rPr>
          <w:spacing w:val="-5"/>
          <w:sz w:val="24"/>
          <w:szCs w:val="24"/>
        </w:rPr>
        <w:t xml:space="preserve"> </w:t>
      </w:r>
      <w:r>
        <w:rPr>
          <w:spacing w:val="-2"/>
          <w:sz w:val="24"/>
          <w:szCs w:val="24"/>
        </w:rPr>
        <w:t>for</w:t>
      </w:r>
      <w:r>
        <w:rPr>
          <w:spacing w:val="-5"/>
          <w:sz w:val="24"/>
          <w:szCs w:val="24"/>
        </w:rPr>
        <w:t xml:space="preserve"> </w:t>
      </w:r>
      <w:r>
        <w:rPr>
          <w:spacing w:val="-2"/>
          <w:sz w:val="24"/>
          <w:szCs w:val="24"/>
        </w:rPr>
        <w:t>every</w:t>
      </w:r>
      <w:r>
        <w:rPr>
          <w:spacing w:val="-5"/>
          <w:sz w:val="24"/>
          <w:szCs w:val="24"/>
        </w:rPr>
        <w:t xml:space="preserve"> </w:t>
      </w:r>
      <w:r>
        <w:rPr>
          <w:spacing w:val="-2"/>
          <w:sz w:val="24"/>
          <w:szCs w:val="24"/>
        </w:rPr>
        <w:t>task,</w:t>
      </w:r>
      <w:r>
        <w:rPr>
          <w:spacing w:val="-4"/>
          <w:sz w:val="24"/>
          <w:szCs w:val="24"/>
        </w:rPr>
        <w:t xml:space="preserve"> </w:t>
      </w:r>
      <w:r>
        <w:rPr>
          <w:spacing w:val="-2"/>
          <w:sz w:val="24"/>
          <w:szCs w:val="24"/>
        </w:rPr>
        <w:t>the</w:t>
      </w:r>
      <w:r>
        <w:rPr>
          <w:spacing w:val="-5"/>
          <w:sz w:val="24"/>
          <w:szCs w:val="24"/>
        </w:rPr>
        <w:t xml:space="preserve"> </w:t>
      </w:r>
      <w:r>
        <w:rPr>
          <w:spacing w:val="-2"/>
          <w:sz w:val="24"/>
          <w:szCs w:val="24"/>
        </w:rPr>
        <w:t xml:space="preserve">potential </w:t>
      </w:r>
      <w:r>
        <w:rPr>
          <w:sz w:val="24"/>
          <w:szCs w:val="24"/>
        </w:rPr>
        <w:t>for poor generalization out-of-distribution [</w:t>
      </w:r>
      <w:r>
        <w:rPr>
          <w:sz w:val="24"/>
          <w:szCs w:val="24"/>
        </w:rPr>
        <w:fldChar w:fldCharType="begin"/>
      </w:r>
      <w:r>
        <w:rPr>
          <w:sz w:val="24"/>
          <w:szCs w:val="24"/>
        </w:rPr>
        <w:instrText xml:space="preserve"> HYPERLINK \l "_bookmark168" </w:instrText>
      </w:r>
      <w:r>
        <w:rPr>
          <w:sz w:val="24"/>
          <w:szCs w:val="24"/>
        </w:rPr>
        <w:fldChar w:fldCharType="separate"/>
      </w:r>
      <w:r>
        <w:rPr>
          <w:color w:val="2D639E"/>
          <w:sz w:val="24"/>
          <w:szCs w:val="24"/>
        </w:rPr>
        <w:t>MPL19</w:t>
      </w:r>
      <w:r>
        <w:rPr>
          <w:color w:val="2D639E"/>
          <w:sz w:val="24"/>
          <w:szCs w:val="24"/>
        </w:rPr>
        <w:fldChar w:fldCharType="end"/>
      </w:r>
      <w:r>
        <w:rPr>
          <w:sz w:val="24"/>
          <w:szCs w:val="24"/>
        </w:rPr>
        <w:t>], and the potential to exploit spurious features of the training data [</w:t>
      </w:r>
      <w:r>
        <w:rPr>
          <w:sz w:val="24"/>
          <w:szCs w:val="24"/>
        </w:rPr>
        <w:fldChar w:fldCharType="begin"/>
      </w:r>
      <w:r>
        <w:rPr>
          <w:sz w:val="24"/>
          <w:szCs w:val="24"/>
        </w:rPr>
        <w:instrText xml:space="preserve"> HYPERLINK \l "_bookmark116" </w:instrText>
      </w:r>
      <w:r>
        <w:rPr>
          <w:sz w:val="24"/>
          <w:szCs w:val="24"/>
        </w:rPr>
        <w:fldChar w:fldCharType="separate"/>
      </w:r>
      <w:r>
        <w:rPr>
          <w:color w:val="2D639E"/>
          <w:sz w:val="24"/>
          <w:szCs w:val="24"/>
        </w:rPr>
        <w:t>GSL</w:t>
      </w:r>
      <w:r>
        <w:rPr>
          <w:rFonts w:ascii="Calibri" w:hAns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"_bookmark171" </w:instrText>
      </w:r>
      <w:r>
        <w:rPr>
          <w:sz w:val="24"/>
          <w:szCs w:val="24"/>
        </w:rPr>
        <w:fldChar w:fldCharType="separate"/>
      </w:r>
      <w:r>
        <w:rPr>
          <w:color w:val="2D639E"/>
          <w:sz w:val="24"/>
          <w:szCs w:val="24"/>
          <w:vertAlign w:val="baseline"/>
        </w:rPr>
        <w:t>NK19</w:t>
      </w:r>
      <w:r>
        <w:rPr>
          <w:color w:val="2D639E"/>
          <w:sz w:val="24"/>
          <w:szCs w:val="24"/>
          <w:vertAlign w:val="baseline"/>
        </w:rPr>
        <w:fldChar w:fldCharType="end"/>
      </w:r>
      <w:r>
        <w:rPr>
          <w:sz w:val="24"/>
          <w:szCs w:val="24"/>
          <w:vertAlign w:val="baseline"/>
        </w:rPr>
        <w:t>], potentially resulting in an unfair comparison with human performance.</w:t>
      </w:r>
      <w:r>
        <w:rPr>
          <w:spacing w:val="36"/>
          <w:sz w:val="24"/>
          <w:szCs w:val="24"/>
          <w:vertAlign w:val="baseline"/>
        </w:rPr>
        <w:t xml:space="preserve"> </w:t>
      </w:r>
      <w:r>
        <w:rPr>
          <w:sz w:val="24"/>
          <w:szCs w:val="24"/>
          <w:vertAlign w:val="baseline"/>
        </w:rPr>
        <w:t>In this work we do not fine-tune GPT-3 because our focus is on task-agnostic performance, but GPT-3 can be fine-tuned in principle and this is a promising direction for future work.</w:t>
      </w:r>
    </w:p>
    <w:p w14:paraId="3BD401EE">
      <w:pPr>
        <w:pStyle w:val="9"/>
        <w:numPr>
          <w:ilvl w:val="0"/>
          <w:numId w:val="2"/>
        </w:numPr>
        <w:tabs>
          <w:tab w:val="left" w:pos="2150"/>
          <w:tab w:val="left" w:pos="2155"/>
        </w:tabs>
        <w:spacing w:before="161" w:after="0" w:line="220" w:lineRule="auto"/>
        <w:ind w:left="2150" w:right="1403" w:hanging="163"/>
        <w:jc w:val="both"/>
        <w:rPr>
          <w:sz w:val="24"/>
          <w:szCs w:val="24"/>
        </w:rPr>
      </w:pPr>
      <w:r>
        <w:rPr>
          <w:b/>
          <w:w w:val="105"/>
          <w:sz w:val="24"/>
          <w:szCs w:val="24"/>
        </w:rPr>
        <w:t>Few-Shot</w:t>
      </w:r>
      <w:r>
        <w:rPr>
          <w:b/>
          <w:spacing w:val="-3"/>
          <w:w w:val="105"/>
          <w:sz w:val="24"/>
          <w:szCs w:val="24"/>
        </w:rPr>
        <w:t xml:space="preserve"> </w:t>
      </w:r>
      <w:r>
        <w:rPr>
          <w:b/>
          <w:w w:val="105"/>
          <w:sz w:val="24"/>
          <w:szCs w:val="24"/>
        </w:rPr>
        <w:t>(FS)</w:t>
      </w:r>
      <w:r>
        <w:rPr>
          <w:b/>
          <w:spacing w:val="-6"/>
          <w:w w:val="105"/>
          <w:sz w:val="24"/>
          <w:szCs w:val="24"/>
        </w:rPr>
        <w:t xml:space="preserve"> </w:t>
      </w:r>
      <w:r>
        <w:rPr>
          <w:w w:val="105"/>
          <w:sz w:val="24"/>
          <w:szCs w:val="24"/>
        </w:rPr>
        <w:t>is</w:t>
      </w:r>
      <w:r>
        <w:rPr>
          <w:spacing w:val="-6"/>
          <w:w w:val="105"/>
          <w:sz w:val="24"/>
          <w:szCs w:val="24"/>
        </w:rPr>
        <w:t xml:space="preserve"> </w:t>
      </w:r>
      <w:r>
        <w:rPr>
          <w:w w:val="105"/>
          <w:sz w:val="24"/>
          <w:szCs w:val="24"/>
        </w:rPr>
        <w:t>the</w:t>
      </w:r>
      <w:r>
        <w:rPr>
          <w:spacing w:val="-7"/>
          <w:w w:val="105"/>
          <w:sz w:val="24"/>
          <w:szCs w:val="24"/>
        </w:rPr>
        <w:t xml:space="preserve"> </w:t>
      </w:r>
      <w:r>
        <w:rPr>
          <w:w w:val="105"/>
          <w:sz w:val="24"/>
          <w:szCs w:val="24"/>
        </w:rPr>
        <w:t>term</w:t>
      </w:r>
      <w:r>
        <w:rPr>
          <w:spacing w:val="-6"/>
          <w:w w:val="105"/>
          <w:sz w:val="24"/>
          <w:szCs w:val="24"/>
        </w:rPr>
        <w:t xml:space="preserve"> </w:t>
      </w:r>
      <w:r>
        <w:rPr>
          <w:w w:val="105"/>
          <w:sz w:val="24"/>
          <w:szCs w:val="24"/>
        </w:rPr>
        <w:t>we</w:t>
      </w:r>
      <w:r>
        <w:rPr>
          <w:spacing w:val="-7"/>
          <w:w w:val="105"/>
          <w:sz w:val="24"/>
          <w:szCs w:val="24"/>
        </w:rPr>
        <w:t xml:space="preserve"> </w:t>
      </w:r>
      <w:r>
        <w:rPr>
          <w:w w:val="105"/>
          <w:sz w:val="24"/>
          <w:szCs w:val="24"/>
        </w:rPr>
        <w:t>will</w:t>
      </w:r>
      <w:r>
        <w:rPr>
          <w:spacing w:val="-6"/>
          <w:w w:val="105"/>
          <w:sz w:val="24"/>
          <w:szCs w:val="24"/>
        </w:rPr>
        <w:t xml:space="preserve"> </w:t>
      </w:r>
      <w:r>
        <w:rPr>
          <w:w w:val="105"/>
          <w:sz w:val="24"/>
          <w:szCs w:val="24"/>
        </w:rPr>
        <w:t>use</w:t>
      </w:r>
      <w:r>
        <w:rPr>
          <w:spacing w:val="-7"/>
          <w:w w:val="105"/>
          <w:sz w:val="24"/>
          <w:szCs w:val="24"/>
        </w:rPr>
        <w:t xml:space="preserve"> </w:t>
      </w:r>
      <w:r>
        <w:rPr>
          <w:w w:val="105"/>
          <w:sz w:val="24"/>
          <w:szCs w:val="24"/>
        </w:rPr>
        <w:t>in</w:t>
      </w:r>
      <w:r>
        <w:rPr>
          <w:spacing w:val="-6"/>
          <w:w w:val="105"/>
          <w:sz w:val="24"/>
          <w:szCs w:val="24"/>
        </w:rPr>
        <w:t xml:space="preserve"> </w:t>
      </w:r>
      <w:r>
        <w:rPr>
          <w:w w:val="105"/>
          <w:sz w:val="24"/>
          <w:szCs w:val="24"/>
        </w:rPr>
        <w:t>this</w:t>
      </w:r>
      <w:r>
        <w:rPr>
          <w:spacing w:val="-7"/>
          <w:w w:val="105"/>
          <w:sz w:val="24"/>
          <w:szCs w:val="24"/>
        </w:rPr>
        <w:t xml:space="preserve"> </w:t>
      </w:r>
      <w:r>
        <w:rPr>
          <w:w w:val="105"/>
          <w:sz w:val="24"/>
          <w:szCs w:val="24"/>
        </w:rPr>
        <w:t>work</w:t>
      </w:r>
      <w:r>
        <w:rPr>
          <w:spacing w:val="-7"/>
          <w:w w:val="105"/>
          <w:sz w:val="24"/>
          <w:szCs w:val="24"/>
        </w:rPr>
        <w:t xml:space="preserve"> </w:t>
      </w:r>
      <w:r>
        <w:rPr>
          <w:w w:val="105"/>
          <w:sz w:val="24"/>
          <w:szCs w:val="24"/>
        </w:rPr>
        <w:t>to</w:t>
      </w:r>
      <w:r>
        <w:rPr>
          <w:spacing w:val="-6"/>
          <w:w w:val="105"/>
          <w:sz w:val="24"/>
          <w:szCs w:val="24"/>
        </w:rPr>
        <w:t xml:space="preserve"> </w:t>
      </w:r>
      <w:r>
        <w:rPr>
          <w:w w:val="105"/>
          <w:sz w:val="24"/>
          <w:szCs w:val="24"/>
        </w:rPr>
        <w:t>refer</w:t>
      </w:r>
      <w:r>
        <w:rPr>
          <w:spacing w:val="-7"/>
          <w:w w:val="105"/>
          <w:sz w:val="24"/>
          <w:szCs w:val="24"/>
        </w:rPr>
        <w:t xml:space="preserve"> </w:t>
      </w:r>
      <w:r>
        <w:rPr>
          <w:w w:val="105"/>
          <w:sz w:val="24"/>
          <w:szCs w:val="24"/>
        </w:rPr>
        <w:t>to</w:t>
      </w:r>
      <w:r>
        <w:rPr>
          <w:spacing w:val="-6"/>
          <w:w w:val="105"/>
          <w:sz w:val="24"/>
          <w:szCs w:val="24"/>
        </w:rPr>
        <w:t xml:space="preserve"> </w:t>
      </w:r>
      <w:r>
        <w:rPr>
          <w:w w:val="105"/>
          <w:sz w:val="24"/>
          <w:szCs w:val="24"/>
        </w:rPr>
        <w:t>the</w:t>
      </w:r>
      <w:r>
        <w:rPr>
          <w:spacing w:val="-7"/>
          <w:w w:val="105"/>
          <w:sz w:val="24"/>
          <w:szCs w:val="24"/>
        </w:rPr>
        <w:t xml:space="preserve"> </w:t>
      </w:r>
      <w:r>
        <w:rPr>
          <w:w w:val="105"/>
          <w:sz w:val="24"/>
          <w:szCs w:val="24"/>
        </w:rPr>
        <w:t>setting</w:t>
      </w:r>
      <w:r>
        <w:rPr>
          <w:spacing w:val="-6"/>
          <w:w w:val="105"/>
          <w:sz w:val="24"/>
          <w:szCs w:val="24"/>
        </w:rPr>
        <w:t xml:space="preserve"> </w:t>
      </w:r>
      <w:r>
        <w:rPr>
          <w:w w:val="105"/>
          <w:sz w:val="24"/>
          <w:szCs w:val="24"/>
        </w:rPr>
        <w:t>where</w:t>
      </w:r>
      <w:r>
        <w:rPr>
          <w:spacing w:val="-7"/>
          <w:w w:val="105"/>
          <w:sz w:val="24"/>
          <w:szCs w:val="24"/>
        </w:rPr>
        <w:t xml:space="preserve"> </w:t>
      </w:r>
      <w:r>
        <w:rPr>
          <w:w w:val="105"/>
          <w:sz w:val="24"/>
          <w:szCs w:val="24"/>
        </w:rPr>
        <w:t>the</w:t>
      </w:r>
      <w:r>
        <w:rPr>
          <w:spacing w:val="-6"/>
          <w:w w:val="105"/>
          <w:sz w:val="24"/>
          <w:szCs w:val="24"/>
        </w:rPr>
        <w:t xml:space="preserve"> </w:t>
      </w:r>
      <w:r>
        <w:rPr>
          <w:w w:val="105"/>
          <w:sz w:val="24"/>
          <w:szCs w:val="24"/>
        </w:rPr>
        <w:t>model</w:t>
      </w:r>
      <w:r>
        <w:rPr>
          <w:spacing w:val="-7"/>
          <w:w w:val="105"/>
          <w:sz w:val="24"/>
          <w:szCs w:val="24"/>
        </w:rPr>
        <w:t xml:space="preserve"> </w:t>
      </w:r>
      <w:r>
        <w:rPr>
          <w:w w:val="105"/>
          <w:sz w:val="24"/>
          <w:szCs w:val="24"/>
        </w:rPr>
        <w:t>is</w:t>
      </w:r>
      <w:r>
        <w:rPr>
          <w:spacing w:val="-6"/>
          <w:w w:val="105"/>
          <w:sz w:val="24"/>
          <w:szCs w:val="24"/>
        </w:rPr>
        <w:t xml:space="preserve"> </w:t>
      </w:r>
      <w:r>
        <w:rPr>
          <w:w w:val="105"/>
          <w:sz w:val="24"/>
          <w:szCs w:val="24"/>
        </w:rPr>
        <w:t>given</w:t>
      </w:r>
      <w:r>
        <w:rPr>
          <w:spacing w:val="-7"/>
          <w:w w:val="105"/>
          <w:sz w:val="24"/>
          <w:szCs w:val="24"/>
        </w:rPr>
        <w:t xml:space="preserve"> </w:t>
      </w:r>
      <w:r>
        <w:rPr>
          <w:w w:val="105"/>
          <w:sz w:val="24"/>
          <w:szCs w:val="24"/>
        </w:rPr>
        <w:t>a</w:t>
      </w:r>
      <w:r>
        <w:rPr>
          <w:spacing w:val="-6"/>
          <w:w w:val="105"/>
          <w:sz w:val="24"/>
          <w:szCs w:val="24"/>
        </w:rPr>
        <w:t xml:space="preserve"> </w:t>
      </w:r>
      <w:r>
        <w:rPr>
          <w:w w:val="105"/>
          <w:sz w:val="24"/>
          <w:szCs w:val="24"/>
        </w:rPr>
        <w:t xml:space="preserve">few </w:t>
      </w:r>
      <w:r>
        <w:rPr>
          <w:sz w:val="24"/>
          <w:szCs w:val="24"/>
        </w:rPr>
        <w:t>demonstrations of the task at inference time as conditioning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but no weight updates are allowed. As</w:t>
      </w:r>
      <w:r>
        <w:rPr>
          <w:spacing w:val="-5"/>
          <w:sz w:val="24"/>
          <w:szCs w:val="24"/>
          <w:vertAlign w:val="baseline"/>
        </w:rPr>
        <w:t xml:space="preserve"> </w:t>
      </w:r>
      <w:r>
        <w:rPr>
          <w:sz w:val="24"/>
          <w:szCs w:val="24"/>
          <w:vertAlign w:val="baseline"/>
        </w:rPr>
        <w:t>shown</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Figure</w:t>
      </w:r>
      <w:r>
        <w:rPr>
          <w:spacing w:val="-5"/>
          <w:sz w:val="24"/>
          <w:szCs w:val="24"/>
          <w:vertAlign w:val="baseline"/>
        </w:rPr>
        <w:t xml:space="preserve"> </w:t>
      </w:r>
      <w:r>
        <w:rPr>
          <w:sz w:val="24"/>
          <w:szCs w:val="24"/>
        </w:rPr>
        <w:fldChar w:fldCharType="begin"/>
      </w:r>
      <w:r>
        <w:rPr>
          <w:sz w:val="24"/>
          <w:szCs w:val="24"/>
        </w:rPr>
        <w:instrText xml:space="preserve"> HYPERLINK \l "_bookmark6" </w:instrText>
      </w:r>
      <w:r>
        <w:rPr>
          <w:sz w:val="24"/>
          <w:szCs w:val="24"/>
        </w:rPr>
        <w:fldChar w:fldCharType="separate"/>
      </w:r>
      <w:r>
        <w:rPr>
          <w:color w:val="2D639E"/>
          <w:sz w:val="24"/>
          <w:szCs w:val="24"/>
          <w:vertAlign w:val="baseline"/>
        </w:rPr>
        <w:t>2.1</w:t>
      </w:r>
      <w:r>
        <w:rPr>
          <w:color w:val="2D639E"/>
          <w:sz w:val="24"/>
          <w:szCs w:val="24"/>
          <w:vertAlign w:val="baseline"/>
        </w:rPr>
        <w:fldChar w:fldCharType="end"/>
      </w:r>
      <w:r>
        <w:rPr>
          <w:sz w:val="24"/>
          <w:szCs w:val="24"/>
          <w:vertAlign w:val="baseline"/>
        </w:rPr>
        <w:t>,</w:t>
      </w:r>
      <w:r>
        <w:rPr>
          <w:spacing w:val="-5"/>
          <w:sz w:val="24"/>
          <w:szCs w:val="24"/>
          <w:vertAlign w:val="baseline"/>
        </w:rPr>
        <w:t xml:space="preserve"> </w:t>
      </w:r>
      <w:r>
        <w:rPr>
          <w:sz w:val="24"/>
          <w:szCs w:val="24"/>
          <w:vertAlign w:val="baseline"/>
        </w:rPr>
        <w:t>for</w:t>
      </w:r>
      <w:r>
        <w:rPr>
          <w:spacing w:val="-5"/>
          <w:sz w:val="24"/>
          <w:szCs w:val="24"/>
          <w:vertAlign w:val="baseline"/>
        </w:rPr>
        <w:t xml:space="preserve"> </w:t>
      </w:r>
      <w:r>
        <w:rPr>
          <w:sz w:val="24"/>
          <w:szCs w:val="24"/>
          <w:vertAlign w:val="baseline"/>
        </w:rPr>
        <w:t>a</w:t>
      </w:r>
      <w:r>
        <w:rPr>
          <w:spacing w:val="-5"/>
          <w:sz w:val="24"/>
          <w:szCs w:val="24"/>
          <w:vertAlign w:val="baseline"/>
        </w:rPr>
        <w:t xml:space="preserve"> </w:t>
      </w:r>
      <w:r>
        <w:rPr>
          <w:sz w:val="24"/>
          <w:szCs w:val="24"/>
          <w:vertAlign w:val="baseline"/>
        </w:rPr>
        <w:t>typical</w:t>
      </w:r>
      <w:r>
        <w:rPr>
          <w:spacing w:val="-5"/>
          <w:sz w:val="24"/>
          <w:szCs w:val="24"/>
          <w:vertAlign w:val="baseline"/>
        </w:rPr>
        <w:t xml:space="preserve"> </w:t>
      </w:r>
      <w:r>
        <w:rPr>
          <w:sz w:val="24"/>
          <w:szCs w:val="24"/>
          <w:vertAlign w:val="baseline"/>
        </w:rPr>
        <w:t>dataset</w:t>
      </w:r>
      <w:r>
        <w:rPr>
          <w:spacing w:val="-5"/>
          <w:sz w:val="24"/>
          <w:szCs w:val="24"/>
          <w:vertAlign w:val="baseline"/>
        </w:rPr>
        <w:t xml:space="preserve"> </w:t>
      </w:r>
      <w:r>
        <w:rPr>
          <w:sz w:val="24"/>
          <w:szCs w:val="24"/>
          <w:vertAlign w:val="baseline"/>
        </w:rPr>
        <w:t>an</w:t>
      </w:r>
      <w:r>
        <w:rPr>
          <w:spacing w:val="-5"/>
          <w:sz w:val="24"/>
          <w:szCs w:val="24"/>
          <w:vertAlign w:val="baseline"/>
        </w:rPr>
        <w:t xml:space="preserve"> </w:t>
      </w:r>
      <w:r>
        <w:rPr>
          <w:sz w:val="24"/>
          <w:szCs w:val="24"/>
          <w:vertAlign w:val="baseline"/>
        </w:rPr>
        <w:t>example</w:t>
      </w:r>
      <w:r>
        <w:rPr>
          <w:spacing w:val="-5"/>
          <w:sz w:val="24"/>
          <w:szCs w:val="24"/>
          <w:vertAlign w:val="baseline"/>
        </w:rPr>
        <w:t xml:space="preserve"> </w:t>
      </w:r>
      <w:r>
        <w:rPr>
          <w:sz w:val="24"/>
          <w:szCs w:val="24"/>
          <w:vertAlign w:val="baseline"/>
        </w:rPr>
        <w:t>has</w:t>
      </w:r>
      <w:r>
        <w:rPr>
          <w:spacing w:val="-5"/>
          <w:sz w:val="24"/>
          <w:szCs w:val="24"/>
          <w:vertAlign w:val="baseline"/>
        </w:rPr>
        <w:t xml:space="preserve"> </w:t>
      </w:r>
      <w:r>
        <w:rPr>
          <w:sz w:val="24"/>
          <w:szCs w:val="24"/>
          <w:vertAlign w:val="baseline"/>
        </w:rPr>
        <w:t>a</w:t>
      </w:r>
      <w:r>
        <w:rPr>
          <w:spacing w:val="-5"/>
          <w:sz w:val="24"/>
          <w:szCs w:val="24"/>
          <w:vertAlign w:val="baseline"/>
        </w:rPr>
        <w:t xml:space="preserve"> </w:t>
      </w:r>
      <w:r>
        <w:rPr>
          <w:sz w:val="24"/>
          <w:szCs w:val="24"/>
          <w:vertAlign w:val="baseline"/>
        </w:rPr>
        <w:t>context</w:t>
      </w:r>
      <w:r>
        <w:rPr>
          <w:spacing w:val="-5"/>
          <w:sz w:val="24"/>
          <w:szCs w:val="24"/>
          <w:vertAlign w:val="baseline"/>
        </w:rPr>
        <w:t xml:space="preserve"> </w:t>
      </w:r>
      <w:r>
        <w:rPr>
          <w:sz w:val="24"/>
          <w:szCs w:val="24"/>
          <w:vertAlign w:val="baseline"/>
        </w:rPr>
        <w:t>and</w:t>
      </w:r>
      <w:r>
        <w:rPr>
          <w:spacing w:val="-5"/>
          <w:sz w:val="24"/>
          <w:szCs w:val="24"/>
          <w:vertAlign w:val="baseline"/>
        </w:rPr>
        <w:t xml:space="preserve"> </w:t>
      </w:r>
      <w:r>
        <w:rPr>
          <w:sz w:val="24"/>
          <w:szCs w:val="24"/>
          <w:vertAlign w:val="baseline"/>
        </w:rPr>
        <w:t>a</w:t>
      </w:r>
      <w:r>
        <w:rPr>
          <w:spacing w:val="-5"/>
          <w:sz w:val="24"/>
          <w:szCs w:val="24"/>
          <w:vertAlign w:val="baseline"/>
        </w:rPr>
        <w:t xml:space="preserve"> </w:t>
      </w:r>
      <w:r>
        <w:rPr>
          <w:sz w:val="24"/>
          <w:szCs w:val="24"/>
          <w:vertAlign w:val="baseline"/>
        </w:rPr>
        <w:t>desired</w:t>
      </w:r>
      <w:r>
        <w:rPr>
          <w:spacing w:val="-5"/>
          <w:sz w:val="24"/>
          <w:szCs w:val="24"/>
          <w:vertAlign w:val="baseline"/>
        </w:rPr>
        <w:t xml:space="preserve"> </w:t>
      </w:r>
      <w:r>
        <w:rPr>
          <w:sz w:val="24"/>
          <w:szCs w:val="24"/>
          <w:vertAlign w:val="baseline"/>
        </w:rPr>
        <w:t>completion</w:t>
      </w:r>
      <w:r>
        <w:rPr>
          <w:spacing w:val="-5"/>
          <w:sz w:val="24"/>
          <w:szCs w:val="24"/>
          <w:vertAlign w:val="baseline"/>
        </w:rPr>
        <w:t xml:space="preserve"> </w:t>
      </w:r>
      <w:r>
        <w:rPr>
          <w:sz w:val="24"/>
          <w:szCs w:val="24"/>
          <w:vertAlign w:val="baseline"/>
        </w:rPr>
        <w:t>(for</w:t>
      </w:r>
      <w:r>
        <w:rPr>
          <w:spacing w:val="-5"/>
          <w:sz w:val="24"/>
          <w:szCs w:val="24"/>
          <w:vertAlign w:val="baseline"/>
        </w:rPr>
        <w:t xml:space="preserve"> </w:t>
      </w:r>
      <w:r>
        <w:rPr>
          <w:sz w:val="24"/>
          <w:szCs w:val="24"/>
          <w:vertAlign w:val="baseline"/>
        </w:rPr>
        <w:t xml:space="preserve">example </w:t>
      </w:r>
      <w:r>
        <w:rPr>
          <w:spacing w:val="-2"/>
          <w:w w:val="105"/>
          <w:sz w:val="24"/>
          <w:szCs w:val="24"/>
          <w:vertAlign w:val="baseline"/>
        </w:rPr>
        <w:t>an</w:t>
      </w:r>
      <w:r>
        <w:rPr>
          <w:spacing w:val="-5"/>
          <w:w w:val="105"/>
          <w:sz w:val="24"/>
          <w:szCs w:val="24"/>
          <w:vertAlign w:val="baseline"/>
        </w:rPr>
        <w:t xml:space="preserve"> </w:t>
      </w:r>
      <w:r>
        <w:rPr>
          <w:spacing w:val="-2"/>
          <w:w w:val="105"/>
          <w:sz w:val="24"/>
          <w:szCs w:val="24"/>
          <w:vertAlign w:val="baseline"/>
        </w:rPr>
        <w:t>English</w:t>
      </w:r>
      <w:r>
        <w:rPr>
          <w:spacing w:val="-5"/>
          <w:w w:val="105"/>
          <w:sz w:val="24"/>
          <w:szCs w:val="24"/>
          <w:vertAlign w:val="baseline"/>
        </w:rPr>
        <w:t xml:space="preserve"> </w:t>
      </w:r>
      <w:r>
        <w:rPr>
          <w:spacing w:val="-2"/>
          <w:w w:val="105"/>
          <w:sz w:val="24"/>
          <w:szCs w:val="24"/>
          <w:vertAlign w:val="baseline"/>
        </w:rPr>
        <w:t>sentence</w:t>
      </w:r>
      <w:r>
        <w:rPr>
          <w:spacing w:val="-5"/>
          <w:w w:val="105"/>
          <w:sz w:val="24"/>
          <w:szCs w:val="24"/>
          <w:vertAlign w:val="baseline"/>
        </w:rPr>
        <w:t xml:space="preserve"> </w:t>
      </w:r>
      <w:r>
        <w:rPr>
          <w:spacing w:val="-2"/>
          <w:w w:val="105"/>
          <w:sz w:val="24"/>
          <w:szCs w:val="24"/>
          <w:vertAlign w:val="baseline"/>
        </w:rPr>
        <w:t>and</w:t>
      </w:r>
      <w:r>
        <w:rPr>
          <w:spacing w:val="-5"/>
          <w:w w:val="105"/>
          <w:sz w:val="24"/>
          <w:szCs w:val="24"/>
          <w:vertAlign w:val="baseline"/>
        </w:rPr>
        <w:t xml:space="preserve"> </w:t>
      </w:r>
      <w:r>
        <w:rPr>
          <w:spacing w:val="-2"/>
          <w:w w:val="105"/>
          <w:sz w:val="24"/>
          <w:szCs w:val="24"/>
          <w:vertAlign w:val="baseline"/>
        </w:rPr>
        <w:t>the</w:t>
      </w:r>
      <w:r>
        <w:rPr>
          <w:spacing w:val="-5"/>
          <w:w w:val="105"/>
          <w:sz w:val="24"/>
          <w:szCs w:val="24"/>
          <w:vertAlign w:val="baseline"/>
        </w:rPr>
        <w:t xml:space="preserve"> </w:t>
      </w:r>
      <w:r>
        <w:rPr>
          <w:spacing w:val="-2"/>
          <w:w w:val="105"/>
          <w:sz w:val="24"/>
          <w:szCs w:val="24"/>
          <w:vertAlign w:val="baseline"/>
        </w:rPr>
        <w:t>French</w:t>
      </w:r>
      <w:r>
        <w:rPr>
          <w:spacing w:val="-5"/>
          <w:w w:val="105"/>
          <w:sz w:val="24"/>
          <w:szCs w:val="24"/>
          <w:vertAlign w:val="baseline"/>
        </w:rPr>
        <w:t xml:space="preserve"> </w:t>
      </w:r>
      <w:r>
        <w:rPr>
          <w:spacing w:val="-2"/>
          <w:w w:val="105"/>
          <w:sz w:val="24"/>
          <w:szCs w:val="24"/>
          <w:vertAlign w:val="baseline"/>
        </w:rPr>
        <w:t>translation),</w:t>
      </w:r>
      <w:r>
        <w:rPr>
          <w:spacing w:val="-4"/>
          <w:w w:val="105"/>
          <w:sz w:val="24"/>
          <w:szCs w:val="24"/>
          <w:vertAlign w:val="baseline"/>
        </w:rPr>
        <w:t xml:space="preserve"> </w:t>
      </w:r>
      <w:r>
        <w:rPr>
          <w:spacing w:val="-2"/>
          <w:w w:val="105"/>
          <w:sz w:val="24"/>
          <w:szCs w:val="24"/>
          <w:vertAlign w:val="baseline"/>
        </w:rPr>
        <w:t>and</w:t>
      </w:r>
      <w:r>
        <w:rPr>
          <w:spacing w:val="-5"/>
          <w:w w:val="105"/>
          <w:sz w:val="24"/>
          <w:szCs w:val="24"/>
          <w:vertAlign w:val="baseline"/>
        </w:rPr>
        <w:t xml:space="preserve"> </w:t>
      </w:r>
      <w:r>
        <w:rPr>
          <w:spacing w:val="-2"/>
          <w:w w:val="105"/>
          <w:sz w:val="24"/>
          <w:szCs w:val="24"/>
          <w:vertAlign w:val="baseline"/>
        </w:rPr>
        <w:t>few-shot</w:t>
      </w:r>
      <w:r>
        <w:rPr>
          <w:spacing w:val="-5"/>
          <w:w w:val="105"/>
          <w:sz w:val="24"/>
          <w:szCs w:val="24"/>
          <w:vertAlign w:val="baseline"/>
        </w:rPr>
        <w:t xml:space="preserve"> </w:t>
      </w:r>
      <w:r>
        <w:rPr>
          <w:spacing w:val="-2"/>
          <w:w w:val="105"/>
          <w:sz w:val="24"/>
          <w:szCs w:val="24"/>
          <w:vertAlign w:val="baseline"/>
        </w:rPr>
        <w:t>works</w:t>
      </w:r>
      <w:r>
        <w:rPr>
          <w:spacing w:val="-5"/>
          <w:w w:val="105"/>
          <w:sz w:val="24"/>
          <w:szCs w:val="24"/>
          <w:vertAlign w:val="baseline"/>
        </w:rPr>
        <w:t xml:space="preserve"> </w:t>
      </w:r>
      <w:r>
        <w:rPr>
          <w:spacing w:val="-2"/>
          <w:w w:val="105"/>
          <w:sz w:val="24"/>
          <w:szCs w:val="24"/>
          <w:vertAlign w:val="baseline"/>
        </w:rPr>
        <w:t>by</w:t>
      </w:r>
      <w:r>
        <w:rPr>
          <w:spacing w:val="-5"/>
          <w:w w:val="105"/>
          <w:sz w:val="24"/>
          <w:szCs w:val="24"/>
          <w:vertAlign w:val="baseline"/>
        </w:rPr>
        <w:t xml:space="preserve"> </w:t>
      </w:r>
      <w:r>
        <w:rPr>
          <w:spacing w:val="-2"/>
          <w:w w:val="105"/>
          <w:sz w:val="24"/>
          <w:szCs w:val="24"/>
          <w:vertAlign w:val="baseline"/>
        </w:rPr>
        <w:t>giving</w:t>
      </w:r>
      <w:r>
        <w:rPr>
          <w:spacing w:val="-5"/>
          <w:w w:val="105"/>
          <w:sz w:val="24"/>
          <w:szCs w:val="24"/>
          <w:vertAlign w:val="baseline"/>
        </w:rPr>
        <w:t xml:space="preserve"> </w:t>
      </w:r>
      <w:r>
        <w:rPr>
          <w:rFonts w:ascii="Calibri" w:hAnsi="Calibri"/>
          <w:i/>
          <w:spacing w:val="-2"/>
          <w:w w:val="135"/>
          <w:sz w:val="24"/>
          <w:szCs w:val="24"/>
          <w:vertAlign w:val="baseline"/>
        </w:rPr>
        <w:t xml:space="preserve">K </w:t>
      </w:r>
      <w:r>
        <w:rPr>
          <w:spacing w:val="-2"/>
          <w:w w:val="105"/>
          <w:sz w:val="24"/>
          <w:szCs w:val="24"/>
          <w:vertAlign w:val="baseline"/>
        </w:rPr>
        <w:t>examples</w:t>
      </w:r>
      <w:r>
        <w:rPr>
          <w:spacing w:val="-5"/>
          <w:w w:val="105"/>
          <w:sz w:val="24"/>
          <w:szCs w:val="24"/>
          <w:vertAlign w:val="baseline"/>
        </w:rPr>
        <w:t xml:space="preserve"> </w:t>
      </w:r>
      <w:r>
        <w:rPr>
          <w:spacing w:val="-2"/>
          <w:w w:val="105"/>
          <w:sz w:val="24"/>
          <w:szCs w:val="24"/>
          <w:vertAlign w:val="baseline"/>
        </w:rPr>
        <w:t>of</w:t>
      </w:r>
      <w:r>
        <w:rPr>
          <w:spacing w:val="-5"/>
          <w:w w:val="105"/>
          <w:sz w:val="24"/>
          <w:szCs w:val="24"/>
          <w:vertAlign w:val="baseline"/>
        </w:rPr>
        <w:t xml:space="preserve"> </w:t>
      </w:r>
      <w:r>
        <w:rPr>
          <w:spacing w:val="-2"/>
          <w:w w:val="105"/>
          <w:sz w:val="24"/>
          <w:szCs w:val="24"/>
          <w:vertAlign w:val="baseline"/>
        </w:rPr>
        <w:t>context</w:t>
      </w:r>
      <w:r>
        <w:rPr>
          <w:spacing w:val="-5"/>
          <w:w w:val="105"/>
          <w:sz w:val="24"/>
          <w:szCs w:val="24"/>
          <w:vertAlign w:val="baseline"/>
        </w:rPr>
        <w:t xml:space="preserve"> </w:t>
      </w:r>
      <w:r>
        <w:rPr>
          <w:spacing w:val="-2"/>
          <w:w w:val="105"/>
          <w:sz w:val="24"/>
          <w:szCs w:val="24"/>
          <w:vertAlign w:val="baseline"/>
        </w:rPr>
        <w:t xml:space="preserve">and </w:t>
      </w:r>
      <w:r>
        <w:rPr>
          <w:sz w:val="24"/>
          <w:szCs w:val="24"/>
          <w:vertAlign w:val="baseline"/>
        </w:rPr>
        <w:t>completion, and then one final example of context, with the model expected to provide the completion. We typically</w:t>
      </w:r>
      <w:r>
        <w:rPr>
          <w:spacing w:val="-2"/>
          <w:sz w:val="24"/>
          <w:szCs w:val="24"/>
          <w:vertAlign w:val="baseline"/>
        </w:rPr>
        <w:t xml:space="preserve"> </w:t>
      </w:r>
      <w:r>
        <w:rPr>
          <w:sz w:val="24"/>
          <w:szCs w:val="24"/>
          <w:vertAlign w:val="baseline"/>
        </w:rPr>
        <w:t>set</w:t>
      </w:r>
      <w:r>
        <w:rPr>
          <w:spacing w:val="-2"/>
          <w:sz w:val="24"/>
          <w:szCs w:val="24"/>
          <w:vertAlign w:val="baseline"/>
        </w:rPr>
        <w:t xml:space="preserve"> </w:t>
      </w:r>
      <w:r>
        <w:rPr>
          <w:rFonts w:ascii="Calibri" w:hAnsi="Calibri"/>
          <w:i/>
          <w:sz w:val="24"/>
          <w:szCs w:val="24"/>
          <w:vertAlign w:val="baseline"/>
        </w:rPr>
        <w:t>K</w:t>
      </w:r>
      <w:r>
        <w:rPr>
          <w:rFonts w:ascii="Calibri" w:hAnsi="Calibri"/>
          <w:i/>
          <w:spacing w:val="17"/>
          <w:sz w:val="24"/>
          <w:szCs w:val="24"/>
          <w:vertAlign w:val="baseline"/>
        </w:rPr>
        <w:t xml:space="preserve"> </w:t>
      </w:r>
      <w:r>
        <w:rPr>
          <w:sz w:val="24"/>
          <w:szCs w:val="24"/>
          <w:vertAlign w:val="baseline"/>
        </w:rPr>
        <w:t>in</w:t>
      </w:r>
      <w:r>
        <w:rPr>
          <w:spacing w:val="-2"/>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range</w:t>
      </w:r>
      <w:r>
        <w:rPr>
          <w:spacing w:val="-2"/>
          <w:sz w:val="24"/>
          <w:szCs w:val="24"/>
          <w:vertAlign w:val="baseline"/>
        </w:rPr>
        <w:t xml:space="preserve"> </w:t>
      </w:r>
      <w:r>
        <w:rPr>
          <w:sz w:val="24"/>
          <w:szCs w:val="24"/>
          <w:vertAlign w:val="baseline"/>
        </w:rPr>
        <w:t>of</w:t>
      </w:r>
      <w:r>
        <w:rPr>
          <w:spacing w:val="-2"/>
          <w:sz w:val="24"/>
          <w:szCs w:val="24"/>
          <w:vertAlign w:val="baseline"/>
        </w:rPr>
        <w:t xml:space="preserve"> </w:t>
      </w:r>
      <w:r>
        <w:rPr>
          <w:sz w:val="24"/>
          <w:szCs w:val="24"/>
          <w:vertAlign w:val="baseline"/>
        </w:rPr>
        <w:t>10</w:t>
      </w:r>
      <w:r>
        <w:rPr>
          <w:spacing w:val="-2"/>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100</w:t>
      </w:r>
      <w:r>
        <w:rPr>
          <w:spacing w:val="-2"/>
          <w:sz w:val="24"/>
          <w:szCs w:val="24"/>
          <w:vertAlign w:val="baseline"/>
        </w:rPr>
        <w:t xml:space="preserve"> </w:t>
      </w:r>
      <w:r>
        <w:rPr>
          <w:sz w:val="24"/>
          <w:szCs w:val="24"/>
          <w:vertAlign w:val="baseline"/>
        </w:rPr>
        <w:t>as</w:t>
      </w:r>
      <w:r>
        <w:rPr>
          <w:spacing w:val="-2"/>
          <w:sz w:val="24"/>
          <w:szCs w:val="24"/>
          <w:vertAlign w:val="baseline"/>
        </w:rPr>
        <w:t xml:space="preserve"> </w:t>
      </w:r>
      <w:r>
        <w:rPr>
          <w:sz w:val="24"/>
          <w:szCs w:val="24"/>
          <w:vertAlign w:val="baseline"/>
        </w:rPr>
        <w:t>this</w:t>
      </w:r>
      <w:r>
        <w:rPr>
          <w:spacing w:val="-2"/>
          <w:sz w:val="24"/>
          <w:szCs w:val="24"/>
          <w:vertAlign w:val="baseline"/>
        </w:rPr>
        <w:t xml:space="preserve"> </w:t>
      </w:r>
      <w:r>
        <w:rPr>
          <w:sz w:val="24"/>
          <w:szCs w:val="24"/>
          <w:vertAlign w:val="baseline"/>
        </w:rPr>
        <w:t>is</w:t>
      </w:r>
      <w:r>
        <w:rPr>
          <w:spacing w:val="-2"/>
          <w:sz w:val="24"/>
          <w:szCs w:val="24"/>
          <w:vertAlign w:val="baseline"/>
        </w:rPr>
        <w:t xml:space="preserve"> </w:t>
      </w:r>
      <w:r>
        <w:rPr>
          <w:sz w:val="24"/>
          <w:szCs w:val="24"/>
          <w:vertAlign w:val="baseline"/>
        </w:rPr>
        <w:t>how</w:t>
      </w:r>
      <w:r>
        <w:rPr>
          <w:spacing w:val="-2"/>
          <w:sz w:val="24"/>
          <w:szCs w:val="24"/>
          <w:vertAlign w:val="baseline"/>
        </w:rPr>
        <w:t xml:space="preserve"> </w:t>
      </w:r>
      <w:r>
        <w:rPr>
          <w:sz w:val="24"/>
          <w:szCs w:val="24"/>
          <w:vertAlign w:val="baseline"/>
        </w:rPr>
        <w:t>many</w:t>
      </w:r>
      <w:r>
        <w:rPr>
          <w:spacing w:val="-2"/>
          <w:sz w:val="24"/>
          <w:szCs w:val="24"/>
          <w:vertAlign w:val="baseline"/>
        </w:rPr>
        <w:t xml:space="preserve"> </w:t>
      </w:r>
      <w:r>
        <w:rPr>
          <w:sz w:val="24"/>
          <w:szCs w:val="24"/>
          <w:vertAlign w:val="baseline"/>
        </w:rPr>
        <w:t>examples</w:t>
      </w:r>
      <w:r>
        <w:rPr>
          <w:spacing w:val="-2"/>
          <w:sz w:val="24"/>
          <w:szCs w:val="24"/>
          <w:vertAlign w:val="baseline"/>
        </w:rPr>
        <w:t xml:space="preserve"> </w:t>
      </w:r>
      <w:r>
        <w:rPr>
          <w:sz w:val="24"/>
          <w:szCs w:val="24"/>
          <w:vertAlign w:val="baseline"/>
        </w:rPr>
        <w:t>can</w:t>
      </w:r>
      <w:r>
        <w:rPr>
          <w:spacing w:val="-2"/>
          <w:sz w:val="24"/>
          <w:szCs w:val="24"/>
          <w:vertAlign w:val="baseline"/>
        </w:rPr>
        <w:t xml:space="preserve"> </w:t>
      </w:r>
      <w:r>
        <w:rPr>
          <w:sz w:val="24"/>
          <w:szCs w:val="24"/>
          <w:vertAlign w:val="baseline"/>
        </w:rPr>
        <w:t>fit</w:t>
      </w:r>
      <w:r>
        <w:rPr>
          <w:spacing w:val="-2"/>
          <w:sz w:val="24"/>
          <w:szCs w:val="24"/>
          <w:vertAlign w:val="baseline"/>
        </w:rPr>
        <w:t xml:space="preserve"> </w:t>
      </w:r>
      <w:r>
        <w:rPr>
          <w:sz w:val="24"/>
          <w:szCs w:val="24"/>
          <w:vertAlign w:val="baseline"/>
        </w:rPr>
        <w:t>in</w:t>
      </w:r>
      <w:r>
        <w:rPr>
          <w:spacing w:val="-2"/>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model’s</w:t>
      </w:r>
      <w:r>
        <w:rPr>
          <w:spacing w:val="-2"/>
          <w:sz w:val="24"/>
          <w:szCs w:val="24"/>
          <w:vertAlign w:val="baseline"/>
        </w:rPr>
        <w:t xml:space="preserve"> </w:t>
      </w:r>
      <w:r>
        <w:rPr>
          <w:sz w:val="24"/>
          <w:szCs w:val="24"/>
          <w:vertAlign w:val="baseline"/>
        </w:rPr>
        <w:t>context</w:t>
      </w:r>
      <w:r>
        <w:rPr>
          <w:spacing w:val="-2"/>
          <w:sz w:val="24"/>
          <w:szCs w:val="24"/>
          <w:vertAlign w:val="baseline"/>
        </w:rPr>
        <w:t xml:space="preserve"> </w:t>
      </w:r>
      <w:r>
        <w:rPr>
          <w:sz w:val="24"/>
          <w:szCs w:val="24"/>
          <w:vertAlign w:val="baseline"/>
        </w:rPr>
        <w:t>window (</w:t>
      </w:r>
      <w:r>
        <w:rPr>
          <w:rFonts w:ascii="Calibri" w:hAnsi="Calibri"/>
          <w:i/>
          <w:sz w:val="24"/>
          <w:szCs w:val="24"/>
          <w:vertAlign w:val="baseline"/>
        </w:rPr>
        <w:t>n</w:t>
      </w:r>
      <w:r>
        <w:rPr>
          <w:rFonts w:ascii="Calibri" w:hAnsi="Calibri"/>
          <w:sz w:val="24"/>
          <w:szCs w:val="24"/>
          <w:vertAlign w:val="subscript"/>
        </w:rPr>
        <w:t>ctx</w:t>
      </w:r>
      <w:r>
        <w:rPr>
          <w:rFonts w:ascii="Calibri" w:hAnsi="Calibri"/>
          <w:spacing w:val="28"/>
          <w:sz w:val="24"/>
          <w:szCs w:val="24"/>
          <w:vertAlign w:val="baseline"/>
        </w:rPr>
        <w:t xml:space="preserve"> </w:t>
      </w:r>
      <w:r>
        <w:rPr>
          <w:rFonts w:ascii="Calibri" w:hAnsi="Calibri"/>
          <w:sz w:val="24"/>
          <w:szCs w:val="24"/>
          <w:vertAlign w:val="baseline"/>
        </w:rPr>
        <w:t>= 2048</w:t>
      </w:r>
      <w:r>
        <w:rPr>
          <w:sz w:val="24"/>
          <w:szCs w:val="24"/>
          <w:vertAlign w:val="baseline"/>
        </w:rPr>
        <w:t>). The main advantages of few-shot are a major reduction in the need for task-specific data and reduced</w:t>
      </w:r>
      <w:r>
        <w:rPr>
          <w:spacing w:val="-9"/>
          <w:sz w:val="24"/>
          <w:szCs w:val="24"/>
          <w:vertAlign w:val="baseline"/>
        </w:rPr>
        <w:t xml:space="preserve"> </w:t>
      </w:r>
      <w:r>
        <w:rPr>
          <w:sz w:val="24"/>
          <w:szCs w:val="24"/>
          <w:vertAlign w:val="baseline"/>
        </w:rPr>
        <w:t>potential</w:t>
      </w:r>
      <w:r>
        <w:rPr>
          <w:spacing w:val="-9"/>
          <w:sz w:val="24"/>
          <w:szCs w:val="24"/>
          <w:vertAlign w:val="baseline"/>
        </w:rPr>
        <w:t xml:space="preserve"> </w:t>
      </w:r>
      <w:r>
        <w:rPr>
          <w:sz w:val="24"/>
          <w:szCs w:val="24"/>
          <w:vertAlign w:val="baseline"/>
        </w:rPr>
        <w:t>to</w:t>
      </w:r>
      <w:r>
        <w:rPr>
          <w:spacing w:val="-9"/>
          <w:sz w:val="24"/>
          <w:szCs w:val="24"/>
          <w:vertAlign w:val="baseline"/>
        </w:rPr>
        <w:t xml:space="preserve"> </w:t>
      </w:r>
      <w:r>
        <w:rPr>
          <w:sz w:val="24"/>
          <w:szCs w:val="24"/>
          <w:vertAlign w:val="baseline"/>
        </w:rPr>
        <w:t>learn</w:t>
      </w:r>
      <w:r>
        <w:rPr>
          <w:spacing w:val="-9"/>
          <w:sz w:val="24"/>
          <w:szCs w:val="24"/>
          <w:vertAlign w:val="baseline"/>
        </w:rPr>
        <w:t xml:space="preserve"> </w:t>
      </w:r>
      <w:r>
        <w:rPr>
          <w:sz w:val="24"/>
          <w:szCs w:val="24"/>
          <w:vertAlign w:val="baseline"/>
        </w:rPr>
        <w:t>an</w:t>
      </w:r>
      <w:r>
        <w:rPr>
          <w:spacing w:val="-9"/>
          <w:sz w:val="24"/>
          <w:szCs w:val="24"/>
          <w:vertAlign w:val="baseline"/>
        </w:rPr>
        <w:t xml:space="preserve"> </w:t>
      </w:r>
      <w:r>
        <w:rPr>
          <w:sz w:val="24"/>
          <w:szCs w:val="24"/>
          <w:vertAlign w:val="baseline"/>
        </w:rPr>
        <w:t>overly</w:t>
      </w:r>
      <w:r>
        <w:rPr>
          <w:spacing w:val="-9"/>
          <w:sz w:val="24"/>
          <w:szCs w:val="24"/>
          <w:vertAlign w:val="baseline"/>
        </w:rPr>
        <w:t xml:space="preserve"> </w:t>
      </w:r>
      <w:r>
        <w:rPr>
          <w:sz w:val="24"/>
          <w:szCs w:val="24"/>
          <w:vertAlign w:val="baseline"/>
        </w:rPr>
        <w:t>narrow</w:t>
      </w:r>
      <w:r>
        <w:rPr>
          <w:spacing w:val="-9"/>
          <w:sz w:val="24"/>
          <w:szCs w:val="24"/>
          <w:vertAlign w:val="baseline"/>
        </w:rPr>
        <w:t xml:space="preserve"> </w:t>
      </w:r>
      <w:r>
        <w:rPr>
          <w:sz w:val="24"/>
          <w:szCs w:val="24"/>
          <w:vertAlign w:val="baseline"/>
        </w:rPr>
        <w:t>distribution</w:t>
      </w:r>
      <w:r>
        <w:rPr>
          <w:spacing w:val="-9"/>
          <w:sz w:val="24"/>
          <w:szCs w:val="24"/>
          <w:vertAlign w:val="baseline"/>
        </w:rPr>
        <w:t xml:space="preserve"> </w:t>
      </w:r>
      <w:r>
        <w:rPr>
          <w:sz w:val="24"/>
          <w:szCs w:val="24"/>
          <w:vertAlign w:val="baseline"/>
        </w:rPr>
        <w:t>from</w:t>
      </w:r>
      <w:r>
        <w:rPr>
          <w:spacing w:val="-9"/>
          <w:sz w:val="24"/>
          <w:szCs w:val="24"/>
          <w:vertAlign w:val="baseline"/>
        </w:rPr>
        <w:t xml:space="preserve"> </w:t>
      </w:r>
      <w:r>
        <w:rPr>
          <w:sz w:val="24"/>
          <w:szCs w:val="24"/>
          <w:vertAlign w:val="baseline"/>
        </w:rPr>
        <w:t>a</w:t>
      </w:r>
      <w:r>
        <w:rPr>
          <w:spacing w:val="-9"/>
          <w:sz w:val="24"/>
          <w:szCs w:val="24"/>
          <w:vertAlign w:val="baseline"/>
        </w:rPr>
        <w:t xml:space="preserve"> </w:t>
      </w:r>
      <w:r>
        <w:rPr>
          <w:sz w:val="24"/>
          <w:szCs w:val="24"/>
          <w:vertAlign w:val="baseline"/>
        </w:rPr>
        <w:t>large</w:t>
      </w:r>
      <w:r>
        <w:rPr>
          <w:spacing w:val="-9"/>
          <w:sz w:val="24"/>
          <w:szCs w:val="24"/>
          <w:vertAlign w:val="baseline"/>
        </w:rPr>
        <w:t xml:space="preserve"> </w:t>
      </w:r>
      <w:r>
        <w:rPr>
          <w:sz w:val="24"/>
          <w:szCs w:val="24"/>
          <w:vertAlign w:val="baseline"/>
        </w:rPr>
        <w:t>but</w:t>
      </w:r>
      <w:r>
        <w:rPr>
          <w:spacing w:val="-9"/>
          <w:sz w:val="24"/>
          <w:szCs w:val="24"/>
          <w:vertAlign w:val="baseline"/>
        </w:rPr>
        <w:t xml:space="preserve"> </w:t>
      </w:r>
      <w:r>
        <w:rPr>
          <w:sz w:val="24"/>
          <w:szCs w:val="24"/>
          <w:vertAlign w:val="baseline"/>
        </w:rPr>
        <w:t>narrow</w:t>
      </w:r>
      <w:r>
        <w:rPr>
          <w:spacing w:val="-9"/>
          <w:sz w:val="24"/>
          <w:szCs w:val="24"/>
          <w:vertAlign w:val="baseline"/>
        </w:rPr>
        <w:t xml:space="preserve"> </w:t>
      </w:r>
      <w:r>
        <w:rPr>
          <w:sz w:val="24"/>
          <w:szCs w:val="24"/>
          <w:vertAlign w:val="baseline"/>
        </w:rPr>
        <w:t>fine-tuning</w:t>
      </w:r>
      <w:r>
        <w:rPr>
          <w:spacing w:val="-9"/>
          <w:sz w:val="24"/>
          <w:szCs w:val="24"/>
          <w:vertAlign w:val="baseline"/>
        </w:rPr>
        <w:t xml:space="preserve"> </w:t>
      </w:r>
      <w:r>
        <w:rPr>
          <w:sz w:val="24"/>
          <w:szCs w:val="24"/>
          <w:vertAlign w:val="baseline"/>
        </w:rPr>
        <w:t>dataset. The</w:t>
      </w:r>
      <w:r>
        <w:rPr>
          <w:spacing w:val="-9"/>
          <w:sz w:val="24"/>
          <w:szCs w:val="24"/>
          <w:vertAlign w:val="baseline"/>
        </w:rPr>
        <w:t xml:space="preserve"> </w:t>
      </w:r>
      <w:r>
        <w:rPr>
          <w:sz w:val="24"/>
          <w:szCs w:val="24"/>
          <w:vertAlign w:val="baseline"/>
        </w:rPr>
        <w:t xml:space="preserve">main </w:t>
      </w:r>
      <w:r>
        <w:rPr>
          <w:spacing w:val="-2"/>
          <w:w w:val="105"/>
          <w:sz w:val="24"/>
          <w:szCs w:val="24"/>
          <w:vertAlign w:val="baseline"/>
        </w:rPr>
        <w:t>disadvantage</w:t>
      </w:r>
      <w:r>
        <w:rPr>
          <w:spacing w:val="-4"/>
          <w:w w:val="105"/>
          <w:sz w:val="24"/>
          <w:szCs w:val="24"/>
          <w:vertAlign w:val="baseline"/>
        </w:rPr>
        <w:t xml:space="preserve"> </w:t>
      </w:r>
      <w:r>
        <w:rPr>
          <w:spacing w:val="-2"/>
          <w:w w:val="105"/>
          <w:sz w:val="24"/>
          <w:szCs w:val="24"/>
          <w:vertAlign w:val="baseline"/>
        </w:rPr>
        <w:t>is</w:t>
      </w:r>
      <w:r>
        <w:rPr>
          <w:spacing w:val="-4"/>
          <w:w w:val="105"/>
          <w:sz w:val="24"/>
          <w:szCs w:val="24"/>
          <w:vertAlign w:val="baseline"/>
        </w:rPr>
        <w:t xml:space="preserve"> </w:t>
      </w:r>
      <w:r>
        <w:rPr>
          <w:spacing w:val="-2"/>
          <w:w w:val="105"/>
          <w:sz w:val="24"/>
          <w:szCs w:val="24"/>
          <w:vertAlign w:val="baseline"/>
        </w:rPr>
        <w:t>that</w:t>
      </w:r>
      <w:r>
        <w:rPr>
          <w:spacing w:val="-4"/>
          <w:w w:val="105"/>
          <w:sz w:val="24"/>
          <w:szCs w:val="24"/>
          <w:vertAlign w:val="baseline"/>
        </w:rPr>
        <w:t xml:space="preserve"> </w:t>
      </w:r>
      <w:r>
        <w:rPr>
          <w:spacing w:val="-2"/>
          <w:w w:val="105"/>
          <w:sz w:val="24"/>
          <w:szCs w:val="24"/>
          <w:vertAlign w:val="baseline"/>
        </w:rPr>
        <w:t>results</w:t>
      </w:r>
      <w:r>
        <w:rPr>
          <w:spacing w:val="-4"/>
          <w:w w:val="105"/>
          <w:sz w:val="24"/>
          <w:szCs w:val="24"/>
          <w:vertAlign w:val="baseline"/>
        </w:rPr>
        <w:t xml:space="preserve"> </w:t>
      </w:r>
      <w:r>
        <w:rPr>
          <w:spacing w:val="-2"/>
          <w:w w:val="105"/>
          <w:sz w:val="24"/>
          <w:szCs w:val="24"/>
          <w:vertAlign w:val="baseline"/>
        </w:rPr>
        <w:t>from</w:t>
      </w:r>
      <w:r>
        <w:rPr>
          <w:spacing w:val="-4"/>
          <w:w w:val="105"/>
          <w:sz w:val="24"/>
          <w:szCs w:val="24"/>
          <w:vertAlign w:val="baseline"/>
        </w:rPr>
        <w:t xml:space="preserve"> </w:t>
      </w:r>
      <w:r>
        <w:rPr>
          <w:spacing w:val="-2"/>
          <w:w w:val="105"/>
          <w:sz w:val="24"/>
          <w:szCs w:val="24"/>
          <w:vertAlign w:val="baseline"/>
        </w:rPr>
        <w:t>this</w:t>
      </w:r>
      <w:r>
        <w:rPr>
          <w:spacing w:val="-4"/>
          <w:w w:val="105"/>
          <w:sz w:val="24"/>
          <w:szCs w:val="24"/>
          <w:vertAlign w:val="baseline"/>
        </w:rPr>
        <w:t xml:space="preserve"> </w:t>
      </w:r>
      <w:r>
        <w:rPr>
          <w:spacing w:val="-2"/>
          <w:w w:val="105"/>
          <w:sz w:val="24"/>
          <w:szCs w:val="24"/>
          <w:vertAlign w:val="baseline"/>
        </w:rPr>
        <w:t>method</w:t>
      </w:r>
      <w:r>
        <w:rPr>
          <w:spacing w:val="-4"/>
          <w:w w:val="105"/>
          <w:sz w:val="24"/>
          <w:szCs w:val="24"/>
          <w:vertAlign w:val="baseline"/>
        </w:rPr>
        <w:t xml:space="preserve"> </w:t>
      </w:r>
      <w:r>
        <w:rPr>
          <w:spacing w:val="-2"/>
          <w:w w:val="105"/>
          <w:sz w:val="24"/>
          <w:szCs w:val="24"/>
          <w:vertAlign w:val="baseline"/>
        </w:rPr>
        <w:t>have</w:t>
      </w:r>
      <w:r>
        <w:rPr>
          <w:spacing w:val="-4"/>
          <w:w w:val="105"/>
          <w:sz w:val="24"/>
          <w:szCs w:val="24"/>
          <w:vertAlign w:val="baseline"/>
        </w:rPr>
        <w:t xml:space="preserve"> </w:t>
      </w:r>
      <w:r>
        <w:rPr>
          <w:spacing w:val="-2"/>
          <w:w w:val="105"/>
          <w:sz w:val="24"/>
          <w:szCs w:val="24"/>
          <w:vertAlign w:val="baseline"/>
        </w:rPr>
        <w:t>so</w:t>
      </w:r>
      <w:r>
        <w:rPr>
          <w:spacing w:val="-4"/>
          <w:w w:val="105"/>
          <w:sz w:val="24"/>
          <w:szCs w:val="24"/>
          <w:vertAlign w:val="baseline"/>
        </w:rPr>
        <w:t xml:space="preserve"> </w:t>
      </w:r>
      <w:r>
        <w:rPr>
          <w:spacing w:val="-2"/>
          <w:w w:val="105"/>
          <w:sz w:val="24"/>
          <w:szCs w:val="24"/>
          <w:vertAlign w:val="baseline"/>
        </w:rPr>
        <w:t>far</w:t>
      </w:r>
      <w:r>
        <w:rPr>
          <w:spacing w:val="-4"/>
          <w:w w:val="105"/>
          <w:sz w:val="24"/>
          <w:szCs w:val="24"/>
          <w:vertAlign w:val="baseline"/>
        </w:rPr>
        <w:t xml:space="preserve"> </w:t>
      </w:r>
      <w:r>
        <w:rPr>
          <w:spacing w:val="-2"/>
          <w:w w:val="105"/>
          <w:sz w:val="24"/>
          <w:szCs w:val="24"/>
          <w:vertAlign w:val="baseline"/>
        </w:rPr>
        <w:t>been</w:t>
      </w:r>
      <w:r>
        <w:rPr>
          <w:spacing w:val="-4"/>
          <w:w w:val="105"/>
          <w:sz w:val="24"/>
          <w:szCs w:val="24"/>
          <w:vertAlign w:val="baseline"/>
        </w:rPr>
        <w:t xml:space="preserve"> </w:t>
      </w:r>
      <w:r>
        <w:rPr>
          <w:spacing w:val="-2"/>
          <w:w w:val="105"/>
          <w:sz w:val="24"/>
          <w:szCs w:val="24"/>
          <w:vertAlign w:val="baseline"/>
        </w:rPr>
        <w:t>much</w:t>
      </w:r>
      <w:r>
        <w:rPr>
          <w:spacing w:val="-4"/>
          <w:w w:val="105"/>
          <w:sz w:val="24"/>
          <w:szCs w:val="24"/>
          <w:vertAlign w:val="baseline"/>
        </w:rPr>
        <w:t xml:space="preserve"> </w:t>
      </w:r>
      <w:r>
        <w:rPr>
          <w:spacing w:val="-2"/>
          <w:w w:val="105"/>
          <w:sz w:val="24"/>
          <w:szCs w:val="24"/>
          <w:vertAlign w:val="baseline"/>
        </w:rPr>
        <w:t>worse</w:t>
      </w:r>
      <w:r>
        <w:rPr>
          <w:spacing w:val="-4"/>
          <w:w w:val="105"/>
          <w:sz w:val="24"/>
          <w:szCs w:val="24"/>
          <w:vertAlign w:val="baseline"/>
        </w:rPr>
        <w:t xml:space="preserve"> </w:t>
      </w:r>
      <w:r>
        <w:rPr>
          <w:spacing w:val="-2"/>
          <w:w w:val="105"/>
          <w:sz w:val="24"/>
          <w:szCs w:val="24"/>
          <w:vertAlign w:val="baseline"/>
        </w:rPr>
        <w:t>than</w:t>
      </w:r>
      <w:r>
        <w:rPr>
          <w:spacing w:val="-4"/>
          <w:w w:val="105"/>
          <w:sz w:val="24"/>
          <w:szCs w:val="24"/>
          <w:vertAlign w:val="baseline"/>
        </w:rPr>
        <w:t xml:space="preserve"> </w:t>
      </w:r>
      <w:r>
        <w:rPr>
          <w:spacing w:val="-2"/>
          <w:w w:val="105"/>
          <w:sz w:val="24"/>
          <w:szCs w:val="24"/>
          <w:vertAlign w:val="baseline"/>
        </w:rPr>
        <w:t>state-of-the-art</w:t>
      </w:r>
      <w:r>
        <w:rPr>
          <w:spacing w:val="-4"/>
          <w:w w:val="105"/>
          <w:sz w:val="24"/>
          <w:szCs w:val="24"/>
          <w:vertAlign w:val="baseline"/>
        </w:rPr>
        <w:t xml:space="preserve"> </w:t>
      </w:r>
      <w:r>
        <w:rPr>
          <w:spacing w:val="-2"/>
          <w:w w:val="105"/>
          <w:sz w:val="24"/>
          <w:szCs w:val="24"/>
          <w:vertAlign w:val="baseline"/>
        </w:rPr>
        <w:t xml:space="preserve">fine-tuned </w:t>
      </w:r>
      <w:r>
        <w:rPr>
          <w:w w:val="105"/>
          <w:sz w:val="24"/>
          <w:szCs w:val="24"/>
          <w:vertAlign w:val="baseline"/>
        </w:rPr>
        <w:t>models.</w:t>
      </w:r>
      <w:r>
        <w:rPr>
          <w:spacing w:val="30"/>
          <w:w w:val="105"/>
          <w:sz w:val="24"/>
          <w:szCs w:val="24"/>
          <w:vertAlign w:val="baseline"/>
        </w:rPr>
        <w:t xml:space="preserve"> </w:t>
      </w:r>
      <w:r>
        <w:rPr>
          <w:w w:val="105"/>
          <w:sz w:val="24"/>
          <w:szCs w:val="24"/>
          <w:vertAlign w:val="baseline"/>
        </w:rPr>
        <w:t>Also, a</w:t>
      </w:r>
      <w:r>
        <w:rPr>
          <w:spacing w:val="-3"/>
          <w:w w:val="105"/>
          <w:sz w:val="24"/>
          <w:szCs w:val="24"/>
          <w:vertAlign w:val="baseline"/>
        </w:rPr>
        <w:t xml:space="preserve"> </w:t>
      </w:r>
      <w:r>
        <w:rPr>
          <w:w w:val="105"/>
          <w:sz w:val="24"/>
          <w:szCs w:val="24"/>
          <w:vertAlign w:val="baseline"/>
        </w:rPr>
        <w:t>small</w:t>
      </w:r>
      <w:r>
        <w:rPr>
          <w:spacing w:val="-3"/>
          <w:w w:val="105"/>
          <w:sz w:val="24"/>
          <w:szCs w:val="24"/>
          <w:vertAlign w:val="baseline"/>
        </w:rPr>
        <w:t xml:space="preserve"> </w:t>
      </w:r>
      <w:r>
        <w:rPr>
          <w:w w:val="105"/>
          <w:sz w:val="24"/>
          <w:szCs w:val="24"/>
          <w:vertAlign w:val="baseline"/>
        </w:rPr>
        <w:t>amount</w:t>
      </w:r>
      <w:r>
        <w:rPr>
          <w:spacing w:val="-3"/>
          <w:w w:val="105"/>
          <w:sz w:val="24"/>
          <w:szCs w:val="24"/>
          <w:vertAlign w:val="baseline"/>
        </w:rPr>
        <w:t xml:space="preserve"> </w:t>
      </w:r>
      <w:r>
        <w:rPr>
          <w:w w:val="105"/>
          <w:sz w:val="24"/>
          <w:szCs w:val="24"/>
          <w:vertAlign w:val="baseline"/>
        </w:rPr>
        <w:t>of</w:t>
      </w:r>
      <w:r>
        <w:rPr>
          <w:spacing w:val="-3"/>
          <w:w w:val="105"/>
          <w:sz w:val="24"/>
          <w:szCs w:val="24"/>
          <w:vertAlign w:val="baseline"/>
        </w:rPr>
        <w:t xml:space="preserve"> </w:t>
      </w:r>
      <w:r>
        <w:rPr>
          <w:w w:val="105"/>
          <w:sz w:val="24"/>
          <w:szCs w:val="24"/>
          <w:vertAlign w:val="baseline"/>
        </w:rPr>
        <w:t>task</w:t>
      </w:r>
      <w:r>
        <w:rPr>
          <w:spacing w:val="-3"/>
          <w:w w:val="105"/>
          <w:sz w:val="24"/>
          <w:szCs w:val="24"/>
          <w:vertAlign w:val="baseline"/>
        </w:rPr>
        <w:t xml:space="preserve"> </w:t>
      </w:r>
      <w:r>
        <w:rPr>
          <w:w w:val="105"/>
          <w:sz w:val="24"/>
          <w:szCs w:val="24"/>
          <w:vertAlign w:val="baseline"/>
        </w:rPr>
        <w:t>specific</w:t>
      </w:r>
      <w:r>
        <w:rPr>
          <w:spacing w:val="-3"/>
          <w:w w:val="105"/>
          <w:sz w:val="24"/>
          <w:szCs w:val="24"/>
          <w:vertAlign w:val="baseline"/>
        </w:rPr>
        <w:t xml:space="preserve"> </w:t>
      </w:r>
      <w:r>
        <w:rPr>
          <w:w w:val="105"/>
          <w:sz w:val="24"/>
          <w:szCs w:val="24"/>
          <w:vertAlign w:val="baseline"/>
        </w:rPr>
        <w:t>data</w:t>
      </w:r>
      <w:r>
        <w:rPr>
          <w:spacing w:val="-3"/>
          <w:w w:val="105"/>
          <w:sz w:val="24"/>
          <w:szCs w:val="24"/>
          <w:vertAlign w:val="baseline"/>
        </w:rPr>
        <w:t xml:space="preserve"> </w:t>
      </w:r>
      <w:r>
        <w:rPr>
          <w:w w:val="105"/>
          <w:sz w:val="24"/>
          <w:szCs w:val="24"/>
          <w:vertAlign w:val="baseline"/>
        </w:rPr>
        <w:t>is</w:t>
      </w:r>
      <w:r>
        <w:rPr>
          <w:spacing w:val="-3"/>
          <w:w w:val="105"/>
          <w:sz w:val="24"/>
          <w:szCs w:val="24"/>
          <w:vertAlign w:val="baseline"/>
        </w:rPr>
        <w:t xml:space="preserve"> </w:t>
      </w:r>
      <w:r>
        <w:rPr>
          <w:w w:val="105"/>
          <w:sz w:val="24"/>
          <w:szCs w:val="24"/>
          <w:vertAlign w:val="baseline"/>
        </w:rPr>
        <w:t>still</w:t>
      </w:r>
      <w:r>
        <w:rPr>
          <w:spacing w:val="-3"/>
          <w:w w:val="105"/>
          <w:sz w:val="24"/>
          <w:szCs w:val="24"/>
          <w:vertAlign w:val="baseline"/>
        </w:rPr>
        <w:t xml:space="preserve"> </w:t>
      </w:r>
      <w:r>
        <w:rPr>
          <w:w w:val="105"/>
          <w:sz w:val="24"/>
          <w:szCs w:val="24"/>
          <w:vertAlign w:val="baseline"/>
        </w:rPr>
        <w:t>required.</w:t>
      </w:r>
      <w:r>
        <w:rPr>
          <w:spacing w:val="30"/>
          <w:w w:val="105"/>
          <w:sz w:val="24"/>
          <w:szCs w:val="24"/>
          <w:vertAlign w:val="baseline"/>
        </w:rPr>
        <w:t xml:space="preserve"> </w:t>
      </w:r>
      <w:r>
        <w:rPr>
          <w:w w:val="105"/>
          <w:sz w:val="24"/>
          <w:szCs w:val="24"/>
          <w:vertAlign w:val="baseline"/>
        </w:rPr>
        <w:t>As</w:t>
      </w:r>
      <w:r>
        <w:rPr>
          <w:spacing w:val="-3"/>
          <w:w w:val="105"/>
          <w:sz w:val="24"/>
          <w:szCs w:val="24"/>
          <w:vertAlign w:val="baseline"/>
        </w:rPr>
        <w:t xml:space="preserve"> </w:t>
      </w:r>
      <w:r>
        <w:rPr>
          <w:w w:val="105"/>
          <w:sz w:val="24"/>
          <w:szCs w:val="24"/>
          <w:vertAlign w:val="baseline"/>
        </w:rPr>
        <w:t>indicated</w:t>
      </w:r>
      <w:r>
        <w:rPr>
          <w:spacing w:val="-3"/>
          <w:w w:val="105"/>
          <w:sz w:val="24"/>
          <w:szCs w:val="24"/>
          <w:vertAlign w:val="baseline"/>
        </w:rPr>
        <w:t xml:space="preserve"> </w:t>
      </w:r>
      <w:r>
        <w:rPr>
          <w:w w:val="105"/>
          <w:sz w:val="24"/>
          <w:szCs w:val="24"/>
          <w:vertAlign w:val="baseline"/>
        </w:rPr>
        <w:t>by</w:t>
      </w:r>
      <w:r>
        <w:rPr>
          <w:spacing w:val="-3"/>
          <w:w w:val="105"/>
          <w:sz w:val="24"/>
          <w:szCs w:val="24"/>
          <w:vertAlign w:val="baseline"/>
        </w:rPr>
        <w:t xml:space="preserve"> </w:t>
      </w:r>
      <w:r>
        <w:rPr>
          <w:w w:val="105"/>
          <w:sz w:val="24"/>
          <w:szCs w:val="24"/>
          <w:vertAlign w:val="baseline"/>
        </w:rPr>
        <w:t>the</w:t>
      </w:r>
      <w:r>
        <w:rPr>
          <w:spacing w:val="-3"/>
          <w:w w:val="105"/>
          <w:sz w:val="24"/>
          <w:szCs w:val="24"/>
          <w:vertAlign w:val="baseline"/>
        </w:rPr>
        <w:t xml:space="preserve"> </w:t>
      </w:r>
      <w:r>
        <w:rPr>
          <w:w w:val="105"/>
          <w:sz w:val="24"/>
          <w:szCs w:val="24"/>
          <w:vertAlign w:val="baseline"/>
        </w:rPr>
        <w:t>name, few-shot learning</w:t>
      </w:r>
      <w:r>
        <w:rPr>
          <w:spacing w:val="-13"/>
          <w:w w:val="105"/>
          <w:sz w:val="24"/>
          <w:szCs w:val="24"/>
          <w:vertAlign w:val="baseline"/>
        </w:rPr>
        <w:t xml:space="preserve"> </w:t>
      </w:r>
      <w:r>
        <w:rPr>
          <w:w w:val="105"/>
          <w:sz w:val="24"/>
          <w:szCs w:val="24"/>
          <w:vertAlign w:val="baseline"/>
        </w:rPr>
        <w:t>as</w:t>
      </w:r>
      <w:r>
        <w:rPr>
          <w:spacing w:val="-12"/>
          <w:w w:val="105"/>
          <w:sz w:val="24"/>
          <w:szCs w:val="24"/>
          <w:vertAlign w:val="baseline"/>
        </w:rPr>
        <w:t xml:space="preserve"> </w:t>
      </w:r>
      <w:r>
        <w:rPr>
          <w:w w:val="105"/>
          <w:sz w:val="24"/>
          <w:szCs w:val="24"/>
          <w:vertAlign w:val="baseline"/>
        </w:rPr>
        <w:t>described</w:t>
      </w:r>
      <w:r>
        <w:rPr>
          <w:spacing w:val="-12"/>
          <w:w w:val="105"/>
          <w:sz w:val="24"/>
          <w:szCs w:val="24"/>
          <w:vertAlign w:val="baseline"/>
        </w:rPr>
        <w:t xml:space="preserve"> </w:t>
      </w:r>
      <w:r>
        <w:rPr>
          <w:w w:val="105"/>
          <w:sz w:val="24"/>
          <w:szCs w:val="24"/>
          <w:vertAlign w:val="baseline"/>
        </w:rPr>
        <w:t>here</w:t>
      </w:r>
      <w:r>
        <w:rPr>
          <w:spacing w:val="-13"/>
          <w:w w:val="105"/>
          <w:sz w:val="24"/>
          <w:szCs w:val="24"/>
          <w:vertAlign w:val="baseline"/>
        </w:rPr>
        <w:t xml:space="preserve"> </w:t>
      </w:r>
      <w:r>
        <w:rPr>
          <w:w w:val="105"/>
          <w:sz w:val="24"/>
          <w:szCs w:val="24"/>
          <w:vertAlign w:val="baseline"/>
        </w:rPr>
        <w:t>for</w:t>
      </w:r>
      <w:r>
        <w:rPr>
          <w:spacing w:val="-12"/>
          <w:w w:val="105"/>
          <w:sz w:val="24"/>
          <w:szCs w:val="24"/>
          <w:vertAlign w:val="baseline"/>
        </w:rPr>
        <w:t xml:space="preserve"> </w:t>
      </w:r>
      <w:r>
        <w:rPr>
          <w:w w:val="105"/>
          <w:sz w:val="24"/>
          <w:szCs w:val="24"/>
          <w:vertAlign w:val="baseline"/>
        </w:rPr>
        <w:t>language</w:t>
      </w:r>
      <w:r>
        <w:rPr>
          <w:spacing w:val="-13"/>
          <w:w w:val="105"/>
          <w:sz w:val="24"/>
          <w:szCs w:val="24"/>
          <w:vertAlign w:val="baseline"/>
        </w:rPr>
        <w:t xml:space="preserve"> </w:t>
      </w:r>
      <w:r>
        <w:rPr>
          <w:w w:val="105"/>
          <w:sz w:val="24"/>
          <w:szCs w:val="24"/>
          <w:vertAlign w:val="baseline"/>
        </w:rPr>
        <w:t>models</w:t>
      </w:r>
      <w:r>
        <w:rPr>
          <w:spacing w:val="-12"/>
          <w:w w:val="105"/>
          <w:sz w:val="24"/>
          <w:szCs w:val="24"/>
          <w:vertAlign w:val="baseline"/>
        </w:rPr>
        <w:t xml:space="preserve"> </w:t>
      </w:r>
      <w:r>
        <w:rPr>
          <w:w w:val="105"/>
          <w:sz w:val="24"/>
          <w:szCs w:val="24"/>
          <w:vertAlign w:val="baseline"/>
        </w:rPr>
        <w:t>is</w:t>
      </w:r>
      <w:r>
        <w:rPr>
          <w:spacing w:val="-13"/>
          <w:w w:val="105"/>
          <w:sz w:val="24"/>
          <w:szCs w:val="24"/>
          <w:vertAlign w:val="baseline"/>
        </w:rPr>
        <w:t xml:space="preserve"> </w:t>
      </w:r>
      <w:r>
        <w:rPr>
          <w:w w:val="105"/>
          <w:sz w:val="24"/>
          <w:szCs w:val="24"/>
          <w:vertAlign w:val="baseline"/>
        </w:rPr>
        <w:t>related</w:t>
      </w:r>
      <w:r>
        <w:rPr>
          <w:spacing w:val="-12"/>
          <w:w w:val="105"/>
          <w:sz w:val="24"/>
          <w:szCs w:val="24"/>
          <w:vertAlign w:val="baseline"/>
        </w:rPr>
        <w:t xml:space="preserve"> </w:t>
      </w:r>
      <w:r>
        <w:rPr>
          <w:w w:val="105"/>
          <w:sz w:val="24"/>
          <w:szCs w:val="24"/>
          <w:vertAlign w:val="baseline"/>
        </w:rPr>
        <w:t>to</w:t>
      </w:r>
      <w:r>
        <w:rPr>
          <w:spacing w:val="-13"/>
          <w:w w:val="105"/>
          <w:sz w:val="24"/>
          <w:szCs w:val="24"/>
          <w:vertAlign w:val="baseline"/>
        </w:rPr>
        <w:t xml:space="preserve"> </w:t>
      </w:r>
      <w:r>
        <w:rPr>
          <w:w w:val="105"/>
          <w:sz w:val="24"/>
          <w:szCs w:val="24"/>
          <w:vertAlign w:val="baseline"/>
        </w:rPr>
        <w:t>few-shot</w:t>
      </w:r>
      <w:r>
        <w:rPr>
          <w:spacing w:val="-13"/>
          <w:w w:val="105"/>
          <w:sz w:val="24"/>
          <w:szCs w:val="24"/>
          <w:vertAlign w:val="baseline"/>
        </w:rPr>
        <w:t xml:space="preserve"> </w:t>
      </w:r>
      <w:r>
        <w:rPr>
          <w:w w:val="105"/>
          <w:sz w:val="24"/>
          <w:szCs w:val="24"/>
          <w:vertAlign w:val="baseline"/>
        </w:rPr>
        <w:t>learning</w:t>
      </w:r>
      <w:r>
        <w:rPr>
          <w:spacing w:val="-12"/>
          <w:w w:val="105"/>
          <w:sz w:val="24"/>
          <w:szCs w:val="24"/>
          <w:vertAlign w:val="baseline"/>
        </w:rPr>
        <w:t xml:space="preserve"> </w:t>
      </w:r>
      <w:r>
        <w:rPr>
          <w:w w:val="105"/>
          <w:sz w:val="24"/>
          <w:szCs w:val="24"/>
          <w:vertAlign w:val="baseline"/>
        </w:rPr>
        <w:t>as</w:t>
      </w:r>
      <w:r>
        <w:rPr>
          <w:spacing w:val="-12"/>
          <w:w w:val="105"/>
          <w:sz w:val="24"/>
          <w:szCs w:val="24"/>
          <w:vertAlign w:val="baseline"/>
        </w:rPr>
        <w:t xml:space="preserve"> </w:t>
      </w:r>
      <w:r>
        <w:rPr>
          <w:w w:val="105"/>
          <w:sz w:val="24"/>
          <w:szCs w:val="24"/>
          <w:vertAlign w:val="baseline"/>
        </w:rPr>
        <w:t>used</w:t>
      </w:r>
      <w:r>
        <w:rPr>
          <w:spacing w:val="-13"/>
          <w:w w:val="105"/>
          <w:sz w:val="24"/>
          <w:szCs w:val="24"/>
          <w:vertAlign w:val="baseline"/>
        </w:rPr>
        <w:t xml:space="preserve"> </w:t>
      </w:r>
      <w:r>
        <w:rPr>
          <w:w w:val="105"/>
          <w:sz w:val="24"/>
          <w:szCs w:val="24"/>
          <w:vertAlign w:val="baseline"/>
        </w:rPr>
        <w:t>in</w:t>
      </w:r>
      <w:r>
        <w:rPr>
          <w:spacing w:val="-12"/>
          <w:w w:val="105"/>
          <w:sz w:val="24"/>
          <w:szCs w:val="24"/>
          <w:vertAlign w:val="baseline"/>
        </w:rPr>
        <w:t xml:space="preserve"> </w:t>
      </w:r>
      <w:r>
        <w:rPr>
          <w:w w:val="105"/>
          <w:sz w:val="24"/>
          <w:szCs w:val="24"/>
          <w:vertAlign w:val="baseline"/>
        </w:rPr>
        <w:t>other</w:t>
      </w:r>
      <w:r>
        <w:rPr>
          <w:spacing w:val="-13"/>
          <w:w w:val="105"/>
          <w:sz w:val="24"/>
          <w:szCs w:val="24"/>
          <w:vertAlign w:val="baseline"/>
        </w:rPr>
        <w:t xml:space="preserve"> </w:t>
      </w:r>
      <w:r>
        <w:rPr>
          <w:w w:val="105"/>
          <w:sz w:val="24"/>
          <w:szCs w:val="24"/>
          <w:vertAlign w:val="baseline"/>
        </w:rPr>
        <w:t>contexts</w:t>
      </w:r>
      <w:r>
        <w:rPr>
          <w:spacing w:val="-12"/>
          <w:w w:val="105"/>
          <w:sz w:val="24"/>
          <w:szCs w:val="24"/>
          <w:vertAlign w:val="baseline"/>
        </w:rPr>
        <w:t xml:space="preserve"> </w:t>
      </w:r>
      <w:r>
        <w:rPr>
          <w:w w:val="105"/>
          <w:sz w:val="24"/>
          <w:szCs w:val="24"/>
          <w:vertAlign w:val="baseline"/>
        </w:rPr>
        <w:t xml:space="preserve">in </w:t>
      </w:r>
      <w:r>
        <w:rPr>
          <w:sz w:val="24"/>
          <w:szCs w:val="24"/>
          <w:vertAlign w:val="baseline"/>
        </w:rPr>
        <w:t>ML</w:t>
      </w:r>
      <w:r>
        <w:rPr>
          <w:spacing w:val="-4"/>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"_bookmark125" </w:instrText>
      </w:r>
      <w:r>
        <w:rPr>
          <w:sz w:val="24"/>
          <w:szCs w:val="24"/>
        </w:rPr>
        <w:fldChar w:fldCharType="separate"/>
      </w:r>
      <w:r>
        <w:rPr>
          <w:color w:val="2D639E"/>
          <w:sz w:val="24"/>
          <w:szCs w:val="24"/>
          <w:vertAlign w:val="baseline"/>
        </w:rPr>
        <w:t>HYC01</w:t>
      </w:r>
      <w:r>
        <w:rPr>
          <w:color w:val="2D639E"/>
          <w:sz w:val="24"/>
          <w:szCs w:val="24"/>
          <w:vertAlign w:val="baseline"/>
        </w:rPr>
        <w:fldChar w:fldCharType="end"/>
      </w:r>
      <w:r>
        <w:rPr>
          <w:sz w:val="24"/>
          <w:szCs w:val="24"/>
          <w:vertAlign w:val="baseline"/>
        </w:rPr>
        <w:t>,</w:t>
      </w:r>
      <w:r>
        <w:rPr>
          <w:spacing w:val="-4"/>
          <w:sz w:val="24"/>
          <w:szCs w:val="24"/>
          <w:vertAlign w:val="baseline"/>
        </w:rPr>
        <w:t xml:space="preserve"> </w:t>
      </w:r>
      <w:r>
        <w:rPr>
          <w:sz w:val="24"/>
          <w:szCs w:val="24"/>
        </w:rPr>
        <w:fldChar w:fldCharType="begin"/>
      </w:r>
      <w:r>
        <w:rPr>
          <w:sz w:val="24"/>
          <w:szCs w:val="24"/>
        </w:rPr>
        <w:instrText xml:space="preserve"> HYPERLINK \l "_bookmark213" </w:instrText>
      </w:r>
      <w:r>
        <w:rPr>
          <w:sz w:val="24"/>
          <w:szCs w:val="24"/>
        </w:rPr>
        <w:fldChar w:fldCharType="separate"/>
      </w:r>
      <w:r>
        <w:rPr>
          <w:color w:val="2D639E"/>
          <w:sz w:val="24"/>
          <w:szCs w:val="24"/>
          <w:vertAlign w:val="baseline"/>
        </w:rPr>
        <w:t>VBL</w:t>
      </w:r>
      <w:r>
        <w:rPr>
          <w:rFonts w:ascii="Calibri" w:hAns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w:t>
      </w:r>
      <w:r>
        <w:rPr>
          <w:spacing w:val="-4"/>
          <w:sz w:val="24"/>
          <w:szCs w:val="24"/>
          <w:vertAlign w:val="baseline"/>
        </w:rPr>
        <w:t xml:space="preserve"> </w:t>
      </w:r>
      <w:r>
        <w:rPr>
          <w:sz w:val="24"/>
          <w:szCs w:val="24"/>
          <w:vertAlign w:val="baseline"/>
        </w:rPr>
        <w:t>–</w:t>
      </w:r>
      <w:r>
        <w:rPr>
          <w:spacing w:val="-3"/>
          <w:sz w:val="24"/>
          <w:szCs w:val="24"/>
          <w:vertAlign w:val="baseline"/>
        </w:rPr>
        <w:t xml:space="preserve"> </w:t>
      </w:r>
      <w:r>
        <w:rPr>
          <w:sz w:val="24"/>
          <w:szCs w:val="24"/>
          <w:vertAlign w:val="baseline"/>
        </w:rPr>
        <w:t>both</w:t>
      </w:r>
      <w:r>
        <w:rPr>
          <w:spacing w:val="-4"/>
          <w:sz w:val="24"/>
          <w:szCs w:val="24"/>
          <w:vertAlign w:val="baseline"/>
        </w:rPr>
        <w:t xml:space="preserve"> </w:t>
      </w:r>
      <w:r>
        <w:rPr>
          <w:sz w:val="24"/>
          <w:szCs w:val="24"/>
          <w:vertAlign w:val="baseline"/>
        </w:rPr>
        <w:t>involve</w:t>
      </w:r>
      <w:r>
        <w:rPr>
          <w:spacing w:val="-3"/>
          <w:sz w:val="24"/>
          <w:szCs w:val="24"/>
          <w:vertAlign w:val="baseline"/>
        </w:rPr>
        <w:t xml:space="preserve"> </w:t>
      </w:r>
      <w:r>
        <w:rPr>
          <w:sz w:val="24"/>
          <w:szCs w:val="24"/>
          <w:vertAlign w:val="baseline"/>
        </w:rPr>
        <w:t>learning</w:t>
      </w:r>
      <w:r>
        <w:rPr>
          <w:spacing w:val="-4"/>
          <w:sz w:val="24"/>
          <w:szCs w:val="24"/>
          <w:vertAlign w:val="baseline"/>
        </w:rPr>
        <w:t xml:space="preserve"> </w:t>
      </w:r>
      <w:r>
        <w:rPr>
          <w:sz w:val="24"/>
          <w:szCs w:val="24"/>
          <w:vertAlign w:val="baseline"/>
        </w:rPr>
        <w:t>based</w:t>
      </w:r>
      <w:r>
        <w:rPr>
          <w:spacing w:val="-4"/>
          <w:sz w:val="24"/>
          <w:szCs w:val="24"/>
          <w:vertAlign w:val="baseline"/>
        </w:rPr>
        <w:t xml:space="preserve"> </w:t>
      </w:r>
      <w:r>
        <w:rPr>
          <w:sz w:val="24"/>
          <w:szCs w:val="24"/>
          <w:vertAlign w:val="baseline"/>
        </w:rPr>
        <w:t>on</w:t>
      </w:r>
      <w:r>
        <w:rPr>
          <w:spacing w:val="-3"/>
          <w:sz w:val="24"/>
          <w:szCs w:val="24"/>
          <w:vertAlign w:val="baseline"/>
        </w:rPr>
        <w:t xml:space="preserve"> </w:t>
      </w:r>
      <w:r>
        <w:rPr>
          <w:sz w:val="24"/>
          <w:szCs w:val="24"/>
          <w:vertAlign w:val="baseline"/>
        </w:rPr>
        <w:t>a</w:t>
      </w:r>
      <w:r>
        <w:rPr>
          <w:spacing w:val="-4"/>
          <w:sz w:val="24"/>
          <w:szCs w:val="24"/>
          <w:vertAlign w:val="baseline"/>
        </w:rPr>
        <w:t xml:space="preserve"> </w:t>
      </w:r>
      <w:r>
        <w:rPr>
          <w:sz w:val="24"/>
          <w:szCs w:val="24"/>
          <w:vertAlign w:val="baseline"/>
        </w:rPr>
        <w:t>broad</w:t>
      </w:r>
      <w:r>
        <w:rPr>
          <w:spacing w:val="-4"/>
          <w:sz w:val="24"/>
          <w:szCs w:val="24"/>
          <w:vertAlign w:val="baseline"/>
        </w:rPr>
        <w:t xml:space="preserve"> </w:t>
      </w:r>
      <w:r>
        <w:rPr>
          <w:sz w:val="24"/>
          <w:szCs w:val="24"/>
          <w:vertAlign w:val="baseline"/>
        </w:rPr>
        <w:t>distribution</w:t>
      </w:r>
      <w:r>
        <w:rPr>
          <w:spacing w:val="-4"/>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tasks</w:t>
      </w:r>
      <w:r>
        <w:rPr>
          <w:spacing w:val="-4"/>
          <w:sz w:val="24"/>
          <w:szCs w:val="24"/>
          <w:vertAlign w:val="baseline"/>
        </w:rPr>
        <w:t xml:space="preserve"> </w:t>
      </w:r>
      <w:r>
        <w:rPr>
          <w:sz w:val="24"/>
          <w:szCs w:val="24"/>
          <w:vertAlign w:val="baseline"/>
        </w:rPr>
        <w:t>(in</w:t>
      </w:r>
      <w:r>
        <w:rPr>
          <w:spacing w:val="-3"/>
          <w:sz w:val="24"/>
          <w:szCs w:val="24"/>
          <w:vertAlign w:val="baseline"/>
        </w:rPr>
        <w:t xml:space="preserve"> </w:t>
      </w:r>
      <w:r>
        <w:rPr>
          <w:sz w:val="24"/>
          <w:szCs w:val="24"/>
          <w:vertAlign w:val="baseline"/>
        </w:rPr>
        <w:t>this</w:t>
      </w:r>
      <w:r>
        <w:rPr>
          <w:spacing w:val="-4"/>
          <w:sz w:val="24"/>
          <w:szCs w:val="24"/>
          <w:vertAlign w:val="baseline"/>
        </w:rPr>
        <w:t xml:space="preserve"> </w:t>
      </w:r>
      <w:r>
        <w:rPr>
          <w:sz w:val="24"/>
          <w:szCs w:val="24"/>
          <w:vertAlign w:val="baseline"/>
        </w:rPr>
        <w:t>case</w:t>
      </w:r>
      <w:r>
        <w:rPr>
          <w:spacing w:val="-4"/>
          <w:sz w:val="24"/>
          <w:szCs w:val="24"/>
          <w:vertAlign w:val="baseline"/>
        </w:rPr>
        <w:t xml:space="preserve"> </w:t>
      </w:r>
      <w:r>
        <w:rPr>
          <w:sz w:val="24"/>
          <w:szCs w:val="24"/>
          <w:vertAlign w:val="baseline"/>
        </w:rPr>
        <w:t>implicit</w:t>
      </w:r>
      <w:r>
        <w:rPr>
          <w:spacing w:val="-3"/>
          <w:sz w:val="24"/>
          <w:szCs w:val="24"/>
          <w:vertAlign w:val="baseline"/>
        </w:rPr>
        <w:t xml:space="preserve"> </w:t>
      </w:r>
      <w:r>
        <w:rPr>
          <w:sz w:val="24"/>
          <w:szCs w:val="24"/>
          <w:vertAlign w:val="baseline"/>
        </w:rPr>
        <w:t xml:space="preserve">in </w:t>
      </w:r>
      <w:r>
        <w:rPr>
          <w:w w:val="105"/>
          <w:sz w:val="24"/>
          <w:szCs w:val="24"/>
          <w:vertAlign w:val="baseline"/>
        </w:rPr>
        <w:t>the</w:t>
      </w:r>
      <w:r>
        <w:rPr>
          <w:spacing w:val="-12"/>
          <w:w w:val="105"/>
          <w:sz w:val="24"/>
          <w:szCs w:val="24"/>
          <w:vertAlign w:val="baseline"/>
        </w:rPr>
        <w:t xml:space="preserve"> </w:t>
      </w:r>
      <w:r>
        <w:rPr>
          <w:w w:val="105"/>
          <w:sz w:val="24"/>
          <w:szCs w:val="24"/>
          <w:vertAlign w:val="baseline"/>
        </w:rPr>
        <w:t>pre-training</w:t>
      </w:r>
      <w:r>
        <w:rPr>
          <w:spacing w:val="-12"/>
          <w:w w:val="105"/>
          <w:sz w:val="24"/>
          <w:szCs w:val="24"/>
          <w:vertAlign w:val="baseline"/>
        </w:rPr>
        <w:t xml:space="preserve"> </w:t>
      </w:r>
      <w:r>
        <w:rPr>
          <w:w w:val="105"/>
          <w:sz w:val="24"/>
          <w:szCs w:val="24"/>
          <w:vertAlign w:val="baseline"/>
        </w:rPr>
        <w:t>data)</w:t>
      </w:r>
      <w:r>
        <w:rPr>
          <w:spacing w:val="-12"/>
          <w:w w:val="105"/>
          <w:sz w:val="24"/>
          <w:szCs w:val="24"/>
          <w:vertAlign w:val="baseline"/>
        </w:rPr>
        <w:t xml:space="preserve"> </w:t>
      </w:r>
      <w:r>
        <w:rPr>
          <w:w w:val="105"/>
          <w:sz w:val="24"/>
          <w:szCs w:val="24"/>
          <w:vertAlign w:val="baseline"/>
        </w:rPr>
        <w:t>and</w:t>
      </w:r>
      <w:r>
        <w:rPr>
          <w:spacing w:val="-12"/>
          <w:w w:val="105"/>
          <w:sz w:val="24"/>
          <w:szCs w:val="24"/>
          <w:vertAlign w:val="baseline"/>
        </w:rPr>
        <w:t xml:space="preserve"> </w:t>
      </w:r>
      <w:r>
        <w:rPr>
          <w:w w:val="105"/>
          <w:sz w:val="24"/>
          <w:szCs w:val="24"/>
          <w:vertAlign w:val="baseline"/>
        </w:rPr>
        <w:t>then</w:t>
      </w:r>
      <w:r>
        <w:rPr>
          <w:spacing w:val="-12"/>
          <w:w w:val="105"/>
          <w:sz w:val="24"/>
          <w:szCs w:val="24"/>
          <w:vertAlign w:val="baseline"/>
        </w:rPr>
        <w:t xml:space="preserve"> </w:t>
      </w:r>
      <w:r>
        <w:rPr>
          <w:w w:val="105"/>
          <w:sz w:val="24"/>
          <w:szCs w:val="24"/>
          <w:vertAlign w:val="baseline"/>
        </w:rPr>
        <w:t>rapidly</w:t>
      </w:r>
      <w:r>
        <w:rPr>
          <w:spacing w:val="-12"/>
          <w:w w:val="105"/>
          <w:sz w:val="24"/>
          <w:szCs w:val="24"/>
          <w:vertAlign w:val="baseline"/>
        </w:rPr>
        <w:t xml:space="preserve"> </w:t>
      </w:r>
      <w:r>
        <w:rPr>
          <w:w w:val="105"/>
          <w:sz w:val="24"/>
          <w:szCs w:val="24"/>
          <w:vertAlign w:val="baseline"/>
        </w:rPr>
        <w:t>adapting</w:t>
      </w:r>
      <w:r>
        <w:rPr>
          <w:spacing w:val="-12"/>
          <w:w w:val="105"/>
          <w:sz w:val="24"/>
          <w:szCs w:val="24"/>
          <w:vertAlign w:val="baseline"/>
        </w:rPr>
        <w:t xml:space="preserve"> </w:t>
      </w:r>
      <w:r>
        <w:rPr>
          <w:w w:val="105"/>
          <w:sz w:val="24"/>
          <w:szCs w:val="24"/>
          <w:vertAlign w:val="baseline"/>
        </w:rPr>
        <w:t>to</w:t>
      </w:r>
      <w:r>
        <w:rPr>
          <w:spacing w:val="-12"/>
          <w:w w:val="105"/>
          <w:sz w:val="24"/>
          <w:szCs w:val="24"/>
          <w:vertAlign w:val="baseline"/>
        </w:rPr>
        <w:t xml:space="preserve"> </w:t>
      </w:r>
      <w:r>
        <w:rPr>
          <w:w w:val="105"/>
          <w:sz w:val="24"/>
          <w:szCs w:val="24"/>
          <w:vertAlign w:val="baseline"/>
        </w:rPr>
        <w:t>a</w:t>
      </w:r>
      <w:r>
        <w:rPr>
          <w:spacing w:val="-12"/>
          <w:w w:val="105"/>
          <w:sz w:val="24"/>
          <w:szCs w:val="24"/>
          <w:vertAlign w:val="baseline"/>
        </w:rPr>
        <w:t xml:space="preserve"> </w:t>
      </w:r>
      <w:r>
        <w:rPr>
          <w:w w:val="105"/>
          <w:sz w:val="24"/>
          <w:szCs w:val="24"/>
          <w:vertAlign w:val="baseline"/>
        </w:rPr>
        <w:t>new</w:t>
      </w:r>
      <w:r>
        <w:rPr>
          <w:spacing w:val="-12"/>
          <w:w w:val="105"/>
          <w:sz w:val="24"/>
          <w:szCs w:val="24"/>
          <w:vertAlign w:val="baseline"/>
        </w:rPr>
        <w:t xml:space="preserve"> </w:t>
      </w:r>
      <w:r>
        <w:rPr>
          <w:w w:val="105"/>
          <w:sz w:val="24"/>
          <w:szCs w:val="24"/>
          <w:vertAlign w:val="baseline"/>
        </w:rPr>
        <w:t>task.</w:t>
      </w:r>
    </w:p>
    <w:p w14:paraId="10A4EBC4">
      <w:pPr>
        <w:pStyle w:val="9"/>
        <w:numPr>
          <w:ilvl w:val="0"/>
          <w:numId w:val="2"/>
        </w:numPr>
        <w:tabs>
          <w:tab w:val="left" w:pos="2151"/>
          <w:tab w:val="left" w:pos="2155"/>
        </w:tabs>
        <w:spacing w:before="170" w:after="0" w:line="228" w:lineRule="auto"/>
        <w:ind w:left="2151" w:right="1403" w:hanging="164"/>
        <w:jc w:val="both"/>
        <w:rPr>
          <w:sz w:val="24"/>
          <w:szCs w:val="24"/>
        </w:rPr>
      </w:pPr>
      <w:r>
        <w:rPr>
          <w:b/>
          <w:sz w:val="24"/>
          <w:szCs w:val="24"/>
        </w:rPr>
        <w:t>One-Shot</w:t>
      </w:r>
      <w:r>
        <w:rPr>
          <w:b/>
          <w:spacing w:val="-3"/>
          <w:sz w:val="24"/>
          <w:szCs w:val="24"/>
        </w:rPr>
        <w:t xml:space="preserve"> </w:t>
      </w:r>
      <w:r>
        <w:rPr>
          <w:b/>
          <w:sz w:val="24"/>
          <w:szCs w:val="24"/>
        </w:rPr>
        <w:t>(1S)</w:t>
      </w:r>
      <w:r>
        <w:rPr>
          <w:b/>
          <w:spacing w:val="-6"/>
          <w:sz w:val="24"/>
          <w:szCs w:val="24"/>
        </w:rPr>
        <w:t xml:space="preserve"> </w:t>
      </w:r>
      <w:r>
        <w:rPr>
          <w:sz w:val="24"/>
          <w:szCs w:val="24"/>
        </w:rPr>
        <w:t>is</w:t>
      </w:r>
      <w:r>
        <w:rPr>
          <w:spacing w:val="-6"/>
          <w:sz w:val="24"/>
          <w:szCs w:val="24"/>
        </w:rPr>
        <w:t xml:space="preserve"> </w:t>
      </w:r>
      <w:r>
        <w:rPr>
          <w:sz w:val="24"/>
          <w:szCs w:val="24"/>
        </w:rPr>
        <w:t>the</w:t>
      </w:r>
      <w:r>
        <w:rPr>
          <w:spacing w:val="-6"/>
          <w:sz w:val="24"/>
          <w:szCs w:val="24"/>
        </w:rPr>
        <w:t xml:space="preserve"> </w:t>
      </w:r>
      <w:r>
        <w:rPr>
          <w:sz w:val="24"/>
          <w:szCs w:val="24"/>
        </w:rPr>
        <w:t>same</w:t>
      </w:r>
      <w:r>
        <w:rPr>
          <w:spacing w:val="-6"/>
          <w:sz w:val="24"/>
          <w:szCs w:val="24"/>
        </w:rPr>
        <w:t xml:space="preserve"> </w:t>
      </w:r>
      <w:r>
        <w:rPr>
          <w:sz w:val="24"/>
          <w:szCs w:val="24"/>
        </w:rPr>
        <w:t>as</w:t>
      </w:r>
      <w:r>
        <w:rPr>
          <w:spacing w:val="-6"/>
          <w:sz w:val="24"/>
          <w:szCs w:val="24"/>
        </w:rPr>
        <w:t xml:space="preserve"> </w:t>
      </w:r>
      <w:r>
        <w:rPr>
          <w:sz w:val="24"/>
          <w:szCs w:val="24"/>
        </w:rPr>
        <w:t>few-shot</w:t>
      </w:r>
      <w:r>
        <w:rPr>
          <w:spacing w:val="-6"/>
          <w:sz w:val="24"/>
          <w:szCs w:val="24"/>
        </w:rPr>
        <w:t xml:space="preserve"> </w:t>
      </w:r>
      <w:r>
        <w:rPr>
          <w:sz w:val="24"/>
          <w:szCs w:val="24"/>
        </w:rPr>
        <w:t>except</w:t>
      </w:r>
      <w:r>
        <w:rPr>
          <w:spacing w:val="-6"/>
          <w:sz w:val="24"/>
          <w:szCs w:val="24"/>
        </w:rPr>
        <w:t xml:space="preserve"> </w:t>
      </w:r>
      <w:r>
        <w:rPr>
          <w:sz w:val="24"/>
          <w:szCs w:val="24"/>
        </w:rPr>
        <w:t>that</w:t>
      </w:r>
      <w:r>
        <w:rPr>
          <w:spacing w:val="-6"/>
          <w:sz w:val="24"/>
          <w:szCs w:val="24"/>
        </w:rPr>
        <w:t xml:space="preserve"> </w:t>
      </w:r>
      <w:r>
        <w:rPr>
          <w:sz w:val="24"/>
          <w:szCs w:val="24"/>
        </w:rPr>
        <w:t>only</w:t>
      </w:r>
      <w:r>
        <w:rPr>
          <w:spacing w:val="-6"/>
          <w:sz w:val="24"/>
          <w:szCs w:val="24"/>
        </w:rPr>
        <w:t xml:space="preserve"> </w:t>
      </w:r>
      <w:r>
        <w:rPr>
          <w:sz w:val="24"/>
          <w:szCs w:val="24"/>
        </w:rPr>
        <w:t>one</w:t>
      </w:r>
      <w:r>
        <w:rPr>
          <w:spacing w:val="-6"/>
          <w:sz w:val="24"/>
          <w:szCs w:val="24"/>
        </w:rPr>
        <w:t xml:space="preserve"> </w:t>
      </w:r>
      <w:r>
        <w:rPr>
          <w:sz w:val="24"/>
          <w:szCs w:val="24"/>
        </w:rPr>
        <w:t>demonstration</w:t>
      </w:r>
      <w:r>
        <w:rPr>
          <w:spacing w:val="-6"/>
          <w:sz w:val="24"/>
          <w:szCs w:val="24"/>
        </w:rPr>
        <w:t xml:space="preserve"> </w:t>
      </w:r>
      <w:r>
        <w:rPr>
          <w:sz w:val="24"/>
          <w:szCs w:val="24"/>
        </w:rPr>
        <w:t>is</w:t>
      </w:r>
      <w:r>
        <w:rPr>
          <w:spacing w:val="-6"/>
          <w:sz w:val="24"/>
          <w:szCs w:val="24"/>
        </w:rPr>
        <w:t xml:space="preserve"> </w:t>
      </w:r>
      <w:r>
        <w:rPr>
          <w:sz w:val="24"/>
          <w:szCs w:val="24"/>
        </w:rPr>
        <w:t>allowed,</w:t>
      </w:r>
      <w:r>
        <w:rPr>
          <w:spacing w:val="-6"/>
          <w:sz w:val="24"/>
          <w:szCs w:val="24"/>
        </w:rPr>
        <w:t xml:space="preserve"> </w:t>
      </w:r>
      <w:r>
        <w:rPr>
          <w:sz w:val="24"/>
          <w:szCs w:val="24"/>
        </w:rPr>
        <w:t>in</w:t>
      </w:r>
      <w:r>
        <w:rPr>
          <w:spacing w:val="-6"/>
          <w:sz w:val="24"/>
          <w:szCs w:val="24"/>
        </w:rPr>
        <w:t xml:space="preserve"> </w:t>
      </w:r>
      <w:r>
        <w:rPr>
          <w:sz w:val="24"/>
          <w:szCs w:val="24"/>
        </w:rPr>
        <w:t>addition</w:t>
      </w:r>
      <w:r>
        <w:rPr>
          <w:spacing w:val="-6"/>
          <w:sz w:val="24"/>
          <w:szCs w:val="24"/>
        </w:rPr>
        <w:t xml:space="preserve"> </w:t>
      </w:r>
      <w:r>
        <w:rPr>
          <w:sz w:val="24"/>
          <w:szCs w:val="24"/>
        </w:rPr>
        <w:t>to</w:t>
      </w:r>
      <w:r>
        <w:rPr>
          <w:spacing w:val="-6"/>
          <w:sz w:val="24"/>
          <w:szCs w:val="24"/>
        </w:rPr>
        <w:t xml:space="preserve"> </w:t>
      </w:r>
      <w:r>
        <w:rPr>
          <w:sz w:val="24"/>
          <w:szCs w:val="24"/>
        </w:rPr>
        <w:t>a</w:t>
      </w:r>
      <w:r>
        <w:rPr>
          <w:spacing w:val="-6"/>
          <w:sz w:val="24"/>
          <w:szCs w:val="24"/>
        </w:rPr>
        <w:t xml:space="preserve"> </w:t>
      </w:r>
      <w:r>
        <w:rPr>
          <w:sz w:val="24"/>
          <w:szCs w:val="24"/>
        </w:rPr>
        <w:t>natural language</w:t>
      </w:r>
      <w:r>
        <w:rPr>
          <w:spacing w:val="-4"/>
          <w:sz w:val="24"/>
          <w:szCs w:val="24"/>
        </w:rPr>
        <w:t xml:space="preserve"> </w:t>
      </w:r>
      <w:r>
        <w:rPr>
          <w:sz w:val="24"/>
          <w:szCs w:val="24"/>
        </w:rPr>
        <w:t>description</w:t>
      </w:r>
      <w:r>
        <w:rPr>
          <w:spacing w:val="-5"/>
          <w:sz w:val="24"/>
          <w:szCs w:val="24"/>
        </w:rPr>
        <w:t xml:space="preserve"> </w:t>
      </w:r>
      <w:r>
        <w:rPr>
          <w:sz w:val="24"/>
          <w:szCs w:val="24"/>
        </w:rPr>
        <w:t>of</w:t>
      </w:r>
      <w:r>
        <w:rPr>
          <w:spacing w:val="-4"/>
          <w:sz w:val="24"/>
          <w:szCs w:val="24"/>
        </w:rPr>
        <w:t xml:space="preserve"> </w:t>
      </w:r>
      <w:r>
        <w:rPr>
          <w:sz w:val="24"/>
          <w:szCs w:val="24"/>
        </w:rPr>
        <w:t>the</w:t>
      </w:r>
      <w:r>
        <w:rPr>
          <w:spacing w:val="-5"/>
          <w:sz w:val="24"/>
          <w:szCs w:val="24"/>
        </w:rPr>
        <w:t xml:space="preserve"> </w:t>
      </w:r>
      <w:r>
        <w:rPr>
          <w:sz w:val="24"/>
          <w:szCs w:val="24"/>
        </w:rPr>
        <w:t>task,</w:t>
      </w:r>
      <w:r>
        <w:rPr>
          <w:spacing w:val="-4"/>
          <w:sz w:val="24"/>
          <w:szCs w:val="24"/>
        </w:rPr>
        <w:t xml:space="preserve"> </w:t>
      </w:r>
      <w:r>
        <w:rPr>
          <w:sz w:val="24"/>
          <w:szCs w:val="24"/>
        </w:rPr>
        <w:t>as</w:t>
      </w:r>
      <w:r>
        <w:rPr>
          <w:spacing w:val="-4"/>
          <w:sz w:val="24"/>
          <w:szCs w:val="24"/>
        </w:rPr>
        <w:t xml:space="preserve"> </w:t>
      </w:r>
      <w:r>
        <w:rPr>
          <w:sz w:val="24"/>
          <w:szCs w:val="24"/>
        </w:rPr>
        <w:t>shown</w:t>
      </w:r>
      <w:r>
        <w:rPr>
          <w:spacing w:val="-5"/>
          <w:sz w:val="24"/>
          <w:szCs w:val="24"/>
        </w:rPr>
        <w:t xml:space="preserve"> </w:t>
      </w:r>
      <w:r>
        <w:rPr>
          <w:sz w:val="24"/>
          <w:szCs w:val="24"/>
        </w:rPr>
        <w:t>in</w:t>
      </w:r>
      <w:r>
        <w:rPr>
          <w:spacing w:val="-4"/>
          <w:sz w:val="24"/>
          <w:szCs w:val="24"/>
        </w:rPr>
        <w:t xml:space="preserve"> </w:t>
      </w:r>
      <w:r>
        <w:rPr>
          <w:sz w:val="24"/>
          <w:szCs w:val="24"/>
        </w:rPr>
        <w:t>Figure</w:t>
      </w:r>
      <w:r>
        <w:rPr>
          <w:spacing w:val="-5"/>
          <w:sz w:val="24"/>
          <w:szCs w:val="24"/>
        </w:rPr>
        <w:t xml:space="preserve"> </w:t>
      </w:r>
      <w:r>
        <w:rPr>
          <w:sz w:val="24"/>
          <w:szCs w:val="24"/>
        </w:rPr>
        <w:t>1. The</w:t>
      </w:r>
      <w:r>
        <w:rPr>
          <w:spacing w:val="-4"/>
          <w:sz w:val="24"/>
          <w:szCs w:val="24"/>
        </w:rPr>
        <w:t xml:space="preserve"> </w:t>
      </w:r>
      <w:r>
        <w:rPr>
          <w:sz w:val="24"/>
          <w:szCs w:val="24"/>
        </w:rPr>
        <w:t>reason</w:t>
      </w:r>
      <w:r>
        <w:rPr>
          <w:spacing w:val="-5"/>
          <w:sz w:val="24"/>
          <w:szCs w:val="24"/>
        </w:rPr>
        <w:t xml:space="preserve"> </w:t>
      </w:r>
      <w:r>
        <w:rPr>
          <w:sz w:val="24"/>
          <w:szCs w:val="24"/>
        </w:rPr>
        <w:t>to</w:t>
      </w:r>
      <w:r>
        <w:rPr>
          <w:spacing w:val="-4"/>
          <w:sz w:val="24"/>
          <w:szCs w:val="24"/>
        </w:rPr>
        <w:t xml:space="preserve"> </w:t>
      </w:r>
      <w:r>
        <w:rPr>
          <w:sz w:val="24"/>
          <w:szCs w:val="24"/>
        </w:rPr>
        <w:t>distinguish</w:t>
      </w:r>
      <w:r>
        <w:rPr>
          <w:spacing w:val="-5"/>
          <w:sz w:val="24"/>
          <w:szCs w:val="24"/>
        </w:rPr>
        <w:t xml:space="preserve"> </w:t>
      </w:r>
      <w:r>
        <w:rPr>
          <w:sz w:val="24"/>
          <w:szCs w:val="24"/>
        </w:rPr>
        <w:t>one-shot</w:t>
      </w:r>
      <w:r>
        <w:rPr>
          <w:spacing w:val="-4"/>
          <w:sz w:val="24"/>
          <w:szCs w:val="24"/>
        </w:rPr>
        <w:t xml:space="preserve"> </w:t>
      </w:r>
      <w:r>
        <w:rPr>
          <w:sz w:val="24"/>
          <w:szCs w:val="24"/>
        </w:rPr>
        <w:t>from</w:t>
      </w:r>
      <w:r>
        <w:rPr>
          <w:spacing w:val="-4"/>
          <w:sz w:val="24"/>
          <w:szCs w:val="24"/>
        </w:rPr>
        <w:t xml:space="preserve"> </w:t>
      </w:r>
      <w:r>
        <w:rPr>
          <w:sz w:val="24"/>
          <w:szCs w:val="24"/>
        </w:rPr>
        <w:t>few-shot</w:t>
      </w:r>
      <w:r>
        <w:rPr>
          <w:spacing w:val="-4"/>
          <w:sz w:val="24"/>
          <w:szCs w:val="24"/>
        </w:rPr>
        <w:t xml:space="preserve"> </w:t>
      </w:r>
      <w:r>
        <w:rPr>
          <w:sz w:val="24"/>
          <w:szCs w:val="24"/>
        </w:rPr>
        <w:t>and zero-shot</w:t>
      </w:r>
      <w:r>
        <w:rPr>
          <w:spacing w:val="-2"/>
          <w:sz w:val="24"/>
          <w:szCs w:val="24"/>
        </w:rPr>
        <w:t xml:space="preserve"> </w:t>
      </w:r>
      <w:r>
        <w:rPr>
          <w:sz w:val="24"/>
          <w:szCs w:val="24"/>
        </w:rPr>
        <w:t>(below)</w:t>
      </w:r>
      <w:r>
        <w:rPr>
          <w:spacing w:val="-2"/>
          <w:sz w:val="24"/>
          <w:szCs w:val="24"/>
        </w:rPr>
        <w:t xml:space="preserve"> </w:t>
      </w:r>
      <w:r>
        <w:rPr>
          <w:sz w:val="24"/>
          <w:szCs w:val="24"/>
        </w:rPr>
        <w:t>is</w:t>
      </w:r>
      <w:r>
        <w:rPr>
          <w:spacing w:val="-2"/>
          <w:sz w:val="24"/>
          <w:szCs w:val="24"/>
        </w:rPr>
        <w:t xml:space="preserve"> </w:t>
      </w:r>
      <w:r>
        <w:rPr>
          <w:sz w:val="24"/>
          <w:szCs w:val="24"/>
        </w:rPr>
        <w:t>that</w:t>
      </w:r>
      <w:r>
        <w:rPr>
          <w:spacing w:val="-2"/>
          <w:sz w:val="24"/>
          <w:szCs w:val="24"/>
        </w:rPr>
        <w:t xml:space="preserve"> </w:t>
      </w:r>
      <w:r>
        <w:rPr>
          <w:sz w:val="24"/>
          <w:szCs w:val="24"/>
        </w:rPr>
        <w:t>it</w:t>
      </w:r>
      <w:r>
        <w:rPr>
          <w:spacing w:val="-2"/>
          <w:sz w:val="24"/>
          <w:szCs w:val="24"/>
        </w:rPr>
        <w:t xml:space="preserve"> </w:t>
      </w:r>
      <w:r>
        <w:rPr>
          <w:sz w:val="24"/>
          <w:szCs w:val="24"/>
        </w:rPr>
        <w:t>most</w:t>
      </w:r>
      <w:r>
        <w:rPr>
          <w:spacing w:val="-2"/>
          <w:sz w:val="24"/>
          <w:szCs w:val="24"/>
        </w:rPr>
        <w:t xml:space="preserve"> </w:t>
      </w:r>
      <w:r>
        <w:rPr>
          <w:sz w:val="24"/>
          <w:szCs w:val="24"/>
        </w:rPr>
        <w:t>closely</w:t>
      </w:r>
      <w:r>
        <w:rPr>
          <w:spacing w:val="-2"/>
          <w:sz w:val="24"/>
          <w:szCs w:val="24"/>
        </w:rPr>
        <w:t xml:space="preserve"> </w:t>
      </w:r>
      <w:r>
        <w:rPr>
          <w:sz w:val="24"/>
          <w:szCs w:val="24"/>
        </w:rPr>
        <w:t>matches</w:t>
      </w:r>
      <w:r>
        <w:rPr>
          <w:spacing w:val="-2"/>
          <w:sz w:val="24"/>
          <w:szCs w:val="24"/>
        </w:rPr>
        <w:t xml:space="preserve"> </w:t>
      </w:r>
      <w:r>
        <w:rPr>
          <w:sz w:val="24"/>
          <w:szCs w:val="24"/>
        </w:rPr>
        <w:t>the</w:t>
      </w:r>
      <w:r>
        <w:rPr>
          <w:spacing w:val="-2"/>
          <w:sz w:val="24"/>
          <w:szCs w:val="24"/>
        </w:rPr>
        <w:t xml:space="preserve"> </w:t>
      </w:r>
      <w:r>
        <w:rPr>
          <w:sz w:val="24"/>
          <w:szCs w:val="24"/>
        </w:rPr>
        <w:t>way</w:t>
      </w:r>
      <w:r>
        <w:rPr>
          <w:spacing w:val="-2"/>
          <w:sz w:val="24"/>
          <w:szCs w:val="24"/>
        </w:rPr>
        <w:t xml:space="preserve"> </w:t>
      </w:r>
      <w:r>
        <w:rPr>
          <w:sz w:val="24"/>
          <w:szCs w:val="24"/>
        </w:rPr>
        <w:t>in</w:t>
      </w:r>
      <w:r>
        <w:rPr>
          <w:spacing w:val="-2"/>
          <w:sz w:val="24"/>
          <w:szCs w:val="24"/>
        </w:rPr>
        <w:t xml:space="preserve"> </w:t>
      </w:r>
      <w:r>
        <w:rPr>
          <w:sz w:val="24"/>
          <w:szCs w:val="24"/>
        </w:rPr>
        <w:t>which</w:t>
      </w:r>
      <w:r>
        <w:rPr>
          <w:spacing w:val="-2"/>
          <w:sz w:val="24"/>
          <w:szCs w:val="24"/>
        </w:rPr>
        <w:t xml:space="preserve"> </w:t>
      </w:r>
      <w:r>
        <w:rPr>
          <w:sz w:val="24"/>
          <w:szCs w:val="24"/>
        </w:rPr>
        <w:t>some</w:t>
      </w:r>
      <w:r>
        <w:rPr>
          <w:spacing w:val="-2"/>
          <w:sz w:val="24"/>
          <w:szCs w:val="24"/>
        </w:rPr>
        <w:t xml:space="preserve"> </w:t>
      </w:r>
      <w:r>
        <w:rPr>
          <w:sz w:val="24"/>
          <w:szCs w:val="24"/>
        </w:rPr>
        <w:t>tasks</w:t>
      </w:r>
      <w:r>
        <w:rPr>
          <w:spacing w:val="-2"/>
          <w:sz w:val="24"/>
          <w:szCs w:val="24"/>
        </w:rPr>
        <w:t xml:space="preserve"> </w:t>
      </w:r>
      <w:r>
        <w:rPr>
          <w:sz w:val="24"/>
          <w:szCs w:val="24"/>
        </w:rPr>
        <w:t>are</w:t>
      </w:r>
      <w:r>
        <w:rPr>
          <w:spacing w:val="-2"/>
          <w:sz w:val="24"/>
          <w:szCs w:val="24"/>
        </w:rPr>
        <w:t xml:space="preserve"> </w:t>
      </w:r>
      <w:r>
        <w:rPr>
          <w:sz w:val="24"/>
          <w:szCs w:val="24"/>
        </w:rPr>
        <w:t>communicated</w:t>
      </w:r>
      <w:r>
        <w:rPr>
          <w:spacing w:val="-2"/>
          <w:sz w:val="24"/>
          <w:szCs w:val="24"/>
        </w:rPr>
        <w:t xml:space="preserve"> </w:t>
      </w:r>
      <w:r>
        <w:rPr>
          <w:sz w:val="24"/>
          <w:szCs w:val="24"/>
        </w:rPr>
        <w:t>to</w:t>
      </w:r>
      <w:r>
        <w:rPr>
          <w:spacing w:val="-2"/>
          <w:sz w:val="24"/>
          <w:szCs w:val="24"/>
        </w:rPr>
        <w:t xml:space="preserve"> </w:t>
      </w:r>
      <w:r>
        <w:rPr>
          <w:sz w:val="24"/>
          <w:szCs w:val="24"/>
        </w:rPr>
        <w:t>humans. For</w:t>
      </w:r>
      <w:r>
        <w:rPr>
          <w:spacing w:val="-6"/>
          <w:sz w:val="24"/>
          <w:szCs w:val="24"/>
        </w:rPr>
        <w:t xml:space="preserve"> </w:t>
      </w:r>
      <w:r>
        <w:rPr>
          <w:sz w:val="24"/>
          <w:szCs w:val="24"/>
        </w:rPr>
        <w:t>example,</w:t>
      </w:r>
      <w:r>
        <w:rPr>
          <w:spacing w:val="-6"/>
          <w:sz w:val="24"/>
          <w:szCs w:val="24"/>
        </w:rPr>
        <w:t xml:space="preserve"> </w:t>
      </w:r>
      <w:r>
        <w:rPr>
          <w:sz w:val="24"/>
          <w:szCs w:val="24"/>
        </w:rPr>
        <w:t>when</w:t>
      </w:r>
      <w:r>
        <w:rPr>
          <w:spacing w:val="-6"/>
          <w:sz w:val="24"/>
          <w:szCs w:val="24"/>
        </w:rPr>
        <w:t xml:space="preserve"> </w:t>
      </w:r>
      <w:r>
        <w:rPr>
          <w:sz w:val="24"/>
          <w:szCs w:val="24"/>
        </w:rPr>
        <w:t>asking</w:t>
      </w:r>
      <w:r>
        <w:rPr>
          <w:spacing w:val="-6"/>
          <w:sz w:val="24"/>
          <w:szCs w:val="24"/>
        </w:rPr>
        <w:t xml:space="preserve"> </w:t>
      </w:r>
      <w:r>
        <w:rPr>
          <w:sz w:val="24"/>
          <w:szCs w:val="24"/>
        </w:rPr>
        <w:t>humans</w:t>
      </w:r>
      <w:r>
        <w:rPr>
          <w:spacing w:val="-6"/>
          <w:sz w:val="24"/>
          <w:szCs w:val="24"/>
        </w:rPr>
        <w:t xml:space="preserve"> </w:t>
      </w:r>
      <w:r>
        <w:rPr>
          <w:sz w:val="24"/>
          <w:szCs w:val="24"/>
        </w:rPr>
        <w:t>to</w:t>
      </w:r>
      <w:r>
        <w:rPr>
          <w:spacing w:val="-6"/>
          <w:sz w:val="24"/>
          <w:szCs w:val="24"/>
        </w:rPr>
        <w:t xml:space="preserve"> </w:t>
      </w:r>
      <w:r>
        <w:rPr>
          <w:sz w:val="24"/>
          <w:szCs w:val="24"/>
        </w:rPr>
        <w:t>generate</w:t>
      </w:r>
      <w:r>
        <w:rPr>
          <w:spacing w:val="-6"/>
          <w:sz w:val="24"/>
          <w:szCs w:val="24"/>
        </w:rPr>
        <w:t xml:space="preserve"> </w:t>
      </w:r>
      <w:r>
        <w:rPr>
          <w:sz w:val="24"/>
          <w:szCs w:val="24"/>
        </w:rPr>
        <w:t>a</w:t>
      </w:r>
      <w:r>
        <w:rPr>
          <w:spacing w:val="-6"/>
          <w:sz w:val="24"/>
          <w:szCs w:val="24"/>
        </w:rPr>
        <w:t xml:space="preserve"> </w:t>
      </w:r>
      <w:r>
        <w:rPr>
          <w:sz w:val="24"/>
          <w:szCs w:val="24"/>
        </w:rPr>
        <w:t>dataset</w:t>
      </w:r>
      <w:r>
        <w:rPr>
          <w:spacing w:val="-6"/>
          <w:sz w:val="24"/>
          <w:szCs w:val="24"/>
        </w:rPr>
        <w:t xml:space="preserve"> </w:t>
      </w:r>
      <w:r>
        <w:rPr>
          <w:sz w:val="24"/>
          <w:szCs w:val="24"/>
        </w:rPr>
        <w:t>on</w:t>
      </w:r>
      <w:r>
        <w:rPr>
          <w:spacing w:val="-6"/>
          <w:sz w:val="24"/>
          <w:szCs w:val="24"/>
        </w:rPr>
        <w:t xml:space="preserve"> </w:t>
      </w:r>
      <w:r>
        <w:rPr>
          <w:sz w:val="24"/>
          <w:szCs w:val="24"/>
        </w:rPr>
        <w:t>a</w:t>
      </w:r>
      <w:r>
        <w:rPr>
          <w:spacing w:val="-6"/>
          <w:sz w:val="24"/>
          <w:szCs w:val="24"/>
        </w:rPr>
        <w:t xml:space="preserve"> </w:t>
      </w:r>
      <w:r>
        <w:rPr>
          <w:sz w:val="24"/>
          <w:szCs w:val="24"/>
        </w:rPr>
        <w:t>human</w:t>
      </w:r>
      <w:r>
        <w:rPr>
          <w:spacing w:val="-6"/>
          <w:sz w:val="24"/>
          <w:szCs w:val="24"/>
        </w:rPr>
        <w:t xml:space="preserve"> </w:t>
      </w:r>
      <w:r>
        <w:rPr>
          <w:sz w:val="24"/>
          <w:szCs w:val="24"/>
        </w:rPr>
        <w:t>worker</w:t>
      </w:r>
      <w:r>
        <w:rPr>
          <w:spacing w:val="-6"/>
          <w:sz w:val="24"/>
          <w:szCs w:val="24"/>
        </w:rPr>
        <w:t xml:space="preserve"> </w:t>
      </w:r>
      <w:r>
        <w:rPr>
          <w:sz w:val="24"/>
          <w:szCs w:val="24"/>
        </w:rPr>
        <w:t>service</w:t>
      </w:r>
      <w:r>
        <w:rPr>
          <w:spacing w:val="-6"/>
          <w:sz w:val="24"/>
          <w:szCs w:val="24"/>
        </w:rPr>
        <w:t xml:space="preserve"> </w:t>
      </w:r>
      <w:r>
        <w:rPr>
          <w:sz w:val="24"/>
          <w:szCs w:val="24"/>
        </w:rPr>
        <w:t>(for</w:t>
      </w:r>
      <w:r>
        <w:rPr>
          <w:spacing w:val="-6"/>
          <w:sz w:val="24"/>
          <w:szCs w:val="24"/>
        </w:rPr>
        <w:t xml:space="preserve"> </w:t>
      </w:r>
      <w:r>
        <w:rPr>
          <w:sz w:val="24"/>
          <w:szCs w:val="24"/>
        </w:rPr>
        <w:t>example</w:t>
      </w:r>
      <w:r>
        <w:rPr>
          <w:spacing w:val="-6"/>
          <w:sz w:val="24"/>
          <w:szCs w:val="24"/>
        </w:rPr>
        <w:t xml:space="preserve"> </w:t>
      </w:r>
      <w:r>
        <w:rPr>
          <w:sz w:val="24"/>
          <w:szCs w:val="24"/>
        </w:rPr>
        <w:t xml:space="preserve">Mechanical </w:t>
      </w:r>
      <w:r>
        <w:rPr>
          <w:spacing w:val="-2"/>
          <w:sz w:val="24"/>
          <w:szCs w:val="24"/>
        </w:rPr>
        <w:t>Turk),</w:t>
      </w:r>
      <w:r>
        <w:rPr>
          <w:spacing w:val="-5"/>
          <w:sz w:val="24"/>
          <w:szCs w:val="24"/>
        </w:rPr>
        <w:t xml:space="preserve"> </w:t>
      </w:r>
      <w:r>
        <w:rPr>
          <w:spacing w:val="-2"/>
          <w:sz w:val="24"/>
          <w:szCs w:val="24"/>
        </w:rPr>
        <w:t>it</w:t>
      </w:r>
      <w:r>
        <w:rPr>
          <w:spacing w:val="-6"/>
          <w:sz w:val="24"/>
          <w:szCs w:val="24"/>
        </w:rPr>
        <w:t xml:space="preserve"> </w:t>
      </w:r>
      <w:r>
        <w:rPr>
          <w:spacing w:val="-2"/>
          <w:sz w:val="24"/>
          <w:szCs w:val="24"/>
        </w:rPr>
        <w:t>is</w:t>
      </w:r>
      <w:r>
        <w:rPr>
          <w:spacing w:val="-5"/>
          <w:sz w:val="24"/>
          <w:szCs w:val="24"/>
        </w:rPr>
        <w:t xml:space="preserve"> </w:t>
      </w:r>
      <w:r>
        <w:rPr>
          <w:spacing w:val="-2"/>
          <w:sz w:val="24"/>
          <w:szCs w:val="24"/>
        </w:rPr>
        <w:t>common</w:t>
      </w:r>
      <w:r>
        <w:rPr>
          <w:spacing w:val="-5"/>
          <w:sz w:val="24"/>
          <w:szCs w:val="24"/>
        </w:rPr>
        <w:t xml:space="preserve"> </w:t>
      </w:r>
      <w:r>
        <w:rPr>
          <w:spacing w:val="-2"/>
          <w:sz w:val="24"/>
          <w:szCs w:val="24"/>
        </w:rPr>
        <w:t>to</w:t>
      </w:r>
      <w:r>
        <w:rPr>
          <w:spacing w:val="-6"/>
          <w:sz w:val="24"/>
          <w:szCs w:val="24"/>
        </w:rPr>
        <w:t xml:space="preserve"> </w:t>
      </w:r>
      <w:r>
        <w:rPr>
          <w:spacing w:val="-2"/>
          <w:sz w:val="24"/>
          <w:szCs w:val="24"/>
        </w:rPr>
        <w:t>give</w:t>
      </w:r>
      <w:r>
        <w:rPr>
          <w:spacing w:val="-5"/>
          <w:sz w:val="24"/>
          <w:szCs w:val="24"/>
        </w:rPr>
        <w:t xml:space="preserve"> </w:t>
      </w:r>
      <w:r>
        <w:rPr>
          <w:spacing w:val="-2"/>
          <w:sz w:val="24"/>
          <w:szCs w:val="24"/>
        </w:rPr>
        <w:t>one</w:t>
      </w:r>
      <w:r>
        <w:rPr>
          <w:spacing w:val="-5"/>
          <w:sz w:val="24"/>
          <w:szCs w:val="24"/>
        </w:rPr>
        <w:t xml:space="preserve"> </w:t>
      </w:r>
      <w:r>
        <w:rPr>
          <w:spacing w:val="-2"/>
          <w:sz w:val="24"/>
          <w:szCs w:val="24"/>
        </w:rPr>
        <w:t>demonstration</w:t>
      </w:r>
      <w:r>
        <w:rPr>
          <w:spacing w:val="-6"/>
          <w:sz w:val="24"/>
          <w:szCs w:val="24"/>
        </w:rPr>
        <w:t xml:space="preserve"> </w:t>
      </w:r>
      <w:r>
        <w:rPr>
          <w:spacing w:val="-2"/>
          <w:sz w:val="24"/>
          <w:szCs w:val="24"/>
        </w:rPr>
        <w:t>of</w:t>
      </w:r>
      <w:r>
        <w:rPr>
          <w:spacing w:val="-5"/>
          <w:sz w:val="24"/>
          <w:szCs w:val="24"/>
        </w:rPr>
        <w:t xml:space="preserve"> </w:t>
      </w:r>
      <w:r>
        <w:rPr>
          <w:spacing w:val="-2"/>
          <w:sz w:val="24"/>
          <w:szCs w:val="24"/>
        </w:rPr>
        <w:t>the</w:t>
      </w:r>
      <w:r>
        <w:rPr>
          <w:spacing w:val="-5"/>
          <w:sz w:val="24"/>
          <w:szCs w:val="24"/>
        </w:rPr>
        <w:t xml:space="preserve"> </w:t>
      </w:r>
      <w:r>
        <w:rPr>
          <w:spacing w:val="-2"/>
          <w:sz w:val="24"/>
          <w:szCs w:val="24"/>
        </w:rPr>
        <w:t>task.</w:t>
      </w:r>
      <w:r>
        <w:rPr>
          <w:sz w:val="24"/>
          <w:szCs w:val="24"/>
        </w:rPr>
        <w:t xml:space="preserve"> </w:t>
      </w:r>
      <w:r>
        <w:rPr>
          <w:spacing w:val="-2"/>
          <w:sz w:val="24"/>
          <w:szCs w:val="24"/>
        </w:rPr>
        <w:t>By</w:t>
      </w:r>
      <w:r>
        <w:rPr>
          <w:spacing w:val="-5"/>
          <w:sz w:val="24"/>
          <w:szCs w:val="24"/>
        </w:rPr>
        <w:t xml:space="preserve"> </w:t>
      </w:r>
      <w:r>
        <w:rPr>
          <w:spacing w:val="-2"/>
          <w:sz w:val="24"/>
          <w:szCs w:val="24"/>
        </w:rPr>
        <w:t>contrast</w:t>
      </w:r>
      <w:r>
        <w:rPr>
          <w:spacing w:val="-6"/>
          <w:sz w:val="24"/>
          <w:szCs w:val="24"/>
        </w:rPr>
        <w:t xml:space="preserve"> </w:t>
      </w:r>
      <w:r>
        <w:rPr>
          <w:spacing w:val="-2"/>
          <w:sz w:val="24"/>
          <w:szCs w:val="24"/>
        </w:rPr>
        <w:t>it</w:t>
      </w:r>
      <w:r>
        <w:rPr>
          <w:spacing w:val="-5"/>
          <w:sz w:val="24"/>
          <w:szCs w:val="24"/>
        </w:rPr>
        <w:t xml:space="preserve"> </w:t>
      </w:r>
      <w:r>
        <w:rPr>
          <w:spacing w:val="-2"/>
          <w:sz w:val="24"/>
          <w:szCs w:val="24"/>
        </w:rPr>
        <w:t>is</w:t>
      </w:r>
      <w:r>
        <w:rPr>
          <w:spacing w:val="-5"/>
          <w:sz w:val="24"/>
          <w:szCs w:val="24"/>
        </w:rPr>
        <w:t xml:space="preserve"> </w:t>
      </w:r>
      <w:r>
        <w:rPr>
          <w:spacing w:val="-2"/>
          <w:sz w:val="24"/>
          <w:szCs w:val="24"/>
        </w:rPr>
        <w:t>sometimes</w:t>
      </w:r>
      <w:r>
        <w:rPr>
          <w:spacing w:val="-6"/>
          <w:sz w:val="24"/>
          <w:szCs w:val="24"/>
        </w:rPr>
        <w:t xml:space="preserve"> </w:t>
      </w:r>
      <w:r>
        <w:rPr>
          <w:spacing w:val="-2"/>
          <w:sz w:val="24"/>
          <w:szCs w:val="24"/>
        </w:rPr>
        <w:t>difficult</w:t>
      </w:r>
      <w:r>
        <w:rPr>
          <w:spacing w:val="-5"/>
          <w:sz w:val="24"/>
          <w:szCs w:val="24"/>
        </w:rPr>
        <w:t xml:space="preserve"> </w:t>
      </w:r>
      <w:r>
        <w:rPr>
          <w:spacing w:val="-2"/>
          <w:sz w:val="24"/>
          <w:szCs w:val="24"/>
        </w:rPr>
        <w:t>to</w:t>
      </w:r>
      <w:r>
        <w:rPr>
          <w:spacing w:val="-5"/>
          <w:sz w:val="24"/>
          <w:szCs w:val="24"/>
        </w:rPr>
        <w:t xml:space="preserve"> </w:t>
      </w:r>
      <w:r>
        <w:rPr>
          <w:spacing w:val="-2"/>
          <w:sz w:val="24"/>
          <w:szCs w:val="24"/>
        </w:rPr>
        <w:t xml:space="preserve">communicate </w:t>
      </w:r>
      <w:r>
        <w:rPr>
          <w:sz w:val="24"/>
          <w:szCs w:val="24"/>
        </w:rPr>
        <w:t>the content or format of a task if no examples are given.</w:t>
      </w:r>
    </w:p>
    <w:p w14:paraId="5218357F">
      <w:pPr>
        <w:pStyle w:val="9"/>
        <w:spacing w:after="0" w:line="228" w:lineRule="auto"/>
        <w:jc w:val="both"/>
        <w:rPr>
          <w:sz w:val="24"/>
          <w:szCs w:val="24"/>
        </w:rPr>
        <w:sectPr>
          <w:pgSz w:w="12240" w:h="15840"/>
          <w:pgMar w:top="1380" w:right="0" w:bottom="1020" w:left="0" w:header="0" w:footer="826" w:gutter="0"/>
          <w:cols w:space="720" w:num="1"/>
        </w:sectPr>
      </w:pPr>
    </w:p>
    <w:p w14:paraId="2FACAEF0">
      <w:pPr>
        <w:pStyle w:val="6"/>
        <w:ind w:left="2375"/>
        <w:rPr>
          <w:sz w:val="24"/>
          <w:szCs w:val="24"/>
        </w:rPr>
      </w:pPr>
    </w:p>
    <w:p w14:paraId="7B3B708F">
      <w:pPr>
        <w:pStyle w:val="6"/>
        <w:spacing w:before="222"/>
        <w:rPr>
          <w:sz w:val="24"/>
          <w:szCs w:val="24"/>
        </w:rPr>
      </w:pPr>
    </w:p>
    <w:p w14:paraId="5A706E78">
      <w:pPr>
        <w:pStyle w:val="6"/>
        <w:spacing w:line="228" w:lineRule="auto"/>
        <w:ind w:left="1440" w:right="1413"/>
        <w:jc w:val="both"/>
        <w:rPr>
          <w:sz w:val="24"/>
          <w:szCs w:val="24"/>
        </w:rPr>
      </w:pPr>
      <w:bookmarkStart w:id="8" w:name="_bookmark6"/>
      <w:bookmarkEnd w:id="8"/>
      <w:r>
        <w:rPr>
          <w:b/>
          <w:sz w:val="24"/>
          <w:szCs w:val="24"/>
        </w:rPr>
        <w:t>Figure 2.1: Zero-shot, one-shot and few-shot, contrasted with traditional fine-tuning</w:t>
      </w:r>
      <w:r>
        <w:rPr>
          <w:sz w:val="24"/>
          <w:szCs w:val="24"/>
        </w:rPr>
        <w:t>.</w:t>
      </w:r>
      <w:r>
        <w:rPr>
          <w:spacing w:val="40"/>
          <w:sz w:val="24"/>
          <w:szCs w:val="24"/>
        </w:rPr>
        <w:t xml:space="preserve"> </w:t>
      </w:r>
      <w:r>
        <w:rPr>
          <w:sz w:val="24"/>
          <w:szCs w:val="24"/>
        </w:rPr>
        <w:t>The panels above show four</w:t>
      </w:r>
      <w:r>
        <w:rPr>
          <w:spacing w:val="-8"/>
          <w:sz w:val="24"/>
          <w:szCs w:val="24"/>
        </w:rPr>
        <w:t xml:space="preserve"> </w:t>
      </w:r>
      <w:r>
        <w:rPr>
          <w:sz w:val="24"/>
          <w:szCs w:val="24"/>
        </w:rPr>
        <w:t>methods</w:t>
      </w:r>
      <w:r>
        <w:rPr>
          <w:spacing w:val="-8"/>
          <w:sz w:val="24"/>
          <w:szCs w:val="24"/>
        </w:rPr>
        <w:t xml:space="preserve"> </w:t>
      </w:r>
      <w:r>
        <w:rPr>
          <w:sz w:val="24"/>
          <w:szCs w:val="24"/>
        </w:rPr>
        <w:t>for</w:t>
      </w:r>
      <w:r>
        <w:rPr>
          <w:spacing w:val="-8"/>
          <w:sz w:val="24"/>
          <w:szCs w:val="24"/>
        </w:rPr>
        <w:t xml:space="preserve"> </w:t>
      </w:r>
      <w:r>
        <w:rPr>
          <w:sz w:val="24"/>
          <w:szCs w:val="24"/>
        </w:rPr>
        <w:t>performing</w:t>
      </w:r>
      <w:r>
        <w:rPr>
          <w:spacing w:val="-8"/>
          <w:sz w:val="24"/>
          <w:szCs w:val="24"/>
        </w:rPr>
        <w:t xml:space="preserve"> </w:t>
      </w:r>
      <w:r>
        <w:rPr>
          <w:sz w:val="24"/>
          <w:szCs w:val="24"/>
        </w:rPr>
        <w:t>a</w:t>
      </w:r>
      <w:r>
        <w:rPr>
          <w:spacing w:val="-8"/>
          <w:sz w:val="24"/>
          <w:szCs w:val="24"/>
        </w:rPr>
        <w:t xml:space="preserve"> </w:t>
      </w:r>
      <w:r>
        <w:rPr>
          <w:sz w:val="24"/>
          <w:szCs w:val="24"/>
        </w:rPr>
        <w:t>task</w:t>
      </w:r>
      <w:r>
        <w:rPr>
          <w:spacing w:val="-8"/>
          <w:sz w:val="24"/>
          <w:szCs w:val="24"/>
        </w:rPr>
        <w:t xml:space="preserve"> </w:t>
      </w:r>
      <w:r>
        <w:rPr>
          <w:sz w:val="24"/>
          <w:szCs w:val="24"/>
        </w:rPr>
        <w:t>with</w:t>
      </w:r>
      <w:r>
        <w:rPr>
          <w:spacing w:val="-8"/>
          <w:sz w:val="24"/>
          <w:szCs w:val="24"/>
        </w:rPr>
        <w:t xml:space="preserve"> </w:t>
      </w:r>
      <w:r>
        <w:rPr>
          <w:sz w:val="24"/>
          <w:szCs w:val="24"/>
        </w:rPr>
        <w:t>a</w:t>
      </w:r>
      <w:r>
        <w:rPr>
          <w:spacing w:val="-8"/>
          <w:sz w:val="24"/>
          <w:szCs w:val="24"/>
        </w:rPr>
        <w:t xml:space="preserve"> </w:t>
      </w:r>
      <w:r>
        <w:rPr>
          <w:sz w:val="24"/>
          <w:szCs w:val="24"/>
        </w:rPr>
        <w:t>language</w:t>
      </w:r>
      <w:r>
        <w:rPr>
          <w:spacing w:val="-8"/>
          <w:sz w:val="24"/>
          <w:szCs w:val="24"/>
        </w:rPr>
        <w:t xml:space="preserve"> </w:t>
      </w:r>
      <w:r>
        <w:rPr>
          <w:sz w:val="24"/>
          <w:szCs w:val="24"/>
        </w:rPr>
        <w:t>model</w:t>
      </w:r>
      <w:r>
        <w:rPr>
          <w:spacing w:val="-8"/>
          <w:sz w:val="24"/>
          <w:szCs w:val="24"/>
        </w:rPr>
        <w:t xml:space="preserve"> </w:t>
      </w:r>
      <w:r>
        <w:rPr>
          <w:sz w:val="24"/>
          <w:szCs w:val="24"/>
        </w:rPr>
        <w:t>–</w:t>
      </w:r>
      <w:r>
        <w:rPr>
          <w:spacing w:val="-8"/>
          <w:sz w:val="24"/>
          <w:szCs w:val="24"/>
        </w:rPr>
        <w:t xml:space="preserve"> </w:t>
      </w:r>
      <w:r>
        <w:rPr>
          <w:sz w:val="24"/>
          <w:szCs w:val="24"/>
        </w:rPr>
        <w:t>fine-tuning</w:t>
      </w:r>
      <w:r>
        <w:rPr>
          <w:spacing w:val="-8"/>
          <w:sz w:val="24"/>
          <w:szCs w:val="24"/>
        </w:rPr>
        <w:t xml:space="preserve"> </w:t>
      </w:r>
      <w:r>
        <w:rPr>
          <w:sz w:val="24"/>
          <w:szCs w:val="24"/>
        </w:rPr>
        <w:t>is</w:t>
      </w:r>
      <w:r>
        <w:rPr>
          <w:spacing w:val="-8"/>
          <w:sz w:val="24"/>
          <w:szCs w:val="24"/>
        </w:rPr>
        <w:t xml:space="preserve"> </w:t>
      </w:r>
      <w:r>
        <w:rPr>
          <w:sz w:val="24"/>
          <w:szCs w:val="24"/>
        </w:rPr>
        <w:t>the</w:t>
      </w:r>
      <w:r>
        <w:rPr>
          <w:spacing w:val="-8"/>
          <w:sz w:val="24"/>
          <w:szCs w:val="24"/>
        </w:rPr>
        <w:t xml:space="preserve"> </w:t>
      </w:r>
      <w:r>
        <w:rPr>
          <w:sz w:val="24"/>
          <w:szCs w:val="24"/>
        </w:rPr>
        <w:t>traditional</w:t>
      </w:r>
      <w:r>
        <w:rPr>
          <w:spacing w:val="-8"/>
          <w:sz w:val="24"/>
          <w:szCs w:val="24"/>
        </w:rPr>
        <w:t xml:space="preserve"> </w:t>
      </w:r>
      <w:r>
        <w:rPr>
          <w:sz w:val="24"/>
          <w:szCs w:val="24"/>
        </w:rPr>
        <w:t>method,</w:t>
      </w:r>
      <w:r>
        <w:rPr>
          <w:spacing w:val="-8"/>
          <w:sz w:val="24"/>
          <w:szCs w:val="24"/>
        </w:rPr>
        <w:t xml:space="preserve"> </w:t>
      </w:r>
      <w:r>
        <w:rPr>
          <w:sz w:val="24"/>
          <w:szCs w:val="24"/>
        </w:rPr>
        <w:t>whereas</w:t>
      </w:r>
      <w:r>
        <w:rPr>
          <w:spacing w:val="-8"/>
          <w:sz w:val="24"/>
          <w:szCs w:val="24"/>
        </w:rPr>
        <w:t xml:space="preserve"> </w:t>
      </w:r>
      <w:r>
        <w:rPr>
          <w:sz w:val="24"/>
          <w:szCs w:val="24"/>
        </w:rPr>
        <w:t>zero-,</w:t>
      </w:r>
      <w:r>
        <w:rPr>
          <w:spacing w:val="-8"/>
          <w:sz w:val="24"/>
          <w:szCs w:val="24"/>
        </w:rPr>
        <w:t xml:space="preserve"> </w:t>
      </w:r>
      <w:r>
        <w:rPr>
          <w:sz w:val="24"/>
          <w:szCs w:val="24"/>
        </w:rPr>
        <w:t xml:space="preserve">one-, and few-shot, which we study in this work, require the model to perform the task with only forward passes at test time. We typically present the model with a few dozen examples in the few shot setting. Exact phrasings for all task descriptions, examples and prompts can be found in Appendix </w:t>
      </w:r>
      <w:r>
        <w:rPr>
          <w:sz w:val="24"/>
          <w:szCs w:val="24"/>
        </w:rPr>
        <w:fldChar w:fldCharType="begin"/>
      </w:r>
      <w:r>
        <w:rPr>
          <w:sz w:val="24"/>
          <w:szCs w:val="24"/>
        </w:rPr>
        <w:instrText xml:space="preserve"> HYPERLINK \l "_bookmark78" </w:instrText>
      </w:r>
      <w:r>
        <w:rPr>
          <w:sz w:val="24"/>
          <w:szCs w:val="24"/>
        </w:rPr>
        <w:fldChar w:fldCharType="separate"/>
      </w:r>
      <w:r>
        <w:rPr>
          <w:color w:val="2D639E"/>
          <w:sz w:val="24"/>
          <w:szCs w:val="24"/>
        </w:rPr>
        <w:t>G</w:t>
      </w:r>
      <w:r>
        <w:rPr>
          <w:color w:val="2D639E"/>
          <w:sz w:val="24"/>
          <w:szCs w:val="24"/>
        </w:rPr>
        <w:fldChar w:fldCharType="end"/>
      </w:r>
      <w:r>
        <w:rPr>
          <w:sz w:val="24"/>
          <w:szCs w:val="24"/>
        </w:rPr>
        <w:t>.</w:t>
      </w:r>
    </w:p>
    <w:p w14:paraId="44474B7B">
      <w:pPr>
        <w:pStyle w:val="6"/>
        <w:rPr>
          <w:sz w:val="24"/>
          <w:szCs w:val="24"/>
        </w:rPr>
      </w:pPr>
    </w:p>
    <w:p w14:paraId="6C97EC64">
      <w:pPr>
        <w:pStyle w:val="6"/>
        <w:spacing w:before="63"/>
        <w:rPr>
          <w:sz w:val="24"/>
          <w:szCs w:val="24"/>
        </w:rPr>
      </w:pPr>
    </w:p>
    <w:p w14:paraId="0C316054">
      <w:pPr>
        <w:pStyle w:val="9"/>
        <w:numPr>
          <w:ilvl w:val="0"/>
          <w:numId w:val="2"/>
        </w:numPr>
        <w:tabs>
          <w:tab w:val="left" w:pos="2155"/>
          <w:tab w:val="left" w:pos="2157"/>
        </w:tabs>
        <w:spacing w:before="1" w:after="0" w:line="228" w:lineRule="auto"/>
        <w:ind w:left="2157" w:right="1403" w:hanging="170"/>
        <w:jc w:val="both"/>
        <w:rPr>
          <w:sz w:val="24"/>
          <w:szCs w:val="24"/>
        </w:rPr>
      </w:pPr>
      <w:r>
        <w:rPr>
          <w:b/>
          <w:sz w:val="24"/>
          <w:szCs w:val="24"/>
        </w:rPr>
        <w:t>Zero-Shot</w:t>
      </w:r>
      <w:r>
        <w:rPr>
          <w:b/>
          <w:spacing w:val="-13"/>
          <w:sz w:val="24"/>
          <w:szCs w:val="24"/>
        </w:rPr>
        <w:t xml:space="preserve"> </w:t>
      </w:r>
      <w:r>
        <w:rPr>
          <w:b/>
          <w:sz w:val="24"/>
          <w:szCs w:val="24"/>
        </w:rPr>
        <w:t>(0S)</w:t>
      </w:r>
      <w:r>
        <w:rPr>
          <w:b/>
          <w:spacing w:val="-12"/>
          <w:sz w:val="24"/>
          <w:szCs w:val="24"/>
        </w:rPr>
        <w:t xml:space="preserve"> </w:t>
      </w:r>
      <w:r>
        <w:rPr>
          <w:sz w:val="24"/>
          <w:szCs w:val="24"/>
        </w:rPr>
        <w:t>is</w:t>
      </w:r>
      <w:r>
        <w:rPr>
          <w:spacing w:val="-13"/>
          <w:sz w:val="24"/>
          <w:szCs w:val="24"/>
        </w:rPr>
        <w:t xml:space="preserve"> </w:t>
      </w:r>
      <w:r>
        <w:rPr>
          <w:sz w:val="24"/>
          <w:szCs w:val="24"/>
        </w:rPr>
        <w:t>the</w:t>
      </w:r>
      <w:r>
        <w:rPr>
          <w:spacing w:val="-12"/>
          <w:sz w:val="24"/>
          <w:szCs w:val="24"/>
        </w:rPr>
        <w:t xml:space="preserve"> </w:t>
      </w:r>
      <w:r>
        <w:rPr>
          <w:sz w:val="24"/>
          <w:szCs w:val="24"/>
        </w:rPr>
        <w:t>same</w:t>
      </w:r>
      <w:r>
        <w:rPr>
          <w:spacing w:val="-13"/>
          <w:sz w:val="24"/>
          <w:szCs w:val="24"/>
        </w:rPr>
        <w:t xml:space="preserve"> </w:t>
      </w:r>
      <w:r>
        <w:rPr>
          <w:sz w:val="24"/>
          <w:szCs w:val="24"/>
        </w:rPr>
        <w:t>as</w:t>
      </w:r>
      <w:r>
        <w:rPr>
          <w:spacing w:val="-12"/>
          <w:sz w:val="24"/>
          <w:szCs w:val="24"/>
        </w:rPr>
        <w:t xml:space="preserve"> </w:t>
      </w:r>
      <w:r>
        <w:rPr>
          <w:sz w:val="24"/>
          <w:szCs w:val="24"/>
        </w:rPr>
        <w:t>one-shot</w:t>
      </w:r>
      <w:r>
        <w:rPr>
          <w:spacing w:val="-13"/>
          <w:sz w:val="24"/>
          <w:szCs w:val="24"/>
        </w:rPr>
        <w:t xml:space="preserve"> </w:t>
      </w:r>
      <w:r>
        <w:rPr>
          <w:sz w:val="24"/>
          <w:szCs w:val="24"/>
        </w:rPr>
        <w:t>except</w:t>
      </w:r>
      <w:r>
        <w:rPr>
          <w:spacing w:val="-12"/>
          <w:sz w:val="24"/>
          <w:szCs w:val="24"/>
        </w:rPr>
        <w:t xml:space="preserve"> </w:t>
      </w:r>
      <w:r>
        <w:rPr>
          <w:sz w:val="24"/>
          <w:szCs w:val="24"/>
        </w:rPr>
        <w:t>that</w:t>
      </w:r>
      <w:r>
        <w:rPr>
          <w:spacing w:val="-13"/>
          <w:sz w:val="24"/>
          <w:szCs w:val="24"/>
        </w:rPr>
        <w:t xml:space="preserve"> </w:t>
      </w:r>
      <w:r>
        <w:rPr>
          <w:sz w:val="24"/>
          <w:szCs w:val="24"/>
        </w:rPr>
        <w:t>no</w:t>
      </w:r>
      <w:r>
        <w:rPr>
          <w:spacing w:val="-12"/>
          <w:sz w:val="24"/>
          <w:szCs w:val="24"/>
        </w:rPr>
        <w:t xml:space="preserve"> </w:t>
      </w:r>
      <w:r>
        <w:rPr>
          <w:sz w:val="24"/>
          <w:szCs w:val="24"/>
        </w:rPr>
        <w:t>demonstrations</w:t>
      </w:r>
      <w:r>
        <w:rPr>
          <w:spacing w:val="-13"/>
          <w:sz w:val="24"/>
          <w:szCs w:val="24"/>
        </w:rPr>
        <w:t xml:space="preserve"> </w:t>
      </w:r>
      <w:r>
        <w:rPr>
          <w:sz w:val="24"/>
          <w:szCs w:val="24"/>
        </w:rPr>
        <w:t>are</w:t>
      </w:r>
      <w:r>
        <w:rPr>
          <w:spacing w:val="-12"/>
          <w:sz w:val="24"/>
          <w:szCs w:val="24"/>
        </w:rPr>
        <w:t xml:space="preserve"> </w:t>
      </w:r>
      <w:r>
        <w:rPr>
          <w:sz w:val="24"/>
          <w:szCs w:val="24"/>
        </w:rPr>
        <w:t>allowed,</w:t>
      </w:r>
      <w:r>
        <w:rPr>
          <w:spacing w:val="-13"/>
          <w:sz w:val="24"/>
          <w:szCs w:val="24"/>
        </w:rPr>
        <w:t xml:space="preserve"> </w:t>
      </w:r>
      <w:r>
        <w:rPr>
          <w:sz w:val="24"/>
          <w:szCs w:val="24"/>
        </w:rPr>
        <w:t>and</w:t>
      </w:r>
      <w:r>
        <w:rPr>
          <w:spacing w:val="-12"/>
          <w:sz w:val="24"/>
          <w:szCs w:val="24"/>
        </w:rPr>
        <w:t xml:space="preserve"> </w:t>
      </w:r>
      <w:r>
        <w:rPr>
          <w:sz w:val="24"/>
          <w:szCs w:val="24"/>
        </w:rPr>
        <w:t>the</w:t>
      </w:r>
      <w:r>
        <w:rPr>
          <w:spacing w:val="-13"/>
          <w:sz w:val="24"/>
          <w:szCs w:val="24"/>
        </w:rPr>
        <w:t xml:space="preserve"> </w:t>
      </w:r>
      <w:r>
        <w:rPr>
          <w:sz w:val="24"/>
          <w:szCs w:val="24"/>
        </w:rPr>
        <w:t>model</w:t>
      </w:r>
      <w:r>
        <w:rPr>
          <w:spacing w:val="-12"/>
          <w:sz w:val="24"/>
          <w:szCs w:val="24"/>
        </w:rPr>
        <w:t xml:space="preserve"> </w:t>
      </w:r>
      <w:r>
        <w:rPr>
          <w:sz w:val="24"/>
          <w:szCs w:val="24"/>
        </w:rPr>
        <w:t>is</w:t>
      </w:r>
      <w:r>
        <w:rPr>
          <w:spacing w:val="-13"/>
          <w:sz w:val="24"/>
          <w:szCs w:val="24"/>
        </w:rPr>
        <w:t xml:space="preserve"> </w:t>
      </w:r>
      <w:r>
        <w:rPr>
          <w:sz w:val="24"/>
          <w:szCs w:val="24"/>
        </w:rPr>
        <w:t>only</w:t>
      </w:r>
      <w:r>
        <w:rPr>
          <w:spacing w:val="-12"/>
          <w:sz w:val="24"/>
          <w:szCs w:val="24"/>
        </w:rPr>
        <w:t xml:space="preserve"> </w:t>
      </w:r>
      <w:r>
        <w:rPr>
          <w:sz w:val="24"/>
          <w:szCs w:val="24"/>
        </w:rPr>
        <w:t>given a</w:t>
      </w:r>
      <w:r>
        <w:rPr>
          <w:spacing w:val="-10"/>
          <w:sz w:val="24"/>
          <w:szCs w:val="24"/>
        </w:rPr>
        <w:t xml:space="preserve"> </w:t>
      </w:r>
      <w:r>
        <w:rPr>
          <w:sz w:val="24"/>
          <w:szCs w:val="24"/>
        </w:rPr>
        <w:t>natural</w:t>
      </w:r>
      <w:r>
        <w:rPr>
          <w:spacing w:val="-10"/>
          <w:sz w:val="24"/>
          <w:szCs w:val="24"/>
        </w:rPr>
        <w:t xml:space="preserve"> </w:t>
      </w:r>
      <w:r>
        <w:rPr>
          <w:sz w:val="24"/>
          <w:szCs w:val="24"/>
        </w:rPr>
        <w:t>language</w:t>
      </w:r>
      <w:r>
        <w:rPr>
          <w:spacing w:val="-10"/>
          <w:sz w:val="24"/>
          <w:szCs w:val="24"/>
        </w:rPr>
        <w:t xml:space="preserve"> </w:t>
      </w:r>
      <w:r>
        <w:rPr>
          <w:sz w:val="24"/>
          <w:szCs w:val="24"/>
        </w:rPr>
        <w:t>instruction</w:t>
      </w:r>
      <w:r>
        <w:rPr>
          <w:spacing w:val="-10"/>
          <w:sz w:val="24"/>
          <w:szCs w:val="24"/>
        </w:rPr>
        <w:t xml:space="preserve"> </w:t>
      </w:r>
      <w:r>
        <w:rPr>
          <w:sz w:val="24"/>
          <w:szCs w:val="24"/>
        </w:rPr>
        <w:t>describing</w:t>
      </w:r>
      <w:r>
        <w:rPr>
          <w:spacing w:val="-10"/>
          <w:sz w:val="24"/>
          <w:szCs w:val="24"/>
        </w:rPr>
        <w:t xml:space="preserve"> </w:t>
      </w:r>
      <w:r>
        <w:rPr>
          <w:sz w:val="24"/>
          <w:szCs w:val="24"/>
        </w:rPr>
        <w:t>the</w:t>
      </w:r>
      <w:r>
        <w:rPr>
          <w:spacing w:val="-10"/>
          <w:sz w:val="24"/>
          <w:szCs w:val="24"/>
        </w:rPr>
        <w:t xml:space="preserve"> </w:t>
      </w:r>
      <w:r>
        <w:rPr>
          <w:sz w:val="24"/>
          <w:szCs w:val="24"/>
        </w:rPr>
        <w:t>task. This</w:t>
      </w:r>
      <w:r>
        <w:rPr>
          <w:spacing w:val="-10"/>
          <w:sz w:val="24"/>
          <w:szCs w:val="24"/>
        </w:rPr>
        <w:t xml:space="preserve"> </w:t>
      </w:r>
      <w:r>
        <w:rPr>
          <w:sz w:val="24"/>
          <w:szCs w:val="24"/>
        </w:rPr>
        <w:t>method</w:t>
      </w:r>
      <w:r>
        <w:rPr>
          <w:spacing w:val="-10"/>
          <w:sz w:val="24"/>
          <w:szCs w:val="24"/>
        </w:rPr>
        <w:t xml:space="preserve"> </w:t>
      </w:r>
      <w:r>
        <w:rPr>
          <w:sz w:val="24"/>
          <w:szCs w:val="24"/>
        </w:rPr>
        <w:t>provides</w:t>
      </w:r>
      <w:r>
        <w:rPr>
          <w:spacing w:val="-10"/>
          <w:sz w:val="24"/>
          <w:szCs w:val="24"/>
        </w:rPr>
        <w:t xml:space="preserve"> </w:t>
      </w:r>
      <w:r>
        <w:rPr>
          <w:sz w:val="24"/>
          <w:szCs w:val="24"/>
        </w:rPr>
        <w:t>maximum</w:t>
      </w:r>
      <w:r>
        <w:rPr>
          <w:spacing w:val="-10"/>
          <w:sz w:val="24"/>
          <w:szCs w:val="24"/>
        </w:rPr>
        <w:t xml:space="preserve"> </w:t>
      </w:r>
      <w:r>
        <w:rPr>
          <w:sz w:val="24"/>
          <w:szCs w:val="24"/>
        </w:rPr>
        <w:t>convenience,</w:t>
      </w:r>
      <w:r>
        <w:rPr>
          <w:spacing w:val="-10"/>
          <w:sz w:val="24"/>
          <w:szCs w:val="24"/>
        </w:rPr>
        <w:t xml:space="preserve"> </w:t>
      </w:r>
      <w:r>
        <w:rPr>
          <w:sz w:val="24"/>
          <w:szCs w:val="24"/>
        </w:rPr>
        <w:t>potential</w:t>
      </w:r>
      <w:r>
        <w:rPr>
          <w:spacing w:val="-10"/>
          <w:sz w:val="24"/>
          <w:szCs w:val="24"/>
        </w:rPr>
        <w:t xml:space="preserve"> </w:t>
      </w:r>
      <w:r>
        <w:rPr>
          <w:sz w:val="24"/>
          <w:szCs w:val="24"/>
        </w:rPr>
        <w:t>for robustness,</w:t>
      </w:r>
      <w:r>
        <w:rPr>
          <w:spacing w:val="-4"/>
          <w:sz w:val="24"/>
          <w:szCs w:val="24"/>
        </w:rPr>
        <w:t xml:space="preserve"> </w:t>
      </w:r>
      <w:r>
        <w:rPr>
          <w:sz w:val="24"/>
          <w:szCs w:val="24"/>
        </w:rPr>
        <w:t>and</w:t>
      </w:r>
      <w:r>
        <w:rPr>
          <w:spacing w:val="-4"/>
          <w:sz w:val="24"/>
          <w:szCs w:val="24"/>
        </w:rPr>
        <w:t xml:space="preserve"> </w:t>
      </w:r>
      <w:r>
        <w:rPr>
          <w:sz w:val="24"/>
          <w:szCs w:val="24"/>
        </w:rPr>
        <w:t>avoidance</w:t>
      </w:r>
      <w:r>
        <w:rPr>
          <w:spacing w:val="-4"/>
          <w:sz w:val="24"/>
          <w:szCs w:val="24"/>
        </w:rPr>
        <w:t xml:space="preserve"> </w:t>
      </w:r>
      <w:r>
        <w:rPr>
          <w:sz w:val="24"/>
          <w:szCs w:val="24"/>
        </w:rPr>
        <w:t>of</w:t>
      </w:r>
      <w:r>
        <w:rPr>
          <w:spacing w:val="-4"/>
          <w:sz w:val="24"/>
          <w:szCs w:val="24"/>
        </w:rPr>
        <w:t xml:space="preserve"> </w:t>
      </w:r>
      <w:r>
        <w:rPr>
          <w:sz w:val="24"/>
          <w:szCs w:val="24"/>
        </w:rPr>
        <w:t>spurious</w:t>
      </w:r>
      <w:r>
        <w:rPr>
          <w:spacing w:val="-4"/>
          <w:sz w:val="24"/>
          <w:szCs w:val="24"/>
        </w:rPr>
        <w:t xml:space="preserve"> </w:t>
      </w:r>
      <w:r>
        <w:rPr>
          <w:sz w:val="24"/>
          <w:szCs w:val="24"/>
        </w:rPr>
        <w:t>correlations</w:t>
      </w:r>
      <w:r>
        <w:rPr>
          <w:spacing w:val="-4"/>
          <w:sz w:val="24"/>
          <w:szCs w:val="24"/>
        </w:rPr>
        <w:t xml:space="preserve"> </w:t>
      </w:r>
      <w:r>
        <w:rPr>
          <w:sz w:val="24"/>
          <w:szCs w:val="24"/>
        </w:rPr>
        <w:t>(unless</w:t>
      </w:r>
      <w:r>
        <w:rPr>
          <w:spacing w:val="-4"/>
          <w:sz w:val="24"/>
          <w:szCs w:val="24"/>
        </w:rPr>
        <w:t xml:space="preserve"> </w:t>
      </w:r>
      <w:r>
        <w:rPr>
          <w:sz w:val="24"/>
          <w:szCs w:val="24"/>
        </w:rPr>
        <w:t>they</w:t>
      </w:r>
      <w:r>
        <w:rPr>
          <w:spacing w:val="-4"/>
          <w:sz w:val="24"/>
          <w:szCs w:val="24"/>
        </w:rPr>
        <w:t xml:space="preserve"> </w:t>
      </w:r>
      <w:r>
        <w:rPr>
          <w:sz w:val="24"/>
          <w:szCs w:val="24"/>
        </w:rPr>
        <w:t>occur</w:t>
      </w:r>
      <w:r>
        <w:rPr>
          <w:spacing w:val="-4"/>
          <w:sz w:val="24"/>
          <w:szCs w:val="24"/>
        </w:rPr>
        <w:t xml:space="preserve"> </w:t>
      </w:r>
      <w:r>
        <w:rPr>
          <w:sz w:val="24"/>
          <w:szCs w:val="24"/>
        </w:rPr>
        <w:t>very</w:t>
      </w:r>
      <w:r>
        <w:rPr>
          <w:spacing w:val="-4"/>
          <w:sz w:val="24"/>
          <w:szCs w:val="24"/>
        </w:rPr>
        <w:t xml:space="preserve"> </w:t>
      </w:r>
      <w:r>
        <w:rPr>
          <w:sz w:val="24"/>
          <w:szCs w:val="24"/>
        </w:rPr>
        <w:t>broadly</w:t>
      </w:r>
      <w:r>
        <w:rPr>
          <w:spacing w:val="-4"/>
          <w:sz w:val="24"/>
          <w:szCs w:val="24"/>
        </w:rPr>
        <w:t xml:space="preserve"> </w:t>
      </w:r>
      <w:r>
        <w:rPr>
          <w:sz w:val="24"/>
          <w:szCs w:val="24"/>
        </w:rPr>
        <w:t>across</w:t>
      </w:r>
      <w:r>
        <w:rPr>
          <w:spacing w:val="-4"/>
          <w:sz w:val="24"/>
          <w:szCs w:val="24"/>
        </w:rPr>
        <w:t xml:space="preserve"> </w:t>
      </w:r>
      <w:r>
        <w:rPr>
          <w:sz w:val="24"/>
          <w:szCs w:val="24"/>
        </w:rPr>
        <w:t>the</w:t>
      </w:r>
      <w:r>
        <w:rPr>
          <w:spacing w:val="-4"/>
          <w:sz w:val="24"/>
          <w:szCs w:val="24"/>
        </w:rPr>
        <w:t xml:space="preserve"> </w:t>
      </w:r>
      <w:r>
        <w:rPr>
          <w:sz w:val="24"/>
          <w:szCs w:val="24"/>
        </w:rPr>
        <w:t>large</w:t>
      </w:r>
      <w:r>
        <w:rPr>
          <w:spacing w:val="-4"/>
          <w:sz w:val="24"/>
          <w:szCs w:val="24"/>
        </w:rPr>
        <w:t xml:space="preserve"> </w:t>
      </w:r>
      <w:r>
        <w:rPr>
          <w:sz w:val="24"/>
          <w:szCs w:val="24"/>
        </w:rPr>
        <w:t>corpus</w:t>
      </w:r>
      <w:r>
        <w:rPr>
          <w:spacing w:val="-4"/>
          <w:sz w:val="24"/>
          <w:szCs w:val="24"/>
        </w:rPr>
        <w:t xml:space="preserve"> </w:t>
      </w:r>
      <w:r>
        <w:rPr>
          <w:sz w:val="24"/>
          <w:szCs w:val="24"/>
        </w:rPr>
        <w:t>of pre-training</w:t>
      </w:r>
      <w:r>
        <w:rPr>
          <w:spacing w:val="-4"/>
          <w:sz w:val="24"/>
          <w:szCs w:val="24"/>
        </w:rPr>
        <w:t xml:space="preserve"> </w:t>
      </w:r>
      <w:r>
        <w:rPr>
          <w:sz w:val="24"/>
          <w:szCs w:val="24"/>
        </w:rPr>
        <w:t>data),</w:t>
      </w:r>
      <w:r>
        <w:rPr>
          <w:spacing w:val="-4"/>
          <w:sz w:val="24"/>
          <w:szCs w:val="24"/>
        </w:rPr>
        <w:t xml:space="preserve"> </w:t>
      </w:r>
      <w:r>
        <w:rPr>
          <w:sz w:val="24"/>
          <w:szCs w:val="24"/>
        </w:rPr>
        <w:t>but</w:t>
      </w:r>
      <w:r>
        <w:rPr>
          <w:spacing w:val="-4"/>
          <w:sz w:val="24"/>
          <w:szCs w:val="24"/>
        </w:rPr>
        <w:t xml:space="preserve"> </w:t>
      </w:r>
      <w:r>
        <w:rPr>
          <w:sz w:val="24"/>
          <w:szCs w:val="24"/>
        </w:rPr>
        <w:t>is</w:t>
      </w:r>
      <w:r>
        <w:rPr>
          <w:spacing w:val="-5"/>
          <w:sz w:val="24"/>
          <w:szCs w:val="24"/>
        </w:rPr>
        <w:t xml:space="preserve"> </w:t>
      </w:r>
      <w:r>
        <w:rPr>
          <w:sz w:val="24"/>
          <w:szCs w:val="24"/>
        </w:rPr>
        <w:t>also</w:t>
      </w:r>
      <w:r>
        <w:rPr>
          <w:spacing w:val="-4"/>
          <w:sz w:val="24"/>
          <w:szCs w:val="24"/>
        </w:rPr>
        <w:t xml:space="preserve"> </w:t>
      </w:r>
      <w:r>
        <w:rPr>
          <w:sz w:val="24"/>
          <w:szCs w:val="24"/>
        </w:rPr>
        <w:t>the</w:t>
      </w:r>
      <w:r>
        <w:rPr>
          <w:spacing w:val="-4"/>
          <w:sz w:val="24"/>
          <w:szCs w:val="24"/>
        </w:rPr>
        <w:t xml:space="preserve"> </w:t>
      </w:r>
      <w:r>
        <w:rPr>
          <w:sz w:val="24"/>
          <w:szCs w:val="24"/>
        </w:rPr>
        <w:t>most</w:t>
      </w:r>
      <w:r>
        <w:rPr>
          <w:spacing w:val="-4"/>
          <w:sz w:val="24"/>
          <w:szCs w:val="24"/>
        </w:rPr>
        <w:t xml:space="preserve"> </w:t>
      </w:r>
      <w:r>
        <w:rPr>
          <w:sz w:val="24"/>
          <w:szCs w:val="24"/>
        </w:rPr>
        <w:t>challenging</w:t>
      </w:r>
      <w:r>
        <w:rPr>
          <w:spacing w:val="-4"/>
          <w:sz w:val="24"/>
          <w:szCs w:val="24"/>
        </w:rPr>
        <w:t xml:space="preserve"> </w:t>
      </w:r>
      <w:r>
        <w:rPr>
          <w:sz w:val="24"/>
          <w:szCs w:val="24"/>
        </w:rPr>
        <w:t>setting. In</w:t>
      </w:r>
      <w:r>
        <w:rPr>
          <w:spacing w:val="-4"/>
          <w:sz w:val="24"/>
          <w:szCs w:val="24"/>
        </w:rPr>
        <w:t xml:space="preserve"> </w:t>
      </w:r>
      <w:r>
        <w:rPr>
          <w:sz w:val="24"/>
          <w:szCs w:val="24"/>
        </w:rPr>
        <w:t>some</w:t>
      </w:r>
      <w:r>
        <w:rPr>
          <w:spacing w:val="-4"/>
          <w:sz w:val="24"/>
          <w:szCs w:val="24"/>
        </w:rPr>
        <w:t xml:space="preserve"> </w:t>
      </w:r>
      <w:r>
        <w:rPr>
          <w:sz w:val="24"/>
          <w:szCs w:val="24"/>
        </w:rPr>
        <w:t>cases</w:t>
      </w:r>
      <w:r>
        <w:rPr>
          <w:spacing w:val="-4"/>
          <w:sz w:val="24"/>
          <w:szCs w:val="24"/>
        </w:rPr>
        <w:t xml:space="preserve"> </w:t>
      </w:r>
      <w:r>
        <w:rPr>
          <w:sz w:val="24"/>
          <w:szCs w:val="24"/>
        </w:rPr>
        <w:t>it</w:t>
      </w:r>
      <w:r>
        <w:rPr>
          <w:spacing w:val="-4"/>
          <w:sz w:val="24"/>
          <w:szCs w:val="24"/>
        </w:rPr>
        <w:t xml:space="preserve"> </w:t>
      </w:r>
      <w:r>
        <w:rPr>
          <w:sz w:val="24"/>
          <w:szCs w:val="24"/>
        </w:rPr>
        <w:t>may</w:t>
      </w:r>
      <w:r>
        <w:rPr>
          <w:spacing w:val="-4"/>
          <w:sz w:val="24"/>
          <w:szCs w:val="24"/>
        </w:rPr>
        <w:t xml:space="preserve"> </w:t>
      </w:r>
      <w:r>
        <w:rPr>
          <w:sz w:val="24"/>
          <w:szCs w:val="24"/>
        </w:rPr>
        <w:t>even</w:t>
      </w:r>
      <w:r>
        <w:rPr>
          <w:spacing w:val="-4"/>
          <w:sz w:val="24"/>
          <w:szCs w:val="24"/>
        </w:rPr>
        <w:t xml:space="preserve"> </w:t>
      </w:r>
      <w:r>
        <w:rPr>
          <w:sz w:val="24"/>
          <w:szCs w:val="24"/>
        </w:rPr>
        <w:t>be</w:t>
      </w:r>
      <w:r>
        <w:rPr>
          <w:spacing w:val="-4"/>
          <w:sz w:val="24"/>
          <w:szCs w:val="24"/>
        </w:rPr>
        <w:t xml:space="preserve"> </w:t>
      </w:r>
      <w:r>
        <w:rPr>
          <w:sz w:val="24"/>
          <w:szCs w:val="24"/>
        </w:rPr>
        <w:t>difficult</w:t>
      </w:r>
      <w:r>
        <w:rPr>
          <w:spacing w:val="-4"/>
          <w:sz w:val="24"/>
          <w:szCs w:val="24"/>
        </w:rPr>
        <w:t xml:space="preserve"> </w:t>
      </w:r>
      <w:r>
        <w:rPr>
          <w:sz w:val="24"/>
          <w:szCs w:val="24"/>
        </w:rPr>
        <w:t>for</w:t>
      </w:r>
      <w:r>
        <w:rPr>
          <w:spacing w:val="-4"/>
          <w:sz w:val="24"/>
          <w:szCs w:val="24"/>
        </w:rPr>
        <w:t xml:space="preserve"> </w:t>
      </w:r>
      <w:r>
        <w:rPr>
          <w:sz w:val="24"/>
          <w:szCs w:val="24"/>
        </w:rPr>
        <w:t>humans to understand the format of the task without prior examples, so this setting is in some cases “unfairly hard”. For example, if someone is asked to “make a table of world records for the 200m dash”, this request can be ambiguous,</w:t>
      </w:r>
      <w:r>
        <w:rPr>
          <w:spacing w:val="-4"/>
          <w:sz w:val="24"/>
          <w:szCs w:val="24"/>
        </w:rPr>
        <w:t xml:space="preserve"> </w:t>
      </w:r>
      <w:r>
        <w:rPr>
          <w:sz w:val="24"/>
          <w:szCs w:val="24"/>
        </w:rPr>
        <w:t>as</w:t>
      </w:r>
      <w:r>
        <w:rPr>
          <w:spacing w:val="-4"/>
          <w:sz w:val="24"/>
          <w:szCs w:val="24"/>
        </w:rPr>
        <w:t xml:space="preserve"> </w:t>
      </w:r>
      <w:r>
        <w:rPr>
          <w:sz w:val="24"/>
          <w:szCs w:val="24"/>
        </w:rPr>
        <w:t>it</w:t>
      </w:r>
      <w:r>
        <w:rPr>
          <w:spacing w:val="-4"/>
          <w:sz w:val="24"/>
          <w:szCs w:val="24"/>
        </w:rPr>
        <w:t xml:space="preserve"> </w:t>
      </w:r>
      <w:r>
        <w:rPr>
          <w:sz w:val="24"/>
          <w:szCs w:val="24"/>
        </w:rPr>
        <w:t>may</w:t>
      </w:r>
      <w:r>
        <w:rPr>
          <w:spacing w:val="-4"/>
          <w:sz w:val="24"/>
          <w:szCs w:val="24"/>
        </w:rPr>
        <w:t xml:space="preserve"> </w:t>
      </w:r>
      <w:r>
        <w:rPr>
          <w:sz w:val="24"/>
          <w:szCs w:val="24"/>
        </w:rPr>
        <w:t>not</w:t>
      </w:r>
      <w:r>
        <w:rPr>
          <w:spacing w:val="-4"/>
          <w:sz w:val="24"/>
          <w:szCs w:val="24"/>
        </w:rPr>
        <w:t xml:space="preserve"> </w:t>
      </w:r>
      <w:r>
        <w:rPr>
          <w:sz w:val="24"/>
          <w:szCs w:val="24"/>
        </w:rPr>
        <w:t>be</w:t>
      </w:r>
      <w:r>
        <w:rPr>
          <w:spacing w:val="-4"/>
          <w:sz w:val="24"/>
          <w:szCs w:val="24"/>
        </w:rPr>
        <w:t xml:space="preserve"> </w:t>
      </w:r>
      <w:r>
        <w:rPr>
          <w:sz w:val="24"/>
          <w:szCs w:val="24"/>
        </w:rPr>
        <w:t>clear</w:t>
      </w:r>
      <w:r>
        <w:rPr>
          <w:spacing w:val="-4"/>
          <w:sz w:val="24"/>
          <w:szCs w:val="24"/>
        </w:rPr>
        <w:t xml:space="preserve"> </w:t>
      </w:r>
      <w:r>
        <w:rPr>
          <w:sz w:val="24"/>
          <w:szCs w:val="24"/>
        </w:rPr>
        <w:t>exactly</w:t>
      </w:r>
      <w:r>
        <w:rPr>
          <w:spacing w:val="-4"/>
          <w:sz w:val="24"/>
          <w:szCs w:val="24"/>
        </w:rPr>
        <w:t xml:space="preserve"> </w:t>
      </w:r>
      <w:r>
        <w:rPr>
          <w:sz w:val="24"/>
          <w:szCs w:val="24"/>
        </w:rPr>
        <w:t>what</w:t>
      </w:r>
      <w:r>
        <w:rPr>
          <w:spacing w:val="-4"/>
          <w:sz w:val="24"/>
          <w:szCs w:val="24"/>
        </w:rPr>
        <w:t xml:space="preserve"> </w:t>
      </w:r>
      <w:r>
        <w:rPr>
          <w:sz w:val="24"/>
          <w:szCs w:val="24"/>
        </w:rPr>
        <w:t>format</w:t>
      </w:r>
      <w:r>
        <w:rPr>
          <w:spacing w:val="-4"/>
          <w:sz w:val="24"/>
          <w:szCs w:val="24"/>
        </w:rPr>
        <w:t xml:space="preserve"> </w:t>
      </w:r>
      <w:r>
        <w:rPr>
          <w:sz w:val="24"/>
          <w:szCs w:val="24"/>
        </w:rPr>
        <w:t>the</w:t>
      </w:r>
      <w:r>
        <w:rPr>
          <w:spacing w:val="-4"/>
          <w:sz w:val="24"/>
          <w:szCs w:val="24"/>
        </w:rPr>
        <w:t xml:space="preserve"> </w:t>
      </w:r>
      <w:r>
        <w:rPr>
          <w:sz w:val="24"/>
          <w:szCs w:val="24"/>
        </w:rPr>
        <w:t>table</w:t>
      </w:r>
      <w:r>
        <w:rPr>
          <w:spacing w:val="-4"/>
          <w:sz w:val="24"/>
          <w:szCs w:val="24"/>
        </w:rPr>
        <w:t xml:space="preserve"> </w:t>
      </w:r>
      <w:r>
        <w:rPr>
          <w:sz w:val="24"/>
          <w:szCs w:val="24"/>
        </w:rPr>
        <w:t>should</w:t>
      </w:r>
      <w:r>
        <w:rPr>
          <w:spacing w:val="-4"/>
          <w:sz w:val="24"/>
          <w:szCs w:val="24"/>
        </w:rPr>
        <w:t xml:space="preserve"> </w:t>
      </w:r>
      <w:r>
        <w:rPr>
          <w:sz w:val="24"/>
          <w:szCs w:val="24"/>
        </w:rPr>
        <w:t>have</w:t>
      </w:r>
      <w:r>
        <w:rPr>
          <w:spacing w:val="-4"/>
          <w:sz w:val="24"/>
          <w:szCs w:val="24"/>
        </w:rPr>
        <w:t xml:space="preserve"> </w:t>
      </w:r>
      <w:r>
        <w:rPr>
          <w:sz w:val="24"/>
          <w:szCs w:val="24"/>
        </w:rPr>
        <w:t>or</w:t>
      </w:r>
      <w:r>
        <w:rPr>
          <w:spacing w:val="-4"/>
          <w:sz w:val="24"/>
          <w:szCs w:val="24"/>
        </w:rPr>
        <w:t xml:space="preserve"> </w:t>
      </w:r>
      <w:r>
        <w:rPr>
          <w:sz w:val="24"/>
          <w:szCs w:val="24"/>
        </w:rPr>
        <w:t>what</w:t>
      </w:r>
      <w:r>
        <w:rPr>
          <w:spacing w:val="-4"/>
          <w:sz w:val="24"/>
          <w:szCs w:val="24"/>
        </w:rPr>
        <w:t xml:space="preserve"> </w:t>
      </w:r>
      <w:r>
        <w:rPr>
          <w:sz w:val="24"/>
          <w:szCs w:val="24"/>
        </w:rPr>
        <w:t>should</w:t>
      </w:r>
      <w:r>
        <w:rPr>
          <w:spacing w:val="-4"/>
          <w:sz w:val="24"/>
          <w:szCs w:val="24"/>
        </w:rPr>
        <w:t xml:space="preserve"> </w:t>
      </w:r>
      <w:r>
        <w:rPr>
          <w:sz w:val="24"/>
          <w:szCs w:val="24"/>
        </w:rPr>
        <w:t>be</w:t>
      </w:r>
      <w:r>
        <w:rPr>
          <w:spacing w:val="-4"/>
          <w:sz w:val="24"/>
          <w:szCs w:val="24"/>
        </w:rPr>
        <w:t xml:space="preserve"> </w:t>
      </w:r>
      <w:r>
        <w:rPr>
          <w:sz w:val="24"/>
          <w:szCs w:val="24"/>
        </w:rPr>
        <w:t>included</w:t>
      </w:r>
      <w:r>
        <w:rPr>
          <w:spacing w:val="-4"/>
          <w:sz w:val="24"/>
          <w:szCs w:val="24"/>
        </w:rPr>
        <w:t xml:space="preserve"> </w:t>
      </w:r>
      <w:r>
        <w:rPr>
          <w:sz w:val="24"/>
          <w:szCs w:val="24"/>
        </w:rPr>
        <w:t>(and even</w:t>
      </w:r>
      <w:r>
        <w:rPr>
          <w:spacing w:val="-2"/>
          <w:sz w:val="24"/>
          <w:szCs w:val="24"/>
        </w:rPr>
        <w:t xml:space="preserve"> </w:t>
      </w:r>
      <w:r>
        <w:rPr>
          <w:sz w:val="24"/>
          <w:szCs w:val="24"/>
        </w:rPr>
        <w:t>with</w:t>
      </w:r>
      <w:r>
        <w:rPr>
          <w:spacing w:val="-1"/>
          <w:sz w:val="24"/>
          <w:szCs w:val="24"/>
        </w:rPr>
        <w:t xml:space="preserve"> </w:t>
      </w:r>
      <w:r>
        <w:rPr>
          <w:sz w:val="24"/>
          <w:szCs w:val="24"/>
        </w:rPr>
        <w:t>careful</w:t>
      </w:r>
      <w:r>
        <w:rPr>
          <w:spacing w:val="-1"/>
          <w:sz w:val="24"/>
          <w:szCs w:val="24"/>
        </w:rPr>
        <w:t xml:space="preserve"> </w:t>
      </w:r>
      <w:r>
        <w:rPr>
          <w:sz w:val="24"/>
          <w:szCs w:val="24"/>
        </w:rPr>
        <w:t>clarification,</w:t>
      </w:r>
      <w:r>
        <w:rPr>
          <w:spacing w:val="-2"/>
          <w:sz w:val="24"/>
          <w:szCs w:val="24"/>
        </w:rPr>
        <w:t xml:space="preserve"> </w:t>
      </w:r>
      <w:r>
        <w:rPr>
          <w:sz w:val="24"/>
          <w:szCs w:val="24"/>
        </w:rPr>
        <w:t>understanding</w:t>
      </w:r>
      <w:r>
        <w:rPr>
          <w:spacing w:val="-2"/>
          <w:sz w:val="24"/>
          <w:szCs w:val="24"/>
        </w:rPr>
        <w:t xml:space="preserve"> </w:t>
      </w:r>
      <w:r>
        <w:rPr>
          <w:sz w:val="24"/>
          <w:szCs w:val="24"/>
        </w:rPr>
        <w:t>precisely</w:t>
      </w:r>
      <w:r>
        <w:rPr>
          <w:spacing w:val="-2"/>
          <w:sz w:val="24"/>
          <w:szCs w:val="24"/>
        </w:rPr>
        <w:t xml:space="preserve"> </w:t>
      </w:r>
      <w:r>
        <w:rPr>
          <w:sz w:val="24"/>
          <w:szCs w:val="24"/>
        </w:rPr>
        <w:t>what</w:t>
      </w:r>
      <w:r>
        <w:rPr>
          <w:spacing w:val="-2"/>
          <w:sz w:val="24"/>
          <w:szCs w:val="24"/>
        </w:rPr>
        <w:t xml:space="preserve"> </w:t>
      </w:r>
      <w:r>
        <w:rPr>
          <w:sz w:val="24"/>
          <w:szCs w:val="24"/>
        </w:rPr>
        <w:t>is</w:t>
      </w:r>
      <w:r>
        <w:rPr>
          <w:spacing w:val="-2"/>
          <w:sz w:val="24"/>
          <w:szCs w:val="24"/>
        </w:rPr>
        <w:t xml:space="preserve"> </w:t>
      </w:r>
      <w:r>
        <w:rPr>
          <w:sz w:val="24"/>
          <w:szCs w:val="24"/>
        </w:rPr>
        <w:t>desired</w:t>
      </w:r>
      <w:r>
        <w:rPr>
          <w:spacing w:val="-1"/>
          <w:sz w:val="24"/>
          <w:szCs w:val="24"/>
        </w:rPr>
        <w:t xml:space="preserve"> </w:t>
      </w:r>
      <w:r>
        <w:rPr>
          <w:sz w:val="24"/>
          <w:szCs w:val="24"/>
        </w:rPr>
        <w:t>can</w:t>
      </w:r>
      <w:r>
        <w:rPr>
          <w:spacing w:val="-2"/>
          <w:sz w:val="24"/>
          <w:szCs w:val="24"/>
        </w:rPr>
        <w:t xml:space="preserve"> </w:t>
      </w:r>
      <w:r>
        <w:rPr>
          <w:sz w:val="24"/>
          <w:szCs w:val="24"/>
        </w:rPr>
        <w:t>be</w:t>
      </w:r>
      <w:r>
        <w:rPr>
          <w:spacing w:val="-2"/>
          <w:sz w:val="24"/>
          <w:szCs w:val="24"/>
        </w:rPr>
        <w:t xml:space="preserve"> </w:t>
      </w:r>
      <w:r>
        <w:rPr>
          <w:sz w:val="24"/>
          <w:szCs w:val="24"/>
        </w:rPr>
        <w:t>difficult). Nevertheless,</w:t>
      </w:r>
      <w:r>
        <w:rPr>
          <w:spacing w:val="-2"/>
          <w:sz w:val="24"/>
          <w:szCs w:val="24"/>
        </w:rPr>
        <w:t xml:space="preserve"> </w:t>
      </w:r>
      <w:r>
        <w:rPr>
          <w:sz w:val="24"/>
          <w:szCs w:val="24"/>
        </w:rPr>
        <w:t>for</w:t>
      </w:r>
      <w:r>
        <w:rPr>
          <w:spacing w:val="-2"/>
          <w:sz w:val="24"/>
          <w:szCs w:val="24"/>
        </w:rPr>
        <w:t xml:space="preserve"> </w:t>
      </w:r>
      <w:r>
        <w:rPr>
          <w:sz w:val="24"/>
          <w:szCs w:val="24"/>
        </w:rPr>
        <w:t>at least</w:t>
      </w:r>
      <w:r>
        <w:rPr>
          <w:spacing w:val="-11"/>
          <w:sz w:val="24"/>
          <w:szCs w:val="24"/>
        </w:rPr>
        <w:t xml:space="preserve"> </w:t>
      </w:r>
      <w:r>
        <w:rPr>
          <w:sz w:val="24"/>
          <w:szCs w:val="24"/>
        </w:rPr>
        <w:t>some</w:t>
      </w:r>
      <w:r>
        <w:rPr>
          <w:spacing w:val="-11"/>
          <w:sz w:val="24"/>
          <w:szCs w:val="24"/>
        </w:rPr>
        <w:t xml:space="preserve"> </w:t>
      </w:r>
      <w:r>
        <w:rPr>
          <w:sz w:val="24"/>
          <w:szCs w:val="24"/>
        </w:rPr>
        <w:t>settings</w:t>
      </w:r>
      <w:r>
        <w:rPr>
          <w:spacing w:val="-11"/>
          <w:sz w:val="24"/>
          <w:szCs w:val="24"/>
        </w:rPr>
        <w:t xml:space="preserve"> </w:t>
      </w:r>
      <w:r>
        <w:rPr>
          <w:sz w:val="24"/>
          <w:szCs w:val="24"/>
        </w:rPr>
        <w:t>zero-shot</w:t>
      </w:r>
      <w:r>
        <w:rPr>
          <w:spacing w:val="-11"/>
          <w:sz w:val="24"/>
          <w:szCs w:val="24"/>
        </w:rPr>
        <w:t xml:space="preserve"> </w:t>
      </w:r>
      <w:r>
        <w:rPr>
          <w:sz w:val="24"/>
          <w:szCs w:val="24"/>
        </w:rPr>
        <w:t>is</w:t>
      </w:r>
      <w:r>
        <w:rPr>
          <w:spacing w:val="-11"/>
          <w:sz w:val="24"/>
          <w:szCs w:val="24"/>
        </w:rPr>
        <w:t xml:space="preserve"> </w:t>
      </w:r>
      <w:r>
        <w:rPr>
          <w:sz w:val="24"/>
          <w:szCs w:val="24"/>
        </w:rPr>
        <w:t>closest</w:t>
      </w:r>
      <w:r>
        <w:rPr>
          <w:spacing w:val="-11"/>
          <w:sz w:val="24"/>
          <w:szCs w:val="24"/>
        </w:rPr>
        <w:t xml:space="preserve"> </w:t>
      </w:r>
      <w:r>
        <w:rPr>
          <w:sz w:val="24"/>
          <w:szCs w:val="24"/>
        </w:rPr>
        <w:t>to</w:t>
      </w:r>
      <w:r>
        <w:rPr>
          <w:spacing w:val="-11"/>
          <w:sz w:val="24"/>
          <w:szCs w:val="24"/>
        </w:rPr>
        <w:t xml:space="preserve"> </w:t>
      </w:r>
      <w:r>
        <w:rPr>
          <w:sz w:val="24"/>
          <w:szCs w:val="24"/>
        </w:rPr>
        <w:t>how</w:t>
      </w:r>
      <w:r>
        <w:rPr>
          <w:spacing w:val="-11"/>
          <w:sz w:val="24"/>
          <w:szCs w:val="24"/>
        </w:rPr>
        <w:t xml:space="preserve"> </w:t>
      </w:r>
      <w:r>
        <w:rPr>
          <w:sz w:val="24"/>
          <w:szCs w:val="24"/>
        </w:rPr>
        <w:t>humans</w:t>
      </w:r>
      <w:r>
        <w:rPr>
          <w:spacing w:val="-11"/>
          <w:sz w:val="24"/>
          <w:szCs w:val="24"/>
        </w:rPr>
        <w:t xml:space="preserve"> </w:t>
      </w:r>
      <w:r>
        <w:rPr>
          <w:sz w:val="24"/>
          <w:szCs w:val="24"/>
        </w:rPr>
        <w:t>perform</w:t>
      </w:r>
      <w:r>
        <w:rPr>
          <w:spacing w:val="-11"/>
          <w:sz w:val="24"/>
          <w:szCs w:val="24"/>
        </w:rPr>
        <w:t xml:space="preserve"> </w:t>
      </w:r>
      <w:r>
        <w:rPr>
          <w:sz w:val="24"/>
          <w:szCs w:val="24"/>
        </w:rPr>
        <w:t>tasks</w:t>
      </w:r>
      <w:r>
        <w:rPr>
          <w:spacing w:val="-11"/>
          <w:sz w:val="24"/>
          <w:szCs w:val="24"/>
        </w:rPr>
        <w:t xml:space="preserve"> </w:t>
      </w:r>
      <w:r>
        <w:rPr>
          <w:sz w:val="24"/>
          <w:szCs w:val="24"/>
        </w:rPr>
        <w:t>–</w:t>
      </w:r>
      <w:r>
        <w:rPr>
          <w:spacing w:val="-11"/>
          <w:sz w:val="24"/>
          <w:szCs w:val="24"/>
        </w:rPr>
        <w:t xml:space="preserve"> </w:t>
      </w:r>
      <w:r>
        <w:rPr>
          <w:sz w:val="24"/>
          <w:szCs w:val="24"/>
        </w:rPr>
        <w:t>for</w:t>
      </w:r>
      <w:r>
        <w:rPr>
          <w:spacing w:val="-11"/>
          <w:sz w:val="24"/>
          <w:szCs w:val="24"/>
        </w:rPr>
        <w:t xml:space="preserve"> </w:t>
      </w:r>
      <w:r>
        <w:rPr>
          <w:sz w:val="24"/>
          <w:szCs w:val="24"/>
        </w:rPr>
        <w:t>example,</w:t>
      </w:r>
      <w:r>
        <w:rPr>
          <w:spacing w:val="-11"/>
          <w:sz w:val="24"/>
          <w:szCs w:val="24"/>
        </w:rPr>
        <w:t xml:space="preserve"> </w:t>
      </w:r>
      <w:r>
        <w:rPr>
          <w:sz w:val="24"/>
          <w:szCs w:val="24"/>
        </w:rPr>
        <w:t>in</w:t>
      </w:r>
      <w:r>
        <w:rPr>
          <w:spacing w:val="-11"/>
          <w:sz w:val="24"/>
          <w:szCs w:val="24"/>
        </w:rPr>
        <w:t xml:space="preserve"> </w:t>
      </w:r>
      <w:r>
        <w:rPr>
          <w:sz w:val="24"/>
          <w:szCs w:val="24"/>
        </w:rPr>
        <w:t>the</w:t>
      </w:r>
      <w:r>
        <w:rPr>
          <w:spacing w:val="-11"/>
          <w:sz w:val="24"/>
          <w:szCs w:val="24"/>
        </w:rPr>
        <w:t xml:space="preserve"> </w:t>
      </w:r>
      <w:r>
        <w:rPr>
          <w:sz w:val="24"/>
          <w:szCs w:val="24"/>
        </w:rPr>
        <w:t>translation</w:t>
      </w:r>
      <w:r>
        <w:rPr>
          <w:spacing w:val="-11"/>
          <w:sz w:val="24"/>
          <w:szCs w:val="24"/>
        </w:rPr>
        <w:t xml:space="preserve"> </w:t>
      </w:r>
      <w:r>
        <w:rPr>
          <w:sz w:val="24"/>
          <w:szCs w:val="24"/>
        </w:rPr>
        <w:t xml:space="preserve">example in Figure </w:t>
      </w:r>
      <w:r>
        <w:rPr>
          <w:sz w:val="24"/>
          <w:szCs w:val="24"/>
        </w:rPr>
        <w:fldChar w:fldCharType="begin"/>
      </w:r>
      <w:r>
        <w:rPr>
          <w:sz w:val="24"/>
          <w:szCs w:val="24"/>
        </w:rPr>
        <w:instrText xml:space="preserve"> HYPERLINK \l "_bookmark6" </w:instrText>
      </w:r>
      <w:r>
        <w:rPr>
          <w:sz w:val="24"/>
          <w:szCs w:val="24"/>
        </w:rPr>
        <w:fldChar w:fldCharType="separate"/>
      </w:r>
      <w:r>
        <w:rPr>
          <w:color w:val="2D639E"/>
          <w:sz w:val="24"/>
          <w:szCs w:val="24"/>
        </w:rPr>
        <w:t>2.1</w:t>
      </w:r>
      <w:r>
        <w:rPr>
          <w:color w:val="2D639E"/>
          <w:sz w:val="24"/>
          <w:szCs w:val="24"/>
        </w:rPr>
        <w:fldChar w:fldCharType="end"/>
      </w:r>
      <w:r>
        <w:rPr>
          <w:sz w:val="24"/>
          <w:szCs w:val="24"/>
        </w:rPr>
        <w:t>, a human would likely know what to do from just the text instruction.</w:t>
      </w:r>
    </w:p>
    <w:p w14:paraId="636792B1">
      <w:pPr>
        <w:pStyle w:val="6"/>
        <w:spacing w:before="36"/>
        <w:rPr>
          <w:sz w:val="24"/>
          <w:szCs w:val="24"/>
        </w:rPr>
      </w:pPr>
    </w:p>
    <w:p w14:paraId="0D5F8961">
      <w:pPr>
        <w:pStyle w:val="6"/>
        <w:spacing w:line="228" w:lineRule="auto"/>
        <w:ind w:left="1430" w:right="1403" w:firstLine="9"/>
        <w:jc w:val="both"/>
        <w:rPr>
          <w:sz w:val="24"/>
          <w:szCs w:val="24"/>
        </w:rPr>
      </w:pPr>
      <w:r>
        <w:rPr>
          <w:sz w:val="24"/>
          <w:szCs w:val="24"/>
        </w:rPr>
        <w:t xml:space="preserve">Figure </w:t>
      </w:r>
      <w:r>
        <w:rPr>
          <w:sz w:val="24"/>
          <w:szCs w:val="24"/>
        </w:rPr>
        <w:fldChar w:fldCharType="begin"/>
      </w:r>
      <w:r>
        <w:rPr>
          <w:sz w:val="24"/>
          <w:szCs w:val="24"/>
        </w:rPr>
        <w:instrText xml:space="preserve"> HYPERLINK \l "_bookmark6" </w:instrText>
      </w:r>
      <w:r>
        <w:rPr>
          <w:sz w:val="24"/>
          <w:szCs w:val="24"/>
        </w:rPr>
        <w:fldChar w:fldCharType="separate"/>
      </w:r>
      <w:r>
        <w:rPr>
          <w:color w:val="2D639E"/>
          <w:sz w:val="24"/>
          <w:szCs w:val="24"/>
        </w:rPr>
        <w:t>2.1</w:t>
      </w:r>
      <w:r>
        <w:rPr>
          <w:color w:val="2D639E"/>
          <w:sz w:val="24"/>
          <w:szCs w:val="24"/>
        </w:rPr>
        <w:fldChar w:fldCharType="end"/>
      </w:r>
      <w:r>
        <w:rPr>
          <w:color w:val="2D639E"/>
          <w:sz w:val="24"/>
          <w:szCs w:val="24"/>
        </w:rPr>
        <w:t xml:space="preserve"> </w:t>
      </w:r>
      <w:r>
        <w:rPr>
          <w:sz w:val="24"/>
          <w:szCs w:val="24"/>
        </w:rPr>
        <w:t>shows the four methods using the example of translating English to French.</w:t>
      </w:r>
      <w:r>
        <w:rPr>
          <w:spacing w:val="40"/>
          <w:sz w:val="24"/>
          <w:szCs w:val="24"/>
        </w:rPr>
        <w:t xml:space="preserve"> </w:t>
      </w:r>
      <w:r>
        <w:rPr>
          <w:sz w:val="24"/>
          <w:szCs w:val="24"/>
        </w:rPr>
        <w:t>In this paper we focus on zero-shot, one-shot and few-shot, with the aim of comparing them not as competing alternatives, but as different problem</w:t>
      </w:r>
      <w:r>
        <w:rPr>
          <w:spacing w:val="-5"/>
          <w:sz w:val="24"/>
          <w:szCs w:val="24"/>
        </w:rPr>
        <w:t xml:space="preserve"> </w:t>
      </w:r>
      <w:r>
        <w:rPr>
          <w:sz w:val="24"/>
          <w:szCs w:val="24"/>
        </w:rPr>
        <w:t>settings</w:t>
      </w:r>
      <w:r>
        <w:rPr>
          <w:spacing w:val="-5"/>
          <w:sz w:val="24"/>
          <w:szCs w:val="24"/>
        </w:rPr>
        <w:t xml:space="preserve"> </w:t>
      </w:r>
      <w:r>
        <w:rPr>
          <w:sz w:val="24"/>
          <w:szCs w:val="24"/>
        </w:rPr>
        <w:t>which</w:t>
      </w:r>
      <w:r>
        <w:rPr>
          <w:spacing w:val="-5"/>
          <w:sz w:val="24"/>
          <w:szCs w:val="24"/>
        </w:rPr>
        <w:t xml:space="preserve"> </w:t>
      </w:r>
      <w:r>
        <w:rPr>
          <w:sz w:val="24"/>
          <w:szCs w:val="24"/>
        </w:rPr>
        <w:t>offer</w:t>
      </w:r>
      <w:r>
        <w:rPr>
          <w:spacing w:val="-5"/>
          <w:sz w:val="24"/>
          <w:szCs w:val="24"/>
        </w:rPr>
        <w:t xml:space="preserve"> </w:t>
      </w:r>
      <w:r>
        <w:rPr>
          <w:sz w:val="24"/>
          <w:szCs w:val="24"/>
        </w:rPr>
        <w:t>a</w:t>
      </w:r>
      <w:r>
        <w:rPr>
          <w:spacing w:val="-5"/>
          <w:sz w:val="24"/>
          <w:szCs w:val="24"/>
        </w:rPr>
        <w:t xml:space="preserve"> </w:t>
      </w:r>
      <w:r>
        <w:rPr>
          <w:sz w:val="24"/>
          <w:szCs w:val="24"/>
        </w:rPr>
        <w:t>varying</w:t>
      </w:r>
      <w:r>
        <w:rPr>
          <w:spacing w:val="-5"/>
          <w:sz w:val="24"/>
          <w:szCs w:val="24"/>
        </w:rPr>
        <w:t xml:space="preserve"> </w:t>
      </w:r>
      <w:r>
        <w:rPr>
          <w:sz w:val="24"/>
          <w:szCs w:val="24"/>
        </w:rPr>
        <w:t>trade-off</w:t>
      </w:r>
      <w:r>
        <w:rPr>
          <w:spacing w:val="-5"/>
          <w:sz w:val="24"/>
          <w:szCs w:val="24"/>
        </w:rPr>
        <w:t xml:space="preserve"> </w:t>
      </w:r>
      <w:r>
        <w:rPr>
          <w:sz w:val="24"/>
          <w:szCs w:val="24"/>
        </w:rPr>
        <w:t>between</w:t>
      </w:r>
      <w:r>
        <w:rPr>
          <w:spacing w:val="-5"/>
          <w:sz w:val="24"/>
          <w:szCs w:val="24"/>
        </w:rPr>
        <w:t xml:space="preserve"> </w:t>
      </w:r>
      <w:r>
        <w:rPr>
          <w:sz w:val="24"/>
          <w:szCs w:val="24"/>
        </w:rPr>
        <w:t>performance</w:t>
      </w:r>
      <w:r>
        <w:rPr>
          <w:spacing w:val="-5"/>
          <w:sz w:val="24"/>
          <w:szCs w:val="24"/>
        </w:rPr>
        <w:t xml:space="preserve"> </w:t>
      </w:r>
      <w:r>
        <w:rPr>
          <w:sz w:val="24"/>
          <w:szCs w:val="24"/>
        </w:rPr>
        <w:t>on</w:t>
      </w:r>
      <w:r>
        <w:rPr>
          <w:spacing w:val="-5"/>
          <w:sz w:val="24"/>
          <w:szCs w:val="24"/>
        </w:rPr>
        <w:t xml:space="preserve"> </w:t>
      </w:r>
      <w:r>
        <w:rPr>
          <w:sz w:val="24"/>
          <w:szCs w:val="24"/>
        </w:rPr>
        <w:t>specific</w:t>
      </w:r>
      <w:r>
        <w:rPr>
          <w:spacing w:val="-5"/>
          <w:sz w:val="24"/>
          <w:szCs w:val="24"/>
        </w:rPr>
        <w:t xml:space="preserve"> </w:t>
      </w:r>
      <w:r>
        <w:rPr>
          <w:sz w:val="24"/>
          <w:szCs w:val="24"/>
        </w:rPr>
        <w:t>benchmarks</w:t>
      </w:r>
      <w:r>
        <w:rPr>
          <w:spacing w:val="-5"/>
          <w:sz w:val="24"/>
          <w:szCs w:val="24"/>
        </w:rPr>
        <w:t xml:space="preserve"> </w:t>
      </w:r>
      <w:r>
        <w:rPr>
          <w:sz w:val="24"/>
          <w:szCs w:val="24"/>
        </w:rPr>
        <w:t>and</w:t>
      </w:r>
      <w:r>
        <w:rPr>
          <w:spacing w:val="-5"/>
          <w:sz w:val="24"/>
          <w:szCs w:val="24"/>
        </w:rPr>
        <w:t xml:space="preserve"> </w:t>
      </w:r>
      <w:r>
        <w:rPr>
          <w:sz w:val="24"/>
          <w:szCs w:val="24"/>
        </w:rPr>
        <w:t>sample</w:t>
      </w:r>
      <w:r>
        <w:rPr>
          <w:spacing w:val="-5"/>
          <w:sz w:val="24"/>
          <w:szCs w:val="24"/>
        </w:rPr>
        <w:t xml:space="preserve"> </w:t>
      </w:r>
      <w:r>
        <w:rPr>
          <w:sz w:val="24"/>
          <w:szCs w:val="24"/>
        </w:rPr>
        <w:t xml:space="preserve">efficiency. </w:t>
      </w:r>
      <w:r>
        <w:rPr>
          <w:spacing w:val="-2"/>
          <w:sz w:val="24"/>
          <w:szCs w:val="24"/>
        </w:rPr>
        <w:t>We</w:t>
      </w:r>
      <w:r>
        <w:rPr>
          <w:spacing w:val="-4"/>
          <w:sz w:val="24"/>
          <w:szCs w:val="24"/>
        </w:rPr>
        <w:t xml:space="preserve"> </w:t>
      </w:r>
      <w:r>
        <w:rPr>
          <w:spacing w:val="-2"/>
          <w:sz w:val="24"/>
          <w:szCs w:val="24"/>
        </w:rPr>
        <w:t>especially</w:t>
      </w:r>
      <w:r>
        <w:rPr>
          <w:spacing w:val="-4"/>
          <w:sz w:val="24"/>
          <w:szCs w:val="24"/>
        </w:rPr>
        <w:t xml:space="preserve"> </w:t>
      </w:r>
      <w:r>
        <w:rPr>
          <w:spacing w:val="-2"/>
          <w:sz w:val="24"/>
          <w:szCs w:val="24"/>
        </w:rPr>
        <w:t>highlight</w:t>
      </w:r>
      <w:r>
        <w:rPr>
          <w:spacing w:val="-4"/>
          <w:sz w:val="24"/>
          <w:szCs w:val="24"/>
        </w:rPr>
        <w:t xml:space="preserve"> </w:t>
      </w:r>
      <w:r>
        <w:rPr>
          <w:spacing w:val="-2"/>
          <w:sz w:val="24"/>
          <w:szCs w:val="24"/>
        </w:rPr>
        <w:t>the</w:t>
      </w:r>
      <w:r>
        <w:rPr>
          <w:spacing w:val="-4"/>
          <w:sz w:val="24"/>
          <w:szCs w:val="24"/>
        </w:rPr>
        <w:t xml:space="preserve"> </w:t>
      </w:r>
      <w:r>
        <w:rPr>
          <w:spacing w:val="-2"/>
          <w:sz w:val="24"/>
          <w:szCs w:val="24"/>
        </w:rPr>
        <w:t>few-shot</w:t>
      </w:r>
      <w:r>
        <w:rPr>
          <w:spacing w:val="-4"/>
          <w:sz w:val="24"/>
          <w:szCs w:val="24"/>
        </w:rPr>
        <w:t xml:space="preserve"> </w:t>
      </w:r>
      <w:r>
        <w:rPr>
          <w:spacing w:val="-2"/>
          <w:sz w:val="24"/>
          <w:szCs w:val="24"/>
        </w:rPr>
        <w:t>results</w:t>
      </w:r>
      <w:r>
        <w:rPr>
          <w:spacing w:val="-4"/>
          <w:sz w:val="24"/>
          <w:szCs w:val="24"/>
        </w:rPr>
        <w:t xml:space="preserve"> </w:t>
      </w:r>
      <w:r>
        <w:rPr>
          <w:spacing w:val="-2"/>
          <w:sz w:val="24"/>
          <w:szCs w:val="24"/>
        </w:rPr>
        <w:t>as</w:t>
      </w:r>
      <w:r>
        <w:rPr>
          <w:spacing w:val="-4"/>
          <w:sz w:val="24"/>
          <w:szCs w:val="24"/>
        </w:rPr>
        <w:t xml:space="preserve"> </w:t>
      </w:r>
      <w:r>
        <w:rPr>
          <w:spacing w:val="-2"/>
          <w:sz w:val="24"/>
          <w:szCs w:val="24"/>
        </w:rPr>
        <w:t>many</w:t>
      </w:r>
      <w:r>
        <w:rPr>
          <w:spacing w:val="-4"/>
          <w:sz w:val="24"/>
          <w:szCs w:val="24"/>
        </w:rPr>
        <w:t xml:space="preserve"> </w:t>
      </w:r>
      <w:r>
        <w:rPr>
          <w:spacing w:val="-2"/>
          <w:sz w:val="24"/>
          <w:szCs w:val="24"/>
        </w:rPr>
        <w:t>of</w:t>
      </w:r>
      <w:r>
        <w:rPr>
          <w:spacing w:val="-4"/>
          <w:sz w:val="24"/>
          <w:szCs w:val="24"/>
        </w:rPr>
        <w:t xml:space="preserve"> </w:t>
      </w:r>
      <w:r>
        <w:rPr>
          <w:spacing w:val="-2"/>
          <w:sz w:val="24"/>
          <w:szCs w:val="24"/>
        </w:rPr>
        <w:t>them</w:t>
      </w:r>
      <w:r>
        <w:rPr>
          <w:spacing w:val="-4"/>
          <w:sz w:val="24"/>
          <w:szCs w:val="24"/>
        </w:rPr>
        <w:t xml:space="preserve"> </w:t>
      </w:r>
      <w:r>
        <w:rPr>
          <w:spacing w:val="-2"/>
          <w:sz w:val="24"/>
          <w:szCs w:val="24"/>
        </w:rPr>
        <w:t>are</w:t>
      </w:r>
      <w:r>
        <w:rPr>
          <w:spacing w:val="-4"/>
          <w:sz w:val="24"/>
          <w:szCs w:val="24"/>
        </w:rPr>
        <w:t xml:space="preserve"> </w:t>
      </w:r>
      <w:r>
        <w:rPr>
          <w:spacing w:val="-2"/>
          <w:sz w:val="24"/>
          <w:szCs w:val="24"/>
        </w:rPr>
        <w:t>only</w:t>
      </w:r>
      <w:r>
        <w:rPr>
          <w:spacing w:val="-4"/>
          <w:sz w:val="24"/>
          <w:szCs w:val="24"/>
        </w:rPr>
        <w:t xml:space="preserve"> </w:t>
      </w:r>
      <w:r>
        <w:rPr>
          <w:spacing w:val="-2"/>
          <w:sz w:val="24"/>
          <w:szCs w:val="24"/>
        </w:rPr>
        <w:t>slightly</w:t>
      </w:r>
      <w:r>
        <w:rPr>
          <w:spacing w:val="-4"/>
          <w:sz w:val="24"/>
          <w:szCs w:val="24"/>
        </w:rPr>
        <w:t xml:space="preserve"> </w:t>
      </w:r>
      <w:r>
        <w:rPr>
          <w:spacing w:val="-2"/>
          <w:sz w:val="24"/>
          <w:szCs w:val="24"/>
        </w:rPr>
        <w:t>behind</w:t>
      </w:r>
      <w:r>
        <w:rPr>
          <w:spacing w:val="-4"/>
          <w:sz w:val="24"/>
          <w:szCs w:val="24"/>
        </w:rPr>
        <w:t xml:space="preserve"> </w:t>
      </w:r>
      <w:r>
        <w:rPr>
          <w:spacing w:val="-2"/>
          <w:sz w:val="24"/>
          <w:szCs w:val="24"/>
        </w:rPr>
        <w:t>state-of-the-art</w:t>
      </w:r>
      <w:r>
        <w:rPr>
          <w:spacing w:val="-4"/>
          <w:sz w:val="24"/>
          <w:szCs w:val="24"/>
        </w:rPr>
        <w:t xml:space="preserve"> </w:t>
      </w:r>
      <w:r>
        <w:rPr>
          <w:spacing w:val="-2"/>
          <w:sz w:val="24"/>
          <w:szCs w:val="24"/>
        </w:rPr>
        <w:t>fine-tuned</w:t>
      </w:r>
      <w:r>
        <w:rPr>
          <w:spacing w:val="-4"/>
          <w:sz w:val="24"/>
          <w:szCs w:val="24"/>
        </w:rPr>
        <w:t xml:space="preserve"> </w:t>
      </w:r>
      <w:r>
        <w:rPr>
          <w:spacing w:val="-2"/>
          <w:sz w:val="24"/>
          <w:szCs w:val="24"/>
        </w:rPr>
        <w:t xml:space="preserve">models. </w:t>
      </w:r>
      <w:r>
        <w:rPr>
          <w:sz w:val="24"/>
          <w:szCs w:val="24"/>
        </w:rPr>
        <w:t>Ultimately,</w:t>
      </w:r>
      <w:r>
        <w:rPr>
          <w:spacing w:val="-10"/>
          <w:sz w:val="24"/>
          <w:szCs w:val="24"/>
        </w:rPr>
        <w:t xml:space="preserve"> </w:t>
      </w:r>
      <w:r>
        <w:rPr>
          <w:sz w:val="24"/>
          <w:szCs w:val="24"/>
        </w:rPr>
        <w:t>however,</w:t>
      </w:r>
      <w:r>
        <w:rPr>
          <w:spacing w:val="-10"/>
          <w:sz w:val="24"/>
          <w:szCs w:val="24"/>
        </w:rPr>
        <w:t xml:space="preserve"> </w:t>
      </w:r>
      <w:r>
        <w:rPr>
          <w:sz w:val="24"/>
          <w:szCs w:val="24"/>
        </w:rPr>
        <w:t>one-shot,</w:t>
      </w:r>
      <w:r>
        <w:rPr>
          <w:spacing w:val="-10"/>
          <w:sz w:val="24"/>
          <w:szCs w:val="24"/>
        </w:rPr>
        <w:t xml:space="preserve"> </w:t>
      </w:r>
      <w:r>
        <w:rPr>
          <w:sz w:val="24"/>
          <w:szCs w:val="24"/>
        </w:rPr>
        <w:t>or</w:t>
      </w:r>
      <w:r>
        <w:rPr>
          <w:spacing w:val="-10"/>
          <w:sz w:val="24"/>
          <w:szCs w:val="24"/>
        </w:rPr>
        <w:t xml:space="preserve"> </w:t>
      </w:r>
      <w:r>
        <w:rPr>
          <w:sz w:val="24"/>
          <w:szCs w:val="24"/>
        </w:rPr>
        <w:t>even</w:t>
      </w:r>
      <w:r>
        <w:rPr>
          <w:spacing w:val="-10"/>
          <w:sz w:val="24"/>
          <w:szCs w:val="24"/>
        </w:rPr>
        <w:t xml:space="preserve"> </w:t>
      </w:r>
      <w:r>
        <w:rPr>
          <w:sz w:val="24"/>
          <w:szCs w:val="24"/>
        </w:rPr>
        <w:t>sometimes</w:t>
      </w:r>
      <w:r>
        <w:rPr>
          <w:spacing w:val="-10"/>
          <w:sz w:val="24"/>
          <w:szCs w:val="24"/>
        </w:rPr>
        <w:t xml:space="preserve"> </w:t>
      </w:r>
      <w:r>
        <w:rPr>
          <w:sz w:val="24"/>
          <w:szCs w:val="24"/>
        </w:rPr>
        <w:t>zero-shot,</w:t>
      </w:r>
      <w:r>
        <w:rPr>
          <w:spacing w:val="-10"/>
          <w:sz w:val="24"/>
          <w:szCs w:val="24"/>
        </w:rPr>
        <w:t xml:space="preserve"> </w:t>
      </w:r>
      <w:r>
        <w:rPr>
          <w:sz w:val="24"/>
          <w:szCs w:val="24"/>
        </w:rPr>
        <w:t>seem</w:t>
      </w:r>
      <w:r>
        <w:rPr>
          <w:spacing w:val="-10"/>
          <w:sz w:val="24"/>
          <w:szCs w:val="24"/>
        </w:rPr>
        <w:t xml:space="preserve"> </w:t>
      </w:r>
      <w:r>
        <w:rPr>
          <w:sz w:val="24"/>
          <w:szCs w:val="24"/>
        </w:rPr>
        <w:t>like</w:t>
      </w:r>
      <w:r>
        <w:rPr>
          <w:spacing w:val="-10"/>
          <w:sz w:val="24"/>
          <w:szCs w:val="24"/>
        </w:rPr>
        <w:t xml:space="preserve"> </w:t>
      </w:r>
      <w:r>
        <w:rPr>
          <w:sz w:val="24"/>
          <w:szCs w:val="24"/>
        </w:rPr>
        <w:t>the</w:t>
      </w:r>
      <w:r>
        <w:rPr>
          <w:spacing w:val="-10"/>
          <w:sz w:val="24"/>
          <w:szCs w:val="24"/>
        </w:rPr>
        <w:t xml:space="preserve"> </w:t>
      </w:r>
      <w:r>
        <w:rPr>
          <w:sz w:val="24"/>
          <w:szCs w:val="24"/>
        </w:rPr>
        <w:t>fairest</w:t>
      </w:r>
      <w:r>
        <w:rPr>
          <w:spacing w:val="-10"/>
          <w:sz w:val="24"/>
          <w:szCs w:val="24"/>
        </w:rPr>
        <w:t xml:space="preserve"> </w:t>
      </w:r>
      <w:r>
        <w:rPr>
          <w:sz w:val="24"/>
          <w:szCs w:val="24"/>
        </w:rPr>
        <w:t>comparisons</w:t>
      </w:r>
      <w:r>
        <w:rPr>
          <w:spacing w:val="-10"/>
          <w:sz w:val="24"/>
          <w:szCs w:val="24"/>
        </w:rPr>
        <w:t xml:space="preserve"> </w:t>
      </w:r>
      <w:r>
        <w:rPr>
          <w:sz w:val="24"/>
          <w:szCs w:val="24"/>
        </w:rPr>
        <w:t>to</w:t>
      </w:r>
      <w:r>
        <w:rPr>
          <w:spacing w:val="-10"/>
          <w:sz w:val="24"/>
          <w:szCs w:val="24"/>
        </w:rPr>
        <w:t xml:space="preserve"> </w:t>
      </w:r>
      <w:r>
        <w:rPr>
          <w:sz w:val="24"/>
          <w:szCs w:val="24"/>
        </w:rPr>
        <w:t>human</w:t>
      </w:r>
      <w:r>
        <w:rPr>
          <w:spacing w:val="-10"/>
          <w:sz w:val="24"/>
          <w:szCs w:val="24"/>
        </w:rPr>
        <w:t xml:space="preserve"> </w:t>
      </w:r>
      <w:r>
        <w:rPr>
          <w:sz w:val="24"/>
          <w:szCs w:val="24"/>
        </w:rPr>
        <w:t>performance, and are important targets for future work.</w:t>
      </w:r>
    </w:p>
    <w:p w14:paraId="5DAD4142">
      <w:pPr>
        <w:pStyle w:val="6"/>
        <w:spacing w:before="108" w:line="228" w:lineRule="auto"/>
        <w:ind w:left="1440" w:right="1438"/>
        <w:jc w:val="both"/>
        <w:rPr>
          <w:sz w:val="24"/>
          <w:szCs w:val="24"/>
        </w:rPr>
      </w:pPr>
      <w:r>
        <w:rPr>
          <w:spacing w:val="-2"/>
          <w:sz w:val="24"/>
          <w:szCs w:val="24"/>
        </w:rPr>
        <w:t>Sections</w:t>
      </w:r>
      <w:r>
        <w:rPr>
          <w:spacing w:val="-6"/>
          <w:sz w:val="24"/>
          <w:szCs w:val="24"/>
        </w:rPr>
        <w:t xml:space="preserve"> </w:t>
      </w:r>
      <w:r>
        <w:rPr>
          <w:sz w:val="24"/>
          <w:szCs w:val="24"/>
        </w:rPr>
        <w:fldChar w:fldCharType="begin"/>
      </w:r>
      <w:r>
        <w:rPr>
          <w:sz w:val="24"/>
          <w:szCs w:val="24"/>
        </w:rPr>
        <w:instrText xml:space="preserve"> HYPERLINK \l "_bookmark8" </w:instrText>
      </w:r>
      <w:r>
        <w:rPr>
          <w:sz w:val="24"/>
          <w:szCs w:val="24"/>
        </w:rPr>
        <w:fldChar w:fldCharType="separate"/>
      </w:r>
      <w:r>
        <w:rPr>
          <w:color w:val="2D639E"/>
          <w:spacing w:val="-2"/>
          <w:sz w:val="24"/>
          <w:szCs w:val="24"/>
        </w:rPr>
        <w:t>2.1</w:t>
      </w:r>
      <w:r>
        <w:rPr>
          <w:color w:val="2D639E"/>
          <w:spacing w:val="-2"/>
          <w:sz w:val="24"/>
          <w:szCs w:val="24"/>
        </w:rPr>
        <w:fldChar w:fldCharType="end"/>
      </w:r>
      <w:r>
        <w:rPr>
          <w:spacing w:val="-2"/>
          <w:sz w:val="24"/>
          <w:szCs w:val="24"/>
        </w:rPr>
        <w:t>-</w:t>
      </w:r>
      <w:r>
        <w:rPr>
          <w:sz w:val="24"/>
          <w:szCs w:val="24"/>
        </w:rPr>
        <w:fldChar w:fldCharType="begin"/>
      </w:r>
      <w:r>
        <w:rPr>
          <w:sz w:val="24"/>
          <w:szCs w:val="24"/>
        </w:rPr>
        <w:instrText xml:space="preserve"> HYPERLINK \l "_bookmark13" </w:instrText>
      </w:r>
      <w:r>
        <w:rPr>
          <w:sz w:val="24"/>
          <w:szCs w:val="24"/>
        </w:rPr>
        <w:fldChar w:fldCharType="separate"/>
      </w:r>
      <w:r>
        <w:rPr>
          <w:color w:val="2D639E"/>
          <w:spacing w:val="-2"/>
          <w:sz w:val="24"/>
          <w:szCs w:val="24"/>
        </w:rPr>
        <w:t>2.3</w:t>
      </w:r>
      <w:r>
        <w:rPr>
          <w:color w:val="2D639E"/>
          <w:spacing w:val="-2"/>
          <w:sz w:val="24"/>
          <w:szCs w:val="24"/>
        </w:rPr>
        <w:fldChar w:fldCharType="end"/>
      </w:r>
      <w:r>
        <w:rPr>
          <w:color w:val="2D639E"/>
          <w:spacing w:val="-7"/>
          <w:sz w:val="24"/>
          <w:szCs w:val="24"/>
        </w:rPr>
        <w:t xml:space="preserve"> </w:t>
      </w:r>
      <w:r>
        <w:rPr>
          <w:spacing w:val="-2"/>
          <w:sz w:val="24"/>
          <w:szCs w:val="24"/>
        </w:rPr>
        <w:t>below</w:t>
      </w:r>
      <w:r>
        <w:rPr>
          <w:spacing w:val="-7"/>
          <w:sz w:val="24"/>
          <w:szCs w:val="24"/>
        </w:rPr>
        <w:t xml:space="preserve"> </w:t>
      </w:r>
      <w:r>
        <w:rPr>
          <w:spacing w:val="-2"/>
          <w:sz w:val="24"/>
          <w:szCs w:val="24"/>
        </w:rPr>
        <w:t>give</w:t>
      </w:r>
      <w:r>
        <w:rPr>
          <w:spacing w:val="-7"/>
          <w:sz w:val="24"/>
          <w:szCs w:val="24"/>
        </w:rPr>
        <w:t xml:space="preserve"> </w:t>
      </w:r>
      <w:r>
        <w:rPr>
          <w:spacing w:val="-2"/>
          <w:sz w:val="24"/>
          <w:szCs w:val="24"/>
        </w:rPr>
        <w:t>details</w:t>
      </w:r>
      <w:r>
        <w:rPr>
          <w:spacing w:val="-6"/>
          <w:sz w:val="24"/>
          <w:szCs w:val="24"/>
        </w:rPr>
        <w:t xml:space="preserve"> </w:t>
      </w:r>
      <w:r>
        <w:rPr>
          <w:spacing w:val="-2"/>
          <w:sz w:val="24"/>
          <w:szCs w:val="24"/>
        </w:rPr>
        <w:t>on</w:t>
      </w:r>
      <w:r>
        <w:rPr>
          <w:spacing w:val="-6"/>
          <w:sz w:val="24"/>
          <w:szCs w:val="24"/>
        </w:rPr>
        <w:t xml:space="preserve"> </w:t>
      </w:r>
      <w:r>
        <w:rPr>
          <w:spacing w:val="-2"/>
          <w:sz w:val="24"/>
          <w:szCs w:val="24"/>
        </w:rPr>
        <w:t>our</w:t>
      </w:r>
      <w:r>
        <w:rPr>
          <w:spacing w:val="-7"/>
          <w:sz w:val="24"/>
          <w:szCs w:val="24"/>
        </w:rPr>
        <w:t xml:space="preserve"> </w:t>
      </w:r>
      <w:r>
        <w:rPr>
          <w:spacing w:val="-2"/>
          <w:sz w:val="24"/>
          <w:szCs w:val="24"/>
        </w:rPr>
        <w:t>models,</w:t>
      </w:r>
      <w:r>
        <w:rPr>
          <w:spacing w:val="-6"/>
          <w:sz w:val="24"/>
          <w:szCs w:val="24"/>
        </w:rPr>
        <w:t xml:space="preserve"> </w:t>
      </w:r>
      <w:r>
        <w:rPr>
          <w:spacing w:val="-2"/>
          <w:sz w:val="24"/>
          <w:szCs w:val="24"/>
        </w:rPr>
        <w:t>training</w:t>
      </w:r>
      <w:r>
        <w:rPr>
          <w:spacing w:val="-6"/>
          <w:sz w:val="24"/>
          <w:szCs w:val="24"/>
        </w:rPr>
        <w:t xml:space="preserve"> </w:t>
      </w:r>
      <w:r>
        <w:rPr>
          <w:spacing w:val="-2"/>
          <w:sz w:val="24"/>
          <w:szCs w:val="24"/>
        </w:rPr>
        <w:t>data,</w:t>
      </w:r>
      <w:r>
        <w:rPr>
          <w:spacing w:val="-6"/>
          <w:sz w:val="24"/>
          <w:szCs w:val="24"/>
        </w:rPr>
        <w:t xml:space="preserve"> </w:t>
      </w:r>
      <w:r>
        <w:rPr>
          <w:spacing w:val="-2"/>
          <w:sz w:val="24"/>
          <w:szCs w:val="24"/>
        </w:rPr>
        <w:t>and</w:t>
      </w:r>
      <w:r>
        <w:rPr>
          <w:spacing w:val="-6"/>
          <w:sz w:val="24"/>
          <w:szCs w:val="24"/>
        </w:rPr>
        <w:t xml:space="preserve"> </w:t>
      </w:r>
      <w:r>
        <w:rPr>
          <w:spacing w:val="-2"/>
          <w:sz w:val="24"/>
          <w:szCs w:val="24"/>
        </w:rPr>
        <w:t>training</w:t>
      </w:r>
      <w:r>
        <w:rPr>
          <w:spacing w:val="-7"/>
          <w:sz w:val="24"/>
          <w:szCs w:val="24"/>
        </w:rPr>
        <w:t xml:space="preserve"> </w:t>
      </w:r>
      <w:r>
        <w:rPr>
          <w:spacing w:val="-2"/>
          <w:sz w:val="24"/>
          <w:szCs w:val="24"/>
        </w:rPr>
        <w:t>process</w:t>
      </w:r>
      <w:r>
        <w:rPr>
          <w:spacing w:val="-6"/>
          <w:sz w:val="24"/>
          <w:szCs w:val="24"/>
        </w:rPr>
        <w:t xml:space="preserve"> </w:t>
      </w:r>
      <w:r>
        <w:rPr>
          <w:spacing w:val="-2"/>
          <w:sz w:val="24"/>
          <w:szCs w:val="24"/>
        </w:rPr>
        <w:t>respectively.</w:t>
      </w:r>
      <w:r>
        <w:rPr>
          <w:sz w:val="24"/>
          <w:szCs w:val="24"/>
        </w:rPr>
        <w:t xml:space="preserve"> </w:t>
      </w:r>
      <w:r>
        <w:rPr>
          <w:spacing w:val="-2"/>
          <w:sz w:val="24"/>
          <w:szCs w:val="24"/>
        </w:rPr>
        <w:t>Section</w:t>
      </w:r>
      <w:r>
        <w:rPr>
          <w:spacing w:val="-6"/>
          <w:sz w:val="24"/>
          <w:szCs w:val="24"/>
        </w:rPr>
        <w:t xml:space="preserve"> </w:t>
      </w:r>
      <w:r>
        <w:rPr>
          <w:sz w:val="24"/>
          <w:szCs w:val="24"/>
        </w:rPr>
        <w:fldChar w:fldCharType="begin"/>
      </w:r>
      <w:r>
        <w:rPr>
          <w:sz w:val="24"/>
          <w:szCs w:val="24"/>
        </w:rPr>
        <w:instrText xml:space="preserve"> HYPERLINK \l "_bookmark14" </w:instrText>
      </w:r>
      <w:r>
        <w:rPr>
          <w:sz w:val="24"/>
          <w:szCs w:val="24"/>
        </w:rPr>
        <w:fldChar w:fldCharType="separate"/>
      </w:r>
      <w:r>
        <w:rPr>
          <w:color w:val="2D639E"/>
          <w:spacing w:val="-2"/>
          <w:sz w:val="24"/>
          <w:szCs w:val="24"/>
        </w:rPr>
        <w:t>2.4</w:t>
      </w:r>
      <w:r>
        <w:rPr>
          <w:color w:val="2D639E"/>
          <w:spacing w:val="-2"/>
          <w:sz w:val="24"/>
          <w:szCs w:val="24"/>
        </w:rPr>
        <w:fldChar w:fldCharType="end"/>
      </w:r>
      <w:r>
        <w:rPr>
          <w:color w:val="2D639E"/>
          <w:spacing w:val="-7"/>
          <w:sz w:val="24"/>
          <w:szCs w:val="24"/>
        </w:rPr>
        <w:t xml:space="preserve"> </w:t>
      </w:r>
      <w:r>
        <w:rPr>
          <w:spacing w:val="-2"/>
          <w:sz w:val="24"/>
          <w:szCs w:val="24"/>
        </w:rPr>
        <w:t xml:space="preserve">discusses </w:t>
      </w:r>
      <w:r>
        <w:rPr>
          <w:sz w:val="24"/>
          <w:szCs w:val="24"/>
        </w:rPr>
        <w:t>the details of how we do few-shot, one-shot, and zero-shot evaluations.</w:t>
      </w:r>
    </w:p>
    <w:p w14:paraId="4CEECA19">
      <w:pPr>
        <w:pStyle w:val="6"/>
        <w:spacing w:after="0" w:line="228" w:lineRule="auto"/>
        <w:jc w:val="both"/>
        <w:rPr>
          <w:sz w:val="24"/>
          <w:szCs w:val="24"/>
        </w:rPr>
        <w:sectPr>
          <w:pgSz w:w="12240" w:h="15840"/>
          <w:pgMar w:top="1460" w:right="0" w:bottom="1020" w:left="0" w:header="0" w:footer="826" w:gutter="0"/>
          <w:cols w:space="720" w:num="1"/>
        </w:sectPr>
      </w:pPr>
    </w:p>
    <w:p w14:paraId="452A6B84">
      <w:pPr>
        <w:pStyle w:val="6"/>
        <w:spacing w:before="4"/>
        <w:rPr>
          <w:sz w:val="24"/>
          <w:szCs w:val="24"/>
        </w:rPr>
      </w:pPr>
    </w:p>
    <w:p w14:paraId="052A4012">
      <w:pPr>
        <w:pStyle w:val="6"/>
        <w:spacing w:before="189" w:line="228" w:lineRule="auto"/>
        <w:ind w:left="1432" w:right="1438"/>
        <w:jc w:val="both"/>
        <w:rPr>
          <w:sz w:val="24"/>
          <w:szCs w:val="24"/>
        </w:rPr>
      </w:pPr>
      <w:bookmarkStart w:id="9" w:name="_bookmark7"/>
      <w:bookmarkEnd w:id="9"/>
      <w:r>
        <w:rPr>
          <w:b/>
          <w:sz w:val="24"/>
          <w:szCs w:val="24"/>
        </w:rPr>
        <w:t xml:space="preserve">Table 2.1: </w:t>
      </w:r>
      <w:r>
        <w:rPr>
          <w:sz w:val="24"/>
          <w:szCs w:val="24"/>
        </w:rPr>
        <w:t>Sizes, architectures, and learning hyper-parameters (batch size in tokens and learning rate) of the models which we trained. All models were trained for a total of 300 billion tokens.</w:t>
      </w:r>
    </w:p>
    <w:p w14:paraId="7EC16A89">
      <w:pPr>
        <w:pStyle w:val="6"/>
        <w:rPr>
          <w:sz w:val="24"/>
          <w:szCs w:val="24"/>
        </w:rPr>
      </w:pPr>
    </w:p>
    <w:p w14:paraId="3D618A8C">
      <w:pPr>
        <w:pStyle w:val="6"/>
        <w:spacing w:before="179"/>
        <w:rPr>
          <w:sz w:val="24"/>
          <w:szCs w:val="24"/>
        </w:rPr>
      </w:pPr>
    </w:p>
    <w:p w14:paraId="5BEBEEC2">
      <w:pPr>
        <w:pStyle w:val="3"/>
        <w:numPr>
          <w:ilvl w:val="1"/>
          <w:numId w:val="1"/>
        </w:numPr>
        <w:tabs>
          <w:tab w:val="left" w:pos="1888"/>
        </w:tabs>
        <w:spacing w:before="0" w:after="0" w:line="240" w:lineRule="auto"/>
        <w:ind w:left="1888" w:right="0" w:hanging="448"/>
        <w:jc w:val="left"/>
        <w:rPr>
          <w:sz w:val="24"/>
          <w:szCs w:val="24"/>
        </w:rPr>
      </w:pPr>
      <w:bookmarkStart w:id="10" w:name="2.1 Model and Architectures"/>
      <w:bookmarkEnd w:id="10"/>
      <w:bookmarkStart w:id="11" w:name="_bookmark8"/>
      <w:bookmarkEnd w:id="11"/>
      <w:r>
        <w:rPr>
          <w:sz w:val="24"/>
          <w:szCs w:val="24"/>
        </w:rPr>
        <w:t>Model</w:t>
      </w:r>
      <w:r>
        <w:rPr>
          <w:spacing w:val="-6"/>
          <w:sz w:val="24"/>
          <w:szCs w:val="24"/>
        </w:rPr>
        <w:t xml:space="preserve"> </w:t>
      </w:r>
      <w:r>
        <w:rPr>
          <w:sz w:val="24"/>
          <w:szCs w:val="24"/>
        </w:rPr>
        <w:t>and</w:t>
      </w:r>
      <w:r>
        <w:rPr>
          <w:spacing w:val="-5"/>
          <w:sz w:val="24"/>
          <w:szCs w:val="24"/>
        </w:rPr>
        <w:t xml:space="preserve"> </w:t>
      </w:r>
      <w:r>
        <w:rPr>
          <w:spacing w:val="-2"/>
          <w:sz w:val="24"/>
          <w:szCs w:val="24"/>
        </w:rPr>
        <w:t>Architectures</w:t>
      </w:r>
    </w:p>
    <w:p w14:paraId="3CF89677">
      <w:pPr>
        <w:pStyle w:val="6"/>
        <w:spacing w:before="209" w:line="223" w:lineRule="auto"/>
        <w:ind w:left="1440" w:right="1413" w:hanging="10"/>
        <w:jc w:val="both"/>
        <w:rPr>
          <w:sz w:val="24"/>
          <w:szCs w:val="24"/>
        </w:rPr>
      </w:pPr>
      <w:r>
        <w:rPr>
          <w:sz w:val="24"/>
          <w:szCs w:val="24"/>
        </w:rPr>
        <w:t>We</w:t>
      </w:r>
      <w:r>
        <w:rPr>
          <w:spacing w:val="-11"/>
          <w:sz w:val="24"/>
          <w:szCs w:val="24"/>
        </w:rPr>
        <w:t xml:space="preserve"> </w:t>
      </w:r>
      <w:r>
        <w:rPr>
          <w:sz w:val="24"/>
          <w:szCs w:val="24"/>
        </w:rPr>
        <w:t>use</w:t>
      </w:r>
      <w:r>
        <w:rPr>
          <w:spacing w:val="-12"/>
          <w:sz w:val="24"/>
          <w:szCs w:val="24"/>
        </w:rPr>
        <w:t xml:space="preserve"> </w:t>
      </w:r>
      <w:r>
        <w:rPr>
          <w:sz w:val="24"/>
          <w:szCs w:val="24"/>
        </w:rPr>
        <w:t>the</w:t>
      </w:r>
      <w:r>
        <w:rPr>
          <w:spacing w:val="-11"/>
          <w:sz w:val="24"/>
          <w:szCs w:val="24"/>
        </w:rPr>
        <w:t xml:space="preserve"> </w:t>
      </w:r>
      <w:r>
        <w:rPr>
          <w:sz w:val="24"/>
          <w:szCs w:val="24"/>
        </w:rPr>
        <w:t>same</w:t>
      </w:r>
      <w:r>
        <w:rPr>
          <w:spacing w:val="-12"/>
          <w:sz w:val="24"/>
          <w:szCs w:val="24"/>
        </w:rPr>
        <w:t xml:space="preserve"> </w:t>
      </w:r>
      <w:r>
        <w:rPr>
          <w:sz w:val="24"/>
          <w:szCs w:val="24"/>
        </w:rPr>
        <w:t>model</w:t>
      </w:r>
      <w:r>
        <w:rPr>
          <w:spacing w:val="-11"/>
          <w:sz w:val="24"/>
          <w:szCs w:val="24"/>
        </w:rPr>
        <w:t xml:space="preserve"> </w:t>
      </w:r>
      <w:r>
        <w:rPr>
          <w:sz w:val="24"/>
          <w:szCs w:val="24"/>
        </w:rPr>
        <w:t>and</w:t>
      </w:r>
      <w:r>
        <w:rPr>
          <w:spacing w:val="-11"/>
          <w:sz w:val="24"/>
          <w:szCs w:val="24"/>
        </w:rPr>
        <w:t xml:space="preserve"> </w:t>
      </w:r>
      <w:r>
        <w:rPr>
          <w:sz w:val="24"/>
          <w:szCs w:val="24"/>
        </w:rPr>
        <w:t>architecture</w:t>
      </w:r>
      <w:r>
        <w:rPr>
          <w:spacing w:val="-11"/>
          <w:sz w:val="24"/>
          <w:szCs w:val="24"/>
        </w:rPr>
        <w:t xml:space="preserve"> </w:t>
      </w:r>
      <w:r>
        <w:rPr>
          <w:sz w:val="24"/>
          <w:szCs w:val="24"/>
        </w:rPr>
        <w:t>as</w:t>
      </w:r>
      <w:r>
        <w:rPr>
          <w:spacing w:val="-11"/>
          <w:sz w:val="24"/>
          <w:szCs w:val="24"/>
        </w:rPr>
        <w:t xml:space="preserve"> </w:t>
      </w:r>
      <w:r>
        <w:rPr>
          <w:sz w:val="24"/>
          <w:szCs w:val="24"/>
        </w:rPr>
        <w:t>GPT-2</w:t>
      </w:r>
      <w:r>
        <w:rPr>
          <w:spacing w:val="-12"/>
          <w:sz w:val="24"/>
          <w:szCs w:val="24"/>
        </w:rPr>
        <w:t xml:space="preserve"> </w:t>
      </w:r>
      <w:r>
        <w:rPr>
          <w:sz w:val="24"/>
          <w:szCs w:val="24"/>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1"/>
          <w:sz w:val="24"/>
          <w:szCs w:val="24"/>
          <w:vertAlign w:val="baseline"/>
        </w:rPr>
        <w:t xml:space="preserve"> </w:t>
      </w:r>
      <w:r>
        <w:rPr>
          <w:sz w:val="24"/>
          <w:szCs w:val="24"/>
          <w:vertAlign w:val="baseline"/>
        </w:rPr>
        <w:t>including</w:t>
      </w:r>
      <w:r>
        <w:rPr>
          <w:spacing w:val="-12"/>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modified</w:t>
      </w:r>
      <w:r>
        <w:rPr>
          <w:spacing w:val="-12"/>
          <w:sz w:val="24"/>
          <w:szCs w:val="24"/>
          <w:vertAlign w:val="baseline"/>
        </w:rPr>
        <w:t xml:space="preserve"> </w:t>
      </w:r>
      <w:r>
        <w:rPr>
          <w:sz w:val="24"/>
          <w:szCs w:val="24"/>
          <w:vertAlign w:val="baseline"/>
        </w:rPr>
        <w:t>initialization,</w:t>
      </w:r>
      <w:r>
        <w:rPr>
          <w:spacing w:val="-11"/>
          <w:sz w:val="24"/>
          <w:szCs w:val="24"/>
          <w:vertAlign w:val="baseline"/>
        </w:rPr>
        <w:t xml:space="preserve"> </w:t>
      </w:r>
      <w:r>
        <w:rPr>
          <w:sz w:val="24"/>
          <w:szCs w:val="24"/>
          <w:vertAlign w:val="baseline"/>
        </w:rPr>
        <w:t xml:space="preserve">pre-normalization, </w:t>
      </w:r>
      <w:r>
        <w:rPr>
          <w:spacing w:val="-2"/>
          <w:sz w:val="24"/>
          <w:szCs w:val="24"/>
          <w:vertAlign w:val="baseline"/>
        </w:rPr>
        <w:t>and</w:t>
      </w:r>
      <w:r>
        <w:rPr>
          <w:spacing w:val="-5"/>
          <w:sz w:val="24"/>
          <w:szCs w:val="24"/>
          <w:vertAlign w:val="baseline"/>
        </w:rPr>
        <w:t xml:space="preserve"> </w:t>
      </w:r>
      <w:r>
        <w:rPr>
          <w:spacing w:val="-2"/>
          <w:sz w:val="24"/>
          <w:szCs w:val="24"/>
          <w:vertAlign w:val="baseline"/>
        </w:rPr>
        <w:t>reversible</w:t>
      </w:r>
      <w:r>
        <w:rPr>
          <w:spacing w:val="-5"/>
          <w:sz w:val="24"/>
          <w:szCs w:val="24"/>
          <w:vertAlign w:val="baseline"/>
        </w:rPr>
        <w:t xml:space="preserve"> </w:t>
      </w:r>
      <w:r>
        <w:rPr>
          <w:spacing w:val="-2"/>
          <w:sz w:val="24"/>
          <w:szCs w:val="24"/>
          <w:vertAlign w:val="baseline"/>
        </w:rPr>
        <w:t>tokenization</w:t>
      </w:r>
      <w:r>
        <w:rPr>
          <w:spacing w:val="-5"/>
          <w:sz w:val="24"/>
          <w:szCs w:val="24"/>
          <w:vertAlign w:val="baseline"/>
        </w:rPr>
        <w:t xml:space="preserve"> </w:t>
      </w:r>
      <w:r>
        <w:rPr>
          <w:spacing w:val="-2"/>
          <w:sz w:val="24"/>
          <w:szCs w:val="24"/>
          <w:vertAlign w:val="baseline"/>
        </w:rPr>
        <w:t>described</w:t>
      </w:r>
      <w:r>
        <w:rPr>
          <w:spacing w:val="-5"/>
          <w:sz w:val="24"/>
          <w:szCs w:val="24"/>
          <w:vertAlign w:val="baseline"/>
        </w:rPr>
        <w:t xml:space="preserve"> </w:t>
      </w:r>
      <w:r>
        <w:rPr>
          <w:spacing w:val="-2"/>
          <w:sz w:val="24"/>
          <w:szCs w:val="24"/>
          <w:vertAlign w:val="baseline"/>
        </w:rPr>
        <w:t>therein,</w:t>
      </w:r>
      <w:r>
        <w:rPr>
          <w:spacing w:val="-4"/>
          <w:sz w:val="24"/>
          <w:szCs w:val="24"/>
          <w:vertAlign w:val="baseline"/>
        </w:rPr>
        <w:t xml:space="preserve"> </w:t>
      </w:r>
      <w:r>
        <w:rPr>
          <w:spacing w:val="-2"/>
          <w:sz w:val="24"/>
          <w:szCs w:val="24"/>
          <w:vertAlign w:val="baseline"/>
        </w:rPr>
        <w:t>with</w:t>
      </w:r>
      <w:r>
        <w:rPr>
          <w:spacing w:val="-5"/>
          <w:sz w:val="24"/>
          <w:szCs w:val="24"/>
          <w:vertAlign w:val="baseline"/>
        </w:rPr>
        <w:t xml:space="preserve"> </w:t>
      </w:r>
      <w:r>
        <w:rPr>
          <w:spacing w:val="-2"/>
          <w:sz w:val="24"/>
          <w:szCs w:val="24"/>
          <w:vertAlign w:val="baseline"/>
        </w:rPr>
        <w:t>the</w:t>
      </w:r>
      <w:r>
        <w:rPr>
          <w:spacing w:val="-5"/>
          <w:sz w:val="24"/>
          <w:szCs w:val="24"/>
          <w:vertAlign w:val="baseline"/>
        </w:rPr>
        <w:t xml:space="preserve"> </w:t>
      </w:r>
      <w:r>
        <w:rPr>
          <w:spacing w:val="-2"/>
          <w:sz w:val="24"/>
          <w:szCs w:val="24"/>
          <w:vertAlign w:val="baseline"/>
        </w:rPr>
        <w:t>exception</w:t>
      </w:r>
      <w:r>
        <w:rPr>
          <w:spacing w:val="-5"/>
          <w:sz w:val="24"/>
          <w:szCs w:val="24"/>
          <w:vertAlign w:val="baseline"/>
        </w:rPr>
        <w:t xml:space="preserve"> </w:t>
      </w:r>
      <w:r>
        <w:rPr>
          <w:spacing w:val="-2"/>
          <w:sz w:val="24"/>
          <w:szCs w:val="24"/>
          <w:vertAlign w:val="baseline"/>
        </w:rPr>
        <w:t>that</w:t>
      </w:r>
      <w:r>
        <w:rPr>
          <w:spacing w:val="-5"/>
          <w:sz w:val="24"/>
          <w:szCs w:val="24"/>
          <w:vertAlign w:val="baseline"/>
        </w:rPr>
        <w:t xml:space="preserve"> </w:t>
      </w:r>
      <w:r>
        <w:rPr>
          <w:spacing w:val="-2"/>
          <w:sz w:val="24"/>
          <w:szCs w:val="24"/>
          <w:vertAlign w:val="baseline"/>
        </w:rPr>
        <w:t>we</w:t>
      </w:r>
      <w:r>
        <w:rPr>
          <w:spacing w:val="-5"/>
          <w:sz w:val="24"/>
          <w:szCs w:val="24"/>
          <w:vertAlign w:val="baseline"/>
        </w:rPr>
        <w:t xml:space="preserve"> </w:t>
      </w:r>
      <w:r>
        <w:rPr>
          <w:spacing w:val="-2"/>
          <w:sz w:val="24"/>
          <w:szCs w:val="24"/>
          <w:vertAlign w:val="baseline"/>
        </w:rPr>
        <w:t>use</w:t>
      </w:r>
      <w:r>
        <w:rPr>
          <w:spacing w:val="-5"/>
          <w:sz w:val="24"/>
          <w:szCs w:val="24"/>
          <w:vertAlign w:val="baseline"/>
        </w:rPr>
        <w:t xml:space="preserve"> </w:t>
      </w:r>
      <w:r>
        <w:rPr>
          <w:spacing w:val="-2"/>
          <w:sz w:val="24"/>
          <w:szCs w:val="24"/>
          <w:vertAlign w:val="baseline"/>
        </w:rPr>
        <w:t>alternating</w:t>
      </w:r>
      <w:r>
        <w:rPr>
          <w:spacing w:val="-5"/>
          <w:sz w:val="24"/>
          <w:szCs w:val="24"/>
          <w:vertAlign w:val="baseline"/>
        </w:rPr>
        <w:t xml:space="preserve"> </w:t>
      </w:r>
      <w:r>
        <w:rPr>
          <w:spacing w:val="-2"/>
          <w:sz w:val="24"/>
          <w:szCs w:val="24"/>
          <w:vertAlign w:val="baseline"/>
        </w:rPr>
        <w:t>dense</w:t>
      </w:r>
      <w:r>
        <w:rPr>
          <w:spacing w:val="-5"/>
          <w:sz w:val="24"/>
          <w:szCs w:val="24"/>
          <w:vertAlign w:val="baseline"/>
        </w:rPr>
        <w:t xml:space="preserve"> </w:t>
      </w:r>
      <w:r>
        <w:rPr>
          <w:spacing w:val="-2"/>
          <w:sz w:val="24"/>
          <w:szCs w:val="24"/>
          <w:vertAlign w:val="baseline"/>
        </w:rPr>
        <w:t>and</w:t>
      </w:r>
      <w:r>
        <w:rPr>
          <w:spacing w:val="-5"/>
          <w:sz w:val="24"/>
          <w:szCs w:val="24"/>
          <w:vertAlign w:val="baseline"/>
        </w:rPr>
        <w:t xml:space="preserve"> </w:t>
      </w:r>
      <w:r>
        <w:rPr>
          <w:spacing w:val="-2"/>
          <w:sz w:val="24"/>
          <w:szCs w:val="24"/>
          <w:vertAlign w:val="baseline"/>
        </w:rPr>
        <w:t>locally</w:t>
      </w:r>
      <w:r>
        <w:rPr>
          <w:spacing w:val="-5"/>
          <w:sz w:val="24"/>
          <w:szCs w:val="24"/>
          <w:vertAlign w:val="baseline"/>
        </w:rPr>
        <w:t xml:space="preserve"> </w:t>
      </w:r>
      <w:r>
        <w:rPr>
          <w:spacing w:val="-2"/>
          <w:sz w:val="24"/>
          <w:szCs w:val="24"/>
          <w:vertAlign w:val="baseline"/>
        </w:rPr>
        <w:t>banded</w:t>
      </w:r>
      <w:r>
        <w:rPr>
          <w:spacing w:val="-5"/>
          <w:sz w:val="24"/>
          <w:szCs w:val="24"/>
          <w:vertAlign w:val="baseline"/>
        </w:rPr>
        <w:t xml:space="preserve"> </w:t>
      </w:r>
      <w:r>
        <w:rPr>
          <w:spacing w:val="-2"/>
          <w:sz w:val="24"/>
          <w:szCs w:val="24"/>
          <w:vertAlign w:val="baseline"/>
        </w:rPr>
        <w:t>sparse attention</w:t>
      </w:r>
      <w:r>
        <w:rPr>
          <w:spacing w:val="-10"/>
          <w:sz w:val="24"/>
          <w:szCs w:val="24"/>
          <w:vertAlign w:val="baseline"/>
        </w:rPr>
        <w:t xml:space="preserve"> </w:t>
      </w:r>
      <w:r>
        <w:rPr>
          <w:spacing w:val="-2"/>
          <w:sz w:val="24"/>
          <w:szCs w:val="24"/>
          <w:vertAlign w:val="baseline"/>
        </w:rPr>
        <w:t>patterns</w:t>
      </w:r>
      <w:r>
        <w:rPr>
          <w:spacing w:val="-10"/>
          <w:sz w:val="24"/>
          <w:szCs w:val="24"/>
          <w:vertAlign w:val="baseline"/>
        </w:rPr>
        <w:t xml:space="preserve"> </w:t>
      </w:r>
      <w:r>
        <w:rPr>
          <w:spacing w:val="-2"/>
          <w:sz w:val="24"/>
          <w:szCs w:val="24"/>
          <w:vertAlign w:val="baseline"/>
        </w:rPr>
        <w:t>in</w:t>
      </w:r>
      <w:r>
        <w:rPr>
          <w:spacing w:val="-10"/>
          <w:sz w:val="24"/>
          <w:szCs w:val="24"/>
          <w:vertAlign w:val="baseline"/>
        </w:rPr>
        <w:t xml:space="preserve"> </w:t>
      </w:r>
      <w:r>
        <w:rPr>
          <w:spacing w:val="-2"/>
          <w:sz w:val="24"/>
          <w:szCs w:val="24"/>
          <w:vertAlign w:val="baseline"/>
        </w:rPr>
        <w:t>the</w:t>
      </w:r>
      <w:r>
        <w:rPr>
          <w:spacing w:val="-10"/>
          <w:sz w:val="24"/>
          <w:szCs w:val="24"/>
          <w:vertAlign w:val="baseline"/>
        </w:rPr>
        <w:t xml:space="preserve"> </w:t>
      </w:r>
      <w:r>
        <w:rPr>
          <w:spacing w:val="-2"/>
          <w:sz w:val="24"/>
          <w:szCs w:val="24"/>
          <w:vertAlign w:val="baseline"/>
        </w:rPr>
        <w:t>layers</w:t>
      </w:r>
      <w:r>
        <w:rPr>
          <w:spacing w:val="-10"/>
          <w:sz w:val="24"/>
          <w:szCs w:val="24"/>
          <w:vertAlign w:val="baseline"/>
        </w:rPr>
        <w:t xml:space="preserve"> </w:t>
      </w:r>
      <w:r>
        <w:rPr>
          <w:spacing w:val="-2"/>
          <w:sz w:val="24"/>
          <w:szCs w:val="24"/>
          <w:vertAlign w:val="baseline"/>
        </w:rPr>
        <w:t>of</w:t>
      </w:r>
      <w:r>
        <w:rPr>
          <w:spacing w:val="-10"/>
          <w:sz w:val="24"/>
          <w:szCs w:val="24"/>
          <w:vertAlign w:val="baseline"/>
        </w:rPr>
        <w:t xml:space="preserve"> </w:t>
      </w:r>
      <w:r>
        <w:rPr>
          <w:spacing w:val="-2"/>
          <w:sz w:val="24"/>
          <w:szCs w:val="24"/>
          <w:vertAlign w:val="baseline"/>
        </w:rPr>
        <w:t>the</w:t>
      </w:r>
      <w:r>
        <w:rPr>
          <w:spacing w:val="-10"/>
          <w:sz w:val="24"/>
          <w:szCs w:val="24"/>
          <w:vertAlign w:val="baseline"/>
        </w:rPr>
        <w:t xml:space="preserve"> </w:t>
      </w:r>
      <w:r>
        <w:rPr>
          <w:spacing w:val="-2"/>
          <w:sz w:val="24"/>
          <w:szCs w:val="24"/>
          <w:vertAlign w:val="baseline"/>
        </w:rPr>
        <w:t>transformer,</w:t>
      </w:r>
      <w:r>
        <w:rPr>
          <w:spacing w:val="-9"/>
          <w:sz w:val="24"/>
          <w:szCs w:val="24"/>
          <w:vertAlign w:val="baseline"/>
        </w:rPr>
        <w:t xml:space="preserve"> </w:t>
      </w:r>
      <w:r>
        <w:rPr>
          <w:spacing w:val="-2"/>
          <w:sz w:val="24"/>
          <w:szCs w:val="24"/>
          <w:vertAlign w:val="baseline"/>
        </w:rPr>
        <w:t>similar</w:t>
      </w:r>
      <w:r>
        <w:rPr>
          <w:spacing w:val="-10"/>
          <w:sz w:val="24"/>
          <w:szCs w:val="24"/>
          <w:vertAlign w:val="baseline"/>
        </w:rPr>
        <w:t xml:space="preserve"> </w:t>
      </w:r>
      <w:r>
        <w:rPr>
          <w:spacing w:val="-2"/>
          <w:sz w:val="24"/>
          <w:szCs w:val="24"/>
          <w:vertAlign w:val="baseline"/>
        </w:rPr>
        <w:t>to</w:t>
      </w:r>
      <w:r>
        <w:rPr>
          <w:spacing w:val="-10"/>
          <w:sz w:val="24"/>
          <w:szCs w:val="24"/>
          <w:vertAlign w:val="baseline"/>
        </w:rPr>
        <w:t xml:space="preserve"> </w:t>
      </w:r>
      <w:r>
        <w:rPr>
          <w:spacing w:val="-2"/>
          <w:sz w:val="24"/>
          <w:szCs w:val="24"/>
          <w:vertAlign w:val="baseline"/>
        </w:rPr>
        <w:t>the</w:t>
      </w:r>
      <w:r>
        <w:rPr>
          <w:spacing w:val="-10"/>
          <w:sz w:val="24"/>
          <w:szCs w:val="24"/>
          <w:vertAlign w:val="baseline"/>
        </w:rPr>
        <w:t xml:space="preserve"> </w:t>
      </w:r>
      <w:r>
        <w:rPr>
          <w:spacing w:val="-2"/>
          <w:sz w:val="24"/>
          <w:szCs w:val="24"/>
          <w:vertAlign w:val="baseline"/>
        </w:rPr>
        <w:t>Sparse</w:t>
      </w:r>
      <w:r>
        <w:rPr>
          <w:spacing w:val="-10"/>
          <w:sz w:val="24"/>
          <w:szCs w:val="24"/>
          <w:vertAlign w:val="baseline"/>
        </w:rPr>
        <w:t xml:space="preserve"> </w:t>
      </w:r>
      <w:r>
        <w:rPr>
          <w:spacing w:val="-2"/>
          <w:sz w:val="24"/>
          <w:szCs w:val="24"/>
          <w:vertAlign w:val="baseline"/>
        </w:rPr>
        <w:t>Transformer</w:t>
      </w:r>
      <w:r>
        <w:rPr>
          <w:spacing w:val="-10"/>
          <w:sz w:val="24"/>
          <w:szCs w:val="24"/>
          <w:vertAlign w:val="baseline"/>
        </w:rPr>
        <w:t xml:space="preserve"> </w:t>
      </w:r>
      <w:r>
        <w:rPr>
          <w:spacing w:val="-2"/>
          <w:sz w:val="24"/>
          <w:szCs w:val="24"/>
          <w:vertAlign w:val="baseline"/>
        </w:rPr>
        <w:t>[</w:t>
      </w:r>
      <w:r>
        <w:rPr>
          <w:sz w:val="24"/>
          <w:szCs w:val="24"/>
        </w:rPr>
        <w:fldChar w:fldCharType="begin"/>
      </w:r>
      <w:r>
        <w:rPr>
          <w:sz w:val="24"/>
          <w:szCs w:val="24"/>
        </w:rPr>
        <w:instrText xml:space="preserve"> HYPERLINK \l "_bookmark95" </w:instrText>
      </w:r>
      <w:r>
        <w:rPr>
          <w:sz w:val="24"/>
          <w:szCs w:val="24"/>
        </w:rPr>
        <w:fldChar w:fldCharType="separate"/>
      </w:r>
      <w:r>
        <w:rPr>
          <w:color w:val="2D639E"/>
          <w:spacing w:val="-2"/>
          <w:sz w:val="24"/>
          <w:szCs w:val="24"/>
          <w:vertAlign w:val="baseline"/>
        </w:rPr>
        <w:t>CGRS19</w:t>
      </w:r>
      <w:r>
        <w:rPr>
          <w:color w:val="2D639E"/>
          <w:spacing w:val="-2"/>
          <w:sz w:val="24"/>
          <w:szCs w:val="24"/>
          <w:vertAlign w:val="baseline"/>
        </w:rPr>
        <w:fldChar w:fldCharType="end"/>
      </w:r>
      <w:r>
        <w:rPr>
          <w:spacing w:val="-2"/>
          <w:sz w:val="24"/>
          <w:szCs w:val="24"/>
          <w:vertAlign w:val="baseline"/>
        </w:rPr>
        <w:t>].</w:t>
      </w:r>
      <w:r>
        <w:rPr>
          <w:spacing w:val="7"/>
          <w:sz w:val="24"/>
          <w:szCs w:val="24"/>
          <w:vertAlign w:val="baseline"/>
        </w:rPr>
        <w:t xml:space="preserve"> </w:t>
      </w:r>
      <w:r>
        <w:rPr>
          <w:spacing w:val="-2"/>
          <w:sz w:val="24"/>
          <w:szCs w:val="24"/>
          <w:vertAlign w:val="baseline"/>
        </w:rPr>
        <w:t>To</w:t>
      </w:r>
      <w:r>
        <w:rPr>
          <w:spacing w:val="-10"/>
          <w:sz w:val="24"/>
          <w:szCs w:val="24"/>
          <w:vertAlign w:val="baseline"/>
        </w:rPr>
        <w:t xml:space="preserve"> </w:t>
      </w:r>
      <w:r>
        <w:rPr>
          <w:spacing w:val="-2"/>
          <w:sz w:val="24"/>
          <w:szCs w:val="24"/>
          <w:vertAlign w:val="baseline"/>
        </w:rPr>
        <w:t>study</w:t>
      </w:r>
      <w:r>
        <w:rPr>
          <w:spacing w:val="-10"/>
          <w:sz w:val="24"/>
          <w:szCs w:val="24"/>
          <w:vertAlign w:val="baseline"/>
        </w:rPr>
        <w:t xml:space="preserve"> </w:t>
      </w:r>
      <w:r>
        <w:rPr>
          <w:spacing w:val="-2"/>
          <w:sz w:val="24"/>
          <w:szCs w:val="24"/>
          <w:vertAlign w:val="baseline"/>
        </w:rPr>
        <w:t>the</w:t>
      </w:r>
      <w:r>
        <w:rPr>
          <w:spacing w:val="-10"/>
          <w:sz w:val="24"/>
          <w:szCs w:val="24"/>
          <w:vertAlign w:val="baseline"/>
        </w:rPr>
        <w:t xml:space="preserve"> </w:t>
      </w:r>
      <w:r>
        <w:rPr>
          <w:spacing w:val="-2"/>
          <w:sz w:val="24"/>
          <w:szCs w:val="24"/>
          <w:vertAlign w:val="baseline"/>
        </w:rPr>
        <w:t xml:space="preserve">dependence </w:t>
      </w:r>
      <w:r>
        <w:rPr>
          <w:sz w:val="24"/>
          <w:szCs w:val="24"/>
          <w:vertAlign w:val="baseline"/>
        </w:rPr>
        <w:t>of</w:t>
      </w:r>
      <w:r>
        <w:rPr>
          <w:spacing w:val="-13"/>
          <w:sz w:val="24"/>
          <w:szCs w:val="24"/>
          <w:vertAlign w:val="baseline"/>
        </w:rPr>
        <w:t xml:space="preserve"> </w:t>
      </w:r>
      <w:r>
        <w:rPr>
          <w:sz w:val="24"/>
          <w:szCs w:val="24"/>
          <w:vertAlign w:val="baseline"/>
        </w:rPr>
        <w:t>ML</w:t>
      </w:r>
      <w:r>
        <w:rPr>
          <w:spacing w:val="-12"/>
          <w:sz w:val="24"/>
          <w:szCs w:val="24"/>
          <w:vertAlign w:val="baseline"/>
        </w:rPr>
        <w:t xml:space="preserve"> </w:t>
      </w:r>
      <w:r>
        <w:rPr>
          <w:sz w:val="24"/>
          <w:szCs w:val="24"/>
          <w:vertAlign w:val="baseline"/>
        </w:rPr>
        <w:t>performance</w:t>
      </w:r>
      <w:r>
        <w:rPr>
          <w:spacing w:val="-13"/>
          <w:sz w:val="24"/>
          <w:szCs w:val="24"/>
          <w:vertAlign w:val="baseline"/>
        </w:rPr>
        <w:t xml:space="preserve"> </w:t>
      </w:r>
      <w:r>
        <w:rPr>
          <w:sz w:val="24"/>
          <w:szCs w:val="24"/>
          <w:vertAlign w:val="baseline"/>
        </w:rPr>
        <w:t>on</w:t>
      </w:r>
      <w:r>
        <w:rPr>
          <w:spacing w:val="-12"/>
          <w:sz w:val="24"/>
          <w:szCs w:val="24"/>
          <w:vertAlign w:val="baseline"/>
        </w:rPr>
        <w:t xml:space="preserve"> </w:t>
      </w:r>
      <w:r>
        <w:rPr>
          <w:sz w:val="24"/>
          <w:szCs w:val="24"/>
          <w:vertAlign w:val="baseline"/>
        </w:rPr>
        <w:t>model</w:t>
      </w:r>
      <w:r>
        <w:rPr>
          <w:spacing w:val="-13"/>
          <w:sz w:val="24"/>
          <w:szCs w:val="24"/>
          <w:vertAlign w:val="baseline"/>
        </w:rPr>
        <w:t xml:space="preserve"> </w:t>
      </w:r>
      <w:r>
        <w:rPr>
          <w:sz w:val="24"/>
          <w:szCs w:val="24"/>
          <w:vertAlign w:val="baseline"/>
        </w:rPr>
        <w:t>size,</w:t>
      </w:r>
      <w:r>
        <w:rPr>
          <w:spacing w:val="-12"/>
          <w:sz w:val="24"/>
          <w:szCs w:val="24"/>
          <w:vertAlign w:val="baseline"/>
        </w:rPr>
        <w:t xml:space="preserve"> </w:t>
      </w:r>
      <w:r>
        <w:rPr>
          <w:sz w:val="24"/>
          <w:szCs w:val="24"/>
          <w:vertAlign w:val="baseline"/>
        </w:rPr>
        <w:t>we</w:t>
      </w:r>
      <w:r>
        <w:rPr>
          <w:spacing w:val="-13"/>
          <w:sz w:val="24"/>
          <w:szCs w:val="24"/>
          <w:vertAlign w:val="baseline"/>
        </w:rPr>
        <w:t xml:space="preserve"> </w:t>
      </w:r>
      <w:r>
        <w:rPr>
          <w:sz w:val="24"/>
          <w:szCs w:val="24"/>
          <w:vertAlign w:val="baseline"/>
        </w:rPr>
        <w:t>train</w:t>
      </w:r>
      <w:r>
        <w:rPr>
          <w:spacing w:val="-12"/>
          <w:sz w:val="24"/>
          <w:szCs w:val="24"/>
          <w:vertAlign w:val="baseline"/>
        </w:rPr>
        <w:t xml:space="preserve"> </w:t>
      </w:r>
      <w:r>
        <w:rPr>
          <w:sz w:val="24"/>
          <w:szCs w:val="24"/>
          <w:vertAlign w:val="baseline"/>
        </w:rPr>
        <w:t>8</w:t>
      </w:r>
      <w:r>
        <w:rPr>
          <w:spacing w:val="-13"/>
          <w:sz w:val="24"/>
          <w:szCs w:val="24"/>
          <w:vertAlign w:val="baseline"/>
        </w:rPr>
        <w:t xml:space="preserve"> </w:t>
      </w:r>
      <w:r>
        <w:rPr>
          <w:sz w:val="24"/>
          <w:szCs w:val="24"/>
          <w:vertAlign w:val="baseline"/>
        </w:rPr>
        <w:t>different</w:t>
      </w:r>
      <w:r>
        <w:rPr>
          <w:spacing w:val="-12"/>
          <w:sz w:val="24"/>
          <w:szCs w:val="24"/>
          <w:vertAlign w:val="baseline"/>
        </w:rPr>
        <w:t xml:space="preserve"> </w:t>
      </w:r>
      <w:r>
        <w:rPr>
          <w:sz w:val="24"/>
          <w:szCs w:val="24"/>
          <w:vertAlign w:val="baseline"/>
        </w:rPr>
        <w:t>sizes</w:t>
      </w:r>
      <w:r>
        <w:rPr>
          <w:spacing w:val="-13"/>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model,</w:t>
      </w:r>
      <w:r>
        <w:rPr>
          <w:spacing w:val="-13"/>
          <w:sz w:val="24"/>
          <w:szCs w:val="24"/>
          <w:vertAlign w:val="baseline"/>
        </w:rPr>
        <w:t xml:space="preserve"> </w:t>
      </w:r>
      <w:r>
        <w:rPr>
          <w:sz w:val="24"/>
          <w:szCs w:val="24"/>
          <w:vertAlign w:val="baseline"/>
        </w:rPr>
        <w:t>ranging</w:t>
      </w:r>
      <w:r>
        <w:rPr>
          <w:spacing w:val="-12"/>
          <w:sz w:val="24"/>
          <w:szCs w:val="24"/>
          <w:vertAlign w:val="baseline"/>
        </w:rPr>
        <w:t xml:space="preserve"> </w:t>
      </w:r>
      <w:r>
        <w:rPr>
          <w:sz w:val="24"/>
          <w:szCs w:val="24"/>
          <w:vertAlign w:val="baseline"/>
        </w:rPr>
        <w:t>over</w:t>
      </w:r>
      <w:r>
        <w:rPr>
          <w:spacing w:val="-13"/>
          <w:sz w:val="24"/>
          <w:szCs w:val="24"/>
          <w:vertAlign w:val="baseline"/>
        </w:rPr>
        <w:t xml:space="preserve"> </w:t>
      </w:r>
      <w:r>
        <w:rPr>
          <w:sz w:val="24"/>
          <w:szCs w:val="24"/>
          <w:vertAlign w:val="baseline"/>
        </w:rPr>
        <w:t>three</w:t>
      </w:r>
      <w:r>
        <w:rPr>
          <w:spacing w:val="-12"/>
          <w:sz w:val="24"/>
          <w:szCs w:val="24"/>
          <w:vertAlign w:val="baseline"/>
        </w:rPr>
        <w:t xml:space="preserve"> </w:t>
      </w:r>
      <w:r>
        <w:rPr>
          <w:sz w:val="24"/>
          <w:szCs w:val="24"/>
          <w:vertAlign w:val="baseline"/>
        </w:rPr>
        <w:t>orders</w:t>
      </w:r>
      <w:r>
        <w:rPr>
          <w:spacing w:val="-13"/>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magnitude</w:t>
      </w:r>
      <w:r>
        <w:rPr>
          <w:spacing w:val="-13"/>
          <w:sz w:val="24"/>
          <w:szCs w:val="24"/>
          <w:vertAlign w:val="baseline"/>
        </w:rPr>
        <w:t xml:space="preserve"> </w:t>
      </w:r>
      <w:r>
        <w:rPr>
          <w:sz w:val="24"/>
          <w:szCs w:val="24"/>
          <w:vertAlign w:val="baseline"/>
        </w:rPr>
        <w:t>from</w:t>
      </w:r>
      <w:r>
        <w:rPr>
          <w:spacing w:val="-12"/>
          <w:sz w:val="24"/>
          <w:szCs w:val="24"/>
          <w:vertAlign w:val="baseline"/>
        </w:rPr>
        <w:t xml:space="preserve"> </w:t>
      </w:r>
      <w:r>
        <w:rPr>
          <w:sz w:val="24"/>
          <w:szCs w:val="24"/>
          <w:vertAlign w:val="baseline"/>
        </w:rPr>
        <w:t>125 million</w:t>
      </w:r>
      <w:r>
        <w:rPr>
          <w:spacing w:val="-2"/>
          <w:sz w:val="24"/>
          <w:szCs w:val="24"/>
          <w:vertAlign w:val="baseline"/>
        </w:rPr>
        <w:t xml:space="preserve"> </w:t>
      </w:r>
      <w:r>
        <w:rPr>
          <w:sz w:val="24"/>
          <w:szCs w:val="24"/>
          <w:vertAlign w:val="baseline"/>
        </w:rPr>
        <w:t>parameters</w:t>
      </w:r>
      <w:r>
        <w:rPr>
          <w:spacing w:val="-3"/>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175</w:t>
      </w:r>
      <w:r>
        <w:rPr>
          <w:spacing w:val="-3"/>
          <w:sz w:val="24"/>
          <w:szCs w:val="24"/>
          <w:vertAlign w:val="baseline"/>
        </w:rPr>
        <w:t xml:space="preserve"> </w:t>
      </w:r>
      <w:r>
        <w:rPr>
          <w:sz w:val="24"/>
          <w:szCs w:val="24"/>
          <w:vertAlign w:val="baseline"/>
        </w:rPr>
        <w:t>billion</w:t>
      </w:r>
      <w:r>
        <w:rPr>
          <w:spacing w:val="-2"/>
          <w:sz w:val="24"/>
          <w:szCs w:val="24"/>
          <w:vertAlign w:val="baseline"/>
        </w:rPr>
        <w:t xml:space="preserve"> </w:t>
      </w:r>
      <w:r>
        <w:rPr>
          <w:sz w:val="24"/>
          <w:szCs w:val="24"/>
          <w:vertAlign w:val="baseline"/>
        </w:rPr>
        <w:t>parameters,</w:t>
      </w:r>
      <w:r>
        <w:rPr>
          <w:spacing w:val="-2"/>
          <w:sz w:val="24"/>
          <w:szCs w:val="24"/>
          <w:vertAlign w:val="baseline"/>
        </w:rPr>
        <w:t xml:space="preserve"> </w:t>
      </w:r>
      <w:r>
        <w:rPr>
          <w:sz w:val="24"/>
          <w:szCs w:val="24"/>
          <w:vertAlign w:val="baseline"/>
        </w:rPr>
        <w:t>with</w:t>
      </w:r>
      <w:r>
        <w:rPr>
          <w:spacing w:val="-3"/>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last</w:t>
      </w:r>
      <w:r>
        <w:rPr>
          <w:spacing w:val="-2"/>
          <w:sz w:val="24"/>
          <w:szCs w:val="24"/>
          <w:vertAlign w:val="baseline"/>
        </w:rPr>
        <w:t xml:space="preserve"> </w:t>
      </w:r>
      <w:r>
        <w:rPr>
          <w:sz w:val="24"/>
          <w:szCs w:val="24"/>
          <w:vertAlign w:val="baseline"/>
        </w:rPr>
        <w:t>being</w:t>
      </w:r>
      <w:r>
        <w:rPr>
          <w:spacing w:val="-3"/>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model</w:t>
      </w:r>
      <w:r>
        <w:rPr>
          <w:spacing w:val="-3"/>
          <w:sz w:val="24"/>
          <w:szCs w:val="24"/>
          <w:vertAlign w:val="baseline"/>
        </w:rPr>
        <w:t xml:space="preserve"> </w:t>
      </w:r>
      <w:r>
        <w:rPr>
          <w:sz w:val="24"/>
          <w:szCs w:val="24"/>
          <w:vertAlign w:val="baseline"/>
        </w:rPr>
        <w:t>we</w:t>
      </w:r>
      <w:r>
        <w:rPr>
          <w:spacing w:val="-2"/>
          <w:sz w:val="24"/>
          <w:szCs w:val="24"/>
          <w:vertAlign w:val="baseline"/>
        </w:rPr>
        <w:t xml:space="preserve"> </w:t>
      </w:r>
      <w:r>
        <w:rPr>
          <w:sz w:val="24"/>
          <w:szCs w:val="24"/>
          <w:vertAlign w:val="baseline"/>
        </w:rPr>
        <w:t>call</w:t>
      </w:r>
      <w:r>
        <w:rPr>
          <w:spacing w:val="-2"/>
          <w:sz w:val="24"/>
          <w:szCs w:val="24"/>
          <w:vertAlign w:val="baseline"/>
        </w:rPr>
        <w:t xml:space="preserve"> </w:t>
      </w:r>
      <w:r>
        <w:rPr>
          <w:sz w:val="24"/>
          <w:szCs w:val="24"/>
          <w:vertAlign w:val="baseline"/>
        </w:rPr>
        <w:t>GPT-3. Previous</w:t>
      </w:r>
      <w:r>
        <w:rPr>
          <w:spacing w:val="-2"/>
          <w:sz w:val="24"/>
          <w:szCs w:val="24"/>
          <w:vertAlign w:val="baseline"/>
        </w:rPr>
        <w:t xml:space="preserve"> </w:t>
      </w:r>
      <w:r>
        <w:rPr>
          <w:sz w:val="24"/>
          <w:szCs w:val="24"/>
          <w:vertAlign w:val="baseline"/>
        </w:rPr>
        <w:t>work</w:t>
      </w:r>
      <w:r>
        <w:rPr>
          <w:spacing w:val="-3"/>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vertAlign w:val="baseline"/>
        </w:rPr>
        <w:t>KMH</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suggests that with enough training data, scaling of validation loss should be approximately a smooth power law as a function</w:t>
      </w:r>
      <w:r>
        <w:rPr>
          <w:spacing w:val="-13"/>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size;</w:t>
      </w:r>
      <w:r>
        <w:rPr>
          <w:spacing w:val="-13"/>
          <w:sz w:val="24"/>
          <w:szCs w:val="24"/>
          <w:vertAlign w:val="baseline"/>
        </w:rPr>
        <w:t xml:space="preserve"> </w:t>
      </w:r>
      <w:r>
        <w:rPr>
          <w:sz w:val="24"/>
          <w:szCs w:val="24"/>
          <w:vertAlign w:val="baseline"/>
        </w:rPr>
        <w:t>training</w:t>
      </w:r>
      <w:r>
        <w:rPr>
          <w:spacing w:val="-12"/>
          <w:sz w:val="24"/>
          <w:szCs w:val="24"/>
          <w:vertAlign w:val="baseline"/>
        </w:rPr>
        <w:t xml:space="preserve"> </w:t>
      </w:r>
      <w:r>
        <w:rPr>
          <w:sz w:val="24"/>
          <w:szCs w:val="24"/>
          <w:vertAlign w:val="baseline"/>
        </w:rPr>
        <w:t>models</w:t>
      </w:r>
      <w:r>
        <w:rPr>
          <w:spacing w:val="-13"/>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many</w:t>
      </w:r>
      <w:r>
        <w:rPr>
          <w:spacing w:val="-13"/>
          <w:sz w:val="24"/>
          <w:szCs w:val="24"/>
          <w:vertAlign w:val="baseline"/>
        </w:rPr>
        <w:t xml:space="preserve"> </w:t>
      </w:r>
      <w:r>
        <w:rPr>
          <w:sz w:val="24"/>
          <w:szCs w:val="24"/>
          <w:vertAlign w:val="baseline"/>
        </w:rPr>
        <w:t>different</w:t>
      </w:r>
      <w:r>
        <w:rPr>
          <w:spacing w:val="-12"/>
          <w:sz w:val="24"/>
          <w:szCs w:val="24"/>
          <w:vertAlign w:val="baseline"/>
        </w:rPr>
        <w:t xml:space="preserve"> </w:t>
      </w:r>
      <w:r>
        <w:rPr>
          <w:sz w:val="24"/>
          <w:szCs w:val="24"/>
          <w:vertAlign w:val="baseline"/>
        </w:rPr>
        <w:t>sizes</w:t>
      </w:r>
      <w:r>
        <w:rPr>
          <w:spacing w:val="-13"/>
          <w:sz w:val="24"/>
          <w:szCs w:val="24"/>
          <w:vertAlign w:val="baseline"/>
        </w:rPr>
        <w:t xml:space="preserve"> </w:t>
      </w:r>
      <w:r>
        <w:rPr>
          <w:sz w:val="24"/>
          <w:szCs w:val="24"/>
          <w:vertAlign w:val="baseline"/>
        </w:rPr>
        <w:t>allows</w:t>
      </w:r>
      <w:r>
        <w:rPr>
          <w:spacing w:val="-12"/>
          <w:sz w:val="24"/>
          <w:szCs w:val="24"/>
          <w:vertAlign w:val="baseline"/>
        </w:rPr>
        <w:t xml:space="preserve"> </w:t>
      </w:r>
      <w:r>
        <w:rPr>
          <w:sz w:val="24"/>
          <w:szCs w:val="24"/>
          <w:vertAlign w:val="baseline"/>
        </w:rPr>
        <w:t>us</w:t>
      </w:r>
      <w:r>
        <w:rPr>
          <w:spacing w:val="-13"/>
          <w:sz w:val="24"/>
          <w:szCs w:val="24"/>
          <w:vertAlign w:val="baseline"/>
        </w:rPr>
        <w:t xml:space="preserve"> </w:t>
      </w:r>
      <w:r>
        <w:rPr>
          <w:sz w:val="24"/>
          <w:szCs w:val="24"/>
          <w:vertAlign w:val="baseline"/>
        </w:rPr>
        <w:t>to</w:t>
      </w:r>
      <w:r>
        <w:rPr>
          <w:spacing w:val="-12"/>
          <w:sz w:val="24"/>
          <w:szCs w:val="24"/>
          <w:vertAlign w:val="baseline"/>
        </w:rPr>
        <w:t xml:space="preserve"> </w:t>
      </w:r>
      <w:r>
        <w:rPr>
          <w:sz w:val="24"/>
          <w:szCs w:val="24"/>
          <w:vertAlign w:val="baseline"/>
        </w:rPr>
        <w:t>test</w:t>
      </w:r>
      <w:r>
        <w:rPr>
          <w:spacing w:val="-13"/>
          <w:sz w:val="24"/>
          <w:szCs w:val="24"/>
          <w:vertAlign w:val="baseline"/>
        </w:rPr>
        <w:t xml:space="preserve"> </w:t>
      </w:r>
      <w:r>
        <w:rPr>
          <w:sz w:val="24"/>
          <w:szCs w:val="24"/>
          <w:vertAlign w:val="baseline"/>
        </w:rPr>
        <w:t>this</w:t>
      </w:r>
      <w:r>
        <w:rPr>
          <w:spacing w:val="-12"/>
          <w:sz w:val="24"/>
          <w:szCs w:val="24"/>
          <w:vertAlign w:val="baseline"/>
        </w:rPr>
        <w:t xml:space="preserve"> </w:t>
      </w:r>
      <w:r>
        <w:rPr>
          <w:sz w:val="24"/>
          <w:szCs w:val="24"/>
          <w:vertAlign w:val="baseline"/>
        </w:rPr>
        <w:t>hypothesis</w:t>
      </w:r>
      <w:r>
        <w:rPr>
          <w:spacing w:val="-13"/>
          <w:sz w:val="24"/>
          <w:szCs w:val="24"/>
          <w:vertAlign w:val="baseline"/>
        </w:rPr>
        <w:t xml:space="preserve"> </w:t>
      </w:r>
      <w:r>
        <w:rPr>
          <w:sz w:val="24"/>
          <w:szCs w:val="24"/>
          <w:vertAlign w:val="baseline"/>
        </w:rPr>
        <w:t>both</w:t>
      </w:r>
      <w:r>
        <w:rPr>
          <w:spacing w:val="-12"/>
          <w:sz w:val="24"/>
          <w:szCs w:val="24"/>
          <w:vertAlign w:val="baseline"/>
        </w:rPr>
        <w:t xml:space="preserve"> </w:t>
      </w:r>
      <w:r>
        <w:rPr>
          <w:sz w:val="24"/>
          <w:szCs w:val="24"/>
          <w:vertAlign w:val="baseline"/>
        </w:rPr>
        <w:t>for</w:t>
      </w:r>
      <w:r>
        <w:rPr>
          <w:spacing w:val="-13"/>
          <w:sz w:val="24"/>
          <w:szCs w:val="24"/>
          <w:vertAlign w:val="baseline"/>
        </w:rPr>
        <w:t xml:space="preserve"> </w:t>
      </w:r>
      <w:r>
        <w:rPr>
          <w:sz w:val="24"/>
          <w:szCs w:val="24"/>
          <w:vertAlign w:val="baseline"/>
        </w:rPr>
        <w:t>validation</w:t>
      </w:r>
      <w:r>
        <w:rPr>
          <w:spacing w:val="-12"/>
          <w:sz w:val="24"/>
          <w:szCs w:val="24"/>
          <w:vertAlign w:val="baseline"/>
        </w:rPr>
        <w:t xml:space="preserve"> </w:t>
      </w:r>
      <w:r>
        <w:rPr>
          <w:sz w:val="24"/>
          <w:szCs w:val="24"/>
          <w:vertAlign w:val="baseline"/>
        </w:rPr>
        <w:t>loss</w:t>
      </w:r>
      <w:r>
        <w:rPr>
          <w:spacing w:val="-13"/>
          <w:sz w:val="24"/>
          <w:szCs w:val="24"/>
          <w:vertAlign w:val="baseline"/>
        </w:rPr>
        <w:t xml:space="preserve"> </w:t>
      </w:r>
      <w:r>
        <w:rPr>
          <w:sz w:val="24"/>
          <w:szCs w:val="24"/>
          <w:vertAlign w:val="baseline"/>
        </w:rPr>
        <w:t>and</w:t>
      </w:r>
      <w:r>
        <w:rPr>
          <w:spacing w:val="-12"/>
          <w:sz w:val="24"/>
          <w:szCs w:val="24"/>
          <w:vertAlign w:val="baseline"/>
        </w:rPr>
        <w:t xml:space="preserve"> </w:t>
      </w:r>
      <w:r>
        <w:rPr>
          <w:sz w:val="24"/>
          <w:szCs w:val="24"/>
          <w:vertAlign w:val="baseline"/>
        </w:rPr>
        <w:t>for downstream language tasks.</w:t>
      </w:r>
    </w:p>
    <w:p w14:paraId="2DFE135F">
      <w:pPr>
        <w:pStyle w:val="6"/>
        <w:spacing w:before="129" w:line="208" w:lineRule="auto"/>
        <w:ind w:left="1440" w:right="1413" w:hanging="7"/>
        <w:jc w:val="both"/>
        <w:rPr>
          <w:sz w:val="24"/>
          <w:szCs w:val="24"/>
        </w:rPr>
      </w:pPr>
      <w:r>
        <w:rPr>
          <w:sz w:val="24"/>
          <w:szCs w:val="24"/>
        </w:rPr>
        <w:t xml:space="preserve">Table </w:t>
      </w:r>
      <w:r>
        <w:rPr>
          <w:sz w:val="24"/>
          <w:szCs w:val="24"/>
        </w:rPr>
        <w:fldChar w:fldCharType="begin"/>
      </w:r>
      <w:r>
        <w:rPr>
          <w:sz w:val="24"/>
          <w:szCs w:val="24"/>
        </w:rPr>
        <w:instrText xml:space="preserve"> HYPERLINK \l "_bookmark7" </w:instrText>
      </w:r>
      <w:r>
        <w:rPr>
          <w:sz w:val="24"/>
          <w:szCs w:val="24"/>
        </w:rPr>
        <w:fldChar w:fldCharType="separate"/>
      </w:r>
      <w:r>
        <w:rPr>
          <w:color w:val="2D639E"/>
          <w:sz w:val="24"/>
          <w:szCs w:val="24"/>
        </w:rPr>
        <w:t>2.1</w:t>
      </w:r>
      <w:r>
        <w:rPr>
          <w:color w:val="2D639E"/>
          <w:sz w:val="24"/>
          <w:szCs w:val="24"/>
        </w:rPr>
        <w:fldChar w:fldCharType="end"/>
      </w:r>
      <w:r>
        <w:rPr>
          <w:color w:val="2D639E"/>
          <w:sz w:val="24"/>
          <w:szCs w:val="24"/>
        </w:rPr>
        <w:t xml:space="preserve"> </w:t>
      </w:r>
      <w:r>
        <w:rPr>
          <w:sz w:val="24"/>
          <w:szCs w:val="24"/>
        </w:rPr>
        <w:t xml:space="preserve">shows the sizes and architectures of our 8 models. Here </w:t>
      </w:r>
      <w:r>
        <w:rPr>
          <w:rFonts w:ascii="Calibri" w:hAnsi="Calibri"/>
          <w:i/>
          <w:sz w:val="24"/>
          <w:szCs w:val="24"/>
        </w:rPr>
        <w:t>n</w:t>
      </w:r>
      <w:r>
        <w:rPr>
          <w:rFonts w:ascii="Calibri" w:hAnsi="Calibri"/>
          <w:sz w:val="24"/>
          <w:szCs w:val="24"/>
          <w:vertAlign w:val="subscript"/>
        </w:rPr>
        <w:t>params</w:t>
      </w:r>
      <w:r>
        <w:rPr>
          <w:rFonts w:ascii="Calibri" w:hAnsi="Calibri"/>
          <w:sz w:val="24"/>
          <w:szCs w:val="24"/>
          <w:vertAlign w:val="baseline"/>
        </w:rPr>
        <w:t xml:space="preserve"> </w:t>
      </w:r>
      <w:r>
        <w:rPr>
          <w:sz w:val="24"/>
          <w:szCs w:val="24"/>
          <w:vertAlign w:val="baseline"/>
        </w:rPr>
        <w:t xml:space="preserve">is the total number of trainable parameters, </w:t>
      </w:r>
      <w:r>
        <w:rPr>
          <w:rFonts w:ascii="Calibri" w:hAnsi="Calibri"/>
          <w:i/>
          <w:w w:val="110"/>
          <w:sz w:val="24"/>
          <w:szCs w:val="24"/>
          <w:vertAlign w:val="baseline"/>
        </w:rPr>
        <w:t>n</w:t>
      </w:r>
      <w:r>
        <w:rPr>
          <w:rFonts w:ascii="Calibri" w:hAnsi="Calibri"/>
          <w:w w:val="110"/>
          <w:sz w:val="24"/>
          <w:szCs w:val="24"/>
          <w:vertAlign w:val="subscript"/>
        </w:rPr>
        <w:t>layers</w:t>
      </w:r>
      <w:r>
        <w:rPr>
          <w:rFonts w:ascii="Calibri" w:hAnsi="Calibri"/>
          <w:w w:val="110"/>
          <w:sz w:val="24"/>
          <w:szCs w:val="24"/>
          <w:vertAlign w:val="baseline"/>
        </w:rPr>
        <w:t xml:space="preserve"> </w:t>
      </w:r>
      <w:r>
        <w:rPr>
          <w:w w:val="110"/>
          <w:sz w:val="24"/>
          <w:szCs w:val="24"/>
          <w:vertAlign w:val="baseline"/>
        </w:rPr>
        <w:t>is</w:t>
      </w:r>
      <w:r>
        <w:rPr>
          <w:spacing w:val="-11"/>
          <w:w w:val="110"/>
          <w:sz w:val="24"/>
          <w:szCs w:val="24"/>
          <w:vertAlign w:val="baseline"/>
        </w:rPr>
        <w:t xml:space="preserve"> </w:t>
      </w:r>
      <w:r>
        <w:rPr>
          <w:w w:val="110"/>
          <w:sz w:val="24"/>
          <w:szCs w:val="24"/>
          <w:vertAlign w:val="baseline"/>
        </w:rPr>
        <w:t>the</w:t>
      </w:r>
      <w:r>
        <w:rPr>
          <w:spacing w:val="-11"/>
          <w:w w:val="110"/>
          <w:sz w:val="24"/>
          <w:szCs w:val="24"/>
          <w:vertAlign w:val="baseline"/>
        </w:rPr>
        <w:t xml:space="preserve"> </w:t>
      </w:r>
      <w:r>
        <w:rPr>
          <w:w w:val="110"/>
          <w:sz w:val="24"/>
          <w:szCs w:val="24"/>
          <w:vertAlign w:val="baseline"/>
        </w:rPr>
        <w:t>total</w:t>
      </w:r>
      <w:r>
        <w:rPr>
          <w:spacing w:val="-11"/>
          <w:w w:val="110"/>
          <w:sz w:val="24"/>
          <w:szCs w:val="24"/>
          <w:vertAlign w:val="baseline"/>
        </w:rPr>
        <w:t xml:space="preserve"> </w:t>
      </w:r>
      <w:r>
        <w:rPr>
          <w:w w:val="110"/>
          <w:sz w:val="24"/>
          <w:szCs w:val="24"/>
          <w:vertAlign w:val="baseline"/>
        </w:rPr>
        <w:t>number</w:t>
      </w:r>
      <w:r>
        <w:rPr>
          <w:spacing w:val="-11"/>
          <w:w w:val="110"/>
          <w:sz w:val="24"/>
          <w:szCs w:val="24"/>
          <w:vertAlign w:val="baseline"/>
        </w:rPr>
        <w:t xml:space="preserve"> </w:t>
      </w:r>
      <w:r>
        <w:rPr>
          <w:w w:val="110"/>
          <w:sz w:val="24"/>
          <w:szCs w:val="24"/>
          <w:vertAlign w:val="baseline"/>
        </w:rPr>
        <w:t>of</w:t>
      </w:r>
      <w:r>
        <w:rPr>
          <w:spacing w:val="-11"/>
          <w:w w:val="110"/>
          <w:sz w:val="24"/>
          <w:szCs w:val="24"/>
          <w:vertAlign w:val="baseline"/>
        </w:rPr>
        <w:t xml:space="preserve"> </w:t>
      </w:r>
      <w:r>
        <w:rPr>
          <w:w w:val="110"/>
          <w:sz w:val="24"/>
          <w:szCs w:val="24"/>
          <w:vertAlign w:val="baseline"/>
        </w:rPr>
        <w:t>layers,</w:t>
      </w:r>
      <w:r>
        <w:rPr>
          <w:spacing w:val="-7"/>
          <w:w w:val="110"/>
          <w:sz w:val="24"/>
          <w:szCs w:val="24"/>
          <w:vertAlign w:val="baseline"/>
        </w:rPr>
        <w:t xml:space="preserve"> </w:t>
      </w:r>
      <w:r>
        <w:rPr>
          <w:rFonts w:ascii="Calibri" w:hAnsi="Calibri"/>
          <w:i/>
          <w:w w:val="110"/>
          <w:sz w:val="24"/>
          <w:szCs w:val="24"/>
          <w:vertAlign w:val="baseline"/>
        </w:rPr>
        <w:t>d</w:t>
      </w:r>
      <w:r>
        <w:rPr>
          <w:rFonts w:ascii="Calibri" w:hAnsi="Calibri"/>
          <w:w w:val="110"/>
          <w:sz w:val="24"/>
          <w:szCs w:val="24"/>
          <w:vertAlign w:val="subscript"/>
        </w:rPr>
        <w:t>model</w:t>
      </w:r>
      <w:r>
        <w:rPr>
          <w:rFonts w:ascii="Calibri" w:hAnsi="Calibri"/>
          <w:w w:val="110"/>
          <w:sz w:val="24"/>
          <w:szCs w:val="24"/>
          <w:vertAlign w:val="baseline"/>
        </w:rPr>
        <w:t xml:space="preserve"> </w:t>
      </w:r>
      <w:r>
        <w:rPr>
          <w:w w:val="110"/>
          <w:sz w:val="24"/>
          <w:szCs w:val="24"/>
          <w:vertAlign w:val="baseline"/>
        </w:rPr>
        <w:t>is</w:t>
      </w:r>
      <w:r>
        <w:rPr>
          <w:spacing w:val="-11"/>
          <w:w w:val="110"/>
          <w:sz w:val="24"/>
          <w:szCs w:val="24"/>
          <w:vertAlign w:val="baseline"/>
        </w:rPr>
        <w:t xml:space="preserve"> </w:t>
      </w:r>
      <w:r>
        <w:rPr>
          <w:w w:val="110"/>
          <w:sz w:val="24"/>
          <w:szCs w:val="24"/>
          <w:vertAlign w:val="baseline"/>
        </w:rPr>
        <w:t>the</w:t>
      </w:r>
      <w:r>
        <w:rPr>
          <w:spacing w:val="-11"/>
          <w:w w:val="110"/>
          <w:sz w:val="24"/>
          <w:szCs w:val="24"/>
          <w:vertAlign w:val="baseline"/>
        </w:rPr>
        <w:t xml:space="preserve"> </w:t>
      </w:r>
      <w:r>
        <w:rPr>
          <w:w w:val="110"/>
          <w:sz w:val="24"/>
          <w:szCs w:val="24"/>
          <w:vertAlign w:val="baseline"/>
        </w:rPr>
        <w:t>number</w:t>
      </w:r>
      <w:r>
        <w:rPr>
          <w:spacing w:val="-11"/>
          <w:w w:val="110"/>
          <w:sz w:val="24"/>
          <w:szCs w:val="24"/>
          <w:vertAlign w:val="baseline"/>
        </w:rPr>
        <w:t xml:space="preserve"> </w:t>
      </w:r>
      <w:r>
        <w:rPr>
          <w:w w:val="110"/>
          <w:sz w:val="24"/>
          <w:szCs w:val="24"/>
          <w:vertAlign w:val="baseline"/>
        </w:rPr>
        <w:t>of</w:t>
      </w:r>
      <w:r>
        <w:rPr>
          <w:spacing w:val="-11"/>
          <w:w w:val="110"/>
          <w:sz w:val="24"/>
          <w:szCs w:val="24"/>
          <w:vertAlign w:val="baseline"/>
        </w:rPr>
        <w:t xml:space="preserve"> </w:t>
      </w:r>
      <w:r>
        <w:rPr>
          <w:w w:val="110"/>
          <w:sz w:val="24"/>
          <w:szCs w:val="24"/>
          <w:vertAlign w:val="baseline"/>
        </w:rPr>
        <w:t>units</w:t>
      </w:r>
      <w:r>
        <w:rPr>
          <w:spacing w:val="-11"/>
          <w:w w:val="110"/>
          <w:sz w:val="24"/>
          <w:szCs w:val="24"/>
          <w:vertAlign w:val="baseline"/>
        </w:rPr>
        <w:t xml:space="preserve"> </w:t>
      </w:r>
      <w:r>
        <w:rPr>
          <w:w w:val="110"/>
          <w:sz w:val="24"/>
          <w:szCs w:val="24"/>
          <w:vertAlign w:val="baseline"/>
        </w:rPr>
        <w:t>in</w:t>
      </w:r>
      <w:r>
        <w:rPr>
          <w:spacing w:val="-11"/>
          <w:w w:val="110"/>
          <w:sz w:val="24"/>
          <w:szCs w:val="24"/>
          <w:vertAlign w:val="baseline"/>
        </w:rPr>
        <w:t xml:space="preserve"> </w:t>
      </w:r>
      <w:r>
        <w:rPr>
          <w:w w:val="110"/>
          <w:sz w:val="24"/>
          <w:szCs w:val="24"/>
          <w:vertAlign w:val="baseline"/>
        </w:rPr>
        <w:t>each</w:t>
      </w:r>
      <w:r>
        <w:rPr>
          <w:spacing w:val="-11"/>
          <w:w w:val="110"/>
          <w:sz w:val="24"/>
          <w:szCs w:val="24"/>
          <w:vertAlign w:val="baseline"/>
        </w:rPr>
        <w:t xml:space="preserve"> </w:t>
      </w:r>
      <w:r>
        <w:rPr>
          <w:w w:val="110"/>
          <w:sz w:val="24"/>
          <w:szCs w:val="24"/>
          <w:vertAlign w:val="baseline"/>
        </w:rPr>
        <w:t>bottleneck</w:t>
      </w:r>
      <w:r>
        <w:rPr>
          <w:spacing w:val="-11"/>
          <w:w w:val="110"/>
          <w:sz w:val="24"/>
          <w:szCs w:val="24"/>
          <w:vertAlign w:val="baseline"/>
        </w:rPr>
        <w:t xml:space="preserve"> </w:t>
      </w:r>
      <w:r>
        <w:rPr>
          <w:w w:val="110"/>
          <w:sz w:val="24"/>
          <w:szCs w:val="24"/>
          <w:vertAlign w:val="baseline"/>
        </w:rPr>
        <w:t>layer</w:t>
      </w:r>
      <w:r>
        <w:rPr>
          <w:spacing w:val="-11"/>
          <w:w w:val="110"/>
          <w:sz w:val="24"/>
          <w:szCs w:val="24"/>
          <w:vertAlign w:val="baseline"/>
        </w:rPr>
        <w:t xml:space="preserve"> </w:t>
      </w:r>
      <w:r>
        <w:rPr>
          <w:w w:val="110"/>
          <w:sz w:val="24"/>
          <w:szCs w:val="24"/>
          <w:vertAlign w:val="baseline"/>
        </w:rPr>
        <w:t>(we</w:t>
      </w:r>
      <w:r>
        <w:rPr>
          <w:spacing w:val="-11"/>
          <w:w w:val="110"/>
          <w:sz w:val="24"/>
          <w:szCs w:val="24"/>
          <w:vertAlign w:val="baseline"/>
        </w:rPr>
        <w:t xml:space="preserve"> </w:t>
      </w:r>
      <w:r>
        <w:rPr>
          <w:w w:val="110"/>
          <w:sz w:val="24"/>
          <w:szCs w:val="24"/>
          <w:vertAlign w:val="baseline"/>
        </w:rPr>
        <w:t>always</w:t>
      </w:r>
      <w:r>
        <w:rPr>
          <w:spacing w:val="-11"/>
          <w:w w:val="110"/>
          <w:sz w:val="24"/>
          <w:szCs w:val="24"/>
          <w:vertAlign w:val="baseline"/>
        </w:rPr>
        <w:t xml:space="preserve"> </w:t>
      </w:r>
      <w:r>
        <w:rPr>
          <w:w w:val="110"/>
          <w:sz w:val="24"/>
          <w:szCs w:val="24"/>
          <w:vertAlign w:val="baseline"/>
        </w:rPr>
        <w:t>have</w:t>
      </w:r>
      <w:r>
        <w:rPr>
          <w:spacing w:val="-11"/>
          <w:w w:val="110"/>
          <w:sz w:val="24"/>
          <w:szCs w:val="24"/>
          <w:vertAlign w:val="baseline"/>
        </w:rPr>
        <w:t xml:space="preserve"> </w:t>
      </w:r>
      <w:r>
        <w:rPr>
          <w:w w:val="110"/>
          <w:sz w:val="24"/>
          <w:szCs w:val="24"/>
          <w:vertAlign w:val="baseline"/>
        </w:rPr>
        <w:t xml:space="preserve">the </w:t>
      </w:r>
      <w:r>
        <w:rPr>
          <w:sz w:val="24"/>
          <w:szCs w:val="24"/>
          <w:vertAlign w:val="baseline"/>
        </w:rPr>
        <w:t xml:space="preserve">feedforward layer four times the size of the bottleneck layer, </w:t>
      </w:r>
      <w:r>
        <w:rPr>
          <w:rFonts w:ascii="Calibri" w:hAnsi="Calibri"/>
          <w:i/>
          <w:sz w:val="24"/>
          <w:szCs w:val="24"/>
          <w:vertAlign w:val="baseline"/>
        </w:rPr>
        <w:t>d</w:t>
      </w:r>
      <w:r>
        <w:rPr>
          <w:rFonts w:ascii="Calibri" w:hAnsi="Calibri"/>
          <w:sz w:val="24"/>
          <w:szCs w:val="24"/>
          <w:vertAlign w:val="subscript"/>
        </w:rPr>
        <w:t>ff</w:t>
      </w:r>
      <w:r>
        <w:rPr>
          <w:rFonts w:ascii="Calibri" w:hAnsi="Calibri"/>
          <w:spacing w:val="40"/>
          <w:sz w:val="24"/>
          <w:szCs w:val="24"/>
          <w:vertAlign w:val="baseline"/>
        </w:rPr>
        <w:t xml:space="preserve"> </w:t>
      </w:r>
      <w:r>
        <w:rPr>
          <w:rFonts w:ascii="Calibri" w:hAnsi="Calibri"/>
          <w:sz w:val="24"/>
          <w:szCs w:val="24"/>
          <w:vertAlign w:val="baseline"/>
        </w:rPr>
        <w:t xml:space="preserve">= 4 </w:t>
      </w:r>
      <w:r>
        <w:rPr>
          <w:rFonts w:ascii="Lucida Sans Unicode" w:hAnsi="Lucida Sans Unicode"/>
          <w:sz w:val="24"/>
          <w:szCs w:val="24"/>
          <w:vertAlign w:val="baseline"/>
        </w:rPr>
        <w:t>∗</w:t>
      </w:r>
      <w:r>
        <w:rPr>
          <w:rFonts w:ascii="Lucida Sans Unicode" w:hAnsi="Lucida Sans Unicode"/>
          <w:spacing w:val="-5"/>
          <w:sz w:val="24"/>
          <w:szCs w:val="24"/>
          <w:vertAlign w:val="baseline"/>
        </w:rPr>
        <w:t xml:space="preserve"> </w:t>
      </w:r>
      <w:r>
        <w:rPr>
          <w:rFonts w:ascii="Calibri" w:hAnsi="Calibri"/>
          <w:i/>
          <w:sz w:val="24"/>
          <w:szCs w:val="24"/>
          <w:vertAlign w:val="baseline"/>
        </w:rPr>
        <w:t>d</w:t>
      </w:r>
      <w:r>
        <w:rPr>
          <w:rFonts w:ascii="Calibri" w:hAnsi="Calibri"/>
          <w:sz w:val="24"/>
          <w:szCs w:val="24"/>
          <w:vertAlign w:val="subscript"/>
        </w:rPr>
        <w:t>model</w:t>
      </w:r>
      <w:r>
        <w:rPr>
          <w:sz w:val="24"/>
          <w:szCs w:val="24"/>
          <w:vertAlign w:val="baseline"/>
        </w:rPr>
        <w:t xml:space="preserve">), and </w:t>
      </w:r>
      <w:r>
        <w:rPr>
          <w:rFonts w:ascii="Calibri" w:hAnsi="Calibri"/>
          <w:i/>
          <w:sz w:val="24"/>
          <w:szCs w:val="24"/>
          <w:vertAlign w:val="baseline"/>
        </w:rPr>
        <w:t>d</w:t>
      </w:r>
      <w:r>
        <w:rPr>
          <w:rFonts w:ascii="Calibri" w:hAnsi="Calibri"/>
          <w:sz w:val="24"/>
          <w:szCs w:val="24"/>
          <w:vertAlign w:val="subscript"/>
        </w:rPr>
        <w:t>head</w:t>
      </w:r>
      <w:r>
        <w:rPr>
          <w:rFonts w:ascii="Calibri" w:hAnsi="Calibri"/>
          <w:sz w:val="24"/>
          <w:szCs w:val="24"/>
          <w:vertAlign w:val="baseline"/>
        </w:rPr>
        <w:t xml:space="preserve"> </w:t>
      </w:r>
      <w:r>
        <w:rPr>
          <w:sz w:val="24"/>
          <w:szCs w:val="24"/>
          <w:vertAlign w:val="baseline"/>
        </w:rPr>
        <w:t xml:space="preserve">is the dimension of each attention head. All models use a context window of </w:t>
      </w:r>
      <w:r>
        <w:rPr>
          <w:rFonts w:ascii="Calibri" w:hAnsi="Calibri"/>
          <w:i/>
          <w:sz w:val="24"/>
          <w:szCs w:val="24"/>
          <w:vertAlign w:val="baseline"/>
        </w:rPr>
        <w:t>n</w:t>
      </w:r>
      <w:r>
        <w:rPr>
          <w:rFonts w:ascii="Calibri" w:hAnsi="Calibri"/>
          <w:sz w:val="24"/>
          <w:szCs w:val="24"/>
          <w:vertAlign w:val="subscript"/>
        </w:rPr>
        <w:t>ctx</w:t>
      </w:r>
      <w:r>
        <w:rPr>
          <w:rFonts w:ascii="Calibri" w:hAnsi="Calibri"/>
          <w:spacing w:val="33"/>
          <w:sz w:val="24"/>
          <w:szCs w:val="24"/>
          <w:vertAlign w:val="baseline"/>
        </w:rPr>
        <w:t xml:space="preserve"> </w:t>
      </w:r>
      <w:r>
        <w:rPr>
          <w:rFonts w:ascii="Calibri" w:hAnsi="Calibri"/>
          <w:sz w:val="24"/>
          <w:szCs w:val="24"/>
          <w:vertAlign w:val="baseline"/>
        </w:rPr>
        <w:t xml:space="preserve">= 2048 </w:t>
      </w:r>
      <w:r>
        <w:rPr>
          <w:sz w:val="24"/>
          <w:szCs w:val="24"/>
          <w:vertAlign w:val="baseline"/>
        </w:rPr>
        <w:t>tokens. We partition the model across GPUs along both the depth and width dimension in order to minimize data-transfer between nodes.</w:t>
      </w:r>
      <w:r>
        <w:rPr>
          <w:spacing w:val="40"/>
          <w:sz w:val="24"/>
          <w:szCs w:val="24"/>
          <w:vertAlign w:val="baseline"/>
        </w:rPr>
        <w:t xml:space="preserve"> </w:t>
      </w:r>
      <w:r>
        <w:rPr>
          <w:sz w:val="24"/>
          <w:szCs w:val="24"/>
          <w:vertAlign w:val="baseline"/>
        </w:rPr>
        <w:t>The precise architectural parameters for each model are chosen based on computational efficiency and load-balancing in the layout of models across</w:t>
      </w:r>
      <w:r>
        <w:rPr>
          <w:spacing w:val="14"/>
          <w:sz w:val="24"/>
          <w:szCs w:val="24"/>
          <w:vertAlign w:val="baseline"/>
        </w:rPr>
        <w:t xml:space="preserve"> </w:t>
      </w:r>
      <w:r>
        <w:rPr>
          <w:sz w:val="24"/>
          <w:szCs w:val="24"/>
          <w:vertAlign w:val="baseline"/>
        </w:rPr>
        <w:t>GPU’s.</w:t>
      </w:r>
      <w:r>
        <w:rPr>
          <w:spacing w:val="40"/>
          <w:sz w:val="24"/>
          <w:szCs w:val="24"/>
          <w:vertAlign w:val="baseline"/>
        </w:rPr>
        <w:t xml:space="preserve"> </w:t>
      </w:r>
      <w:r>
        <w:rPr>
          <w:sz w:val="24"/>
          <w:szCs w:val="24"/>
          <w:vertAlign w:val="baseline"/>
        </w:rPr>
        <w:t>Previous</w:t>
      </w:r>
      <w:r>
        <w:rPr>
          <w:spacing w:val="14"/>
          <w:sz w:val="24"/>
          <w:szCs w:val="24"/>
          <w:vertAlign w:val="baseline"/>
        </w:rPr>
        <w:t xml:space="preserve"> </w:t>
      </w:r>
      <w:r>
        <w:rPr>
          <w:sz w:val="24"/>
          <w:szCs w:val="24"/>
          <w:vertAlign w:val="baseline"/>
        </w:rPr>
        <w:t>work</w:t>
      </w:r>
      <w:r>
        <w:rPr>
          <w:spacing w:val="14"/>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vertAlign w:val="baseline"/>
        </w:rPr>
        <w:t>KMH</w:t>
      </w:r>
      <w:r>
        <w:rPr>
          <w:rFonts w:ascii="Calibri" w:hAns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r>
        <w:rPr>
          <w:spacing w:val="14"/>
          <w:sz w:val="24"/>
          <w:szCs w:val="24"/>
          <w:vertAlign w:val="baseline"/>
        </w:rPr>
        <w:t xml:space="preserve"> </w:t>
      </w:r>
      <w:r>
        <w:rPr>
          <w:sz w:val="24"/>
          <w:szCs w:val="24"/>
          <w:vertAlign w:val="baseline"/>
        </w:rPr>
        <w:t>suggests</w:t>
      </w:r>
      <w:r>
        <w:rPr>
          <w:spacing w:val="14"/>
          <w:sz w:val="24"/>
          <w:szCs w:val="24"/>
          <w:vertAlign w:val="baseline"/>
        </w:rPr>
        <w:t xml:space="preserve"> </w:t>
      </w:r>
      <w:r>
        <w:rPr>
          <w:sz w:val="24"/>
          <w:szCs w:val="24"/>
          <w:vertAlign w:val="baseline"/>
        </w:rPr>
        <w:t>that</w:t>
      </w:r>
      <w:r>
        <w:rPr>
          <w:spacing w:val="14"/>
          <w:sz w:val="24"/>
          <w:szCs w:val="24"/>
          <w:vertAlign w:val="baseline"/>
        </w:rPr>
        <w:t xml:space="preserve"> </w:t>
      </w:r>
      <w:r>
        <w:rPr>
          <w:sz w:val="24"/>
          <w:szCs w:val="24"/>
          <w:vertAlign w:val="baseline"/>
        </w:rPr>
        <w:t>validation</w:t>
      </w:r>
      <w:r>
        <w:rPr>
          <w:spacing w:val="14"/>
          <w:sz w:val="24"/>
          <w:szCs w:val="24"/>
          <w:vertAlign w:val="baseline"/>
        </w:rPr>
        <w:t xml:space="preserve"> </w:t>
      </w:r>
      <w:r>
        <w:rPr>
          <w:sz w:val="24"/>
          <w:szCs w:val="24"/>
          <w:vertAlign w:val="baseline"/>
        </w:rPr>
        <w:t>loss</w:t>
      </w:r>
      <w:r>
        <w:rPr>
          <w:spacing w:val="14"/>
          <w:sz w:val="24"/>
          <w:szCs w:val="24"/>
          <w:vertAlign w:val="baseline"/>
        </w:rPr>
        <w:t xml:space="preserve"> </w:t>
      </w:r>
      <w:r>
        <w:rPr>
          <w:sz w:val="24"/>
          <w:szCs w:val="24"/>
          <w:vertAlign w:val="baseline"/>
        </w:rPr>
        <w:t>is</w:t>
      </w:r>
      <w:r>
        <w:rPr>
          <w:spacing w:val="14"/>
          <w:sz w:val="24"/>
          <w:szCs w:val="24"/>
          <w:vertAlign w:val="baseline"/>
        </w:rPr>
        <w:t xml:space="preserve"> </w:t>
      </w:r>
      <w:r>
        <w:rPr>
          <w:sz w:val="24"/>
          <w:szCs w:val="24"/>
          <w:vertAlign w:val="baseline"/>
        </w:rPr>
        <w:t>not</w:t>
      </w:r>
      <w:r>
        <w:rPr>
          <w:spacing w:val="14"/>
          <w:sz w:val="24"/>
          <w:szCs w:val="24"/>
          <w:vertAlign w:val="baseline"/>
        </w:rPr>
        <w:t xml:space="preserve"> </w:t>
      </w:r>
      <w:r>
        <w:rPr>
          <w:sz w:val="24"/>
          <w:szCs w:val="24"/>
          <w:vertAlign w:val="baseline"/>
        </w:rPr>
        <w:t>strongly</w:t>
      </w:r>
      <w:r>
        <w:rPr>
          <w:spacing w:val="14"/>
          <w:sz w:val="24"/>
          <w:szCs w:val="24"/>
          <w:vertAlign w:val="baseline"/>
        </w:rPr>
        <w:t xml:space="preserve"> </w:t>
      </w:r>
      <w:r>
        <w:rPr>
          <w:sz w:val="24"/>
          <w:szCs w:val="24"/>
          <w:vertAlign w:val="baseline"/>
        </w:rPr>
        <w:t>sensitive</w:t>
      </w:r>
      <w:r>
        <w:rPr>
          <w:spacing w:val="14"/>
          <w:sz w:val="24"/>
          <w:szCs w:val="24"/>
          <w:vertAlign w:val="baseline"/>
        </w:rPr>
        <w:t xml:space="preserve"> </w:t>
      </w:r>
      <w:r>
        <w:rPr>
          <w:sz w:val="24"/>
          <w:szCs w:val="24"/>
          <w:vertAlign w:val="baseline"/>
        </w:rPr>
        <w:t>to</w:t>
      </w:r>
      <w:r>
        <w:rPr>
          <w:spacing w:val="14"/>
          <w:sz w:val="24"/>
          <w:szCs w:val="24"/>
          <w:vertAlign w:val="baseline"/>
        </w:rPr>
        <w:t xml:space="preserve"> </w:t>
      </w:r>
      <w:r>
        <w:rPr>
          <w:sz w:val="24"/>
          <w:szCs w:val="24"/>
          <w:vertAlign w:val="baseline"/>
        </w:rPr>
        <w:t>these</w:t>
      </w:r>
      <w:r>
        <w:rPr>
          <w:spacing w:val="14"/>
          <w:sz w:val="24"/>
          <w:szCs w:val="24"/>
          <w:vertAlign w:val="baseline"/>
        </w:rPr>
        <w:t xml:space="preserve"> </w:t>
      </w:r>
      <w:r>
        <w:rPr>
          <w:sz w:val="24"/>
          <w:szCs w:val="24"/>
          <w:vertAlign w:val="baseline"/>
        </w:rPr>
        <w:t>parameters</w:t>
      </w:r>
    </w:p>
    <w:p w14:paraId="4E21EFD1">
      <w:pPr>
        <w:pStyle w:val="6"/>
        <w:spacing w:line="219" w:lineRule="exact"/>
        <w:ind w:left="1432"/>
        <w:jc w:val="both"/>
        <w:rPr>
          <w:sz w:val="24"/>
          <w:szCs w:val="24"/>
        </w:rPr>
      </w:pPr>
      <w:r>
        <w:rPr>
          <w:sz w:val="24"/>
          <w:szCs w:val="24"/>
        </w:rPr>
        <w:t>within</w:t>
      </w:r>
      <w:r>
        <w:rPr>
          <w:spacing w:val="-6"/>
          <w:sz w:val="24"/>
          <w:szCs w:val="24"/>
        </w:rPr>
        <w:t xml:space="preserve"> </w:t>
      </w:r>
      <w:r>
        <w:rPr>
          <w:sz w:val="24"/>
          <w:szCs w:val="24"/>
        </w:rPr>
        <w:t>a</w:t>
      </w:r>
      <w:r>
        <w:rPr>
          <w:spacing w:val="-6"/>
          <w:sz w:val="24"/>
          <w:szCs w:val="24"/>
        </w:rPr>
        <w:t xml:space="preserve"> </w:t>
      </w:r>
      <w:r>
        <w:rPr>
          <w:sz w:val="24"/>
          <w:szCs w:val="24"/>
        </w:rPr>
        <w:t>reasonably</w:t>
      </w:r>
      <w:r>
        <w:rPr>
          <w:spacing w:val="-6"/>
          <w:sz w:val="24"/>
          <w:szCs w:val="24"/>
        </w:rPr>
        <w:t xml:space="preserve"> </w:t>
      </w:r>
      <w:r>
        <w:rPr>
          <w:sz w:val="24"/>
          <w:szCs w:val="24"/>
        </w:rPr>
        <w:t>broad</w:t>
      </w:r>
      <w:r>
        <w:rPr>
          <w:spacing w:val="-6"/>
          <w:sz w:val="24"/>
          <w:szCs w:val="24"/>
        </w:rPr>
        <w:t xml:space="preserve"> </w:t>
      </w:r>
      <w:r>
        <w:rPr>
          <w:spacing w:val="-2"/>
          <w:sz w:val="24"/>
          <w:szCs w:val="24"/>
        </w:rPr>
        <w:t>range.</w:t>
      </w:r>
    </w:p>
    <w:p w14:paraId="2C612734">
      <w:pPr>
        <w:pStyle w:val="6"/>
        <w:spacing w:before="102"/>
        <w:rPr>
          <w:sz w:val="24"/>
          <w:szCs w:val="24"/>
        </w:rPr>
      </w:pPr>
    </w:p>
    <w:p w14:paraId="1DE95FC0">
      <w:pPr>
        <w:pStyle w:val="3"/>
        <w:numPr>
          <w:ilvl w:val="1"/>
          <w:numId w:val="1"/>
        </w:numPr>
        <w:tabs>
          <w:tab w:val="left" w:pos="1888"/>
        </w:tabs>
        <w:spacing w:before="0" w:after="0" w:line="240" w:lineRule="auto"/>
        <w:ind w:left="1888" w:right="0" w:hanging="448"/>
        <w:jc w:val="left"/>
        <w:rPr>
          <w:sz w:val="24"/>
          <w:szCs w:val="24"/>
        </w:rPr>
      </w:pPr>
      <w:bookmarkStart w:id="12" w:name="2.2 Training Dataset"/>
      <w:bookmarkEnd w:id="12"/>
      <w:bookmarkStart w:id="13" w:name="_bookmark9"/>
      <w:bookmarkEnd w:id="13"/>
      <w:r>
        <w:rPr>
          <w:spacing w:val="-2"/>
          <w:sz w:val="24"/>
          <w:szCs w:val="24"/>
        </w:rPr>
        <w:t>Training</w:t>
      </w:r>
      <w:r>
        <w:rPr>
          <w:spacing w:val="-8"/>
          <w:sz w:val="24"/>
          <w:szCs w:val="24"/>
        </w:rPr>
        <w:t xml:space="preserve"> </w:t>
      </w:r>
      <w:r>
        <w:rPr>
          <w:spacing w:val="-2"/>
          <w:sz w:val="24"/>
          <w:szCs w:val="24"/>
        </w:rPr>
        <w:t>Dataset</w:t>
      </w:r>
    </w:p>
    <w:p w14:paraId="5C045DC9">
      <w:pPr>
        <w:pStyle w:val="6"/>
        <w:spacing w:before="209" w:line="223" w:lineRule="auto"/>
        <w:ind w:left="1440" w:right="1410"/>
        <w:jc w:val="both"/>
        <w:rPr>
          <w:sz w:val="24"/>
          <w:szCs w:val="24"/>
        </w:rPr>
      </w:pPr>
      <w:r>
        <w:rPr>
          <w:spacing w:val="-2"/>
          <w:sz w:val="24"/>
          <w:szCs w:val="24"/>
        </w:rPr>
        <w:t>Datasets</w:t>
      </w:r>
      <w:r>
        <w:rPr>
          <w:spacing w:val="-5"/>
          <w:sz w:val="24"/>
          <w:szCs w:val="24"/>
        </w:rPr>
        <w:t xml:space="preserve"> </w:t>
      </w:r>
      <w:r>
        <w:rPr>
          <w:spacing w:val="-2"/>
          <w:sz w:val="24"/>
          <w:szCs w:val="24"/>
        </w:rPr>
        <w:t>for</w:t>
      </w:r>
      <w:r>
        <w:rPr>
          <w:spacing w:val="-5"/>
          <w:sz w:val="24"/>
          <w:szCs w:val="24"/>
        </w:rPr>
        <w:t xml:space="preserve"> </w:t>
      </w:r>
      <w:r>
        <w:rPr>
          <w:spacing w:val="-2"/>
          <w:sz w:val="24"/>
          <w:szCs w:val="24"/>
        </w:rPr>
        <w:t>language</w:t>
      </w:r>
      <w:r>
        <w:rPr>
          <w:spacing w:val="-5"/>
          <w:sz w:val="24"/>
          <w:szCs w:val="24"/>
        </w:rPr>
        <w:t xml:space="preserve"> </w:t>
      </w:r>
      <w:r>
        <w:rPr>
          <w:spacing w:val="-2"/>
          <w:sz w:val="24"/>
          <w:szCs w:val="24"/>
        </w:rPr>
        <w:t>models</w:t>
      </w:r>
      <w:r>
        <w:rPr>
          <w:spacing w:val="-5"/>
          <w:sz w:val="24"/>
          <w:szCs w:val="24"/>
        </w:rPr>
        <w:t xml:space="preserve"> </w:t>
      </w:r>
      <w:r>
        <w:rPr>
          <w:spacing w:val="-2"/>
          <w:sz w:val="24"/>
          <w:szCs w:val="24"/>
        </w:rPr>
        <w:t>have</w:t>
      </w:r>
      <w:r>
        <w:rPr>
          <w:spacing w:val="-5"/>
          <w:sz w:val="24"/>
          <w:szCs w:val="24"/>
        </w:rPr>
        <w:t xml:space="preserve"> </w:t>
      </w:r>
      <w:r>
        <w:rPr>
          <w:spacing w:val="-2"/>
          <w:sz w:val="24"/>
          <w:szCs w:val="24"/>
        </w:rPr>
        <w:t>rapidly</w:t>
      </w:r>
      <w:r>
        <w:rPr>
          <w:spacing w:val="-5"/>
          <w:sz w:val="24"/>
          <w:szCs w:val="24"/>
        </w:rPr>
        <w:t xml:space="preserve"> </w:t>
      </w:r>
      <w:r>
        <w:rPr>
          <w:spacing w:val="-2"/>
          <w:sz w:val="24"/>
          <w:szCs w:val="24"/>
        </w:rPr>
        <w:t>expanded,</w:t>
      </w:r>
      <w:r>
        <w:rPr>
          <w:spacing w:val="-3"/>
          <w:sz w:val="24"/>
          <w:szCs w:val="24"/>
        </w:rPr>
        <w:t xml:space="preserve"> </w:t>
      </w:r>
      <w:r>
        <w:rPr>
          <w:spacing w:val="-2"/>
          <w:sz w:val="24"/>
          <w:szCs w:val="24"/>
        </w:rPr>
        <w:t>culminating</w:t>
      </w:r>
      <w:r>
        <w:rPr>
          <w:spacing w:val="-5"/>
          <w:sz w:val="24"/>
          <w:szCs w:val="24"/>
        </w:rPr>
        <w:t xml:space="preserve"> </w:t>
      </w:r>
      <w:r>
        <w:rPr>
          <w:spacing w:val="-2"/>
          <w:sz w:val="24"/>
          <w:szCs w:val="24"/>
        </w:rPr>
        <w:t>in</w:t>
      </w:r>
      <w:r>
        <w:rPr>
          <w:spacing w:val="-5"/>
          <w:sz w:val="24"/>
          <w:szCs w:val="24"/>
        </w:rPr>
        <w:t xml:space="preserve"> </w:t>
      </w:r>
      <w:r>
        <w:rPr>
          <w:spacing w:val="-2"/>
          <w:sz w:val="24"/>
          <w:szCs w:val="24"/>
        </w:rPr>
        <w:t>the</w:t>
      </w:r>
      <w:r>
        <w:rPr>
          <w:spacing w:val="-5"/>
          <w:sz w:val="24"/>
          <w:szCs w:val="24"/>
        </w:rPr>
        <w:t xml:space="preserve"> </w:t>
      </w:r>
      <w:r>
        <w:rPr>
          <w:spacing w:val="-2"/>
          <w:sz w:val="24"/>
          <w:szCs w:val="24"/>
        </w:rPr>
        <w:t>Common</w:t>
      </w:r>
      <w:r>
        <w:rPr>
          <w:spacing w:val="-5"/>
          <w:sz w:val="24"/>
          <w:szCs w:val="24"/>
        </w:rPr>
        <w:t xml:space="preserve"> </w:t>
      </w:r>
      <w:r>
        <w:rPr>
          <w:spacing w:val="-2"/>
          <w:sz w:val="24"/>
          <w:szCs w:val="24"/>
        </w:rPr>
        <w:t>Crawl</w:t>
      </w:r>
      <w:r>
        <w:rPr>
          <w:spacing w:val="-5"/>
          <w:sz w:val="24"/>
          <w:szCs w:val="24"/>
        </w:rPr>
        <w:t xml:space="preserve"> </w:t>
      </w:r>
      <w:r>
        <w:rPr>
          <w:spacing w:val="-2"/>
          <w:sz w:val="24"/>
          <w:szCs w:val="24"/>
        </w:rPr>
        <w:t>dataset</w:t>
      </w:r>
      <w:r>
        <w:rPr>
          <w:sz w:val="24"/>
          <w:szCs w:val="24"/>
        </w:rPr>
        <w:fldChar w:fldCharType="begin"/>
      </w:r>
      <w:r>
        <w:rPr>
          <w:sz w:val="24"/>
          <w:szCs w:val="24"/>
        </w:rPr>
        <w:instrText xml:space="preserve"> HYPERLINK \l "_bookmark10" </w:instrText>
      </w:r>
      <w:r>
        <w:rPr>
          <w:sz w:val="24"/>
          <w:szCs w:val="24"/>
        </w:rPr>
        <w:fldChar w:fldCharType="separate"/>
      </w:r>
      <w:r>
        <w:rPr>
          <w:color w:val="2D639E"/>
          <w:spacing w:val="-2"/>
          <w:sz w:val="24"/>
          <w:szCs w:val="24"/>
          <w:vertAlign w:val="superscript"/>
        </w:rPr>
        <w:t>2</w:t>
      </w:r>
      <w:r>
        <w:rPr>
          <w:color w:val="2D639E"/>
          <w:spacing w:val="-2"/>
          <w:sz w:val="24"/>
          <w:szCs w:val="24"/>
          <w:vertAlign w:val="superscript"/>
        </w:rPr>
        <w:fldChar w:fldCharType="end"/>
      </w:r>
      <w:r>
        <w:rPr>
          <w:color w:val="2D639E"/>
          <w:sz w:val="24"/>
          <w:szCs w:val="24"/>
          <w:vertAlign w:val="baseline"/>
        </w:rPr>
        <w:t xml:space="preserve"> </w:t>
      </w:r>
      <w:r>
        <w:rPr>
          <w:spacing w:val="-2"/>
          <w:sz w:val="24"/>
          <w:szCs w:val="24"/>
          <w:vertAlign w:val="baseline"/>
        </w:rPr>
        <w:t>[</w:t>
      </w:r>
      <w:r>
        <w:rPr>
          <w:sz w:val="24"/>
          <w:szCs w:val="24"/>
        </w:rPr>
        <w:fldChar w:fldCharType="begin"/>
      </w:r>
      <w:r>
        <w:rPr>
          <w:sz w:val="24"/>
          <w:szCs w:val="24"/>
        </w:rPr>
        <w:instrText xml:space="preserve"> HYPERLINK \l "_bookmark196" </w:instrText>
      </w:r>
      <w:r>
        <w:rPr>
          <w:sz w:val="24"/>
          <w:szCs w:val="24"/>
        </w:rPr>
        <w:fldChar w:fldCharType="separate"/>
      </w:r>
      <w:r>
        <w:rPr>
          <w:color w:val="2D639E"/>
          <w:spacing w:val="-2"/>
          <w:sz w:val="24"/>
          <w:szCs w:val="24"/>
          <w:vertAlign w:val="baseline"/>
        </w:rPr>
        <w:t>RSR</w:t>
      </w:r>
      <w:r>
        <w:rPr>
          <w:rFonts w:ascii="Calibri"/>
          <w:color w:val="2D639E"/>
          <w:spacing w:val="-2"/>
          <w:sz w:val="24"/>
          <w:szCs w:val="24"/>
          <w:vertAlign w:val="superscript"/>
        </w:rPr>
        <w:t>+</w:t>
      </w:r>
      <w:r>
        <w:rPr>
          <w:color w:val="2D639E"/>
          <w:spacing w:val="-2"/>
          <w:sz w:val="24"/>
          <w:szCs w:val="24"/>
          <w:vertAlign w:val="baseline"/>
        </w:rPr>
        <w:t>19</w:t>
      </w:r>
      <w:r>
        <w:rPr>
          <w:color w:val="2D639E"/>
          <w:spacing w:val="-2"/>
          <w:sz w:val="24"/>
          <w:szCs w:val="24"/>
          <w:vertAlign w:val="baseline"/>
        </w:rPr>
        <w:fldChar w:fldCharType="end"/>
      </w:r>
      <w:r>
        <w:rPr>
          <w:spacing w:val="-2"/>
          <w:sz w:val="24"/>
          <w:szCs w:val="24"/>
          <w:vertAlign w:val="baseline"/>
        </w:rPr>
        <w:t>]</w:t>
      </w:r>
      <w:r>
        <w:rPr>
          <w:spacing w:val="-5"/>
          <w:sz w:val="24"/>
          <w:szCs w:val="24"/>
          <w:vertAlign w:val="baseline"/>
        </w:rPr>
        <w:t xml:space="preserve"> </w:t>
      </w:r>
      <w:r>
        <w:rPr>
          <w:spacing w:val="-2"/>
          <w:sz w:val="24"/>
          <w:szCs w:val="24"/>
          <w:vertAlign w:val="baseline"/>
        </w:rPr>
        <w:t xml:space="preserve">constituting </w:t>
      </w:r>
      <w:r>
        <w:rPr>
          <w:sz w:val="24"/>
          <w:szCs w:val="24"/>
          <w:vertAlign w:val="baseline"/>
        </w:rPr>
        <w:t>nearly</w:t>
      </w:r>
      <w:r>
        <w:rPr>
          <w:spacing w:val="-2"/>
          <w:sz w:val="24"/>
          <w:szCs w:val="24"/>
          <w:vertAlign w:val="baseline"/>
        </w:rPr>
        <w:t xml:space="preserve"> </w:t>
      </w:r>
      <w:r>
        <w:rPr>
          <w:sz w:val="24"/>
          <w:szCs w:val="24"/>
          <w:vertAlign w:val="baseline"/>
        </w:rPr>
        <w:t>a</w:t>
      </w:r>
      <w:r>
        <w:rPr>
          <w:spacing w:val="-2"/>
          <w:sz w:val="24"/>
          <w:szCs w:val="24"/>
          <w:vertAlign w:val="baseline"/>
        </w:rPr>
        <w:t xml:space="preserve"> </w:t>
      </w:r>
      <w:r>
        <w:rPr>
          <w:sz w:val="24"/>
          <w:szCs w:val="24"/>
          <w:vertAlign w:val="baseline"/>
        </w:rPr>
        <w:t>trillion</w:t>
      </w:r>
      <w:r>
        <w:rPr>
          <w:spacing w:val="-2"/>
          <w:sz w:val="24"/>
          <w:szCs w:val="24"/>
          <w:vertAlign w:val="baseline"/>
        </w:rPr>
        <w:t xml:space="preserve"> </w:t>
      </w:r>
      <w:r>
        <w:rPr>
          <w:sz w:val="24"/>
          <w:szCs w:val="24"/>
          <w:vertAlign w:val="baseline"/>
        </w:rPr>
        <w:t>words. This</w:t>
      </w:r>
      <w:r>
        <w:rPr>
          <w:spacing w:val="-2"/>
          <w:sz w:val="24"/>
          <w:szCs w:val="24"/>
          <w:vertAlign w:val="baseline"/>
        </w:rPr>
        <w:t xml:space="preserve"> </w:t>
      </w:r>
      <w:r>
        <w:rPr>
          <w:sz w:val="24"/>
          <w:szCs w:val="24"/>
          <w:vertAlign w:val="baseline"/>
        </w:rPr>
        <w:t>size</w:t>
      </w:r>
      <w:r>
        <w:rPr>
          <w:spacing w:val="-1"/>
          <w:sz w:val="24"/>
          <w:szCs w:val="24"/>
          <w:vertAlign w:val="baseline"/>
        </w:rPr>
        <w:t xml:space="preserve"> </w:t>
      </w:r>
      <w:r>
        <w:rPr>
          <w:sz w:val="24"/>
          <w:szCs w:val="24"/>
          <w:vertAlign w:val="baseline"/>
        </w:rPr>
        <w:t>of</w:t>
      </w:r>
      <w:r>
        <w:rPr>
          <w:spacing w:val="-2"/>
          <w:sz w:val="24"/>
          <w:szCs w:val="24"/>
          <w:vertAlign w:val="baseline"/>
        </w:rPr>
        <w:t xml:space="preserve"> </w:t>
      </w:r>
      <w:r>
        <w:rPr>
          <w:sz w:val="24"/>
          <w:szCs w:val="24"/>
          <w:vertAlign w:val="baseline"/>
        </w:rPr>
        <w:t>dataset</w:t>
      </w:r>
      <w:r>
        <w:rPr>
          <w:spacing w:val="-2"/>
          <w:sz w:val="24"/>
          <w:szCs w:val="24"/>
          <w:vertAlign w:val="baseline"/>
        </w:rPr>
        <w:t xml:space="preserve"> </w:t>
      </w:r>
      <w:r>
        <w:rPr>
          <w:sz w:val="24"/>
          <w:szCs w:val="24"/>
          <w:vertAlign w:val="baseline"/>
        </w:rPr>
        <w:t>is</w:t>
      </w:r>
      <w:r>
        <w:rPr>
          <w:spacing w:val="-2"/>
          <w:sz w:val="24"/>
          <w:szCs w:val="24"/>
          <w:vertAlign w:val="baseline"/>
        </w:rPr>
        <w:t xml:space="preserve"> </w:t>
      </w:r>
      <w:r>
        <w:rPr>
          <w:sz w:val="24"/>
          <w:szCs w:val="24"/>
          <w:vertAlign w:val="baseline"/>
        </w:rPr>
        <w:t>sufficient</w:t>
      </w:r>
      <w:r>
        <w:rPr>
          <w:spacing w:val="-2"/>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train</w:t>
      </w:r>
      <w:r>
        <w:rPr>
          <w:spacing w:val="-2"/>
          <w:sz w:val="24"/>
          <w:szCs w:val="24"/>
          <w:vertAlign w:val="baseline"/>
        </w:rPr>
        <w:t xml:space="preserve"> </w:t>
      </w:r>
      <w:r>
        <w:rPr>
          <w:sz w:val="24"/>
          <w:szCs w:val="24"/>
          <w:vertAlign w:val="baseline"/>
        </w:rPr>
        <w:t>our</w:t>
      </w:r>
      <w:r>
        <w:rPr>
          <w:spacing w:val="-2"/>
          <w:sz w:val="24"/>
          <w:szCs w:val="24"/>
          <w:vertAlign w:val="baseline"/>
        </w:rPr>
        <w:t xml:space="preserve"> </w:t>
      </w:r>
      <w:r>
        <w:rPr>
          <w:sz w:val="24"/>
          <w:szCs w:val="24"/>
          <w:vertAlign w:val="baseline"/>
        </w:rPr>
        <w:t>largest</w:t>
      </w:r>
      <w:r>
        <w:rPr>
          <w:spacing w:val="-1"/>
          <w:sz w:val="24"/>
          <w:szCs w:val="24"/>
          <w:vertAlign w:val="baseline"/>
        </w:rPr>
        <w:t xml:space="preserve"> </w:t>
      </w:r>
      <w:r>
        <w:rPr>
          <w:sz w:val="24"/>
          <w:szCs w:val="24"/>
          <w:vertAlign w:val="baseline"/>
        </w:rPr>
        <w:t>models</w:t>
      </w:r>
      <w:r>
        <w:rPr>
          <w:spacing w:val="-2"/>
          <w:sz w:val="24"/>
          <w:szCs w:val="24"/>
          <w:vertAlign w:val="baseline"/>
        </w:rPr>
        <w:t xml:space="preserve"> </w:t>
      </w:r>
      <w:r>
        <w:rPr>
          <w:sz w:val="24"/>
          <w:szCs w:val="24"/>
          <w:vertAlign w:val="baseline"/>
        </w:rPr>
        <w:t>without</w:t>
      </w:r>
      <w:r>
        <w:rPr>
          <w:spacing w:val="-2"/>
          <w:sz w:val="24"/>
          <w:szCs w:val="24"/>
          <w:vertAlign w:val="baseline"/>
        </w:rPr>
        <w:t xml:space="preserve"> </w:t>
      </w:r>
      <w:r>
        <w:rPr>
          <w:sz w:val="24"/>
          <w:szCs w:val="24"/>
          <w:vertAlign w:val="baseline"/>
        </w:rPr>
        <w:t>ever</w:t>
      </w:r>
      <w:r>
        <w:rPr>
          <w:spacing w:val="-2"/>
          <w:sz w:val="24"/>
          <w:szCs w:val="24"/>
          <w:vertAlign w:val="baseline"/>
        </w:rPr>
        <w:t xml:space="preserve"> </w:t>
      </w:r>
      <w:r>
        <w:rPr>
          <w:sz w:val="24"/>
          <w:szCs w:val="24"/>
          <w:vertAlign w:val="baseline"/>
        </w:rPr>
        <w:t>updating</w:t>
      </w:r>
      <w:r>
        <w:rPr>
          <w:spacing w:val="-2"/>
          <w:sz w:val="24"/>
          <w:szCs w:val="24"/>
          <w:vertAlign w:val="baseline"/>
        </w:rPr>
        <w:t xml:space="preserve"> </w:t>
      </w:r>
      <w:r>
        <w:rPr>
          <w:sz w:val="24"/>
          <w:szCs w:val="24"/>
          <w:vertAlign w:val="baseline"/>
        </w:rPr>
        <w:t>on</w:t>
      </w:r>
      <w:r>
        <w:rPr>
          <w:spacing w:val="-2"/>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same sequence twice. However, we have found that unfiltered or lightly filtered versions of Common Crawl tend to have lower</w:t>
      </w:r>
      <w:r>
        <w:rPr>
          <w:spacing w:val="3"/>
          <w:sz w:val="24"/>
          <w:szCs w:val="24"/>
          <w:vertAlign w:val="baseline"/>
        </w:rPr>
        <w:t xml:space="preserve"> </w:t>
      </w:r>
      <w:r>
        <w:rPr>
          <w:sz w:val="24"/>
          <w:szCs w:val="24"/>
          <w:vertAlign w:val="baseline"/>
        </w:rPr>
        <w:t>quality</w:t>
      </w:r>
      <w:r>
        <w:rPr>
          <w:spacing w:val="4"/>
          <w:sz w:val="24"/>
          <w:szCs w:val="24"/>
          <w:vertAlign w:val="baseline"/>
        </w:rPr>
        <w:t xml:space="preserve"> </w:t>
      </w:r>
      <w:r>
        <w:rPr>
          <w:sz w:val="24"/>
          <w:szCs w:val="24"/>
          <w:vertAlign w:val="baseline"/>
        </w:rPr>
        <w:t>than</w:t>
      </w:r>
      <w:r>
        <w:rPr>
          <w:spacing w:val="4"/>
          <w:sz w:val="24"/>
          <w:szCs w:val="24"/>
          <w:vertAlign w:val="baseline"/>
        </w:rPr>
        <w:t xml:space="preserve"> </w:t>
      </w:r>
      <w:r>
        <w:rPr>
          <w:sz w:val="24"/>
          <w:szCs w:val="24"/>
          <w:vertAlign w:val="baseline"/>
        </w:rPr>
        <w:t>more</w:t>
      </w:r>
      <w:r>
        <w:rPr>
          <w:spacing w:val="4"/>
          <w:sz w:val="24"/>
          <w:szCs w:val="24"/>
          <w:vertAlign w:val="baseline"/>
        </w:rPr>
        <w:t xml:space="preserve"> </w:t>
      </w:r>
      <w:r>
        <w:rPr>
          <w:sz w:val="24"/>
          <w:szCs w:val="24"/>
          <w:vertAlign w:val="baseline"/>
        </w:rPr>
        <w:t>curated</w:t>
      </w:r>
      <w:r>
        <w:rPr>
          <w:spacing w:val="4"/>
          <w:sz w:val="24"/>
          <w:szCs w:val="24"/>
          <w:vertAlign w:val="baseline"/>
        </w:rPr>
        <w:t xml:space="preserve"> </w:t>
      </w:r>
      <w:r>
        <w:rPr>
          <w:sz w:val="24"/>
          <w:szCs w:val="24"/>
          <w:vertAlign w:val="baseline"/>
        </w:rPr>
        <w:t>datasets.</w:t>
      </w:r>
      <w:r>
        <w:rPr>
          <w:spacing w:val="20"/>
          <w:sz w:val="24"/>
          <w:szCs w:val="24"/>
          <w:vertAlign w:val="baseline"/>
        </w:rPr>
        <w:t xml:space="preserve"> </w:t>
      </w:r>
      <w:r>
        <w:rPr>
          <w:sz w:val="24"/>
          <w:szCs w:val="24"/>
          <w:vertAlign w:val="baseline"/>
        </w:rPr>
        <w:t>Therefore,</w:t>
      </w:r>
      <w:r>
        <w:rPr>
          <w:spacing w:val="4"/>
          <w:sz w:val="24"/>
          <w:szCs w:val="24"/>
          <w:vertAlign w:val="baseline"/>
        </w:rPr>
        <w:t xml:space="preserve"> </w:t>
      </w:r>
      <w:r>
        <w:rPr>
          <w:sz w:val="24"/>
          <w:szCs w:val="24"/>
          <w:vertAlign w:val="baseline"/>
        </w:rPr>
        <w:t>we</w:t>
      </w:r>
      <w:r>
        <w:rPr>
          <w:spacing w:val="4"/>
          <w:sz w:val="24"/>
          <w:szCs w:val="24"/>
          <w:vertAlign w:val="baseline"/>
        </w:rPr>
        <w:t xml:space="preserve"> </w:t>
      </w:r>
      <w:r>
        <w:rPr>
          <w:sz w:val="24"/>
          <w:szCs w:val="24"/>
          <w:vertAlign w:val="baseline"/>
        </w:rPr>
        <w:t>took</w:t>
      </w:r>
      <w:r>
        <w:rPr>
          <w:spacing w:val="4"/>
          <w:sz w:val="24"/>
          <w:szCs w:val="24"/>
          <w:vertAlign w:val="baseline"/>
        </w:rPr>
        <w:t xml:space="preserve"> </w:t>
      </w:r>
      <w:r>
        <w:rPr>
          <w:sz w:val="24"/>
          <w:szCs w:val="24"/>
          <w:vertAlign w:val="baseline"/>
        </w:rPr>
        <w:t>3</w:t>
      </w:r>
      <w:r>
        <w:rPr>
          <w:spacing w:val="4"/>
          <w:sz w:val="24"/>
          <w:szCs w:val="24"/>
          <w:vertAlign w:val="baseline"/>
        </w:rPr>
        <w:t xml:space="preserve"> </w:t>
      </w:r>
      <w:r>
        <w:rPr>
          <w:sz w:val="24"/>
          <w:szCs w:val="24"/>
          <w:vertAlign w:val="baseline"/>
        </w:rPr>
        <w:t>steps</w:t>
      </w:r>
      <w:r>
        <w:rPr>
          <w:spacing w:val="4"/>
          <w:sz w:val="24"/>
          <w:szCs w:val="24"/>
          <w:vertAlign w:val="baseline"/>
        </w:rPr>
        <w:t xml:space="preserve"> </w:t>
      </w:r>
      <w:r>
        <w:rPr>
          <w:sz w:val="24"/>
          <w:szCs w:val="24"/>
          <w:vertAlign w:val="baseline"/>
        </w:rPr>
        <w:t>to</w:t>
      </w:r>
      <w:r>
        <w:rPr>
          <w:spacing w:val="4"/>
          <w:sz w:val="24"/>
          <w:szCs w:val="24"/>
          <w:vertAlign w:val="baseline"/>
        </w:rPr>
        <w:t xml:space="preserve"> </w:t>
      </w:r>
      <w:r>
        <w:rPr>
          <w:sz w:val="24"/>
          <w:szCs w:val="24"/>
          <w:vertAlign w:val="baseline"/>
        </w:rPr>
        <w:t>improve</w:t>
      </w:r>
      <w:r>
        <w:rPr>
          <w:spacing w:val="4"/>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average</w:t>
      </w:r>
      <w:r>
        <w:rPr>
          <w:spacing w:val="4"/>
          <w:sz w:val="24"/>
          <w:szCs w:val="24"/>
          <w:vertAlign w:val="baseline"/>
        </w:rPr>
        <w:t xml:space="preserve"> </w:t>
      </w:r>
      <w:r>
        <w:rPr>
          <w:sz w:val="24"/>
          <w:szCs w:val="24"/>
          <w:vertAlign w:val="baseline"/>
        </w:rPr>
        <w:t>quality</w:t>
      </w:r>
      <w:r>
        <w:rPr>
          <w:spacing w:val="4"/>
          <w:sz w:val="24"/>
          <w:szCs w:val="24"/>
          <w:vertAlign w:val="baseline"/>
        </w:rPr>
        <w:t xml:space="preserve"> </w:t>
      </w:r>
      <w:r>
        <w:rPr>
          <w:sz w:val="24"/>
          <w:szCs w:val="24"/>
          <w:vertAlign w:val="baseline"/>
        </w:rPr>
        <w:t>of</w:t>
      </w:r>
      <w:r>
        <w:rPr>
          <w:spacing w:val="4"/>
          <w:sz w:val="24"/>
          <w:szCs w:val="24"/>
          <w:vertAlign w:val="baseline"/>
        </w:rPr>
        <w:t xml:space="preserve"> </w:t>
      </w:r>
      <w:r>
        <w:rPr>
          <w:sz w:val="24"/>
          <w:szCs w:val="24"/>
          <w:vertAlign w:val="baseline"/>
        </w:rPr>
        <w:t>our</w:t>
      </w:r>
      <w:r>
        <w:rPr>
          <w:spacing w:val="4"/>
          <w:sz w:val="24"/>
          <w:szCs w:val="24"/>
          <w:vertAlign w:val="baseline"/>
        </w:rPr>
        <w:t xml:space="preserve"> </w:t>
      </w:r>
      <w:r>
        <w:rPr>
          <w:spacing w:val="-2"/>
          <w:sz w:val="24"/>
          <w:szCs w:val="24"/>
          <w:vertAlign w:val="baseline"/>
        </w:rPr>
        <w:t>datasets:</w:t>
      </w:r>
    </w:p>
    <w:p w14:paraId="21977F19">
      <w:pPr>
        <w:pStyle w:val="6"/>
        <w:spacing w:before="3" w:line="228" w:lineRule="auto"/>
        <w:ind w:left="1440" w:right="1431" w:hanging="7"/>
        <w:jc w:val="both"/>
        <w:rPr>
          <w:sz w:val="24"/>
          <w:szCs w:val="24"/>
        </w:rPr>
      </w:pPr>
      <w:r>
        <w:rPr>
          <w:sz w:val="24"/>
          <w:szCs w:val="24"/>
        </w:rPr>
        <w:t xml:space="preserve">(1) we downloaded and filtered a version of CommonCrawl based on similarity to a range of high-quality reference </w:t>
      </w:r>
      <w:r>
        <w:rPr>
          <w:spacing w:val="-2"/>
          <w:sz w:val="24"/>
          <w:szCs w:val="24"/>
        </w:rPr>
        <w:t>corpora,</w:t>
      </w:r>
      <w:r>
        <w:rPr>
          <w:spacing w:val="-3"/>
          <w:sz w:val="24"/>
          <w:szCs w:val="24"/>
        </w:rPr>
        <w:t xml:space="preserve"> </w:t>
      </w:r>
      <w:r>
        <w:rPr>
          <w:spacing w:val="-2"/>
          <w:sz w:val="24"/>
          <w:szCs w:val="24"/>
        </w:rPr>
        <w:t>(2)</w:t>
      </w:r>
      <w:r>
        <w:rPr>
          <w:spacing w:val="-3"/>
          <w:sz w:val="24"/>
          <w:szCs w:val="24"/>
        </w:rPr>
        <w:t xml:space="preserve"> </w:t>
      </w:r>
      <w:r>
        <w:rPr>
          <w:spacing w:val="-2"/>
          <w:sz w:val="24"/>
          <w:szCs w:val="24"/>
        </w:rPr>
        <w:t>we</w:t>
      </w:r>
      <w:r>
        <w:rPr>
          <w:spacing w:val="-3"/>
          <w:sz w:val="24"/>
          <w:szCs w:val="24"/>
        </w:rPr>
        <w:t xml:space="preserve"> </w:t>
      </w:r>
      <w:r>
        <w:rPr>
          <w:spacing w:val="-2"/>
          <w:sz w:val="24"/>
          <w:szCs w:val="24"/>
        </w:rPr>
        <w:t>performed</w:t>
      </w:r>
      <w:r>
        <w:rPr>
          <w:spacing w:val="-3"/>
          <w:sz w:val="24"/>
          <w:szCs w:val="24"/>
        </w:rPr>
        <w:t xml:space="preserve"> </w:t>
      </w:r>
      <w:r>
        <w:rPr>
          <w:spacing w:val="-2"/>
          <w:sz w:val="24"/>
          <w:szCs w:val="24"/>
        </w:rPr>
        <w:t>fuzzy</w:t>
      </w:r>
      <w:r>
        <w:rPr>
          <w:spacing w:val="-3"/>
          <w:sz w:val="24"/>
          <w:szCs w:val="24"/>
        </w:rPr>
        <w:t xml:space="preserve"> </w:t>
      </w:r>
      <w:r>
        <w:rPr>
          <w:spacing w:val="-2"/>
          <w:sz w:val="24"/>
          <w:szCs w:val="24"/>
        </w:rPr>
        <w:t>deduplication</w:t>
      </w:r>
      <w:r>
        <w:rPr>
          <w:spacing w:val="-3"/>
          <w:sz w:val="24"/>
          <w:szCs w:val="24"/>
        </w:rPr>
        <w:t xml:space="preserve"> </w:t>
      </w:r>
      <w:r>
        <w:rPr>
          <w:spacing w:val="-2"/>
          <w:sz w:val="24"/>
          <w:szCs w:val="24"/>
        </w:rPr>
        <w:t>at</w:t>
      </w:r>
      <w:r>
        <w:rPr>
          <w:spacing w:val="-3"/>
          <w:sz w:val="24"/>
          <w:szCs w:val="24"/>
        </w:rPr>
        <w:t xml:space="preserve"> </w:t>
      </w:r>
      <w:r>
        <w:rPr>
          <w:spacing w:val="-2"/>
          <w:sz w:val="24"/>
          <w:szCs w:val="24"/>
        </w:rPr>
        <w:t>the</w:t>
      </w:r>
      <w:r>
        <w:rPr>
          <w:spacing w:val="-3"/>
          <w:sz w:val="24"/>
          <w:szCs w:val="24"/>
        </w:rPr>
        <w:t xml:space="preserve"> </w:t>
      </w:r>
      <w:r>
        <w:rPr>
          <w:spacing w:val="-2"/>
          <w:sz w:val="24"/>
          <w:szCs w:val="24"/>
        </w:rPr>
        <w:t>document</w:t>
      </w:r>
      <w:r>
        <w:rPr>
          <w:spacing w:val="-3"/>
          <w:sz w:val="24"/>
          <w:szCs w:val="24"/>
        </w:rPr>
        <w:t xml:space="preserve"> </w:t>
      </w:r>
      <w:r>
        <w:rPr>
          <w:spacing w:val="-2"/>
          <w:sz w:val="24"/>
          <w:szCs w:val="24"/>
        </w:rPr>
        <w:t>level,</w:t>
      </w:r>
      <w:r>
        <w:rPr>
          <w:spacing w:val="-3"/>
          <w:sz w:val="24"/>
          <w:szCs w:val="24"/>
        </w:rPr>
        <w:t xml:space="preserve"> </w:t>
      </w:r>
      <w:r>
        <w:rPr>
          <w:spacing w:val="-2"/>
          <w:sz w:val="24"/>
          <w:szCs w:val="24"/>
        </w:rPr>
        <w:t>within</w:t>
      </w:r>
      <w:r>
        <w:rPr>
          <w:spacing w:val="-3"/>
          <w:sz w:val="24"/>
          <w:szCs w:val="24"/>
        </w:rPr>
        <w:t xml:space="preserve"> </w:t>
      </w:r>
      <w:r>
        <w:rPr>
          <w:spacing w:val="-2"/>
          <w:sz w:val="24"/>
          <w:szCs w:val="24"/>
        </w:rPr>
        <w:t>and</w:t>
      </w:r>
      <w:r>
        <w:rPr>
          <w:spacing w:val="-3"/>
          <w:sz w:val="24"/>
          <w:szCs w:val="24"/>
        </w:rPr>
        <w:t xml:space="preserve"> </w:t>
      </w:r>
      <w:r>
        <w:rPr>
          <w:spacing w:val="-2"/>
          <w:sz w:val="24"/>
          <w:szCs w:val="24"/>
        </w:rPr>
        <w:t>across</w:t>
      </w:r>
      <w:r>
        <w:rPr>
          <w:spacing w:val="-3"/>
          <w:sz w:val="24"/>
          <w:szCs w:val="24"/>
        </w:rPr>
        <w:t xml:space="preserve"> </w:t>
      </w:r>
      <w:r>
        <w:rPr>
          <w:spacing w:val="-2"/>
          <w:sz w:val="24"/>
          <w:szCs w:val="24"/>
        </w:rPr>
        <w:t>datasets,</w:t>
      </w:r>
      <w:r>
        <w:rPr>
          <w:spacing w:val="-3"/>
          <w:sz w:val="24"/>
          <w:szCs w:val="24"/>
        </w:rPr>
        <w:t xml:space="preserve"> </w:t>
      </w:r>
      <w:r>
        <w:rPr>
          <w:spacing w:val="-2"/>
          <w:sz w:val="24"/>
          <w:szCs w:val="24"/>
        </w:rPr>
        <w:t>to</w:t>
      </w:r>
      <w:r>
        <w:rPr>
          <w:spacing w:val="-3"/>
          <w:sz w:val="24"/>
          <w:szCs w:val="24"/>
        </w:rPr>
        <w:t xml:space="preserve"> </w:t>
      </w:r>
      <w:r>
        <w:rPr>
          <w:spacing w:val="-2"/>
          <w:sz w:val="24"/>
          <w:szCs w:val="24"/>
        </w:rPr>
        <w:t>prevent</w:t>
      </w:r>
      <w:r>
        <w:rPr>
          <w:spacing w:val="-3"/>
          <w:sz w:val="24"/>
          <w:szCs w:val="24"/>
        </w:rPr>
        <w:t xml:space="preserve"> </w:t>
      </w:r>
      <w:r>
        <w:rPr>
          <w:spacing w:val="-2"/>
          <w:sz w:val="24"/>
          <w:szCs w:val="24"/>
        </w:rPr>
        <w:t xml:space="preserve">redundancy </w:t>
      </w:r>
      <w:r>
        <w:rPr>
          <w:sz w:val="24"/>
          <w:szCs w:val="24"/>
        </w:rPr>
        <w:t>and preserve the integrity of our held-out validation set as an accurate measure of overfitting, and (3) we also added known high-quality reference corpora to the training mix to augment CommonCrawl and increase its diversity.</w:t>
      </w:r>
    </w:p>
    <w:p w14:paraId="0D9F545E">
      <w:pPr>
        <w:pStyle w:val="6"/>
        <w:spacing w:before="116" w:line="218" w:lineRule="auto"/>
        <w:ind w:left="1433" w:right="1437" w:firstLine="6"/>
        <w:jc w:val="both"/>
        <w:rPr>
          <w:sz w:val="24"/>
          <w:szCs w:val="24"/>
        </w:rPr>
      </w:pPr>
      <w:r>
        <w:rPr>
          <w:sz w:val="24"/>
          <w:szCs w:val="24"/>
        </w:rPr>
        <w:t xml:space="preserve">Details of the first two points (processing of Common Crawl) are described in Appendix </w:t>
      </w:r>
      <w:r>
        <w:rPr>
          <w:sz w:val="24"/>
          <w:szCs w:val="24"/>
        </w:rPr>
        <w:fldChar w:fldCharType="begin"/>
      </w:r>
      <w:r>
        <w:rPr>
          <w:sz w:val="24"/>
          <w:szCs w:val="24"/>
        </w:rPr>
        <w:instrText xml:space="preserve"> HYPERLINK \l "_bookmark65" </w:instrText>
      </w:r>
      <w:r>
        <w:rPr>
          <w:sz w:val="24"/>
          <w:szCs w:val="24"/>
        </w:rPr>
        <w:fldChar w:fldCharType="separate"/>
      </w:r>
      <w:r>
        <w:rPr>
          <w:color w:val="2D639E"/>
          <w:sz w:val="24"/>
          <w:szCs w:val="24"/>
        </w:rPr>
        <w:t>A</w:t>
      </w:r>
      <w:r>
        <w:rPr>
          <w:color w:val="2D639E"/>
          <w:sz w:val="24"/>
          <w:szCs w:val="24"/>
        </w:rPr>
        <w:fldChar w:fldCharType="end"/>
      </w:r>
      <w:r>
        <w:rPr>
          <w:sz w:val="24"/>
          <w:szCs w:val="24"/>
        </w:rPr>
        <w:t>. For the third, we added several curated high-quality datasets, including an expanded version of the WebText dataset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collected</w:t>
      </w:r>
      <w:r>
        <w:rPr>
          <w:spacing w:val="80"/>
          <w:sz w:val="24"/>
          <w:szCs w:val="24"/>
          <w:vertAlign w:val="baseline"/>
        </w:rPr>
        <w:t xml:space="preserve"> </w:t>
      </w:r>
      <w:r>
        <w:rPr>
          <w:sz w:val="24"/>
          <w:szCs w:val="24"/>
          <w:vertAlign w:val="baseline"/>
        </w:rPr>
        <w:t>by scraping links over a longer period of time, and first described in [</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vertAlign w:val="baseline"/>
        </w:rPr>
        <w:t>KMH</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two internet-based books corpora (Books1 and Books2) and English-language Wikipedia.</w:t>
      </w:r>
    </w:p>
    <w:p w14:paraId="340AE99B">
      <w:pPr>
        <w:pStyle w:val="6"/>
        <w:spacing w:before="112" w:line="228" w:lineRule="auto"/>
        <w:ind w:left="1433" w:right="1413"/>
        <w:jc w:val="both"/>
        <w:rPr>
          <w:sz w:val="24"/>
          <w:szCs w:val="24"/>
        </w:rPr>
      </w:pPr>
      <w:r>
        <w:rPr>
          <w:sz w:val="24"/>
          <w:szCs w:val="24"/>
        </w:rPr>
        <w:t>Table</w:t>
      </w:r>
      <w:r>
        <w:rPr>
          <w:spacing w:val="-5"/>
          <w:sz w:val="24"/>
          <w:szCs w:val="24"/>
        </w:rPr>
        <w:t xml:space="preserve"> </w:t>
      </w:r>
      <w:r>
        <w:rPr>
          <w:sz w:val="24"/>
          <w:szCs w:val="24"/>
        </w:rPr>
        <w:fldChar w:fldCharType="begin"/>
      </w:r>
      <w:r>
        <w:rPr>
          <w:sz w:val="24"/>
          <w:szCs w:val="24"/>
        </w:rPr>
        <w:instrText xml:space="preserve"> HYPERLINK \l "_bookmark12" </w:instrText>
      </w:r>
      <w:r>
        <w:rPr>
          <w:sz w:val="24"/>
          <w:szCs w:val="24"/>
        </w:rPr>
        <w:fldChar w:fldCharType="separate"/>
      </w:r>
      <w:r>
        <w:rPr>
          <w:color w:val="2D639E"/>
          <w:sz w:val="24"/>
          <w:szCs w:val="24"/>
        </w:rPr>
        <w:t>2.2</w:t>
      </w:r>
      <w:r>
        <w:rPr>
          <w:color w:val="2D639E"/>
          <w:sz w:val="24"/>
          <w:szCs w:val="24"/>
        </w:rPr>
        <w:fldChar w:fldCharType="end"/>
      </w:r>
      <w:r>
        <w:rPr>
          <w:color w:val="2D639E"/>
          <w:spacing w:val="-4"/>
          <w:sz w:val="24"/>
          <w:szCs w:val="24"/>
        </w:rPr>
        <w:t xml:space="preserve"> </w:t>
      </w:r>
      <w:r>
        <w:rPr>
          <w:sz w:val="24"/>
          <w:szCs w:val="24"/>
        </w:rPr>
        <w:t>shows</w:t>
      </w:r>
      <w:r>
        <w:rPr>
          <w:spacing w:val="-5"/>
          <w:sz w:val="24"/>
          <w:szCs w:val="24"/>
        </w:rPr>
        <w:t xml:space="preserve"> </w:t>
      </w:r>
      <w:r>
        <w:rPr>
          <w:sz w:val="24"/>
          <w:szCs w:val="24"/>
        </w:rPr>
        <w:t>the</w:t>
      </w:r>
      <w:r>
        <w:rPr>
          <w:spacing w:val="-5"/>
          <w:sz w:val="24"/>
          <w:szCs w:val="24"/>
        </w:rPr>
        <w:t xml:space="preserve"> </w:t>
      </w:r>
      <w:r>
        <w:rPr>
          <w:sz w:val="24"/>
          <w:szCs w:val="24"/>
        </w:rPr>
        <w:t>final</w:t>
      </w:r>
      <w:r>
        <w:rPr>
          <w:spacing w:val="-5"/>
          <w:sz w:val="24"/>
          <w:szCs w:val="24"/>
        </w:rPr>
        <w:t xml:space="preserve"> </w:t>
      </w:r>
      <w:r>
        <w:rPr>
          <w:sz w:val="24"/>
          <w:szCs w:val="24"/>
        </w:rPr>
        <w:t>mixture</w:t>
      </w:r>
      <w:r>
        <w:rPr>
          <w:spacing w:val="-5"/>
          <w:sz w:val="24"/>
          <w:szCs w:val="24"/>
        </w:rPr>
        <w:t xml:space="preserve"> </w:t>
      </w:r>
      <w:r>
        <w:rPr>
          <w:sz w:val="24"/>
          <w:szCs w:val="24"/>
        </w:rPr>
        <w:t>of</w:t>
      </w:r>
      <w:r>
        <w:rPr>
          <w:spacing w:val="-4"/>
          <w:sz w:val="24"/>
          <w:szCs w:val="24"/>
        </w:rPr>
        <w:t xml:space="preserve"> </w:t>
      </w:r>
      <w:r>
        <w:rPr>
          <w:sz w:val="24"/>
          <w:szCs w:val="24"/>
        </w:rPr>
        <w:t>datasets</w:t>
      </w:r>
      <w:r>
        <w:rPr>
          <w:spacing w:val="-5"/>
          <w:sz w:val="24"/>
          <w:szCs w:val="24"/>
        </w:rPr>
        <w:t xml:space="preserve"> </w:t>
      </w:r>
      <w:r>
        <w:rPr>
          <w:sz w:val="24"/>
          <w:szCs w:val="24"/>
        </w:rPr>
        <w:t>that</w:t>
      </w:r>
      <w:r>
        <w:rPr>
          <w:spacing w:val="-5"/>
          <w:sz w:val="24"/>
          <w:szCs w:val="24"/>
        </w:rPr>
        <w:t xml:space="preserve"> </w:t>
      </w:r>
      <w:r>
        <w:rPr>
          <w:sz w:val="24"/>
          <w:szCs w:val="24"/>
        </w:rPr>
        <w:t>we</w:t>
      </w:r>
      <w:r>
        <w:rPr>
          <w:spacing w:val="-5"/>
          <w:sz w:val="24"/>
          <w:szCs w:val="24"/>
        </w:rPr>
        <w:t xml:space="preserve"> </w:t>
      </w:r>
      <w:r>
        <w:rPr>
          <w:sz w:val="24"/>
          <w:szCs w:val="24"/>
        </w:rPr>
        <w:t>used</w:t>
      </w:r>
      <w:r>
        <w:rPr>
          <w:spacing w:val="-5"/>
          <w:sz w:val="24"/>
          <w:szCs w:val="24"/>
        </w:rPr>
        <w:t xml:space="preserve"> </w:t>
      </w:r>
      <w:r>
        <w:rPr>
          <w:sz w:val="24"/>
          <w:szCs w:val="24"/>
        </w:rPr>
        <w:t>in</w:t>
      </w:r>
      <w:r>
        <w:rPr>
          <w:spacing w:val="-4"/>
          <w:sz w:val="24"/>
          <w:szCs w:val="24"/>
        </w:rPr>
        <w:t xml:space="preserve"> </w:t>
      </w:r>
      <w:r>
        <w:rPr>
          <w:sz w:val="24"/>
          <w:szCs w:val="24"/>
        </w:rPr>
        <w:t>training. The</w:t>
      </w:r>
      <w:r>
        <w:rPr>
          <w:spacing w:val="-5"/>
          <w:sz w:val="24"/>
          <w:szCs w:val="24"/>
        </w:rPr>
        <w:t xml:space="preserve"> </w:t>
      </w:r>
      <w:r>
        <w:rPr>
          <w:sz w:val="24"/>
          <w:szCs w:val="24"/>
        </w:rPr>
        <w:t>CommonCrawl</w:t>
      </w:r>
      <w:r>
        <w:rPr>
          <w:spacing w:val="-5"/>
          <w:sz w:val="24"/>
          <w:szCs w:val="24"/>
        </w:rPr>
        <w:t xml:space="preserve"> </w:t>
      </w:r>
      <w:r>
        <w:rPr>
          <w:sz w:val="24"/>
          <w:szCs w:val="24"/>
        </w:rPr>
        <w:t>data</w:t>
      </w:r>
      <w:r>
        <w:rPr>
          <w:spacing w:val="-5"/>
          <w:sz w:val="24"/>
          <w:szCs w:val="24"/>
        </w:rPr>
        <w:t xml:space="preserve"> </w:t>
      </w:r>
      <w:r>
        <w:rPr>
          <w:sz w:val="24"/>
          <w:szCs w:val="24"/>
        </w:rPr>
        <w:t>was</w:t>
      </w:r>
      <w:r>
        <w:rPr>
          <w:spacing w:val="-5"/>
          <w:sz w:val="24"/>
          <w:szCs w:val="24"/>
        </w:rPr>
        <w:t xml:space="preserve"> </w:t>
      </w:r>
      <w:r>
        <w:rPr>
          <w:sz w:val="24"/>
          <w:szCs w:val="24"/>
        </w:rPr>
        <w:t>downloaded</w:t>
      </w:r>
      <w:r>
        <w:rPr>
          <w:spacing w:val="-4"/>
          <w:sz w:val="24"/>
          <w:szCs w:val="24"/>
        </w:rPr>
        <w:t xml:space="preserve"> </w:t>
      </w:r>
      <w:r>
        <w:rPr>
          <w:sz w:val="24"/>
          <w:szCs w:val="24"/>
        </w:rPr>
        <w:t xml:space="preserve">from </w:t>
      </w:r>
      <w:r>
        <w:rPr>
          <w:spacing w:val="-2"/>
          <w:sz w:val="24"/>
          <w:szCs w:val="24"/>
        </w:rPr>
        <w:t>41</w:t>
      </w:r>
      <w:r>
        <w:rPr>
          <w:spacing w:val="-4"/>
          <w:sz w:val="24"/>
          <w:szCs w:val="24"/>
        </w:rPr>
        <w:t xml:space="preserve"> </w:t>
      </w:r>
      <w:r>
        <w:rPr>
          <w:spacing w:val="-2"/>
          <w:sz w:val="24"/>
          <w:szCs w:val="24"/>
        </w:rPr>
        <w:t>shards</w:t>
      </w:r>
      <w:r>
        <w:rPr>
          <w:spacing w:val="-4"/>
          <w:sz w:val="24"/>
          <w:szCs w:val="24"/>
        </w:rPr>
        <w:t xml:space="preserve"> </w:t>
      </w:r>
      <w:r>
        <w:rPr>
          <w:spacing w:val="-2"/>
          <w:sz w:val="24"/>
          <w:szCs w:val="24"/>
        </w:rPr>
        <w:t>of</w:t>
      </w:r>
      <w:r>
        <w:rPr>
          <w:spacing w:val="-4"/>
          <w:sz w:val="24"/>
          <w:szCs w:val="24"/>
        </w:rPr>
        <w:t xml:space="preserve"> </w:t>
      </w:r>
      <w:r>
        <w:rPr>
          <w:spacing w:val="-2"/>
          <w:sz w:val="24"/>
          <w:szCs w:val="24"/>
        </w:rPr>
        <w:t>monthly</w:t>
      </w:r>
      <w:r>
        <w:rPr>
          <w:spacing w:val="-4"/>
          <w:sz w:val="24"/>
          <w:szCs w:val="24"/>
        </w:rPr>
        <w:t xml:space="preserve"> </w:t>
      </w:r>
      <w:r>
        <w:rPr>
          <w:spacing w:val="-2"/>
          <w:sz w:val="24"/>
          <w:szCs w:val="24"/>
        </w:rPr>
        <w:t>CommonCrawl</w:t>
      </w:r>
      <w:r>
        <w:rPr>
          <w:spacing w:val="-4"/>
          <w:sz w:val="24"/>
          <w:szCs w:val="24"/>
        </w:rPr>
        <w:t xml:space="preserve"> </w:t>
      </w:r>
      <w:r>
        <w:rPr>
          <w:spacing w:val="-2"/>
          <w:sz w:val="24"/>
          <w:szCs w:val="24"/>
        </w:rPr>
        <w:t>covering</w:t>
      </w:r>
      <w:r>
        <w:rPr>
          <w:spacing w:val="-4"/>
          <w:sz w:val="24"/>
          <w:szCs w:val="24"/>
        </w:rPr>
        <w:t xml:space="preserve"> </w:t>
      </w:r>
      <w:r>
        <w:rPr>
          <w:spacing w:val="-2"/>
          <w:sz w:val="24"/>
          <w:szCs w:val="24"/>
        </w:rPr>
        <w:t>2016</w:t>
      </w:r>
      <w:r>
        <w:rPr>
          <w:spacing w:val="-4"/>
          <w:sz w:val="24"/>
          <w:szCs w:val="24"/>
        </w:rPr>
        <w:t xml:space="preserve"> </w:t>
      </w:r>
      <w:r>
        <w:rPr>
          <w:spacing w:val="-2"/>
          <w:sz w:val="24"/>
          <w:szCs w:val="24"/>
        </w:rPr>
        <w:t>to</w:t>
      </w:r>
      <w:r>
        <w:rPr>
          <w:spacing w:val="-4"/>
          <w:sz w:val="24"/>
          <w:szCs w:val="24"/>
        </w:rPr>
        <w:t xml:space="preserve"> </w:t>
      </w:r>
      <w:r>
        <w:rPr>
          <w:spacing w:val="-2"/>
          <w:sz w:val="24"/>
          <w:szCs w:val="24"/>
        </w:rPr>
        <w:t>2019,</w:t>
      </w:r>
      <w:r>
        <w:rPr>
          <w:spacing w:val="-4"/>
          <w:sz w:val="24"/>
          <w:szCs w:val="24"/>
        </w:rPr>
        <w:t xml:space="preserve"> </w:t>
      </w:r>
      <w:r>
        <w:rPr>
          <w:spacing w:val="-2"/>
          <w:sz w:val="24"/>
          <w:szCs w:val="24"/>
        </w:rPr>
        <w:t>constituting</w:t>
      </w:r>
      <w:r>
        <w:rPr>
          <w:spacing w:val="-4"/>
          <w:sz w:val="24"/>
          <w:szCs w:val="24"/>
        </w:rPr>
        <w:t xml:space="preserve"> </w:t>
      </w:r>
      <w:r>
        <w:rPr>
          <w:spacing w:val="-2"/>
          <w:sz w:val="24"/>
          <w:szCs w:val="24"/>
        </w:rPr>
        <w:t>45TB</w:t>
      </w:r>
      <w:r>
        <w:rPr>
          <w:spacing w:val="-4"/>
          <w:sz w:val="24"/>
          <w:szCs w:val="24"/>
        </w:rPr>
        <w:t xml:space="preserve"> </w:t>
      </w:r>
      <w:r>
        <w:rPr>
          <w:spacing w:val="-2"/>
          <w:sz w:val="24"/>
          <w:szCs w:val="24"/>
        </w:rPr>
        <w:t>of</w:t>
      </w:r>
      <w:r>
        <w:rPr>
          <w:spacing w:val="-4"/>
          <w:sz w:val="24"/>
          <w:szCs w:val="24"/>
        </w:rPr>
        <w:t xml:space="preserve"> </w:t>
      </w:r>
      <w:r>
        <w:rPr>
          <w:spacing w:val="-2"/>
          <w:sz w:val="24"/>
          <w:szCs w:val="24"/>
        </w:rPr>
        <w:t>compressed</w:t>
      </w:r>
      <w:r>
        <w:rPr>
          <w:spacing w:val="-4"/>
          <w:sz w:val="24"/>
          <w:szCs w:val="24"/>
        </w:rPr>
        <w:t xml:space="preserve"> </w:t>
      </w:r>
      <w:r>
        <w:rPr>
          <w:spacing w:val="-2"/>
          <w:sz w:val="24"/>
          <w:szCs w:val="24"/>
        </w:rPr>
        <w:t>plaintext</w:t>
      </w:r>
      <w:r>
        <w:rPr>
          <w:spacing w:val="-4"/>
          <w:sz w:val="24"/>
          <w:szCs w:val="24"/>
        </w:rPr>
        <w:t xml:space="preserve"> </w:t>
      </w:r>
      <w:r>
        <w:rPr>
          <w:spacing w:val="-2"/>
          <w:sz w:val="24"/>
          <w:szCs w:val="24"/>
        </w:rPr>
        <w:t>before</w:t>
      </w:r>
      <w:r>
        <w:rPr>
          <w:spacing w:val="-4"/>
          <w:sz w:val="24"/>
          <w:szCs w:val="24"/>
        </w:rPr>
        <w:t xml:space="preserve"> </w:t>
      </w:r>
      <w:r>
        <w:rPr>
          <w:spacing w:val="-2"/>
          <w:sz w:val="24"/>
          <w:szCs w:val="24"/>
        </w:rPr>
        <w:t>filtering and</w:t>
      </w:r>
      <w:r>
        <w:rPr>
          <w:spacing w:val="-7"/>
          <w:sz w:val="24"/>
          <w:szCs w:val="24"/>
        </w:rPr>
        <w:t xml:space="preserve"> </w:t>
      </w:r>
      <w:r>
        <w:rPr>
          <w:spacing w:val="-2"/>
          <w:sz w:val="24"/>
          <w:szCs w:val="24"/>
        </w:rPr>
        <w:t>570GB</w:t>
      </w:r>
      <w:r>
        <w:rPr>
          <w:spacing w:val="-7"/>
          <w:sz w:val="24"/>
          <w:szCs w:val="24"/>
        </w:rPr>
        <w:t xml:space="preserve"> </w:t>
      </w:r>
      <w:r>
        <w:rPr>
          <w:spacing w:val="-2"/>
          <w:sz w:val="24"/>
          <w:szCs w:val="24"/>
        </w:rPr>
        <w:t>after</w:t>
      </w:r>
      <w:r>
        <w:rPr>
          <w:spacing w:val="-8"/>
          <w:sz w:val="24"/>
          <w:szCs w:val="24"/>
        </w:rPr>
        <w:t xml:space="preserve"> </w:t>
      </w:r>
      <w:r>
        <w:rPr>
          <w:spacing w:val="-2"/>
          <w:sz w:val="24"/>
          <w:szCs w:val="24"/>
        </w:rPr>
        <w:t>filtering,</w:t>
      </w:r>
      <w:r>
        <w:rPr>
          <w:spacing w:val="-6"/>
          <w:sz w:val="24"/>
          <w:szCs w:val="24"/>
        </w:rPr>
        <w:t xml:space="preserve"> </w:t>
      </w:r>
      <w:r>
        <w:rPr>
          <w:spacing w:val="-2"/>
          <w:sz w:val="24"/>
          <w:szCs w:val="24"/>
        </w:rPr>
        <w:t>roughly</w:t>
      </w:r>
      <w:r>
        <w:rPr>
          <w:spacing w:val="-7"/>
          <w:sz w:val="24"/>
          <w:szCs w:val="24"/>
        </w:rPr>
        <w:t xml:space="preserve"> </w:t>
      </w:r>
      <w:r>
        <w:rPr>
          <w:spacing w:val="-2"/>
          <w:sz w:val="24"/>
          <w:szCs w:val="24"/>
        </w:rPr>
        <w:t>equivalent</w:t>
      </w:r>
      <w:r>
        <w:rPr>
          <w:spacing w:val="-7"/>
          <w:sz w:val="24"/>
          <w:szCs w:val="24"/>
        </w:rPr>
        <w:t xml:space="preserve"> </w:t>
      </w:r>
      <w:r>
        <w:rPr>
          <w:spacing w:val="-2"/>
          <w:sz w:val="24"/>
          <w:szCs w:val="24"/>
        </w:rPr>
        <w:t>to</w:t>
      </w:r>
      <w:r>
        <w:rPr>
          <w:spacing w:val="-8"/>
          <w:sz w:val="24"/>
          <w:szCs w:val="24"/>
        </w:rPr>
        <w:t xml:space="preserve"> </w:t>
      </w:r>
      <w:r>
        <w:rPr>
          <w:spacing w:val="-2"/>
          <w:sz w:val="24"/>
          <w:szCs w:val="24"/>
        </w:rPr>
        <w:t>400</w:t>
      </w:r>
      <w:r>
        <w:rPr>
          <w:spacing w:val="-7"/>
          <w:sz w:val="24"/>
          <w:szCs w:val="24"/>
        </w:rPr>
        <w:t xml:space="preserve"> </w:t>
      </w:r>
      <w:r>
        <w:rPr>
          <w:spacing w:val="-2"/>
          <w:sz w:val="24"/>
          <w:szCs w:val="24"/>
        </w:rPr>
        <w:t>billion</w:t>
      </w:r>
      <w:r>
        <w:rPr>
          <w:spacing w:val="-7"/>
          <w:sz w:val="24"/>
          <w:szCs w:val="24"/>
        </w:rPr>
        <w:t xml:space="preserve"> </w:t>
      </w:r>
      <w:r>
        <w:rPr>
          <w:spacing w:val="-2"/>
          <w:sz w:val="24"/>
          <w:szCs w:val="24"/>
        </w:rPr>
        <w:t>byte-pair-encoded</w:t>
      </w:r>
      <w:r>
        <w:rPr>
          <w:spacing w:val="-8"/>
          <w:sz w:val="24"/>
          <w:szCs w:val="24"/>
        </w:rPr>
        <w:t xml:space="preserve"> </w:t>
      </w:r>
      <w:r>
        <w:rPr>
          <w:spacing w:val="-2"/>
          <w:sz w:val="24"/>
          <w:szCs w:val="24"/>
        </w:rPr>
        <w:t>tokens.</w:t>
      </w:r>
      <w:r>
        <w:rPr>
          <w:spacing w:val="7"/>
          <w:sz w:val="24"/>
          <w:szCs w:val="24"/>
        </w:rPr>
        <w:t xml:space="preserve"> </w:t>
      </w:r>
      <w:r>
        <w:rPr>
          <w:spacing w:val="-2"/>
          <w:sz w:val="24"/>
          <w:szCs w:val="24"/>
        </w:rPr>
        <w:t>Note</w:t>
      </w:r>
      <w:r>
        <w:rPr>
          <w:spacing w:val="-7"/>
          <w:sz w:val="24"/>
          <w:szCs w:val="24"/>
        </w:rPr>
        <w:t xml:space="preserve"> </w:t>
      </w:r>
      <w:r>
        <w:rPr>
          <w:spacing w:val="-2"/>
          <w:sz w:val="24"/>
          <w:szCs w:val="24"/>
        </w:rPr>
        <w:t>that</w:t>
      </w:r>
      <w:r>
        <w:rPr>
          <w:spacing w:val="-7"/>
          <w:sz w:val="24"/>
          <w:szCs w:val="24"/>
        </w:rPr>
        <w:t xml:space="preserve"> </w:t>
      </w:r>
      <w:r>
        <w:rPr>
          <w:spacing w:val="-2"/>
          <w:sz w:val="24"/>
          <w:szCs w:val="24"/>
        </w:rPr>
        <w:t>during</w:t>
      </w:r>
      <w:r>
        <w:rPr>
          <w:spacing w:val="-7"/>
          <w:sz w:val="24"/>
          <w:szCs w:val="24"/>
        </w:rPr>
        <w:t xml:space="preserve"> </w:t>
      </w:r>
      <w:r>
        <w:rPr>
          <w:spacing w:val="-2"/>
          <w:sz w:val="24"/>
          <w:szCs w:val="24"/>
        </w:rPr>
        <w:t>training,</w:t>
      </w:r>
      <w:r>
        <w:rPr>
          <w:spacing w:val="-7"/>
          <w:sz w:val="24"/>
          <w:szCs w:val="24"/>
        </w:rPr>
        <w:t xml:space="preserve"> </w:t>
      </w:r>
      <w:r>
        <w:rPr>
          <w:spacing w:val="-2"/>
          <w:sz w:val="24"/>
          <w:szCs w:val="24"/>
        </w:rPr>
        <w:t xml:space="preserve">datasets </w:t>
      </w:r>
      <w:r>
        <w:rPr>
          <w:sz w:val="24"/>
          <w:szCs w:val="24"/>
        </w:rPr>
        <w:t>are</w:t>
      </w:r>
      <w:r>
        <w:rPr>
          <w:spacing w:val="-4"/>
          <w:sz w:val="24"/>
          <w:szCs w:val="24"/>
        </w:rPr>
        <w:t xml:space="preserve"> </w:t>
      </w:r>
      <w:r>
        <w:rPr>
          <w:sz w:val="24"/>
          <w:szCs w:val="24"/>
        </w:rPr>
        <w:t>not</w:t>
      </w:r>
      <w:r>
        <w:rPr>
          <w:spacing w:val="-4"/>
          <w:sz w:val="24"/>
          <w:szCs w:val="24"/>
        </w:rPr>
        <w:t xml:space="preserve"> </w:t>
      </w:r>
      <w:r>
        <w:rPr>
          <w:sz w:val="24"/>
          <w:szCs w:val="24"/>
        </w:rPr>
        <w:t>sampled</w:t>
      </w:r>
      <w:r>
        <w:rPr>
          <w:spacing w:val="-4"/>
          <w:sz w:val="24"/>
          <w:szCs w:val="24"/>
        </w:rPr>
        <w:t xml:space="preserve"> </w:t>
      </w:r>
      <w:r>
        <w:rPr>
          <w:sz w:val="24"/>
          <w:szCs w:val="24"/>
        </w:rPr>
        <w:t>in</w:t>
      </w:r>
      <w:r>
        <w:rPr>
          <w:spacing w:val="-4"/>
          <w:sz w:val="24"/>
          <w:szCs w:val="24"/>
        </w:rPr>
        <w:t xml:space="preserve"> </w:t>
      </w:r>
      <w:r>
        <w:rPr>
          <w:sz w:val="24"/>
          <w:szCs w:val="24"/>
        </w:rPr>
        <w:t>proportion</w:t>
      </w:r>
      <w:r>
        <w:rPr>
          <w:spacing w:val="-4"/>
          <w:sz w:val="24"/>
          <w:szCs w:val="24"/>
        </w:rPr>
        <w:t xml:space="preserve"> </w:t>
      </w:r>
      <w:r>
        <w:rPr>
          <w:sz w:val="24"/>
          <w:szCs w:val="24"/>
        </w:rPr>
        <w:t>to</w:t>
      </w:r>
      <w:r>
        <w:rPr>
          <w:spacing w:val="-4"/>
          <w:sz w:val="24"/>
          <w:szCs w:val="24"/>
        </w:rPr>
        <w:t xml:space="preserve"> </w:t>
      </w:r>
      <w:r>
        <w:rPr>
          <w:sz w:val="24"/>
          <w:szCs w:val="24"/>
        </w:rPr>
        <w:t>their</w:t>
      </w:r>
      <w:r>
        <w:rPr>
          <w:spacing w:val="-4"/>
          <w:sz w:val="24"/>
          <w:szCs w:val="24"/>
        </w:rPr>
        <w:t xml:space="preserve"> </w:t>
      </w:r>
      <w:r>
        <w:rPr>
          <w:sz w:val="24"/>
          <w:szCs w:val="24"/>
        </w:rPr>
        <w:t>size,</w:t>
      </w:r>
      <w:r>
        <w:rPr>
          <w:spacing w:val="-4"/>
          <w:sz w:val="24"/>
          <w:szCs w:val="24"/>
        </w:rPr>
        <w:t xml:space="preserve"> </w:t>
      </w:r>
      <w:r>
        <w:rPr>
          <w:sz w:val="24"/>
          <w:szCs w:val="24"/>
        </w:rPr>
        <w:t>but</w:t>
      </w:r>
      <w:r>
        <w:rPr>
          <w:spacing w:val="-4"/>
          <w:sz w:val="24"/>
          <w:szCs w:val="24"/>
        </w:rPr>
        <w:t xml:space="preserve"> </w:t>
      </w:r>
      <w:r>
        <w:rPr>
          <w:sz w:val="24"/>
          <w:szCs w:val="24"/>
        </w:rPr>
        <w:t>rather</w:t>
      </w:r>
      <w:r>
        <w:rPr>
          <w:spacing w:val="-4"/>
          <w:sz w:val="24"/>
          <w:szCs w:val="24"/>
        </w:rPr>
        <w:t xml:space="preserve"> </w:t>
      </w:r>
      <w:r>
        <w:rPr>
          <w:sz w:val="24"/>
          <w:szCs w:val="24"/>
        </w:rPr>
        <w:t>datasets</w:t>
      </w:r>
      <w:r>
        <w:rPr>
          <w:spacing w:val="-4"/>
          <w:sz w:val="24"/>
          <w:szCs w:val="24"/>
        </w:rPr>
        <w:t xml:space="preserve"> </w:t>
      </w:r>
      <w:r>
        <w:rPr>
          <w:sz w:val="24"/>
          <w:szCs w:val="24"/>
        </w:rPr>
        <w:t>we</w:t>
      </w:r>
      <w:r>
        <w:rPr>
          <w:spacing w:val="-4"/>
          <w:sz w:val="24"/>
          <w:szCs w:val="24"/>
        </w:rPr>
        <w:t xml:space="preserve"> </w:t>
      </w:r>
      <w:r>
        <w:rPr>
          <w:sz w:val="24"/>
          <w:szCs w:val="24"/>
        </w:rPr>
        <w:t>view</w:t>
      </w:r>
      <w:r>
        <w:rPr>
          <w:spacing w:val="-4"/>
          <w:sz w:val="24"/>
          <w:szCs w:val="24"/>
        </w:rPr>
        <w:t xml:space="preserve"> </w:t>
      </w:r>
      <w:r>
        <w:rPr>
          <w:sz w:val="24"/>
          <w:szCs w:val="24"/>
        </w:rPr>
        <w:t>as</w:t>
      </w:r>
      <w:r>
        <w:rPr>
          <w:spacing w:val="-4"/>
          <w:sz w:val="24"/>
          <w:szCs w:val="24"/>
        </w:rPr>
        <w:t xml:space="preserve"> </w:t>
      </w:r>
      <w:r>
        <w:rPr>
          <w:sz w:val="24"/>
          <w:szCs w:val="24"/>
        </w:rPr>
        <w:t>higher-quality</w:t>
      </w:r>
      <w:r>
        <w:rPr>
          <w:spacing w:val="-4"/>
          <w:sz w:val="24"/>
          <w:szCs w:val="24"/>
        </w:rPr>
        <w:t xml:space="preserve"> </w:t>
      </w:r>
      <w:r>
        <w:rPr>
          <w:sz w:val="24"/>
          <w:szCs w:val="24"/>
        </w:rPr>
        <w:t>are</w:t>
      </w:r>
      <w:r>
        <w:rPr>
          <w:spacing w:val="-4"/>
          <w:sz w:val="24"/>
          <w:szCs w:val="24"/>
        </w:rPr>
        <w:t xml:space="preserve"> </w:t>
      </w:r>
      <w:r>
        <w:rPr>
          <w:sz w:val="24"/>
          <w:szCs w:val="24"/>
        </w:rPr>
        <w:t>sampled</w:t>
      </w:r>
      <w:r>
        <w:rPr>
          <w:spacing w:val="-4"/>
          <w:sz w:val="24"/>
          <w:szCs w:val="24"/>
        </w:rPr>
        <w:t xml:space="preserve"> </w:t>
      </w:r>
      <w:r>
        <w:rPr>
          <w:sz w:val="24"/>
          <w:szCs w:val="24"/>
        </w:rPr>
        <w:t>more</w:t>
      </w:r>
      <w:r>
        <w:rPr>
          <w:spacing w:val="-4"/>
          <w:sz w:val="24"/>
          <w:szCs w:val="24"/>
        </w:rPr>
        <w:t xml:space="preserve"> </w:t>
      </w:r>
      <w:r>
        <w:rPr>
          <w:sz w:val="24"/>
          <w:szCs w:val="24"/>
        </w:rPr>
        <w:t>frequently, such that CommonCrawl and Books2 datasets are sampled less than once during training, but the other datasets are sampled</w:t>
      </w:r>
      <w:r>
        <w:rPr>
          <w:spacing w:val="-4"/>
          <w:sz w:val="24"/>
          <w:szCs w:val="24"/>
        </w:rPr>
        <w:t xml:space="preserve"> </w:t>
      </w:r>
      <w:r>
        <w:rPr>
          <w:sz w:val="24"/>
          <w:szCs w:val="24"/>
        </w:rPr>
        <w:t>2-3</w:t>
      </w:r>
      <w:r>
        <w:rPr>
          <w:spacing w:val="-4"/>
          <w:sz w:val="24"/>
          <w:szCs w:val="24"/>
        </w:rPr>
        <w:t xml:space="preserve"> </w:t>
      </w:r>
      <w:r>
        <w:rPr>
          <w:sz w:val="24"/>
          <w:szCs w:val="24"/>
        </w:rPr>
        <w:t>times. This</w:t>
      </w:r>
      <w:r>
        <w:rPr>
          <w:spacing w:val="-4"/>
          <w:sz w:val="24"/>
          <w:szCs w:val="24"/>
        </w:rPr>
        <w:t xml:space="preserve"> </w:t>
      </w:r>
      <w:r>
        <w:rPr>
          <w:sz w:val="24"/>
          <w:szCs w:val="24"/>
        </w:rPr>
        <w:t>essentially</w:t>
      </w:r>
      <w:r>
        <w:rPr>
          <w:spacing w:val="-4"/>
          <w:sz w:val="24"/>
          <w:szCs w:val="24"/>
        </w:rPr>
        <w:t xml:space="preserve"> </w:t>
      </w:r>
      <w:r>
        <w:rPr>
          <w:sz w:val="24"/>
          <w:szCs w:val="24"/>
        </w:rPr>
        <w:t>accepts</w:t>
      </w:r>
      <w:r>
        <w:rPr>
          <w:spacing w:val="-4"/>
          <w:sz w:val="24"/>
          <w:szCs w:val="24"/>
        </w:rPr>
        <w:t xml:space="preserve"> </w:t>
      </w:r>
      <w:r>
        <w:rPr>
          <w:sz w:val="24"/>
          <w:szCs w:val="24"/>
        </w:rPr>
        <w:t>a</w:t>
      </w:r>
      <w:r>
        <w:rPr>
          <w:spacing w:val="-4"/>
          <w:sz w:val="24"/>
          <w:szCs w:val="24"/>
        </w:rPr>
        <w:t xml:space="preserve"> </w:t>
      </w:r>
      <w:r>
        <w:rPr>
          <w:sz w:val="24"/>
          <w:szCs w:val="24"/>
        </w:rPr>
        <w:t>small</w:t>
      </w:r>
      <w:r>
        <w:rPr>
          <w:spacing w:val="-4"/>
          <w:sz w:val="24"/>
          <w:szCs w:val="24"/>
        </w:rPr>
        <w:t xml:space="preserve"> </w:t>
      </w:r>
      <w:r>
        <w:rPr>
          <w:sz w:val="24"/>
          <w:szCs w:val="24"/>
        </w:rPr>
        <w:t>amount</w:t>
      </w:r>
      <w:r>
        <w:rPr>
          <w:spacing w:val="-4"/>
          <w:sz w:val="24"/>
          <w:szCs w:val="24"/>
        </w:rPr>
        <w:t xml:space="preserve"> </w:t>
      </w:r>
      <w:r>
        <w:rPr>
          <w:sz w:val="24"/>
          <w:szCs w:val="24"/>
        </w:rPr>
        <w:t>of</w:t>
      </w:r>
      <w:r>
        <w:rPr>
          <w:spacing w:val="-4"/>
          <w:sz w:val="24"/>
          <w:szCs w:val="24"/>
        </w:rPr>
        <w:t xml:space="preserve"> </w:t>
      </w:r>
      <w:r>
        <w:rPr>
          <w:sz w:val="24"/>
          <w:szCs w:val="24"/>
        </w:rPr>
        <w:t>overfitting</w:t>
      </w:r>
      <w:r>
        <w:rPr>
          <w:spacing w:val="-4"/>
          <w:sz w:val="24"/>
          <w:szCs w:val="24"/>
        </w:rPr>
        <w:t xml:space="preserve"> </w:t>
      </w:r>
      <w:r>
        <w:rPr>
          <w:sz w:val="24"/>
          <w:szCs w:val="24"/>
        </w:rPr>
        <w:t>in</w:t>
      </w:r>
      <w:r>
        <w:rPr>
          <w:spacing w:val="-4"/>
          <w:sz w:val="24"/>
          <w:szCs w:val="24"/>
        </w:rPr>
        <w:t xml:space="preserve"> </w:t>
      </w:r>
      <w:r>
        <w:rPr>
          <w:sz w:val="24"/>
          <w:szCs w:val="24"/>
        </w:rPr>
        <w:t>exchange</w:t>
      </w:r>
      <w:r>
        <w:rPr>
          <w:spacing w:val="-4"/>
          <w:sz w:val="24"/>
          <w:szCs w:val="24"/>
        </w:rPr>
        <w:t xml:space="preserve"> </w:t>
      </w:r>
      <w:r>
        <w:rPr>
          <w:sz w:val="24"/>
          <w:szCs w:val="24"/>
        </w:rPr>
        <w:t>for</w:t>
      </w:r>
      <w:r>
        <w:rPr>
          <w:spacing w:val="-4"/>
          <w:sz w:val="24"/>
          <w:szCs w:val="24"/>
        </w:rPr>
        <w:t xml:space="preserve"> </w:t>
      </w:r>
      <w:r>
        <w:rPr>
          <w:sz w:val="24"/>
          <w:szCs w:val="24"/>
        </w:rPr>
        <w:t>higher</w:t>
      </w:r>
      <w:r>
        <w:rPr>
          <w:spacing w:val="-4"/>
          <w:sz w:val="24"/>
          <w:szCs w:val="24"/>
        </w:rPr>
        <w:t xml:space="preserve"> </w:t>
      </w:r>
      <w:r>
        <w:rPr>
          <w:sz w:val="24"/>
          <w:szCs w:val="24"/>
        </w:rPr>
        <w:t>quality</w:t>
      </w:r>
      <w:r>
        <w:rPr>
          <w:spacing w:val="-4"/>
          <w:sz w:val="24"/>
          <w:szCs w:val="24"/>
        </w:rPr>
        <w:t xml:space="preserve"> </w:t>
      </w:r>
      <w:r>
        <w:rPr>
          <w:sz w:val="24"/>
          <w:szCs w:val="24"/>
        </w:rPr>
        <w:t>training</w:t>
      </w:r>
      <w:r>
        <w:rPr>
          <w:spacing w:val="-4"/>
          <w:sz w:val="24"/>
          <w:szCs w:val="24"/>
        </w:rPr>
        <w:t xml:space="preserve"> </w:t>
      </w:r>
      <w:r>
        <w:rPr>
          <w:sz w:val="24"/>
          <w:szCs w:val="24"/>
        </w:rPr>
        <w:t>data.</w:t>
      </w:r>
    </w:p>
    <w:p w14:paraId="1B30426F">
      <w:pPr>
        <w:pStyle w:val="6"/>
        <w:rPr>
          <w:sz w:val="24"/>
          <w:szCs w:val="24"/>
        </w:rPr>
      </w:pPr>
      <w:r>
        <w:rPr>
          <w:sz w:val="24"/>
          <w:szCs w:val="24"/>
        </w:rPr>
        <mc:AlternateContent>
          <mc:Choice Requires="wps">
            <w:drawing>
              <wp:anchor distT="0" distB="0" distL="0" distR="0" simplePos="0" relativeHeight="251672576" behindDoc="1" locked="0" layoutInCell="1" allowOverlap="1">
                <wp:simplePos x="0" y="0"/>
                <wp:positionH relativeFrom="page">
                  <wp:posOffset>914400</wp:posOffset>
                </wp:positionH>
                <wp:positionV relativeFrom="paragraph">
                  <wp:posOffset>161290</wp:posOffset>
                </wp:positionV>
                <wp:extent cx="1822450" cy="1270"/>
                <wp:effectExtent l="0" t="0" r="0" b="0"/>
                <wp:wrapTopAndBottom/>
                <wp:docPr id="12" name="Graphic 12"/>
                <wp:cNvGraphicFramePr/>
                <a:graphic xmlns:a="http://schemas.openxmlformats.org/drawingml/2006/main">
                  <a:graphicData uri="http://schemas.microsoft.com/office/word/2010/wordprocessingShape">
                    <wps:wsp>
                      <wps:cNvSpPr/>
                      <wps: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2" o:spid="_x0000_s1026" o:spt="100" style="position:absolute;left:0pt;margin-left:72pt;margin-top:12.7pt;height:0.1pt;width:143.5pt;mso-position-horizontal-relative:page;mso-wrap-distance-bottom:0pt;mso-wrap-distance-top:0pt;z-index:-251643904;mso-width-relative:page;mso-height-relative:page;" filled="f" stroked="t" coordsize="1822450,1" o:gfxdata="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Bvu41wAAAAkBAAAPAAAA&#10;AAAAAAEAIAAAACIAAABkcnMvZG93bnJldi54bWxQSwECFAAUAAAACACHTuJAGVh/QhYCAAB8BAAA&#10;DgAAAAAAAAABACAAAAAmAQAAZHJzL2Uyb0RvYy54bWxQSwUGAAAAAAYABgBZAQAArgUAAAAA&#10;" path="m0,0l1821967,0e">
                <v:fill on="f" focussize="0,0"/>
                <v:stroke weight="0.397952755905512pt" color="#000000" joinstyle="round"/>
                <v:imagedata o:title=""/>
                <o:lock v:ext="edit" aspectratio="f"/>
                <v:textbox inset="0mm,0mm,0mm,0mm"/>
                <w10:wrap type="topAndBottom"/>
              </v:shape>
            </w:pict>
          </mc:Fallback>
        </mc:AlternateContent>
      </w:r>
    </w:p>
    <w:p w14:paraId="622DBEC3">
      <w:pPr>
        <w:spacing w:before="38"/>
        <w:ind w:left="1693" w:right="0" w:firstLine="0"/>
        <w:jc w:val="left"/>
        <w:rPr>
          <w:rFonts w:ascii="Calibri"/>
          <w:sz w:val="24"/>
          <w:szCs w:val="24"/>
        </w:rPr>
      </w:pPr>
      <w:r>
        <w:rPr>
          <w:w w:val="115"/>
          <w:sz w:val="24"/>
          <w:szCs w:val="24"/>
          <w:vertAlign w:val="superscript"/>
        </w:rPr>
        <w:t>2</w:t>
      </w:r>
      <w:bookmarkStart w:id="14" w:name="_bookmark10"/>
      <w:bookmarkEnd w:id="14"/>
      <w:r>
        <w:rPr>
          <w:sz w:val="24"/>
          <w:szCs w:val="24"/>
        </w:rPr>
        <w:fldChar w:fldCharType="begin"/>
      </w:r>
      <w:r>
        <w:rPr>
          <w:sz w:val="24"/>
          <w:szCs w:val="24"/>
        </w:rPr>
        <w:instrText xml:space="preserve"> HYPERLINK "https://commoncrawl.org/the-data/" \h </w:instrText>
      </w:r>
      <w:r>
        <w:rPr>
          <w:sz w:val="24"/>
          <w:szCs w:val="24"/>
        </w:rPr>
        <w:fldChar w:fldCharType="separate"/>
      </w:r>
      <w:r>
        <w:rPr>
          <w:rFonts w:ascii="Calibri"/>
          <w:color w:val="2D639E"/>
          <w:w w:val="115"/>
          <w:sz w:val="24"/>
          <w:szCs w:val="24"/>
          <w:vertAlign w:val="baseline"/>
        </w:rPr>
        <w:t>https://commoncrawl.org/the-</w:t>
      </w:r>
      <w:r>
        <w:rPr>
          <w:rFonts w:ascii="Calibri"/>
          <w:color w:val="2D639E"/>
          <w:spacing w:val="-2"/>
          <w:w w:val="115"/>
          <w:sz w:val="24"/>
          <w:szCs w:val="24"/>
          <w:vertAlign w:val="baseline"/>
        </w:rPr>
        <w:t>data/</w:t>
      </w:r>
      <w:r>
        <w:rPr>
          <w:rFonts w:ascii="Calibri"/>
          <w:color w:val="2D639E"/>
          <w:spacing w:val="-2"/>
          <w:w w:val="115"/>
          <w:sz w:val="24"/>
          <w:szCs w:val="24"/>
          <w:vertAlign w:val="baseline"/>
        </w:rPr>
        <w:fldChar w:fldCharType="end"/>
      </w:r>
    </w:p>
    <w:p w14:paraId="446AE5D1">
      <w:pPr>
        <w:spacing w:after="0"/>
        <w:jc w:val="left"/>
        <w:rPr>
          <w:rFonts w:ascii="Calibri"/>
          <w:sz w:val="24"/>
          <w:szCs w:val="24"/>
        </w:rPr>
        <w:sectPr>
          <w:pgSz w:w="12240" w:h="15840"/>
          <w:pgMar w:top="1420" w:right="0" w:bottom="1020" w:left="0" w:header="0" w:footer="826" w:gutter="0"/>
          <w:cols w:space="720" w:num="1"/>
        </w:sectPr>
      </w:pPr>
    </w:p>
    <w:p w14:paraId="751CF3B0">
      <w:pPr>
        <w:pStyle w:val="6"/>
        <w:ind w:left="1908"/>
        <w:rPr>
          <w:rFonts w:ascii="Calibri"/>
          <w:sz w:val="24"/>
          <w:szCs w:val="24"/>
        </w:rPr>
      </w:pPr>
    </w:p>
    <w:p w14:paraId="1B0DD2E2">
      <w:pPr>
        <w:pStyle w:val="6"/>
        <w:spacing w:before="149"/>
        <w:rPr>
          <w:sz w:val="24"/>
          <w:szCs w:val="24"/>
        </w:rPr>
      </w:pPr>
      <w:bookmarkStart w:id="15" w:name="_bookmark11"/>
      <w:bookmarkEnd w:id="15"/>
    </w:p>
    <w:p w14:paraId="34C261CF">
      <w:pPr>
        <w:pStyle w:val="6"/>
        <w:spacing w:line="228" w:lineRule="auto"/>
        <w:ind w:left="1440" w:right="1403" w:hanging="8"/>
        <w:jc w:val="both"/>
        <w:rPr>
          <w:sz w:val="24"/>
          <w:szCs w:val="24"/>
        </w:rPr>
      </w:pPr>
      <w:r>
        <w:rPr>
          <w:sz w:val="24"/>
          <w:szCs w:val="24"/>
        </w:rPr>
        <w:t>A</w:t>
      </w:r>
      <w:r>
        <w:rPr>
          <w:spacing w:val="-6"/>
          <w:sz w:val="24"/>
          <w:szCs w:val="24"/>
        </w:rPr>
        <w:t xml:space="preserve"> </w:t>
      </w:r>
      <w:r>
        <w:rPr>
          <w:sz w:val="24"/>
          <w:szCs w:val="24"/>
        </w:rPr>
        <w:t>major</w:t>
      </w:r>
      <w:r>
        <w:rPr>
          <w:spacing w:val="-5"/>
          <w:sz w:val="24"/>
          <w:szCs w:val="24"/>
        </w:rPr>
        <w:t xml:space="preserve"> </w:t>
      </w:r>
      <w:r>
        <w:rPr>
          <w:sz w:val="24"/>
          <w:szCs w:val="24"/>
        </w:rPr>
        <w:t>methodological</w:t>
      </w:r>
      <w:r>
        <w:rPr>
          <w:spacing w:val="-5"/>
          <w:sz w:val="24"/>
          <w:szCs w:val="24"/>
        </w:rPr>
        <w:t xml:space="preserve"> </w:t>
      </w:r>
      <w:r>
        <w:rPr>
          <w:sz w:val="24"/>
          <w:szCs w:val="24"/>
        </w:rPr>
        <w:t>concern</w:t>
      </w:r>
      <w:r>
        <w:rPr>
          <w:spacing w:val="-6"/>
          <w:sz w:val="24"/>
          <w:szCs w:val="24"/>
        </w:rPr>
        <w:t xml:space="preserve"> </w:t>
      </w:r>
      <w:r>
        <w:rPr>
          <w:sz w:val="24"/>
          <w:szCs w:val="24"/>
        </w:rPr>
        <w:t>with</w:t>
      </w:r>
      <w:r>
        <w:rPr>
          <w:spacing w:val="-6"/>
          <w:sz w:val="24"/>
          <w:szCs w:val="24"/>
        </w:rPr>
        <w:t xml:space="preserve"> </w:t>
      </w:r>
      <w:r>
        <w:rPr>
          <w:sz w:val="24"/>
          <w:szCs w:val="24"/>
        </w:rPr>
        <w:t>language</w:t>
      </w:r>
      <w:r>
        <w:rPr>
          <w:spacing w:val="-6"/>
          <w:sz w:val="24"/>
          <w:szCs w:val="24"/>
        </w:rPr>
        <w:t xml:space="preserve"> </w:t>
      </w:r>
      <w:r>
        <w:rPr>
          <w:sz w:val="24"/>
          <w:szCs w:val="24"/>
        </w:rPr>
        <w:t>models</w:t>
      </w:r>
      <w:r>
        <w:rPr>
          <w:spacing w:val="-5"/>
          <w:sz w:val="24"/>
          <w:szCs w:val="24"/>
        </w:rPr>
        <w:t xml:space="preserve"> </w:t>
      </w:r>
      <w:r>
        <w:rPr>
          <w:sz w:val="24"/>
          <w:szCs w:val="24"/>
        </w:rPr>
        <w:t>pretrained</w:t>
      </w:r>
      <w:r>
        <w:rPr>
          <w:spacing w:val="-6"/>
          <w:sz w:val="24"/>
          <w:szCs w:val="24"/>
        </w:rPr>
        <w:t xml:space="preserve"> </w:t>
      </w:r>
      <w:r>
        <w:rPr>
          <w:sz w:val="24"/>
          <w:szCs w:val="24"/>
        </w:rPr>
        <w:t>on</w:t>
      </w:r>
      <w:r>
        <w:rPr>
          <w:spacing w:val="-6"/>
          <w:sz w:val="24"/>
          <w:szCs w:val="24"/>
        </w:rPr>
        <w:t xml:space="preserve"> </w:t>
      </w:r>
      <w:r>
        <w:rPr>
          <w:sz w:val="24"/>
          <w:szCs w:val="24"/>
        </w:rPr>
        <w:t>a</w:t>
      </w:r>
      <w:r>
        <w:rPr>
          <w:spacing w:val="-6"/>
          <w:sz w:val="24"/>
          <w:szCs w:val="24"/>
        </w:rPr>
        <w:t xml:space="preserve"> </w:t>
      </w:r>
      <w:r>
        <w:rPr>
          <w:sz w:val="24"/>
          <w:szCs w:val="24"/>
        </w:rPr>
        <w:t>broad</w:t>
      </w:r>
      <w:r>
        <w:rPr>
          <w:spacing w:val="-5"/>
          <w:sz w:val="24"/>
          <w:szCs w:val="24"/>
        </w:rPr>
        <w:t xml:space="preserve"> </w:t>
      </w:r>
      <w:r>
        <w:rPr>
          <w:sz w:val="24"/>
          <w:szCs w:val="24"/>
        </w:rPr>
        <w:t>swath</w:t>
      </w:r>
      <w:r>
        <w:rPr>
          <w:spacing w:val="-6"/>
          <w:sz w:val="24"/>
          <w:szCs w:val="24"/>
        </w:rPr>
        <w:t xml:space="preserve"> </w:t>
      </w:r>
      <w:r>
        <w:rPr>
          <w:sz w:val="24"/>
          <w:szCs w:val="24"/>
        </w:rPr>
        <w:t>of</w:t>
      </w:r>
      <w:r>
        <w:rPr>
          <w:spacing w:val="-6"/>
          <w:sz w:val="24"/>
          <w:szCs w:val="24"/>
        </w:rPr>
        <w:t xml:space="preserve"> </w:t>
      </w:r>
      <w:r>
        <w:rPr>
          <w:sz w:val="24"/>
          <w:szCs w:val="24"/>
        </w:rPr>
        <w:t>internet</w:t>
      </w:r>
      <w:r>
        <w:rPr>
          <w:spacing w:val="-6"/>
          <w:sz w:val="24"/>
          <w:szCs w:val="24"/>
        </w:rPr>
        <w:t xml:space="preserve"> </w:t>
      </w:r>
      <w:r>
        <w:rPr>
          <w:sz w:val="24"/>
          <w:szCs w:val="24"/>
        </w:rPr>
        <w:t>data,</w:t>
      </w:r>
      <w:r>
        <w:rPr>
          <w:spacing w:val="-5"/>
          <w:sz w:val="24"/>
          <w:szCs w:val="24"/>
        </w:rPr>
        <w:t xml:space="preserve"> </w:t>
      </w:r>
      <w:r>
        <w:rPr>
          <w:sz w:val="24"/>
          <w:szCs w:val="24"/>
        </w:rPr>
        <w:t>particularly</w:t>
      </w:r>
      <w:r>
        <w:rPr>
          <w:spacing w:val="-6"/>
          <w:sz w:val="24"/>
          <w:szCs w:val="24"/>
        </w:rPr>
        <w:t xml:space="preserve"> </w:t>
      </w:r>
      <w:r>
        <w:rPr>
          <w:sz w:val="24"/>
          <w:szCs w:val="24"/>
        </w:rPr>
        <w:t xml:space="preserve">large models with the capacity to memorize vast amounts of content, is potential contamination of downstream tasks by </w:t>
      </w:r>
      <w:r>
        <w:rPr>
          <w:spacing w:val="-2"/>
          <w:sz w:val="24"/>
          <w:szCs w:val="24"/>
        </w:rPr>
        <w:t>having</w:t>
      </w:r>
      <w:r>
        <w:rPr>
          <w:spacing w:val="-5"/>
          <w:sz w:val="24"/>
          <w:szCs w:val="24"/>
        </w:rPr>
        <w:t xml:space="preserve"> </w:t>
      </w:r>
      <w:r>
        <w:rPr>
          <w:spacing w:val="-2"/>
          <w:sz w:val="24"/>
          <w:szCs w:val="24"/>
        </w:rPr>
        <w:t>their</w:t>
      </w:r>
      <w:r>
        <w:rPr>
          <w:spacing w:val="-5"/>
          <w:sz w:val="24"/>
          <w:szCs w:val="24"/>
        </w:rPr>
        <w:t xml:space="preserve"> </w:t>
      </w:r>
      <w:r>
        <w:rPr>
          <w:spacing w:val="-2"/>
          <w:sz w:val="24"/>
          <w:szCs w:val="24"/>
        </w:rPr>
        <w:t>test</w:t>
      </w:r>
      <w:r>
        <w:rPr>
          <w:spacing w:val="-5"/>
          <w:sz w:val="24"/>
          <w:szCs w:val="24"/>
        </w:rPr>
        <w:t xml:space="preserve"> </w:t>
      </w:r>
      <w:r>
        <w:rPr>
          <w:spacing w:val="-2"/>
          <w:sz w:val="24"/>
          <w:szCs w:val="24"/>
        </w:rPr>
        <w:t>or</w:t>
      </w:r>
      <w:r>
        <w:rPr>
          <w:spacing w:val="-5"/>
          <w:sz w:val="24"/>
          <w:szCs w:val="24"/>
        </w:rPr>
        <w:t xml:space="preserve"> </w:t>
      </w:r>
      <w:r>
        <w:rPr>
          <w:spacing w:val="-2"/>
          <w:sz w:val="24"/>
          <w:szCs w:val="24"/>
        </w:rPr>
        <w:t>development</w:t>
      </w:r>
      <w:r>
        <w:rPr>
          <w:spacing w:val="-5"/>
          <w:sz w:val="24"/>
          <w:szCs w:val="24"/>
        </w:rPr>
        <w:t xml:space="preserve"> </w:t>
      </w:r>
      <w:r>
        <w:rPr>
          <w:spacing w:val="-2"/>
          <w:sz w:val="24"/>
          <w:szCs w:val="24"/>
        </w:rPr>
        <w:t>sets</w:t>
      </w:r>
      <w:r>
        <w:rPr>
          <w:spacing w:val="-5"/>
          <w:sz w:val="24"/>
          <w:szCs w:val="24"/>
        </w:rPr>
        <w:t xml:space="preserve"> </w:t>
      </w:r>
      <w:r>
        <w:rPr>
          <w:spacing w:val="-2"/>
          <w:sz w:val="24"/>
          <w:szCs w:val="24"/>
        </w:rPr>
        <w:t>inadvertently</w:t>
      </w:r>
      <w:r>
        <w:rPr>
          <w:spacing w:val="-5"/>
          <w:sz w:val="24"/>
          <w:szCs w:val="24"/>
        </w:rPr>
        <w:t xml:space="preserve"> </w:t>
      </w:r>
      <w:r>
        <w:rPr>
          <w:spacing w:val="-2"/>
          <w:sz w:val="24"/>
          <w:szCs w:val="24"/>
        </w:rPr>
        <w:t>seen</w:t>
      </w:r>
      <w:r>
        <w:rPr>
          <w:spacing w:val="-5"/>
          <w:sz w:val="24"/>
          <w:szCs w:val="24"/>
        </w:rPr>
        <w:t xml:space="preserve"> </w:t>
      </w:r>
      <w:r>
        <w:rPr>
          <w:spacing w:val="-2"/>
          <w:sz w:val="24"/>
          <w:szCs w:val="24"/>
        </w:rPr>
        <w:t>during</w:t>
      </w:r>
      <w:r>
        <w:rPr>
          <w:spacing w:val="-5"/>
          <w:sz w:val="24"/>
          <w:szCs w:val="24"/>
        </w:rPr>
        <w:t xml:space="preserve"> </w:t>
      </w:r>
      <w:r>
        <w:rPr>
          <w:spacing w:val="-2"/>
          <w:sz w:val="24"/>
          <w:szCs w:val="24"/>
        </w:rPr>
        <w:t>pre-training.</w:t>
      </w:r>
      <w:r>
        <w:rPr>
          <w:sz w:val="24"/>
          <w:szCs w:val="24"/>
        </w:rPr>
        <w:t xml:space="preserve"> </w:t>
      </w:r>
      <w:r>
        <w:rPr>
          <w:spacing w:val="-2"/>
          <w:sz w:val="24"/>
          <w:szCs w:val="24"/>
        </w:rPr>
        <w:t>To</w:t>
      </w:r>
      <w:r>
        <w:rPr>
          <w:spacing w:val="-5"/>
          <w:sz w:val="24"/>
          <w:szCs w:val="24"/>
        </w:rPr>
        <w:t xml:space="preserve"> </w:t>
      </w:r>
      <w:r>
        <w:rPr>
          <w:spacing w:val="-2"/>
          <w:sz w:val="24"/>
          <w:szCs w:val="24"/>
        </w:rPr>
        <w:t>reduce</w:t>
      </w:r>
      <w:r>
        <w:rPr>
          <w:spacing w:val="-5"/>
          <w:sz w:val="24"/>
          <w:szCs w:val="24"/>
        </w:rPr>
        <w:t xml:space="preserve"> </w:t>
      </w:r>
      <w:r>
        <w:rPr>
          <w:spacing w:val="-2"/>
          <w:sz w:val="24"/>
          <w:szCs w:val="24"/>
        </w:rPr>
        <w:t>such</w:t>
      </w:r>
      <w:r>
        <w:rPr>
          <w:spacing w:val="-5"/>
          <w:sz w:val="24"/>
          <w:szCs w:val="24"/>
        </w:rPr>
        <w:t xml:space="preserve"> </w:t>
      </w:r>
      <w:r>
        <w:rPr>
          <w:spacing w:val="-2"/>
          <w:sz w:val="24"/>
          <w:szCs w:val="24"/>
        </w:rPr>
        <w:t>contamination,</w:t>
      </w:r>
      <w:r>
        <w:rPr>
          <w:spacing w:val="-5"/>
          <w:sz w:val="24"/>
          <w:szCs w:val="24"/>
        </w:rPr>
        <w:t xml:space="preserve"> </w:t>
      </w:r>
      <w:r>
        <w:rPr>
          <w:spacing w:val="-2"/>
          <w:sz w:val="24"/>
          <w:szCs w:val="24"/>
        </w:rPr>
        <w:t>we</w:t>
      </w:r>
      <w:r>
        <w:rPr>
          <w:spacing w:val="-5"/>
          <w:sz w:val="24"/>
          <w:szCs w:val="24"/>
        </w:rPr>
        <w:t xml:space="preserve"> </w:t>
      </w:r>
      <w:r>
        <w:rPr>
          <w:spacing w:val="-2"/>
          <w:sz w:val="24"/>
          <w:szCs w:val="24"/>
        </w:rPr>
        <w:t xml:space="preserve">searched </w:t>
      </w:r>
      <w:r>
        <w:rPr>
          <w:sz w:val="24"/>
          <w:szCs w:val="24"/>
        </w:rPr>
        <w:t>for and attempted to remove any overlaps with the development and test sets of all benchmarks studied in this paper. Unfortunately,</w:t>
      </w:r>
      <w:r>
        <w:rPr>
          <w:spacing w:val="-13"/>
          <w:sz w:val="24"/>
          <w:szCs w:val="24"/>
        </w:rPr>
        <w:t xml:space="preserve"> </w:t>
      </w:r>
      <w:r>
        <w:rPr>
          <w:sz w:val="24"/>
          <w:szCs w:val="24"/>
        </w:rPr>
        <w:t>a</w:t>
      </w:r>
      <w:r>
        <w:rPr>
          <w:spacing w:val="-12"/>
          <w:sz w:val="24"/>
          <w:szCs w:val="24"/>
        </w:rPr>
        <w:t xml:space="preserve"> </w:t>
      </w:r>
      <w:r>
        <w:rPr>
          <w:sz w:val="24"/>
          <w:szCs w:val="24"/>
        </w:rPr>
        <w:t>bug</w:t>
      </w:r>
      <w:r>
        <w:rPr>
          <w:spacing w:val="-13"/>
          <w:sz w:val="24"/>
          <w:szCs w:val="24"/>
        </w:rPr>
        <w:t xml:space="preserve"> </w:t>
      </w:r>
      <w:r>
        <w:rPr>
          <w:sz w:val="24"/>
          <w:szCs w:val="24"/>
        </w:rPr>
        <w:t>in</w:t>
      </w:r>
      <w:r>
        <w:rPr>
          <w:spacing w:val="-12"/>
          <w:sz w:val="24"/>
          <w:szCs w:val="24"/>
        </w:rPr>
        <w:t xml:space="preserve"> </w:t>
      </w:r>
      <w:r>
        <w:rPr>
          <w:sz w:val="24"/>
          <w:szCs w:val="24"/>
        </w:rPr>
        <w:t>the</w:t>
      </w:r>
      <w:r>
        <w:rPr>
          <w:spacing w:val="-13"/>
          <w:sz w:val="24"/>
          <w:szCs w:val="24"/>
        </w:rPr>
        <w:t xml:space="preserve"> </w:t>
      </w:r>
      <w:r>
        <w:rPr>
          <w:sz w:val="24"/>
          <w:szCs w:val="24"/>
        </w:rPr>
        <w:t>filtering</w:t>
      </w:r>
      <w:r>
        <w:rPr>
          <w:spacing w:val="-12"/>
          <w:sz w:val="24"/>
          <w:szCs w:val="24"/>
        </w:rPr>
        <w:t xml:space="preserve"> </w:t>
      </w:r>
      <w:r>
        <w:rPr>
          <w:sz w:val="24"/>
          <w:szCs w:val="24"/>
        </w:rPr>
        <w:t>caused</w:t>
      </w:r>
      <w:r>
        <w:rPr>
          <w:spacing w:val="-13"/>
          <w:sz w:val="24"/>
          <w:szCs w:val="24"/>
        </w:rPr>
        <w:t xml:space="preserve"> </w:t>
      </w:r>
      <w:r>
        <w:rPr>
          <w:sz w:val="24"/>
          <w:szCs w:val="24"/>
        </w:rPr>
        <w:t>us</w:t>
      </w:r>
      <w:r>
        <w:rPr>
          <w:spacing w:val="-12"/>
          <w:sz w:val="24"/>
          <w:szCs w:val="24"/>
        </w:rPr>
        <w:t xml:space="preserve"> </w:t>
      </w:r>
      <w:r>
        <w:rPr>
          <w:sz w:val="24"/>
          <w:szCs w:val="24"/>
        </w:rPr>
        <w:t>to</w:t>
      </w:r>
      <w:r>
        <w:rPr>
          <w:spacing w:val="-13"/>
          <w:sz w:val="24"/>
          <w:szCs w:val="24"/>
        </w:rPr>
        <w:t xml:space="preserve"> </w:t>
      </w:r>
      <w:r>
        <w:rPr>
          <w:sz w:val="24"/>
          <w:szCs w:val="24"/>
        </w:rPr>
        <w:t>ignore</w:t>
      </w:r>
      <w:r>
        <w:rPr>
          <w:spacing w:val="-12"/>
          <w:sz w:val="24"/>
          <w:szCs w:val="24"/>
        </w:rPr>
        <w:t xml:space="preserve"> </w:t>
      </w:r>
      <w:r>
        <w:rPr>
          <w:sz w:val="24"/>
          <w:szCs w:val="24"/>
        </w:rPr>
        <w:t>some</w:t>
      </w:r>
      <w:r>
        <w:rPr>
          <w:spacing w:val="-13"/>
          <w:sz w:val="24"/>
          <w:szCs w:val="24"/>
        </w:rPr>
        <w:t xml:space="preserve"> </w:t>
      </w:r>
      <w:r>
        <w:rPr>
          <w:sz w:val="24"/>
          <w:szCs w:val="24"/>
        </w:rPr>
        <w:t>overlaps,</w:t>
      </w:r>
      <w:r>
        <w:rPr>
          <w:spacing w:val="-12"/>
          <w:sz w:val="24"/>
          <w:szCs w:val="24"/>
        </w:rPr>
        <w:t xml:space="preserve"> </w:t>
      </w:r>
      <w:r>
        <w:rPr>
          <w:sz w:val="24"/>
          <w:szCs w:val="24"/>
        </w:rPr>
        <w:t>and</w:t>
      </w:r>
      <w:r>
        <w:rPr>
          <w:spacing w:val="-13"/>
          <w:sz w:val="24"/>
          <w:szCs w:val="24"/>
        </w:rPr>
        <w:t xml:space="preserve"> </w:t>
      </w:r>
      <w:r>
        <w:rPr>
          <w:sz w:val="24"/>
          <w:szCs w:val="24"/>
        </w:rPr>
        <w:t>due</w:t>
      </w:r>
      <w:r>
        <w:rPr>
          <w:spacing w:val="-12"/>
          <w:sz w:val="24"/>
          <w:szCs w:val="24"/>
        </w:rPr>
        <w:t xml:space="preserve"> </w:t>
      </w:r>
      <w:r>
        <w:rPr>
          <w:sz w:val="24"/>
          <w:szCs w:val="24"/>
        </w:rPr>
        <w:t>to</w:t>
      </w:r>
      <w:r>
        <w:rPr>
          <w:spacing w:val="-13"/>
          <w:sz w:val="24"/>
          <w:szCs w:val="24"/>
        </w:rPr>
        <w:t xml:space="preserve"> </w:t>
      </w:r>
      <w:r>
        <w:rPr>
          <w:sz w:val="24"/>
          <w:szCs w:val="24"/>
        </w:rPr>
        <w:t>the</w:t>
      </w:r>
      <w:r>
        <w:rPr>
          <w:spacing w:val="-12"/>
          <w:sz w:val="24"/>
          <w:szCs w:val="24"/>
        </w:rPr>
        <w:t xml:space="preserve"> </w:t>
      </w:r>
      <w:r>
        <w:rPr>
          <w:sz w:val="24"/>
          <w:szCs w:val="24"/>
        </w:rPr>
        <w:t>cost</w:t>
      </w:r>
      <w:r>
        <w:rPr>
          <w:spacing w:val="-13"/>
          <w:sz w:val="24"/>
          <w:szCs w:val="24"/>
        </w:rPr>
        <w:t xml:space="preserve"> </w:t>
      </w:r>
      <w:r>
        <w:rPr>
          <w:sz w:val="24"/>
          <w:szCs w:val="24"/>
        </w:rPr>
        <w:t>of</w:t>
      </w:r>
      <w:r>
        <w:rPr>
          <w:spacing w:val="-12"/>
          <w:sz w:val="24"/>
          <w:szCs w:val="24"/>
        </w:rPr>
        <w:t xml:space="preserve"> </w:t>
      </w:r>
      <w:r>
        <w:rPr>
          <w:sz w:val="24"/>
          <w:szCs w:val="24"/>
        </w:rPr>
        <w:t>training</w:t>
      </w:r>
      <w:r>
        <w:rPr>
          <w:spacing w:val="-13"/>
          <w:sz w:val="24"/>
          <w:szCs w:val="24"/>
        </w:rPr>
        <w:t xml:space="preserve"> </w:t>
      </w:r>
      <w:r>
        <w:rPr>
          <w:sz w:val="24"/>
          <w:szCs w:val="24"/>
        </w:rPr>
        <w:t>it</w:t>
      </w:r>
      <w:r>
        <w:rPr>
          <w:spacing w:val="-12"/>
          <w:sz w:val="24"/>
          <w:szCs w:val="24"/>
        </w:rPr>
        <w:t xml:space="preserve"> </w:t>
      </w:r>
      <w:r>
        <w:rPr>
          <w:sz w:val="24"/>
          <w:szCs w:val="24"/>
        </w:rPr>
        <w:t>was</w:t>
      </w:r>
      <w:r>
        <w:rPr>
          <w:spacing w:val="-13"/>
          <w:sz w:val="24"/>
          <w:szCs w:val="24"/>
        </w:rPr>
        <w:t xml:space="preserve"> </w:t>
      </w:r>
      <w:r>
        <w:rPr>
          <w:sz w:val="24"/>
          <w:szCs w:val="24"/>
        </w:rPr>
        <w:t>not</w:t>
      </w:r>
      <w:r>
        <w:rPr>
          <w:spacing w:val="-12"/>
          <w:sz w:val="24"/>
          <w:szCs w:val="24"/>
        </w:rPr>
        <w:t xml:space="preserve"> </w:t>
      </w:r>
      <w:r>
        <w:rPr>
          <w:sz w:val="24"/>
          <w:szCs w:val="24"/>
        </w:rPr>
        <w:t xml:space="preserve">feasible to retrain the model. In Section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w:t>
      </w:r>
      <w:r>
        <w:rPr>
          <w:color w:val="2D639E"/>
          <w:sz w:val="24"/>
          <w:szCs w:val="24"/>
        </w:rPr>
        <w:fldChar w:fldCharType="end"/>
      </w:r>
      <w:r>
        <w:rPr>
          <w:color w:val="2D639E"/>
          <w:sz w:val="24"/>
          <w:szCs w:val="24"/>
        </w:rPr>
        <w:t xml:space="preserve"> </w:t>
      </w:r>
      <w:r>
        <w:rPr>
          <w:sz w:val="24"/>
          <w:szCs w:val="24"/>
        </w:rPr>
        <w:t>we characterize the impact of the remaining overlaps, and in future work we will more aggressively remove data contamination.</w:t>
      </w:r>
    </w:p>
    <w:p w14:paraId="3C73B2EE">
      <w:pPr>
        <w:pStyle w:val="6"/>
        <w:spacing w:before="58"/>
        <w:rPr>
          <w:sz w:val="24"/>
          <w:szCs w:val="24"/>
        </w:rPr>
      </w:pPr>
    </w:p>
    <w:p w14:paraId="0215C9FE">
      <w:pPr>
        <w:pStyle w:val="3"/>
        <w:numPr>
          <w:ilvl w:val="1"/>
          <w:numId w:val="1"/>
        </w:numPr>
        <w:tabs>
          <w:tab w:val="left" w:pos="1888"/>
        </w:tabs>
        <w:spacing w:before="0" w:after="0" w:line="240" w:lineRule="auto"/>
        <w:ind w:left="1888" w:right="0" w:hanging="448"/>
        <w:jc w:val="both"/>
        <w:rPr>
          <w:sz w:val="24"/>
          <w:szCs w:val="24"/>
        </w:rPr>
      </w:pPr>
      <w:bookmarkStart w:id="16" w:name="_bookmark13"/>
      <w:bookmarkEnd w:id="16"/>
      <w:bookmarkStart w:id="17" w:name="2.3 Training Process"/>
      <w:bookmarkEnd w:id="17"/>
      <w:r>
        <w:rPr>
          <w:spacing w:val="-2"/>
          <w:sz w:val="24"/>
          <w:szCs w:val="24"/>
        </w:rPr>
        <w:t>Training</w:t>
      </w:r>
      <w:r>
        <w:rPr>
          <w:spacing w:val="-8"/>
          <w:sz w:val="24"/>
          <w:szCs w:val="24"/>
        </w:rPr>
        <w:t xml:space="preserve"> </w:t>
      </w:r>
      <w:r>
        <w:rPr>
          <w:spacing w:val="-2"/>
          <w:sz w:val="24"/>
          <w:szCs w:val="24"/>
        </w:rPr>
        <w:t>Process</w:t>
      </w:r>
    </w:p>
    <w:p w14:paraId="07E8415F">
      <w:pPr>
        <w:pStyle w:val="6"/>
        <w:spacing w:before="195" w:line="218" w:lineRule="auto"/>
        <w:ind w:left="1440" w:right="1437" w:hanging="8"/>
        <w:jc w:val="both"/>
        <w:rPr>
          <w:sz w:val="24"/>
          <w:szCs w:val="24"/>
        </w:rPr>
      </w:pPr>
      <w:r>
        <w:rPr>
          <w:sz w:val="24"/>
          <w:szCs w:val="24"/>
        </w:rPr>
        <w:t>As found in [</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rPr>
        <w:t>KMH</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"_bookmark165" </w:instrText>
      </w:r>
      <w:r>
        <w:rPr>
          <w:sz w:val="24"/>
          <w:szCs w:val="24"/>
        </w:rPr>
        <w:fldChar w:fldCharType="separate"/>
      </w:r>
      <w:r>
        <w:rPr>
          <w:color w:val="2D639E"/>
          <w:sz w:val="24"/>
          <w:szCs w:val="24"/>
          <w:vertAlign w:val="baseline"/>
        </w:rPr>
        <w:t>MKAT18</w:t>
      </w:r>
      <w:r>
        <w:rPr>
          <w:color w:val="2D639E"/>
          <w:sz w:val="24"/>
          <w:szCs w:val="24"/>
          <w:vertAlign w:val="baseline"/>
        </w:rPr>
        <w:fldChar w:fldCharType="end"/>
      </w:r>
      <w:r>
        <w:rPr>
          <w:sz w:val="24"/>
          <w:szCs w:val="24"/>
          <w:vertAlign w:val="baseline"/>
        </w:rPr>
        <w:t xml:space="preserve">], larger models can typically use a larger batch size, but require a smaller learning </w:t>
      </w:r>
      <w:r>
        <w:rPr>
          <w:spacing w:val="-2"/>
          <w:sz w:val="24"/>
          <w:szCs w:val="24"/>
          <w:vertAlign w:val="baseline"/>
        </w:rPr>
        <w:t>rate.</w:t>
      </w:r>
      <w:r>
        <w:rPr>
          <w:spacing w:val="6"/>
          <w:sz w:val="24"/>
          <w:szCs w:val="24"/>
          <w:vertAlign w:val="baseline"/>
        </w:rPr>
        <w:t xml:space="preserve"> </w:t>
      </w:r>
      <w:r>
        <w:rPr>
          <w:spacing w:val="-2"/>
          <w:sz w:val="24"/>
          <w:szCs w:val="24"/>
          <w:vertAlign w:val="baseline"/>
        </w:rPr>
        <w:t>We</w:t>
      </w:r>
      <w:r>
        <w:rPr>
          <w:spacing w:val="-4"/>
          <w:sz w:val="24"/>
          <w:szCs w:val="24"/>
          <w:vertAlign w:val="baseline"/>
        </w:rPr>
        <w:t xml:space="preserve"> </w:t>
      </w:r>
      <w:r>
        <w:rPr>
          <w:spacing w:val="-2"/>
          <w:sz w:val="24"/>
          <w:szCs w:val="24"/>
          <w:vertAlign w:val="baseline"/>
        </w:rPr>
        <w:t>measure</w:t>
      </w:r>
      <w:r>
        <w:rPr>
          <w:spacing w:val="-5"/>
          <w:sz w:val="24"/>
          <w:szCs w:val="24"/>
          <w:vertAlign w:val="baseline"/>
        </w:rPr>
        <w:t xml:space="preserve"> </w:t>
      </w:r>
      <w:r>
        <w:rPr>
          <w:spacing w:val="-2"/>
          <w:sz w:val="24"/>
          <w:szCs w:val="24"/>
          <w:vertAlign w:val="baseline"/>
        </w:rPr>
        <w:t>the</w:t>
      </w:r>
      <w:r>
        <w:rPr>
          <w:spacing w:val="-5"/>
          <w:sz w:val="24"/>
          <w:szCs w:val="24"/>
          <w:vertAlign w:val="baseline"/>
        </w:rPr>
        <w:t xml:space="preserve"> </w:t>
      </w:r>
      <w:r>
        <w:rPr>
          <w:spacing w:val="-2"/>
          <w:sz w:val="24"/>
          <w:szCs w:val="24"/>
          <w:vertAlign w:val="baseline"/>
        </w:rPr>
        <w:t>gradient</w:t>
      </w:r>
      <w:r>
        <w:rPr>
          <w:spacing w:val="-5"/>
          <w:sz w:val="24"/>
          <w:szCs w:val="24"/>
          <w:vertAlign w:val="baseline"/>
        </w:rPr>
        <w:t xml:space="preserve"> </w:t>
      </w:r>
      <w:r>
        <w:rPr>
          <w:spacing w:val="-2"/>
          <w:sz w:val="24"/>
          <w:szCs w:val="24"/>
          <w:vertAlign w:val="baseline"/>
        </w:rPr>
        <w:t>noise</w:t>
      </w:r>
      <w:r>
        <w:rPr>
          <w:spacing w:val="-5"/>
          <w:sz w:val="24"/>
          <w:szCs w:val="24"/>
          <w:vertAlign w:val="baseline"/>
        </w:rPr>
        <w:t xml:space="preserve"> </w:t>
      </w:r>
      <w:r>
        <w:rPr>
          <w:spacing w:val="-2"/>
          <w:sz w:val="24"/>
          <w:szCs w:val="24"/>
          <w:vertAlign w:val="baseline"/>
        </w:rPr>
        <w:t>scale</w:t>
      </w:r>
      <w:r>
        <w:rPr>
          <w:spacing w:val="-5"/>
          <w:sz w:val="24"/>
          <w:szCs w:val="24"/>
          <w:vertAlign w:val="baseline"/>
        </w:rPr>
        <w:t xml:space="preserve"> </w:t>
      </w:r>
      <w:r>
        <w:rPr>
          <w:spacing w:val="-2"/>
          <w:sz w:val="24"/>
          <w:szCs w:val="24"/>
          <w:vertAlign w:val="baseline"/>
        </w:rPr>
        <w:t>during</w:t>
      </w:r>
      <w:r>
        <w:rPr>
          <w:spacing w:val="-4"/>
          <w:sz w:val="24"/>
          <w:szCs w:val="24"/>
          <w:vertAlign w:val="baseline"/>
        </w:rPr>
        <w:t xml:space="preserve"> </w:t>
      </w:r>
      <w:r>
        <w:rPr>
          <w:spacing w:val="-2"/>
          <w:sz w:val="24"/>
          <w:szCs w:val="24"/>
          <w:vertAlign w:val="baseline"/>
        </w:rPr>
        <w:t>training</w:t>
      </w:r>
      <w:r>
        <w:rPr>
          <w:spacing w:val="-5"/>
          <w:sz w:val="24"/>
          <w:szCs w:val="24"/>
          <w:vertAlign w:val="baseline"/>
        </w:rPr>
        <w:t xml:space="preserve"> </w:t>
      </w:r>
      <w:r>
        <w:rPr>
          <w:spacing w:val="-2"/>
          <w:sz w:val="24"/>
          <w:szCs w:val="24"/>
          <w:vertAlign w:val="baseline"/>
        </w:rPr>
        <w:t>and</w:t>
      </w:r>
      <w:r>
        <w:rPr>
          <w:spacing w:val="-5"/>
          <w:sz w:val="24"/>
          <w:szCs w:val="24"/>
          <w:vertAlign w:val="baseline"/>
        </w:rPr>
        <w:t xml:space="preserve"> </w:t>
      </w:r>
      <w:r>
        <w:rPr>
          <w:spacing w:val="-2"/>
          <w:sz w:val="24"/>
          <w:szCs w:val="24"/>
          <w:vertAlign w:val="baseline"/>
        </w:rPr>
        <w:t>use</w:t>
      </w:r>
      <w:r>
        <w:rPr>
          <w:spacing w:val="-5"/>
          <w:sz w:val="24"/>
          <w:szCs w:val="24"/>
          <w:vertAlign w:val="baseline"/>
        </w:rPr>
        <w:t xml:space="preserve"> </w:t>
      </w:r>
      <w:r>
        <w:rPr>
          <w:spacing w:val="-2"/>
          <w:sz w:val="24"/>
          <w:szCs w:val="24"/>
          <w:vertAlign w:val="baseline"/>
        </w:rPr>
        <w:t>it</w:t>
      </w:r>
      <w:r>
        <w:rPr>
          <w:spacing w:val="-5"/>
          <w:sz w:val="24"/>
          <w:szCs w:val="24"/>
          <w:vertAlign w:val="baseline"/>
        </w:rPr>
        <w:t xml:space="preserve"> </w:t>
      </w:r>
      <w:r>
        <w:rPr>
          <w:spacing w:val="-2"/>
          <w:sz w:val="24"/>
          <w:szCs w:val="24"/>
          <w:vertAlign w:val="baseline"/>
        </w:rPr>
        <w:t>to</w:t>
      </w:r>
      <w:r>
        <w:rPr>
          <w:spacing w:val="-5"/>
          <w:sz w:val="24"/>
          <w:szCs w:val="24"/>
          <w:vertAlign w:val="baseline"/>
        </w:rPr>
        <w:t xml:space="preserve"> </w:t>
      </w:r>
      <w:r>
        <w:rPr>
          <w:spacing w:val="-2"/>
          <w:sz w:val="24"/>
          <w:szCs w:val="24"/>
          <w:vertAlign w:val="baseline"/>
        </w:rPr>
        <w:t>guide</w:t>
      </w:r>
      <w:r>
        <w:rPr>
          <w:spacing w:val="-5"/>
          <w:sz w:val="24"/>
          <w:szCs w:val="24"/>
          <w:vertAlign w:val="baseline"/>
        </w:rPr>
        <w:t xml:space="preserve"> </w:t>
      </w:r>
      <w:r>
        <w:rPr>
          <w:spacing w:val="-2"/>
          <w:sz w:val="24"/>
          <w:szCs w:val="24"/>
          <w:vertAlign w:val="baseline"/>
        </w:rPr>
        <w:t>our</w:t>
      </w:r>
      <w:r>
        <w:rPr>
          <w:spacing w:val="-4"/>
          <w:sz w:val="24"/>
          <w:szCs w:val="24"/>
          <w:vertAlign w:val="baseline"/>
        </w:rPr>
        <w:t xml:space="preserve"> </w:t>
      </w:r>
      <w:r>
        <w:rPr>
          <w:spacing w:val="-2"/>
          <w:sz w:val="24"/>
          <w:szCs w:val="24"/>
          <w:vertAlign w:val="baseline"/>
        </w:rPr>
        <w:t>choice</w:t>
      </w:r>
      <w:r>
        <w:rPr>
          <w:spacing w:val="-5"/>
          <w:sz w:val="24"/>
          <w:szCs w:val="24"/>
          <w:vertAlign w:val="baseline"/>
        </w:rPr>
        <w:t xml:space="preserve"> </w:t>
      </w:r>
      <w:r>
        <w:rPr>
          <w:spacing w:val="-2"/>
          <w:sz w:val="24"/>
          <w:szCs w:val="24"/>
          <w:vertAlign w:val="baseline"/>
        </w:rPr>
        <w:t>of</w:t>
      </w:r>
      <w:r>
        <w:rPr>
          <w:spacing w:val="-5"/>
          <w:sz w:val="24"/>
          <w:szCs w:val="24"/>
          <w:vertAlign w:val="baseline"/>
        </w:rPr>
        <w:t xml:space="preserve"> </w:t>
      </w:r>
      <w:r>
        <w:rPr>
          <w:spacing w:val="-2"/>
          <w:sz w:val="24"/>
          <w:szCs w:val="24"/>
          <w:vertAlign w:val="baseline"/>
        </w:rPr>
        <w:t>batch</w:t>
      </w:r>
      <w:r>
        <w:rPr>
          <w:spacing w:val="-5"/>
          <w:sz w:val="24"/>
          <w:szCs w:val="24"/>
          <w:vertAlign w:val="baseline"/>
        </w:rPr>
        <w:t xml:space="preserve"> </w:t>
      </w:r>
      <w:r>
        <w:rPr>
          <w:spacing w:val="-2"/>
          <w:sz w:val="24"/>
          <w:szCs w:val="24"/>
          <w:vertAlign w:val="baseline"/>
        </w:rPr>
        <w:t>size</w:t>
      </w:r>
      <w:r>
        <w:rPr>
          <w:spacing w:val="-5"/>
          <w:sz w:val="24"/>
          <w:szCs w:val="24"/>
          <w:vertAlign w:val="baseline"/>
        </w:rPr>
        <w:t xml:space="preserve"> </w:t>
      </w:r>
      <w:r>
        <w:rPr>
          <w:spacing w:val="-2"/>
          <w:sz w:val="24"/>
          <w:szCs w:val="24"/>
          <w:vertAlign w:val="baseline"/>
        </w:rPr>
        <w:t>[</w:t>
      </w:r>
      <w:r>
        <w:rPr>
          <w:sz w:val="24"/>
          <w:szCs w:val="24"/>
        </w:rPr>
        <w:fldChar w:fldCharType="begin"/>
      </w:r>
      <w:r>
        <w:rPr>
          <w:sz w:val="24"/>
          <w:szCs w:val="24"/>
        </w:rPr>
        <w:instrText xml:space="preserve"> HYPERLINK \l "_bookmark165" </w:instrText>
      </w:r>
      <w:r>
        <w:rPr>
          <w:sz w:val="24"/>
          <w:szCs w:val="24"/>
        </w:rPr>
        <w:fldChar w:fldCharType="separate"/>
      </w:r>
      <w:r>
        <w:rPr>
          <w:color w:val="2D639E"/>
          <w:spacing w:val="-2"/>
          <w:sz w:val="24"/>
          <w:szCs w:val="24"/>
          <w:vertAlign w:val="baseline"/>
        </w:rPr>
        <w:t>MKAT18</w:t>
      </w:r>
      <w:r>
        <w:rPr>
          <w:color w:val="2D639E"/>
          <w:spacing w:val="-2"/>
          <w:sz w:val="24"/>
          <w:szCs w:val="24"/>
          <w:vertAlign w:val="baseline"/>
        </w:rPr>
        <w:fldChar w:fldCharType="end"/>
      </w:r>
      <w:r>
        <w:rPr>
          <w:spacing w:val="-2"/>
          <w:sz w:val="24"/>
          <w:szCs w:val="24"/>
          <w:vertAlign w:val="baseline"/>
        </w:rPr>
        <w:t>].</w:t>
      </w:r>
      <w:r>
        <w:rPr>
          <w:spacing w:val="7"/>
          <w:sz w:val="24"/>
          <w:szCs w:val="24"/>
          <w:vertAlign w:val="baseline"/>
        </w:rPr>
        <w:t xml:space="preserve"> </w:t>
      </w:r>
      <w:r>
        <w:rPr>
          <w:spacing w:val="-4"/>
          <w:sz w:val="24"/>
          <w:szCs w:val="24"/>
          <w:vertAlign w:val="baseline"/>
        </w:rPr>
        <w:t>Table</w:t>
      </w:r>
    </w:p>
    <w:p w14:paraId="23E4265B">
      <w:pPr>
        <w:pStyle w:val="6"/>
        <w:spacing w:before="1" w:line="228" w:lineRule="auto"/>
        <w:ind w:left="1432" w:right="1437" w:firstLine="7"/>
        <w:jc w:val="both"/>
        <w:rPr>
          <w:sz w:val="24"/>
          <w:szCs w:val="24"/>
        </w:rPr>
      </w:pPr>
      <w:r>
        <w:rPr>
          <w:sz w:val="24"/>
          <w:szCs w:val="24"/>
        </w:rPr>
        <w:fldChar w:fldCharType="begin"/>
      </w:r>
      <w:r>
        <w:rPr>
          <w:sz w:val="24"/>
          <w:szCs w:val="24"/>
        </w:rPr>
        <w:instrText xml:space="preserve"> HYPERLINK \l "_bookmark7" </w:instrText>
      </w:r>
      <w:r>
        <w:rPr>
          <w:sz w:val="24"/>
          <w:szCs w:val="24"/>
        </w:rPr>
        <w:fldChar w:fldCharType="separate"/>
      </w:r>
      <w:r>
        <w:rPr>
          <w:color w:val="2D639E"/>
          <w:sz w:val="24"/>
          <w:szCs w:val="24"/>
        </w:rPr>
        <w:t>2.1</w:t>
      </w:r>
      <w:r>
        <w:rPr>
          <w:color w:val="2D639E"/>
          <w:sz w:val="24"/>
          <w:szCs w:val="24"/>
        </w:rPr>
        <w:fldChar w:fldCharType="end"/>
      </w:r>
      <w:r>
        <w:rPr>
          <w:color w:val="2D639E"/>
          <w:spacing w:val="-11"/>
          <w:sz w:val="24"/>
          <w:szCs w:val="24"/>
        </w:rPr>
        <w:t xml:space="preserve"> </w:t>
      </w:r>
      <w:r>
        <w:rPr>
          <w:sz w:val="24"/>
          <w:szCs w:val="24"/>
        </w:rPr>
        <w:t>shows</w:t>
      </w:r>
      <w:r>
        <w:rPr>
          <w:spacing w:val="-11"/>
          <w:sz w:val="24"/>
          <w:szCs w:val="24"/>
        </w:rPr>
        <w:t xml:space="preserve"> </w:t>
      </w:r>
      <w:r>
        <w:rPr>
          <w:sz w:val="24"/>
          <w:szCs w:val="24"/>
        </w:rPr>
        <w:t>the</w:t>
      </w:r>
      <w:r>
        <w:rPr>
          <w:spacing w:val="-11"/>
          <w:sz w:val="24"/>
          <w:szCs w:val="24"/>
        </w:rPr>
        <w:t xml:space="preserve"> </w:t>
      </w:r>
      <w:r>
        <w:rPr>
          <w:sz w:val="24"/>
          <w:szCs w:val="24"/>
        </w:rPr>
        <w:t>parameter</w:t>
      </w:r>
      <w:r>
        <w:rPr>
          <w:spacing w:val="-11"/>
          <w:sz w:val="24"/>
          <w:szCs w:val="24"/>
        </w:rPr>
        <w:t xml:space="preserve"> </w:t>
      </w:r>
      <w:r>
        <w:rPr>
          <w:sz w:val="24"/>
          <w:szCs w:val="24"/>
        </w:rPr>
        <w:t>settings</w:t>
      </w:r>
      <w:r>
        <w:rPr>
          <w:spacing w:val="-11"/>
          <w:sz w:val="24"/>
          <w:szCs w:val="24"/>
        </w:rPr>
        <w:t xml:space="preserve"> </w:t>
      </w:r>
      <w:r>
        <w:rPr>
          <w:sz w:val="24"/>
          <w:szCs w:val="24"/>
        </w:rPr>
        <w:t>we</w:t>
      </w:r>
      <w:r>
        <w:rPr>
          <w:spacing w:val="-11"/>
          <w:sz w:val="24"/>
          <w:szCs w:val="24"/>
        </w:rPr>
        <w:t xml:space="preserve"> </w:t>
      </w:r>
      <w:r>
        <w:rPr>
          <w:sz w:val="24"/>
          <w:szCs w:val="24"/>
        </w:rPr>
        <w:t>used.</w:t>
      </w:r>
      <w:r>
        <w:rPr>
          <w:spacing w:val="-1"/>
          <w:sz w:val="24"/>
          <w:szCs w:val="24"/>
        </w:rPr>
        <w:t xml:space="preserve"> </w:t>
      </w:r>
      <w:r>
        <w:rPr>
          <w:sz w:val="24"/>
          <w:szCs w:val="24"/>
        </w:rPr>
        <w:t>To</w:t>
      </w:r>
      <w:r>
        <w:rPr>
          <w:spacing w:val="-11"/>
          <w:sz w:val="24"/>
          <w:szCs w:val="24"/>
        </w:rPr>
        <w:t xml:space="preserve"> </w:t>
      </w:r>
      <w:r>
        <w:rPr>
          <w:sz w:val="24"/>
          <w:szCs w:val="24"/>
        </w:rPr>
        <w:t>train</w:t>
      </w:r>
      <w:r>
        <w:rPr>
          <w:spacing w:val="-11"/>
          <w:sz w:val="24"/>
          <w:szCs w:val="24"/>
        </w:rPr>
        <w:t xml:space="preserve"> </w:t>
      </w:r>
      <w:r>
        <w:rPr>
          <w:sz w:val="24"/>
          <w:szCs w:val="24"/>
        </w:rPr>
        <w:t>the</w:t>
      </w:r>
      <w:r>
        <w:rPr>
          <w:spacing w:val="-11"/>
          <w:sz w:val="24"/>
          <w:szCs w:val="24"/>
        </w:rPr>
        <w:t xml:space="preserve"> </w:t>
      </w:r>
      <w:r>
        <w:rPr>
          <w:sz w:val="24"/>
          <w:szCs w:val="24"/>
        </w:rPr>
        <w:t>larger</w:t>
      </w:r>
      <w:r>
        <w:rPr>
          <w:spacing w:val="-11"/>
          <w:sz w:val="24"/>
          <w:szCs w:val="24"/>
        </w:rPr>
        <w:t xml:space="preserve"> </w:t>
      </w:r>
      <w:r>
        <w:rPr>
          <w:sz w:val="24"/>
          <w:szCs w:val="24"/>
        </w:rPr>
        <w:t>models</w:t>
      </w:r>
      <w:r>
        <w:rPr>
          <w:spacing w:val="-11"/>
          <w:sz w:val="24"/>
          <w:szCs w:val="24"/>
        </w:rPr>
        <w:t xml:space="preserve"> </w:t>
      </w:r>
      <w:r>
        <w:rPr>
          <w:sz w:val="24"/>
          <w:szCs w:val="24"/>
        </w:rPr>
        <w:t>without</w:t>
      </w:r>
      <w:r>
        <w:rPr>
          <w:spacing w:val="-11"/>
          <w:sz w:val="24"/>
          <w:szCs w:val="24"/>
        </w:rPr>
        <w:t xml:space="preserve"> </w:t>
      </w:r>
      <w:r>
        <w:rPr>
          <w:sz w:val="24"/>
          <w:szCs w:val="24"/>
        </w:rPr>
        <w:t>running</w:t>
      </w:r>
      <w:r>
        <w:rPr>
          <w:spacing w:val="-11"/>
          <w:sz w:val="24"/>
          <w:szCs w:val="24"/>
        </w:rPr>
        <w:t xml:space="preserve"> </w:t>
      </w:r>
      <w:r>
        <w:rPr>
          <w:sz w:val="24"/>
          <w:szCs w:val="24"/>
        </w:rPr>
        <w:t>out</w:t>
      </w:r>
      <w:r>
        <w:rPr>
          <w:spacing w:val="-11"/>
          <w:sz w:val="24"/>
          <w:szCs w:val="24"/>
        </w:rPr>
        <w:t xml:space="preserve"> </w:t>
      </w:r>
      <w:r>
        <w:rPr>
          <w:sz w:val="24"/>
          <w:szCs w:val="24"/>
        </w:rPr>
        <w:t>of</w:t>
      </w:r>
      <w:r>
        <w:rPr>
          <w:spacing w:val="-11"/>
          <w:sz w:val="24"/>
          <w:szCs w:val="24"/>
        </w:rPr>
        <w:t xml:space="preserve"> </w:t>
      </w:r>
      <w:r>
        <w:rPr>
          <w:sz w:val="24"/>
          <w:szCs w:val="24"/>
        </w:rPr>
        <w:t>memory,</w:t>
      </w:r>
      <w:r>
        <w:rPr>
          <w:spacing w:val="-11"/>
          <w:sz w:val="24"/>
          <w:szCs w:val="24"/>
        </w:rPr>
        <w:t xml:space="preserve"> </w:t>
      </w:r>
      <w:r>
        <w:rPr>
          <w:sz w:val="24"/>
          <w:szCs w:val="24"/>
        </w:rPr>
        <w:t>we</w:t>
      </w:r>
      <w:r>
        <w:rPr>
          <w:spacing w:val="-11"/>
          <w:sz w:val="24"/>
          <w:szCs w:val="24"/>
        </w:rPr>
        <w:t xml:space="preserve"> </w:t>
      </w:r>
      <w:r>
        <w:rPr>
          <w:sz w:val="24"/>
          <w:szCs w:val="24"/>
        </w:rPr>
        <w:t>use</w:t>
      </w:r>
      <w:r>
        <w:rPr>
          <w:spacing w:val="-11"/>
          <w:sz w:val="24"/>
          <w:szCs w:val="24"/>
        </w:rPr>
        <w:t xml:space="preserve"> </w:t>
      </w:r>
      <w:r>
        <w:rPr>
          <w:sz w:val="24"/>
          <w:szCs w:val="24"/>
        </w:rPr>
        <w:t>a</w:t>
      </w:r>
      <w:r>
        <w:rPr>
          <w:spacing w:val="-11"/>
          <w:sz w:val="24"/>
          <w:szCs w:val="24"/>
        </w:rPr>
        <w:t xml:space="preserve"> </w:t>
      </w:r>
      <w:r>
        <w:rPr>
          <w:sz w:val="24"/>
          <w:szCs w:val="24"/>
        </w:rPr>
        <w:t>mixture of</w:t>
      </w:r>
      <w:r>
        <w:rPr>
          <w:spacing w:val="-1"/>
          <w:sz w:val="24"/>
          <w:szCs w:val="24"/>
        </w:rPr>
        <w:t xml:space="preserve"> </w:t>
      </w:r>
      <w:r>
        <w:rPr>
          <w:sz w:val="24"/>
          <w:szCs w:val="24"/>
        </w:rPr>
        <w:t>model</w:t>
      </w:r>
      <w:r>
        <w:rPr>
          <w:spacing w:val="-1"/>
          <w:sz w:val="24"/>
          <w:szCs w:val="24"/>
        </w:rPr>
        <w:t xml:space="preserve"> </w:t>
      </w:r>
      <w:r>
        <w:rPr>
          <w:sz w:val="24"/>
          <w:szCs w:val="24"/>
        </w:rPr>
        <w:t>parallelism</w:t>
      </w:r>
      <w:r>
        <w:rPr>
          <w:spacing w:val="-1"/>
          <w:sz w:val="24"/>
          <w:szCs w:val="24"/>
        </w:rPr>
        <w:t xml:space="preserve"> </w:t>
      </w:r>
      <w:r>
        <w:rPr>
          <w:sz w:val="24"/>
          <w:szCs w:val="24"/>
        </w:rPr>
        <w:t>within</w:t>
      </w:r>
      <w:r>
        <w:rPr>
          <w:spacing w:val="-1"/>
          <w:sz w:val="24"/>
          <w:szCs w:val="24"/>
        </w:rPr>
        <w:t xml:space="preserve"> </w:t>
      </w:r>
      <w:r>
        <w:rPr>
          <w:sz w:val="24"/>
          <w:szCs w:val="24"/>
        </w:rPr>
        <w:t>each</w:t>
      </w:r>
      <w:r>
        <w:rPr>
          <w:spacing w:val="-1"/>
          <w:sz w:val="24"/>
          <w:szCs w:val="24"/>
        </w:rPr>
        <w:t xml:space="preserve"> </w:t>
      </w:r>
      <w:r>
        <w:rPr>
          <w:sz w:val="24"/>
          <w:szCs w:val="24"/>
        </w:rPr>
        <w:t>matrix</w:t>
      </w:r>
      <w:r>
        <w:rPr>
          <w:spacing w:val="-1"/>
          <w:sz w:val="24"/>
          <w:szCs w:val="24"/>
        </w:rPr>
        <w:t xml:space="preserve"> </w:t>
      </w:r>
      <w:r>
        <w:rPr>
          <w:sz w:val="24"/>
          <w:szCs w:val="24"/>
        </w:rPr>
        <w:t>multiply</w:t>
      </w:r>
      <w:r>
        <w:rPr>
          <w:spacing w:val="-1"/>
          <w:sz w:val="24"/>
          <w:szCs w:val="24"/>
        </w:rPr>
        <w:t xml:space="preserve"> </w:t>
      </w:r>
      <w:r>
        <w:rPr>
          <w:sz w:val="24"/>
          <w:szCs w:val="24"/>
        </w:rPr>
        <w:t>and</w:t>
      </w:r>
      <w:r>
        <w:rPr>
          <w:spacing w:val="-1"/>
          <w:sz w:val="24"/>
          <w:szCs w:val="24"/>
        </w:rPr>
        <w:t xml:space="preserve"> </w:t>
      </w:r>
      <w:r>
        <w:rPr>
          <w:sz w:val="24"/>
          <w:szCs w:val="24"/>
        </w:rPr>
        <w:t>model</w:t>
      </w:r>
      <w:r>
        <w:rPr>
          <w:spacing w:val="-1"/>
          <w:sz w:val="24"/>
          <w:szCs w:val="24"/>
        </w:rPr>
        <w:t xml:space="preserve"> </w:t>
      </w:r>
      <w:r>
        <w:rPr>
          <w:sz w:val="24"/>
          <w:szCs w:val="24"/>
        </w:rPr>
        <w:t>parallelism</w:t>
      </w:r>
      <w:r>
        <w:rPr>
          <w:spacing w:val="-1"/>
          <w:sz w:val="24"/>
          <w:szCs w:val="24"/>
        </w:rPr>
        <w:t xml:space="preserve"> </w:t>
      </w:r>
      <w:r>
        <w:rPr>
          <w:sz w:val="24"/>
          <w:szCs w:val="24"/>
        </w:rPr>
        <w:t>across</w:t>
      </w:r>
      <w:r>
        <w:rPr>
          <w:spacing w:val="-1"/>
          <w:sz w:val="24"/>
          <w:szCs w:val="24"/>
        </w:rPr>
        <w:t xml:space="preserve"> </w:t>
      </w:r>
      <w:r>
        <w:rPr>
          <w:sz w:val="24"/>
          <w:szCs w:val="24"/>
        </w:rPr>
        <w:t>the</w:t>
      </w:r>
      <w:r>
        <w:rPr>
          <w:spacing w:val="-1"/>
          <w:sz w:val="24"/>
          <w:szCs w:val="24"/>
        </w:rPr>
        <w:t xml:space="preserve"> </w:t>
      </w:r>
      <w:r>
        <w:rPr>
          <w:sz w:val="24"/>
          <w:szCs w:val="24"/>
        </w:rPr>
        <w:t>layers</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network. All</w:t>
      </w:r>
      <w:r>
        <w:rPr>
          <w:spacing w:val="-1"/>
          <w:sz w:val="24"/>
          <w:szCs w:val="24"/>
        </w:rPr>
        <w:t xml:space="preserve"> </w:t>
      </w:r>
      <w:r>
        <w:rPr>
          <w:sz w:val="24"/>
          <w:szCs w:val="24"/>
        </w:rPr>
        <w:t>models were</w:t>
      </w:r>
      <w:r>
        <w:rPr>
          <w:spacing w:val="-13"/>
          <w:sz w:val="24"/>
          <w:szCs w:val="24"/>
        </w:rPr>
        <w:t xml:space="preserve"> </w:t>
      </w:r>
      <w:r>
        <w:rPr>
          <w:sz w:val="24"/>
          <w:szCs w:val="24"/>
        </w:rPr>
        <w:t>trained</w:t>
      </w:r>
      <w:r>
        <w:rPr>
          <w:spacing w:val="-12"/>
          <w:sz w:val="24"/>
          <w:szCs w:val="24"/>
        </w:rPr>
        <w:t xml:space="preserve"> </w:t>
      </w:r>
      <w:r>
        <w:rPr>
          <w:sz w:val="24"/>
          <w:szCs w:val="24"/>
        </w:rPr>
        <w:t>on</w:t>
      </w:r>
      <w:r>
        <w:rPr>
          <w:spacing w:val="-13"/>
          <w:sz w:val="24"/>
          <w:szCs w:val="24"/>
        </w:rPr>
        <w:t xml:space="preserve"> </w:t>
      </w:r>
      <w:r>
        <w:rPr>
          <w:sz w:val="24"/>
          <w:szCs w:val="24"/>
        </w:rPr>
        <w:t>V100</w:t>
      </w:r>
      <w:r>
        <w:rPr>
          <w:spacing w:val="-12"/>
          <w:sz w:val="24"/>
          <w:szCs w:val="24"/>
        </w:rPr>
        <w:t xml:space="preserve"> </w:t>
      </w:r>
      <w:r>
        <w:rPr>
          <w:sz w:val="24"/>
          <w:szCs w:val="24"/>
        </w:rPr>
        <w:t>GPU’s</w:t>
      </w:r>
      <w:r>
        <w:rPr>
          <w:spacing w:val="-13"/>
          <w:sz w:val="24"/>
          <w:szCs w:val="24"/>
        </w:rPr>
        <w:t xml:space="preserve"> </w:t>
      </w:r>
      <w:r>
        <w:rPr>
          <w:sz w:val="24"/>
          <w:szCs w:val="24"/>
        </w:rPr>
        <w:t>on</w:t>
      </w:r>
      <w:r>
        <w:rPr>
          <w:spacing w:val="-12"/>
          <w:sz w:val="24"/>
          <w:szCs w:val="24"/>
        </w:rPr>
        <w:t xml:space="preserve"> </w:t>
      </w:r>
      <w:r>
        <w:rPr>
          <w:sz w:val="24"/>
          <w:szCs w:val="24"/>
        </w:rPr>
        <w:t>part</w:t>
      </w:r>
      <w:r>
        <w:rPr>
          <w:spacing w:val="-13"/>
          <w:sz w:val="24"/>
          <w:szCs w:val="24"/>
        </w:rPr>
        <w:t xml:space="preserve"> </w:t>
      </w:r>
      <w:r>
        <w:rPr>
          <w:sz w:val="24"/>
          <w:szCs w:val="24"/>
        </w:rPr>
        <w:t>of</w:t>
      </w:r>
      <w:r>
        <w:rPr>
          <w:spacing w:val="-12"/>
          <w:sz w:val="24"/>
          <w:szCs w:val="24"/>
        </w:rPr>
        <w:t xml:space="preserve"> </w:t>
      </w:r>
      <w:r>
        <w:rPr>
          <w:sz w:val="24"/>
          <w:szCs w:val="24"/>
        </w:rPr>
        <w:t>a</w:t>
      </w:r>
      <w:r>
        <w:rPr>
          <w:spacing w:val="-13"/>
          <w:sz w:val="24"/>
          <w:szCs w:val="24"/>
        </w:rPr>
        <w:t xml:space="preserve"> </w:t>
      </w:r>
      <w:r>
        <w:rPr>
          <w:sz w:val="24"/>
          <w:szCs w:val="24"/>
        </w:rPr>
        <w:t>high-bandwidth</w:t>
      </w:r>
      <w:r>
        <w:rPr>
          <w:spacing w:val="-12"/>
          <w:sz w:val="24"/>
          <w:szCs w:val="24"/>
        </w:rPr>
        <w:t xml:space="preserve"> </w:t>
      </w:r>
      <w:r>
        <w:rPr>
          <w:sz w:val="24"/>
          <w:szCs w:val="24"/>
        </w:rPr>
        <w:t>cluster</w:t>
      </w:r>
      <w:r>
        <w:rPr>
          <w:spacing w:val="-13"/>
          <w:sz w:val="24"/>
          <w:szCs w:val="24"/>
        </w:rPr>
        <w:t xml:space="preserve"> </w:t>
      </w:r>
      <w:r>
        <w:rPr>
          <w:sz w:val="24"/>
          <w:szCs w:val="24"/>
        </w:rPr>
        <w:t>provided</w:t>
      </w:r>
      <w:r>
        <w:rPr>
          <w:spacing w:val="-12"/>
          <w:sz w:val="24"/>
          <w:szCs w:val="24"/>
        </w:rPr>
        <w:t xml:space="preserve"> </w:t>
      </w:r>
      <w:r>
        <w:rPr>
          <w:sz w:val="24"/>
          <w:szCs w:val="24"/>
        </w:rPr>
        <w:t>by</w:t>
      </w:r>
      <w:r>
        <w:rPr>
          <w:spacing w:val="-13"/>
          <w:sz w:val="24"/>
          <w:szCs w:val="24"/>
        </w:rPr>
        <w:t xml:space="preserve"> </w:t>
      </w:r>
      <w:r>
        <w:rPr>
          <w:sz w:val="24"/>
          <w:szCs w:val="24"/>
        </w:rPr>
        <w:t>Microsoft.</w:t>
      </w:r>
      <w:r>
        <w:rPr>
          <w:spacing w:val="-5"/>
          <w:sz w:val="24"/>
          <w:szCs w:val="24"/>
        </w:rPr>
        <w:t xml:space="preserve"> </w:t>
      </w:r>
      <w:r>
        <w:rPr>
          <w:sz w:val="24"/>
          <w:szCs w:val="24"/>
        </w:rPr>
        <w:t>Details</w:t>
      </w:r>
      <w:r>
        <w:rPr>
          <w:spacing w:val="-12"/>
          <w:sz w:val="24"/>
          <w:szCs w:val="24"/>
        </w:rPr>
        <w:t xml:space="preserve"> </w:t>
      </w:r>
      <w:r>
        <w:rPr>
          <w:sz w:val="24"/>
          <w:szCs w:val="24"/>
        </w:rPr>
        <w:t>of</w:t>
      </w:r>
      <w:r>
        <w:rPr>
          <w:spacing w:val="-13"/>
          <w:sz w:val="24"/>
          <w:szCs w:val="24"/>
        </w:rPr>
        <w:t xml:space="preserve"> </w:t>
      </w:r>
      <w:r>
        <w:rPr>
          <w:sz w:val="24"/>
          <w:szCs w:val="24"/>
        </w:rPr>
        <w:t>the</w:t>
      </w:r>
      <w:r>
        <w:rPr>
          <w:spacing w:val="-12"/>
          <w:sz w:val="24"/>
          <w:szCs w:val="24"/>
        </w:rPr>
        <w:t xml:space="preserve"> </w:t>
      </w:r>
      <w:r>
        <w:rPr>
          <w:sz w:val="24"/>
          <w:szCs w:val="24"/>
        </w:rPr>
        <w:t>training</w:t>
      </w:r>
      <w:r>
        <w:rPr>
          <w:spacing w:val="-13"/>
          <w:sz w:val="24"/>
          <w:szCs w:val="24"/>
        </w:rPr>
        <w:t xml:space="preserve"> </w:t>
      </w:r>
      <w:r>
        <w:rPr>
          <w:sz w:val="24"/>
          <w:szCs w:val="24"/>
        </w:rPr>
        <w:t xml:space="preserve">process and hyperparameter settings are described in Appendix </w:t>
      </w:r>
      <w:r>
        <w:rPr>
          <w:sz w:val="24"/>
          <w:szCs w:val="24"/>
        </w:rPr>
        <w:fldChar w:fldCharType="begin"/>
      </w:r>
      <w:r>
        <w:rPr>
          <w:sz w:val="24"/>
          <w:szCs w:val="24"/>
        </w:rPr>
        <w:instrText xml:space="preserve"> HYPERLINK \l "_bookmark66" </w:instrText>
      </w:r>
      <w:r>
        <w:rPr>
          <w:sz w:val="24"/>
          <w:szCs w:val="24"/>
        </w:rPr>
        <w:fldChar w:fldCharType="separate"/>
      </w:r>
      <w:r>
        <w:rPr>
          <w:color w:val="2D639E"/>
          <w:sz w:val="24"/>
          <w:szCs w:val="24"/>
        </w:rPr>
        <w:t>B</w:t>
      </w:r>
      <w:r>
        <w:rPr>
          <w:color w:val="2D639E"/>
          <w:sz w:val="24"/>
          <w:szCs w:val="24"/>
        </w:rPr>
        <w:fldChar w:fldCharType="end"/>
      </w:r>
      <w:r>
        <w:rPr>
          <w:sz w:val="24"/>
          <w:szCs w:val="24"/>
        </w:rPr>
        <w:t>.</w:t>
      </w:r>
    </w:p>
    <w:p w14:paraId="1B27BF58">
      <w:pPr>
        <w:pStyle w:val="6"/>
        <w:spacing w:after="0" w:line="228" w:lineRule="auto"/>
        <w:jc w:val="both"/>
        <w:rPr>
          <w:sz w:val="24"/>
          <w:szCs w:val="24"/>
        </w:rPr>
        <w:sectPr>
          <w:pgSz w:w="12240" w:h="15840"/>
          <w:pgMar w:top="1440" w:right="0" w:bottom="1020" w:left="0" w:header="0" w:footer="826" w:gutter="0"/>
          <w:cols w:space="720" w:num="1"/>
        </w:sectPr>
      </w:pPr>
    </w:p>
    <w:p w14:paraId="031ABBE2">
      <w:pPr>
        <w:pStyle w:val="3"/>
        <w:numPr>
          <w:ilvl w:val="1"/>
          <w:numId w:val="1"/>
        </w:numPr>
        <w:tabs>
          <w:tab w:val="left" w:pos="1888"/>
        </w:tabs>
        <w:spacing w:before="92" w:after="0" w:line="240" w:lineRule="auto"/>
        <w:ind w:left="1888" w:right="0" w:hanging="448"/>
        <w:jc w:val="left"/>
        <w:rPr>
          <w:sz w:val="24"/>
          <w:szCs w:val="24"/>
        </w:rPr>
      </w:pPr>
      <w:bookmarkStart w:id="18" w:name="2.4 Evaluation"/>
      <w:bookmarkEnd w:id="18"/>
      <w:bookmarkStart w:id="19" w:name="_bookmark14"/>
      <w:bookmarkEnd w:id="19"/>
      <w:r>
        <w:rPr>
          <w:spacing w:val="-2"/>
          <w:sz w:val="24"/>
          <w:szCs w:val="24"/>
        </w:rPr>
        <w:t>Evaluation</w:t>
      </w:r>
    </w:p>
    <w:p w14:paraId="296D8121">
      <w:pPr>
        <w:pStyle w:val="6"/>
        <w:spacing w:before="79"/>
        <w:rPr>
          <w:b/>
          <w:sz w:val="24"/>
          <w:szCs w:val="24"/>
        </w:rPr>
      </w:pPr>
    </w:p>
    <w:p w14:paraId="500D88D7">
      <w:pPr>
        <w:pStyle w:val="6"/>
        <w:spacing w:line="225" w:lineRule="auto"/>
        <w:ind w:left="1440" w:right="1437"/>
        <w:jc w:val="both"/>
        <w:rPr>
          <w:sz w:val="24"/>
          <w:szCs w:val="24"/>
        </w:rPr>
      </w:pPr>
      <w:r>
        <w:rPr>
          <w:sz w:val="24"/>
          <w:szCs w:val="24"/>
        </w:rPr>
        <w:t xml:space="preserve">For few-shot learning, we evaluate each example in the evaluation set by randomly drawing </w:t>
      </w:r>
      <w:r>
        <w:rPr>
          <w:rFonts w:ascii="Calibri" w:hAnsi="Calibri"/>
          <w:i/>
          <w:w w:val="135"/>
          <w:sz w:val="24"/>
          <w:szCs w:val="24"/>
        </w:rPr>
        <w:t xml:space="preserve">K </w:t>
      </w:r>
      <w:r>
        <w:rPr>
          <w:sz w:val="24"/>
          <w:szCs w:val="24"/>
        </w:rPr>
        <w:t>examples from that task’s</w:t>
      </w:r>
      <w:r>
        <w:rPr>
          <w:spacing w:val="-13"/>
          <w:sz w:val="24"/>
          <w:szCs w:val="24"/>
        </w:rPr>
        <w:t xml:space="preserve"> </w:t>
      </w:r>
      <w:r>
        <w:rPr>
          <w:sz w:val="24"/>
          <w:szCs w:val="24"/>
        </w:rPr>
        <w:t>training</w:t>
      </w:r>
      <w:r>
        <w:rPr>
          <w:spacing w:val="-12"/>
          <w:sz w:val="24"/>
          <w:szCs w:val="24"/>
        </w:rPr>
        <w:t xml:space="preserve"> </w:t>
      </w:r>
      <w:r>
        <w:rPr>
          <w:sz w:val="24"/>
          <w:szCs w:val="24"/>
        </w:rPr>
        <w:t>set</w:t>
      </w:r>
      <w:r>
        <w:rPr>
          <w:spacing w:val="-13"/>
          <w:sz w:val="24"/>
          <w:szCs w:val="24"/>
        </w:rPr>
        <w:t xml:space="preserve"> </w:t>
      </w:r>
      <w:r>
        <w:rPr>
          <w:sz w:val="24"/>
          <w:szCs w:val="24"/>
        </w:rPr>
        <w:t>as</w:t>
      </w:r>
      <w:r>
        <w:rPr>
          <w:spacing w:val="-12"/>
          <w:sz w:val="24"/>
          <w:szCs w:val="24"/>
        </w:rPr>
        <w:t xml:space="preserve"> </w:t>
      </w:r>
      <w:r>
        <w:rPr>
          <w:sz w:val="24"/>
          <w:szCs w:val="24"/>
        </w:rPr>
        <w:t>conditioning,</w:t>
      </w:r>
      <w:r>
        <w:rPr>
          <w:spacing w:val="-13"/>
          <w:sz w:val="24"/>
          <w:szCs w:val="24"/>
        </w:rPr>
        <w:t xml:space="preserve"> </w:t>
      </w:r>
      <w:r>
        <w:rPr>
          <w:sz w:val="24"/>
          <w:szCs w:val="24"/>
        </w:rPr>
        <w:t>delimited</w:t>
      </w:r>
      <w:r>
        <w:rPr>
          <w:spacing w:val="-12"/>
          <w:sz w:val="24"/>
          <w:szCs w:val="24"/>
        </w:rPr>
        <w:t xml:space="preserve"> </w:t>
      </w:r>
      <w:r>
        <w:rPr>
          <w:sz w:val="24"/>
          <w:szCs w:val="24"/>
        </w:rPr>
        <w:t>by</w:t>
      </w:r>
      <w:r>
        <w:rPr>
          <w:spacing w:val="-13"/>
          <w:sz w:val="24"/>
          <w:szCs w:val="24"/>
        </w:rPr>
        <w:t xml:space="preserve"> </w:t>
      </w:r>
      <w:r>
        <w:rPr>
          <w:sz w:val="24"/>
          <w:szCs w:val="24"/>
        </w:rPr>
        <w:t>1</w:t>
      </w:r>
      <w:r>
        <w:rPr>
          <w:spacing w:val="-12"/>
          <w:sz w:val="24"/>
          <w:szCs w:val="24"/>
        </w:rPr>
        <w:t xml:space="preserve"> </w:t>
      </w:r>
      <w:r>
        <w:rPr>
          <w:sz w:val="24"/>
          <w:szCs w:val="24"/>
        </w:rPr>
        <w:t>or</w:t>
      </w:r>
      <w:r>
        <w:rPr>
          <w:spacing w:val="-13"/>
          <w:sz w:val="24"/>
          <w:szCs w:val="24"/>
        </w:rPr>
        <w:t xml:space="preserve"> </w:t>
      </w:r>
      <w:r>
        <w:rPr>
          <w:sz w:val="24"/>
          <w:szCs w:val="24"/>
        </w:rPr>
        <w:t>2</w:t>
      </w:r>
      <w:r>
        <w:rPr>
          <w:spacing w:val="-12"/>
          <w:sz w:val="24"/>
          <w:szCs w:val="24"/>
        </w:rPr>
        <w:t xml:space="preserve"> </w:t>
      </w:r>
      <w:r>
        <w:rPr>
          <w:sz w:val="24"/>
          <w:szCs w:val="24"/>
        </w:rPr>
        <w:t>newlines</w:t>
      </w:r>
      <w:r>
        <w:rPr>
          <w:spacing w:val="-13"/>
          <w:sz w:val="24"/>
          <w:szCs w:val="24"/>
        </w:rPr>
        <w:t xml:space="preserve"> </w:t>
      </w:r>
      <w:r>
        <w:rPr>
          <w:sz w:val="24"/>
          <w:szCs w:val="24"/>
        </w:rPr>
        <w:t>depending</w:t>
      </w:r>
      <w:r>
        <w:rPr>
          <w:spacing w:val="-12"/>
          <w:sz w:val="24"/>
          <w:szCs w:val="24"/>
        </w:rPr>
        <w:t xml:space="preserve"> </w:t>
      </w:r>
      <w:r>
        <w:rPr>
          <w:sz w:val="24"/>
          <w:szCs w:val="24"/>
        </w:rPr>
        <w:t>on</w:t>
      </w:r>
      <w:r>
        <w:rPr>
          <w:spacing w:val="-13"/>
          <w:sz w:val="24"/>
          <w:szCs w:val="24"/>
        </w:rPr>
        <w:t xml:space="preserve"> </w:t>
      </w:r>
      <w:r>
        <w:rPr>
          <w:sz w:val="24"/>
          <w:szCs w:val="24"/>
        </w:rPr>
        <w:t>the</w:t>
      </w:r>
      <w:r>
        <w:rPr>
          <w:spacing w:val="-12"/>
          <w:sz w:val="24"/>
          <w:szCs w:val="24"/>
        </w:rPr>
        <w:t xml:space="preserve"> </w:t>
      </w:r>
      <w:r>
        <w:rPr>
          <w:sz w:val="24"/>
          <w:szCs w:val="24"/>
        </w:rPr>
        <w:t>task.</w:t>
      </w:r>
      <w:r>
        <w:rPr>
          <w:spacing w:val="-13"/>
          <w:sz w:val="24"/>
          <w:szCs w:val="24"/>
        </w:rPr>
        <w:t xml:space="preserve"> </w:t>
      </w:r>
      <w:r>
        <w:rPr>
          <w:sz w:val="24"/>
          <w:szCs w:val="24"/>
        </w:rPr>
        <w:t>For</w:t>
      </w:r>
      <w:r>
        <w:rPr>
          <w:spacing w:val="-12"/>
          <w:sz w:val="24"/>
          <w:szCs w:val="24"/>
        </w:rPr>
        <w:t xml:space="preserve"> </w:t>
      </w:r>
      <w:r>
        <w:rPr>
          <w:sz w:val="24"/>
          <w:szCs w:val="24"/>
        </w:rPr>
        <w:t>LAMBADA</w:t>
      </w:r>
      <w:r>
        <w:rPr>
          <w:spacing w:val="-13"/>
          <w:sz w:val="24"/>
          <w:szCs w:val="24"/>
        </w:rPr>
        <w:t xml:space="preserve"> </w:t>
      </w:r>
      <w:r>
        <w:rPr>
          <w:sz w:val="24"/>
          <w:szCs w:val="24"/>
        </w:rPr>
        <w:t>and</w:t>
      </w:r>
      <w:r>
        <w:rPr>
          <w:spacing w:val="-12"/>
          <w:sz w:val="24"/>
          <w:szCs w:val="24"/>
        </w:rPr>
        <w:t xml:space="preserve"> </w:t>
      </w:r>
      <w:r>
        <w:rPr>
          <w:sz w:val="24"/>
          <w:szCs w:val="24"/>
        </w:rPr>
        <w:t>Storycloze there</w:t>
      </w:r>
      <w:r>
        <w:rPr>
          <w:spacing w:val="-6"/>
          <w:sz w:val="24"/>
          <w:szCs w:val="24"/>
        </w:rPr>
        <w:t xml:space="preserve"> </w:t>
      </w:r>
      <w:r>
        <w:rPr>
          <w:sz w:val="24"/>
          <w:szCs w:val="24"/>
        </w:rPr>
        <w:t>is</w:t>
      </w:r>
      <w:r>
        <w:rPr>
          <w:spacing w:val="-7"/>
          <w:sz w:val="24"/>
          <w:szCs w:val="24"/>
        </w:rPr>
        <w:t xml:space="preserve"> </w:t>
      </w:r>
      <w:r>
        <w:rPr>
          <w:sz w:val="24"/>
          <w:szCs w:val="24"/>
        </w:rPr>
        <w:t>no</w:t>
      </w:r>
      <w:r>
        <w:rPr>
          <w:spacing w:val="-6"/>
          <w:sz w:val="24"/>
          <w:szCs w:val="24"/>
        </w:rPr>
        <w:t xml:space="preserve"> </w:t>
      </w:r>
      <w:r>
        <w:rPr>
          <w:sz w:val="24"/>
          <w:szCs w:val="24"/>
        </w:rPr>
        <w:t>supervised</w:t>
      </w:r>
      <w:r>
        <w:rPr>
          <w:spacing w:val="-7"/>
          <w:sz w:val="24"/>
          <w:szCs w:val="24"/>
        </w:rPr>
        <w:t xml:space="preserve"> </w:t>
      </w:r>
      <w:r>
        <w:rPr>
          <w:sz w:val="24"/>
          <w:szCs w:val="24"/>
        </w:rPr>
        <w:t>training</w:t>
      </w:r>
      <w:r>
        <w:rPr>
          <w:spacing w:val="-6"/>
          <w:sz w:val="24"/>
          <w:szCs w:val="24"/>
        </w:rPr>
        <w:t xml:space="preserve"> </w:t>
      </w:r>
      <w:r>
        <w:rPr>
          <w:sz w:val="24"/>
          <w:szCs w:val="24"/>
        </w:rPr>
        <w:t>set</w:t>
      </w:r>
      <w:r>
        <w:rPr>
          <w:spacing w:val="-7"/>
          <w:sz w:val="24"/>
          <w:szCs w:val="24"/>
        </w:rPr>
        <w:t xml:space="preserve"> </w:t>
      </w:r>
      <w:r>
        <w:rPr>
          <w:sz w:val="24"/>
          <w:szCs w:val="24"/>
        </w:rPr>
        <w:t>available</w:t>
      </w:r>
      <w:r>
        <w:rPr>
          <w:spacing w:val="-6"/>
          <w:sz w:val="24"/>
          <w:szCs w:val="24"/>
        </w:rPr>
        <w:t xml:space="preserve"> </w:t>
      </w:r>
      <w:r>
        <w:rPr>
          <w:sz w:val="24"/>
          <w:szCs w:val="24"/>
        </w:rPr>
        <w:t>so</w:t>
      </w:r>
      <w:r>
        <w:rPr>
          <w:spacing w:val="-6"/>
          <w:sz w:val="24"/>
          <w:szCs w:val="24"/>
        </w:rPr>
        <w:t xml:space="preserve"> </w:t>
      </w:r>
      <w:r>
        <w:rPr>
          <w:sz w:val="24"/>
          <w:szCs w:val="24"/>
        </w:rPr>
        <w:t>we</w:t>
      </w:r>
      <w:r>
        <w:rPr>
          <w:spacing w:val="-7"/>
          <w:sz w:val="24"/>
          <w:szCs w:val="24"/>
        </w:rPr>
        <w:t xml:space="preserve"> </w:t>
      </w:r>
      <w:r>
        <w:rPr>
          <w:sz w:val="24"/>
          <w:szCs w:val="24"/>
        </w:rPr>
        <w:t>draw</w:t>
      </w:r>
      <w:r>
        <w:rPr>
          <w:spacing w:val="-6"/>
          <w:sz w:val="24"/>
          <w:szCs w:val="24"/>
        </w:rPr>
        <w:t xml:space="preserve"> </w:t>
      </w:r>
      <w:r>
        <w:rPr>
          <w:sz w:val="24"/>
          <w:szCs w:val="24"/>
        </w:rPr>
        <w:t>conditioning</w:t>
      </w:r>
      <w:r>
        <w:rPr>
          <w:spacing w:val="-7"/>
          <w:sz w:val="24"/>
          <w:szCs w:val="24"/>
        </w:rPr>
        <w:t xml:space="preserve"> </w:t>
      </w:r>
      <w:r>
        <w:rPr>
          <w:sz w:val="24"/>
          <w:szCs w:val="24"/>
        </w:rPr>
        <w:t>examples</w:t>
      </w:r>
      <w:r>
        <w:rPr>
          <w:spacing w:val="-6"/>
          <w:sz w:val="24"/>
          <w:szCs w:val="24"/>
        </w:rPr>
        <w:t xml:space="preserve"> </w:t>
      </w:r>
      <w:r>
        <w:rPr>
          <w:sz w:val="24"/>
          <w:szCs w:val="24"/>
        </w:rPr>
        <w:t>from</w:t>
      </w:r>
      <w:r>
        <w:rPr>
          <w:spacing w:val="-7"/>
          <w:sz w:val="24"/>
          <w:szCs w:val="24"/>
        </w:rPr>
        <w:t xml:space="preserve"> </w:t>
      </w:r>
      <w:r>
        <w:rPr>
          <w:sz w:val="24"/>
          <w:szCs w:val="24"/>
        </w:rPr>
        <w:t>the</w:t>
      </w:r>
      <w:r>
        <w:rPr>
          <w:spacing w:val="-6"/>
          <w:sz w:val="24"/>
          <w:szCs w:val="24"/>
        </w:rPr>
        <w:t xml:space="preserve"> </w:t>
      </w:r>
      <w:r>
        <w:rPr>
          <w:sz w:val="24"/>
          <w:szCs w:val="24"/>
        </w:rPr>
        <w:t>development</w:t>
      </w:r>
      <w:r>
        <w:rPr>
          <w:spacing w:val="-6"/>
          <w:sz w:val="24"/>
          <w:szCs w:val="24"/>
        </w:rPr>
        <w:t xml:space="preserve"> </w:t>
      </w:r>
      <w:r>
        <w:rPr>
          <w:sz w:val="24"/>
          <w:szCs w:val="24"/>
        </w:rPr>
        <w:t>set</w:t>
      </w:r>
      <w:r>
        <w:rPr>
          <w:spacing w:val="-7"/>
          <w:sz w:val="24"/>
          <w:szCs w:val="24"/>
        </w:rPr>
        <w:t xml:space="preserve"> </w:t>
      </w:r>
      <w:r>
        <w:rPr>
          <w:sz w:val="24"/>
          <w:szCs w:val="24"/>
        </w:rPr>
        <w:t>and</w:t>
      </w:r>
      <w:r>
        <w:rPr>
          <w:spacing w:val="-6"/>
          <w:sz w:val="24"/>
          <w:szCs w:val="24"/>
        </w:rPr>
        <w:t xml:space="preserve"> </w:t>
      </w:r>
      <w:r>
        <w:rPr>
          <w:sz w:val="24"/>
          <w:szCs w:val="24"/>
        </w:rPr>
        <w:t>evaluate on</w:t>
      </w:r>
      <w:r>
        <w:rPr>
          <w:spacing w:val="-11"/>
          <w:sz w:val="24"/>
          <w:szCs w:val="24"/>
        </w:rPr>
        <w:t xml:space="preserve"> </w:t>
      </w:r>
      <w:r>
        <w:rPr>
          <w:sz w:val="24"/>
          <w:szCs w:val="24"/>
        </w:rPr>
        <w:t>the</w:t>
      </w:r>
      <w:r>
        <w:rPr>
          <w:spacing w:val="-11"/>
          <w:sz w:val="24"/>
          <w:szCs w:val="24"/>
        </w:rPr>
        <w:t xml:space="preserve"> </w:t>
      </w:r>
      <w:r>
        <w:rPr>
          <w:sz w:val="24"/>
          <w:szCs w:val="24"/>
        </w:rPr>
        <w:t>test</w:t>
      </w:r>
      <w:r>
        <w:rPr>
          <w:spacing w:val="-11"/>
          <w:sz w:val="24"/>
          <w:szCs w:val="24"/>
        </w:rPr>
        <w:t xml:space="preserve"> </w:t>
      </w:r>
      <w:r>
        <w:rPr>
          <w:sz w:val="24"/>
          <w:szCs w:val="24"/>
        </w:rPr>
        <w:t>set.</w:t>
      </w:r>
      <w:r>
        <w:rPr>
          <w:spacing w:val="-2"/>
          <w:sz w:val="24"/>
          <w:szCs w:val="24"/>
        </w:rPr>
        <w:t xml:space="preserve"> </w:t>
      </w:r>
      <w:r>
        <w:rPr>
          <w:sz w:val="24"/>
          <w:szCs w:val="24"/>
        </w:rPr>
        <w:t>For</w:t>
      </w:r>
      <w:r>
        <w:rPr>
          <w:spacing w:val="-11"/>
          <w:sz w:val="24"/>
          <w:szCs w:val="24"/>
        </w:rPr>
        <w:t xml:space="preserve"> </w:t>
      </w:r>
      <w:r>
        <w:rPr>
          <w:sz w:val="24"/>
          <w:szCs w:val="24"/>
        </w:rPr>
        <w:t>Winograd</w:t>
      </w:r>
      <w:r>
        <w:rPr>
          <w:spacing w:val="-11"/>
          <w:sz w:val="24"/>
          <w:szCs w:val="24"/>
        </w:rPr>
        <w:t xml:space="preserve"> </w:t>
      </w:r>
      <w:r>
        <w:rPr>
          <w:sz w:val="24"/>
          <w:szCs w:val="24"/>
        </w:rPr>
        <w:t>(the</w:t>
      </w:r>
      <w:r>
        <w:rPr>
          <w:spacing w:val="-11"/>
          <w:sz w:val="24"/>
          <w:szCs w:val="24"/>
        </w:rPr>
        <w:t xml:space="preserve"> </w:t>
      </w:r>
      <w:r>
        <w:rPr>
          <w:sz w:val="24"/>
          <w:szCs w:val="24"/>
        </w:rPr>
        <w:t>original,</w:t>
      </w:r>
      <w:r>
        <w:rPr>
          <w:spacing w:val="-11"/>
          <w:sz w:val="24"/>
          <w:szCs w:val="24"/>
        </w:rPr>
        <w:t xml:space="preserve"> </w:t>
      </w:r>
      <w:r>
        <w:rPr>
          <w:sz w:val="24"/>
          <w:szCs w:val="24"/>
        </w:rPr>
        <w:t>not</w:t>
      </w:r>
      <w:r>
        <w:rPr>
          <w:spacing w:val="-11"/>
          <w:sz w:val="24"/>
          <w:szCs w:val="24"/>
        </w:rPr>
        <w:t xml:space="preserve"> </w:t>
      </w:r>
      <w:r>
        <w:rPr>
          <w:sz w:val="24"/>
          <w:szCs w:val="24"/>
        </w:rPr>
        <w:t>SuperGLUE</w:t>
      </w:r>
      <w:r>
        <w:rPr>
          <w:spacing w:val="-11"/>
          <w:sz w:val="24"/>
          <w:szCs w:val="24"/>
        </w:rPr>
        <w:t xml:space="preserve"> </w:t>
      </w:r>
      <w:r>
        <w:rPr>
          <w:sz w:val="24"/>
          <w:szCs w:val="24"/>
        </w:rPr>
        <w:t>version)</w:t>
      </w:r>
      <w:r>
        <w:rPr>
          <w:spacing w:val="-11"/>
          <w:sz w:val="24"/>
          <w:szCs w:val="24"/>
        </w:rPr>
        <w:t xml:space="preserve"> </w:t>
      </w:r>
      <w:r>
        <w:rPr>
          <w:sz w:val="24"/>
          <w:szCs w:val="24"/>
        </w:rPr>
        <w:t>there</w:t>
      </w:r>
      <w:r>
        <w:rPr>
          <w:spacing w:val="-11"/>
          <w:sz w:val="24"/>
          <w:szCs w:val="24"/>
        </w:rPr>
        <w:t xml:space="preserve"> </w:t>
      </w:r>
      <w:r>
        <w:rPr>
          <w:sz w:val="24"/>
          <w:szCs w:val="24"/>
        </w:rPr>
        <w:t>is</w:t>
      </w:r>
      <w:r>
        <w:rPr>
          <w:spacing w:val="-11"/>
          <w:sz w:val="24"/>
          <w:szCs w:val="24"/>
        </w:rPr>
        <w:t xml:space="preserve"> </w:t>
      </w:r>
      <w:r>
        <w:rPr>
          <w:sz w:val="24"/>
          <w:szCs w:val="24"/>
        </w:rPr>
        <w:t>only</w:t>
      </w:r>
      <w:r>
        <w:rPr>
          <w:spacing w:val="-11"/>
          <w:sz w:val="24"/>
          <w:szCs w:val="24"/>
        </w:rPr>
        <w:t xml:space="preserve"> </w:t>
      </w:r>
      <w:r>
        <w:rPr>
          <w:sz w:val="24"/>
          <w:szCs w:val="24"/>
        </w:rPr>
        <w:t>one</w:t>
      </w:r>
      <w:r>
        <w:rPr>
          <w:spacing w:val="-11"/>
          <w:sz w:val="24"/>
          <w:szCs w:val="24"/>
        </w:rPr>
        <w:t xml:space="preserve"> </w:t>
      </w:r>
      <w:r>
        <w:rPr>
          <w:sz w:val="24"/>
          <w:szCs w:val="24"/>
        </w:rPr>
        <w:t>dataset,</w:t>
      </w:r>
      <w:r>
        <w:rPr>
          <w:spacing w:val="-11"/>
          <w:sz w:val="24"/>
          <w:szCs w:val="24"/>
        </w:rPr>
        <w:t xml:space="preserve"> </w:t>
      </w:r>
      <w:r>
        <w:rPr>
          <w:sz w:val="24"/>
          <w:szCs w:val="24"/>
        </w:rPr>
        <w:t>so</w:t>
      </w:r>
      <w:r>
        <w:rPr>
          <w:spacing w:val="-11"/>
          <w:sz w:val="24"/>
          <w:szCs w:val="24"/>
        </w:rPr>
        <w:t xml:space="preserve"> </w:t>
      </w:r>
      <w:r>
        <w:rPr>
          <w:sz w:val="24"/>
          <w:szCs w:val="24"/>
        </w:rPr>
        <w:t>we</w:t>
      </w:r>
      <w:r>
        <w:rPr>
          <w:spacing w:val="-11"/>
          <w:sz w:val="24"/>
          <w:szCs w:val="24"/>
        </w:rPr>
        <w:t xml:space="preserve"> </w:t>
      </w:r>
      <w:r>
        <w:rPr>
          <w:sz w:val="24"/>
          <w:szCs w:val="24"/>
        </w:rPr>
        <w:t>draw</w:t>
      </w:r>
      <w:r>
        <w:rPr>
          <w:spacing w:val="-11"/>
          <w:sz w:val="24"/>
          <w:szCs w:val="24"/>
        </w:rPr>
        <w:t xml:space="preserve"> </w:t>
      </w:r>
      <w:r>
        <w:rPr>
          <w:sz w:val="24"/>
          <w:szCs w:val="24"/>
        </w:rPr>
        <w:t>conditioning examples directly from it.</w:t>
      </w:r>
    </w:p>
    <w:p w14:paraId="0340FBA1">
      <w:pPr>
        <w:pStyle w:val="6"/>
        <w:spacing w:before="112" w:line="218" w:lineRule="auto"/>
        <w:ind w:left="1433" w:right="1433" w:firstLine="6"/>
        <w:jc w:val="both"/>
        <w:rPr>
          <w:sz w:val="24"/>
          <w:szCs w:val="24"/>
        </w:rPr>
      </w:pPr>
      <w:r>
        <w:rPr>
          <w:rFonts w:ascii="Calibri" w:hAnsi="Calibri"/>
          <w:i/>
          <w:sz w:val="24"/>
          <w:szCs w:val="24"/>
        </w:rPr>
        <w:t>K</w:t>
      </w:r>
      <w:r>
        <w:rPr>
          <w:rFonts w:ascii="Calibri" w:hAnsi="Calibri"/>
          <w:i/>
          <w:spacing w:val="33"/>
          <w:sz w:val="24"/>
          <w:szCs w:val="24"/>
        </w:rPr>
        <w:t xml:space="preserve"> </w:t>
      </w:r>
      <w:r>
        <w:rPr>
          <w:sz w:val="24"/>
          <w:szCs w:val="24"/>
        </w:rPr>
        <w:t xml:space="preserve">can be any value from 0 to the maximum amount allowed by the model’s context window, which is </w:t>
      </w:r>
      <w:r>
        <w:rPr>
          <w:rFonts w:ascii="Calibri" w:hAnsi="Calibri"/>
          <w:i/>
          <w:sz w:val="24"/>
          <w:szCs w:val="24"/>
        </w:rPr>
        <w:t>n</w:t>
      </w:r>
      <w:r>
        <w:rPr>
          <w:rFonts w:ascii="Calibri" w:hAnsi="Calibri"/>
          <w:sz w:val="24"/>
          <w:szCs w:val="24"/>
          <w:vertAlign w:val="subscript"/>
        </w:rPr>
        <w:t>ctx</w:t>
      </w:r>
      <w:r>
        <w:rPr>
          <w:rFonts w:ascii="Calibri" w:hAnsi="Calibri"/>
          <w:spacing w:val="37"/>
          <w:sz w:val="24"/>
          <w:szCs w:val="24"/>
          <w:vertAlign w:val="baseline"/>
        </w:rPr>
        <w:t xml:space="preserve"> </w:t>
      </w:r>
      <w:r>
        <w:rPr>
          <w:rFonts w:ascii="Calibri" w:hAnsi="Calibri"/>
          <w:sz w:val="24"/>
          <w:szCs w:val="24"/>
          <w:vertAlign w:val="baseline"/>
        </w:rPr>
        <w:t>=</w:t>
      </w:r>
      <w:r>
        <w:rPr>
          <w:rFonts w:ascii="Calibri" w:hAnsi="Calibri"/>
          <w:spacing w:val="25"/>
          <w:sz w:val="24"/>
          <w:szCs w:val="24"/>
          <w:vertAlign w:val="baseline"/>
        </w:rPr>
        <w:t xml:space="preserve"> </w:t>
      </w:r>
      <w:r>
        <w:rPr>
          <w:rFonts w:ascii="Calibri" w:hAnsi="Calibri"/>
          <w:sz w:val="24"/>
          <w:szCs w:val="24"/>
          <w:vertAlign w:val="baseline"/>
        </w:rPr>
        <w:t>2048</w:t>
      </w:r>
      <w:r>
        <w:rPr>
          <w:rFonts w:ascii="Calibri" w:hAnsi="Calibri"/>
          <w:spacing w:val="40"/>
          <w:sz w:val="24"/>
          <w:szCs w:val="24"/>
          <w:vertAlign w:val="baseline"/>
        </w:rPr>
        <w:t xml:space="preserve"> </w:t>
      </w:r>
      <w:r>
        <w:rPr>
          <w:sz w:val="24"/>
          <w:szCs w:val="24"/>
          <w:vertAlign w:val="baseline"/>
        </w:rPr>
        <w:t xml:space="preserve">for all models and typically fits </w:t>
      </w:r>
      <w:r>
        <w:rPr>
          <w:rFonts w:ascii="Calibri" w:hAnsi="Calibri"/>
          <w:sz w:val="24"/>
          <w:szCs w:val="24"/>
          <w:vertAlign w:val="baseline"/>
        </w:rPr>
        <w:t xml:space="preserve">10 </w:t>
      </w:r>
      <w:r>
        <w:rPr>
          <w:sz w:val="24"/>
          <w:szCs w:val="24"/>
          <w:vertAlign w:val="baseline"/>
        </w:rPr>
        <w:t xml:space="preserve">to </w:t>
      </w:r>
      <w:r>
        <w:rPr>
          <w:rFonts w:ascii="Calibri" w:hAnsi="Calibri"/>
          <w:sz w:val="24"/>
          <w:szCs w:val="24"/>
          <w:vertAlign w:val="baseline"/>
        </w:rPr>
        <w:t xml:space="preserve">100 </w:t>
      </w:r>
      <w:r>
        <w:rPr>
          <w:sz w:val="24"/>
          <w:szCs w:val="24"/>
          <w:vertAlign w:val="baseline"/>
        </w:rPr>
        <w:t xml:space="preserve">examples. Larger values of </w:t>
      </w:r>
      <w:r>
        <w:rPr>
          <w:rFonts w:ascii="Calibri" w:hAnsi="Calibri"/>
          <w:i/>
          <w:sz w:val="24"/>
          <w:szCs w:val="24"/>
          <w:vertAlign w:val="baseline"/>
        </w:rPr>
        <w:t>K</w:t>
      </w:r>
      <w:r>
        <w:rPr>
          <w:rFonts w:ascii="Calibri" w:hAnsi="Calibri"/>
          <w:i/>
          <w:spacing w:val="23"/>
          <w:sz w:val="24"/>
          <w:szCs w:val="24"/>
          <w:vertAlign w:val="baseline"/>
        </w:rPr>
        <w:t xml:space="preserve"> </w:t>
      </w:r>
      <w:r>
        <w:rPr>
          <w:sz w:val="24"/>
          <w:szCs w:val="24"/>
          <w:vertAlign w:val="baseline"/>
        </w:rPr>
        <w:t>are usually but not always better, so when a separate</w:t>
      </w:r>
      <w:r>
        <w:rPr>
          <w:spacing w:val="-8"/>
          <w:sz w:val="24"/>
          <w:szCs w:val="24"/>
          <w:vertAlign w:val="baseline"/>
        </w:rPr>
        <w:t xml:space="preserve"> </w:t>
      </w:r>
      <w:r>
        <w:rPr>
          <w:sz w:val="24"/>
          <w:szCs w:val="24"/>
          <w:vertAlign w:val="baseline"/>
        </w:rPr>
        <w:t>development</w:t>
      </w:r>
      <w:r>
        <w:rPr>
          <w:spacing w:val="-9"/>
          <w:sz w:val="24"/>
          <w:szCs w:val="24"/>
          <w:vertAlign w:val="baseline"/>
        </w:rPr>
        <w:t xml:space="preserve"> </w:t>
      </w:r>
      <w:r>
        <w:rPr>
          <w:sz w:val="24"/>
          <w:szCs w:val="24"/>
          <w:vertAlign w:val="baseline"/>
        </w:rPr>
        <w:t>and</w:t>
      </w:r>
      <w:r>
        <w:rPr>
          <w:spacing w:val="-8"/>
          <w:sz w:val="24"/>
          <w:szCs w:val="24"/>
          <w:vertAlign w:val="baseline"/>
        </w:rPr>
        <w:t xml:space="preserve"> </w:t>
      </w:r>
      <w:r>
        <w:rPr>
          <w:sz w:val="24"/>
          <w:szCs w:val="24"/>
          <w:vertAlign w:val="baseline"/>
        </w:rPr>
        <w:t>test</w:t>
      </w:r>
      <w:r>
        <w:rPr>
          <w:spacing w:val="-9"/>
          <w:sz w:val="24"/>
          <w:szCs w:val="24"/>
          <w:vertAlign w:val="baseline"/>
        </w:rPr>
        <w:t xml:space="preserve"> </w:t>
      </w:r>
      <w:r>
        <w:rPr>
          <w:sz w:val="24"/>
          <w:szCs w:val="24"/>
          <w:vertAlign w:val="baseline"/>
        </w:rPr>
        <w:t>set</w:t>
      </w:r>
      <w:r>
        <w:rPr>
          <w:spacing w:val="-8"/>
          <w:sz w:val="24"/>
          <w:szCs w:val="24"/>
          <w:vertAlign w:val="baseline"/>
        </w:rPr>
        <w:t xml:space="preserve"> </w:t>
      </w:r>
      <w:r>
        <w:rPr>
          <w:sz w:val="24"/>
          <w:szCs w:val="24"/>
          <w:vertAlign w:val="baseline"/>
        </w:rPr>
        <w:t>are</w:t>
      </w:r>
      <w:r>
        <w:rPr>
          <w:spacing w:val="-8"/>
          <w:sz w:val="24"/>
          <w:szCs w:val="24"/>
          <w:vertAlign w:val="baseline"/>
        </w:rPr>
        <w:t xml:space="preserve"> </w:t>
      </w:r>
      <w:r>
        <w:rPr>
          <w:sz w:val="24"/>
          <w:szCs w:val="24"/>
          <w:vertAlign w:val="baseline"/>
        </w:rPr>
        <w:t>available,</w:t>
      </w:r>
      <w:r>
        <w:rPr>
          <w:spacing w:val="-9"/>
          <w:sz w:val="24"/>
          <w:szCs w:val="24"/>
          <w:vertAlign w:val="baseline"/>
        </w:rPr>
        <w:t xml:space="preserve"> </w:t>
      </w:r>
      <w:r>
        <w:rPr>
          <w:sz w:val="24"/>
          <w:szCs w:val="24"/>
          <w:vertAlign w:val="baseline"/>
        </w:rPr>
        <w:t>we</w:t>
      </w:r>
      <w:r>
        <w:rPr>
          <w:spacing w:val="-8"/>
          <w:sz w:val="24"/>
          <w:szCs w:val="24"/>
          <w:vertAlign w:val="baseline"/>
        </w:rPr>
        <w:t xml:space="preserve"> </w:t>
      </w:r>
      <w:r>
        <w:rPr>
          <w:sz w:val="24"/>
          <w:szCs w:val="24"/>
          <w:vertAlign w:val="baseline"/>
        </w:rPr>
        <w:t>experiment</w:t>
      </w:r>
      <w:r>
        <w:rPr>
          <w:spacing w:val="-9"/>
          <w:sz w:val="24"/>
          <w:szCs w:val="24"/>
          <w:vertAlign w:val="baseline"/>
        </w:rPr>
        <w:t xml:space="preserve"> </w:t>
      </w:r>
      <w:r>
        <w:rPr>
          <w:sz w:val="24"/>
          <w:szCs w:val="24"/>
          <w:vertAlign w:val="baseline"/>
        </w:rPr>
        <w:t>with</w:t>
      </w:r>
      <w:r>
        <w:rPr>
          <w:spacing w:val="-8"/>
          <w:sz w:val="24"/>
          <w:szCs w:val="24"/>
          <w:vertAlign w:val="baseline"/>
        </w:rPr>
        <w:t xml:space="preserve"> </w:t>
      </w:r>
      <w:r>
        <w:rPr>
          <w:sz w:val="24"/>
          <w:szCs w:val="24"/>
          <w:vertAlign w:val="baseline"/>
        </w:rPr>
        <w:t>a</w:t>
      </w:r>
      <w:r>
        <w:rPr>
          <w:spacing w:val="-9"/>
          <w:sz w:val="24"/>
          <w:szCs w:val="24"/>
          <w:vertAlign w:val="baseline"/>
        </w:rPr>
        <w:t xml:space="preserve"> </w:t>
      </w:r>
      <w:r>
        <w:rPr>
          <w:sz w:val="24"/>
          <w:szCs w:val="24"/>
          <w:vertAlign w:val="baseline"/>
        </w:rPr>
        <w:t>few</w:t>
      </w:r>
      <w:r>
        <w:rPr>
          <w:spacing w:val="-9"/>
          <w:sz w:val="24"/>
          <w:szCs w:val="24"/>
          <w:vertAlign w:val="baseline"/>
        </w:rPr>
        <w:t xml:space="preserve"> </w:t>
      </w:r>
      <w:r>
        <w:rPr>
          <w:sz w:val="24"/>
          <w:szCs w:val="24"/>
          <w:vertAlign w:val="baseline"/>
        </w:rPr>
        <w:t>values</w:t>
      </w:r>
      <w:r>
        <w:rPr>
          <w:spacing w:val="-8"/>
          <w:sz w:val="24"/>
          <w:szCs w:val="24"/>
          <w:vertAlign w:val="baseline"/>
        </w:rPr>
        <w:t xml:space="preserve"> </w:t>
      </w:r>
      <w:r>
        <w:rPr>
          <w:sz w:val="24"/>
          <w:szCs w:val="24"/>
          <w:vertAlign w:val="baseline"/>
        </w:rPr>
        <w:t>of</w:t>
      </w:r>
      <w:r>
        <w:rPr>
          <w:spacing w:val="-9"/>
          <w:sz w:val="24"/>
          <w:szCs w:val="24"/>
          <w:vertAlign w:val="baseline"/>
        </w:rPr>
        <w:t xml:space="preserve"> </w:t>
      </w:r>
      <w:r>
        <w:rPr>
          <w:rFonts w:ascii="Calibri" w:hAnsi="Calibri"/>
          <w:i/>
          <w:sz w:val="24"/>
          <w:szCs w:val="24"/>
          <w:vertAlign w:val="baseline"/>
        </w:rPr>
        <w:t>K</w:t>
      </w:r>
      <w:r>
        <w:rPr>
          <w:rFonts w:ascii="Calibri" w:hAnsi="Calibri"/>
          <w:i/>
          <w:spacing w:val="9"/>
          <w:sz w:val="24"/>
          <w:szCs w:val="24"/>
          <w:vertAlign w:val="baseline"/>
        </w:rPr>
        <w:t xml:space="preserve"> </w:t>
      </w:r>
      <w:r>
        <w:rPr>
          <w:sz w:val="24"/>
          <w:szCs w:val="24"/>
          <w:vertAlign w:val="baseline"/>
        </w:rPr>
        <w:t>on</w:t>
      </w:r>
      <w:r>
        <w:rPr>
          <w:spacing w:val="-8"/>
          <w:sz w:val="24"/>
          <w:szCs w:val="24"/>
          <w:vertAlign w:val="baseline"/>
        </w:rPr>
        <w:t xml:space="preserve"> </w:t>
      </w:r>
      <w:r>
        <w:rPr>
          <w:sz w:val="24"/>
          <w:szCs w:val="24"/>
          <w:vertAlign w:val="baseline"/>
        </w:rPr>
        <w:t>the</w:t>
      </w:r>
      <w:r>
        <w:rPr>
          <w:spacing w:val="-9"/>
          <w:sz w:val="24"/>
          <w:szCs w:val="24"/>
          <w:vertAlign w:val="baseline"/>
        </w:rPr>
        <w:t xml:space="preserve"> </w:t>
      </w:r>
      <w:r>
        <w:rPr>
          <w:sz w:val="24"/>
          <w:szCs w:val="24"/>
          <w:vertAlign w:val="baseline"/>
        </w:rPr>
        <w:t>development</w:t>
      </w:r>
      <w:r>
        <w:rPr>
          <w:spacing w:val="-8"/>
          <w:sz w:val="24"/>
          <w:szCs w:val="24"/>
          <w:vertAlign w:val="baseline"/>
        </w:rPr>
        <w:t xml:space="preserve"> </w:t>
      </w:r>
      <w:r>
        <w:rPr>
          <w:sz w:val="24"/>
          <w:szCs w:val="24"/>
          <w:vertAlign w:val="baseline"/>
        </w:rPr>
        <w:t>set</w:t>
      </w:r>
      <w:r>
        <w:rPr>
          <w:spacing w:val="-9"/>
          <w:sz w:val="24"/>
          <w:szCs w:val="24"/>
          <w:vertAlign w:val="baseline"/>
        </w:rPr>
        <w:t xml:space="preserve"> </w:t>
      </w:r>
      <w:r>
        <w:rPr>
          <w:sz w:val="24"/>
          <w:szCs w:val="24"/>
          <w:vertAlign w:val="baseline"/>
        </w:rPr>
        <w:t>and</w:t>
      </w:r>
      <w:r>
        <w:rPr>
          <w:spacing w:val="-8"/>
          <w:sz w:val="24"/>
          <w:szCs w:val="24"/>
          <w:vertAlign w:val="baseline"/>
        </w:rPr>
        <w:t xml:space="preserve"> </w:t>
      </w:r>
      <w:r>
        <w:rPr>
          <w:sz w:val="24"/>
          <w:szCs w:val="24"/>
          <w:vertAlign w:val="baseline"/>
        </w:rPr>
        <w:t>then run</w:t>
      </w:r>
      <w:r>
        <w:rPr>
          <w:spacing w:val="-11"/>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best</w:t>
      </w:r>
      <w:r>
        <w:rPr>
          <w:spacing w:val="-11"/>
          <w:sz w:val="24"/>
          <w:szCs w:val="24"/>
          <w:vertAlign w:val="baseline"/>
        </w:rPr>
        <w:t xml:space="preserve"> </w:t>
      </w:r>
      <w:r>
        <w:rPr>
          <w:sz w:val="24"/>
          <w:szCs w:val="24"/>
          <w:vertAlign w:val="baseline"/>
        </w:rPr>
        <w:t>value</w:t>
      </w:r>
      <w:r>
        <w:rPr>
          <w:spacing w:val="-11"/>
          <w:sz w:val="24"/>
          <w:szCs w:val="24"/>
          <w:vertAlign w:val="baseline"/>
        </w:rPr>
        <w:t xml:space="preserve"> </w:t>
      </w:r>
      <w:r>
        <w:rPr>
          <w:sz w:val="24"/>
          <w:szCs w:val="24"/>
          <w:vertAlign w:val="baseline"/>
        </w:rPr>
        <w:t>on</w:t>
      </w:r>
      <w:r>
        <w:rPr>
          <w:spacing w:val="-11"/>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test</w:t>
      </w:r>
      <w:r>
        <w:rPr>
          <w:spacing w:val="-11"/>
          <w:sz w:val="24"/>
          <w:szCs w:val="24"/>
          <w:vertAlign w:val="baseline"/>
        </w:rPr>
        <w:t xml:space="preserve"> </w:t>
      </w:r>
      <w:r>
        <w:rPr>
          <w:sz w:val="24"/>
          <w:szCs w:val="24"/>
          <w:vertAlign w:val="baseline"/>
        </w:rPr>
        <w:t>set.</w:t>
      </w:r>
      <w:r>
        <w:rPr>
          <w:spacing w:val="-1"/>
          <w:sz w:val="24"/>
          <w:szCs w:val="24"/>
          <w:vertAlign w:val="baseline"/>
        </w:rPr>
        <w:t xml:space="preserve"> </w:t>
      </w:r>
      <w:r>
        <w:rPr>
          <w:sz w:val="24"/>
          <w:szCs w:val="24"/>
          <w:vertAlign w:val="baseline"/>
        </w:rPr>
        <w:t>For</w:t>
      </w:r>
      <w:r>
        <w:rPr>
          <w:spacing w:val="-11"/>
          <w:sz w:val="24"/>
          <w:szCs w:val="24"/>
          <w:vertAlign w:val="baseline"/>
        </w:rPr>
        <w:t xml:space="preserve"> </w:t>
      </w:r>
      <w:r>
        <w:rPr>
          <w:sz w:val="24"/>
          <w:szCs w:val="24"/>
          <w:vertAlign w:val="baseline"/>
        </w:rPr>
        <w:t>some</w:t>
      </w:r>
      <w:r>
        <w:rPr>
          <w:spacing w:val="-11"/>
          <w:sz w:val="24"/>
          <w:szCs w:val="24"/>
          <w:vertAlign w:val="baseline"/>
        </w:rPr>
        <w:t xml:space="preserve"> </w:t>
      </w:r>
      <w:r>
        <w:rPr>
          <w:sz w:val="24"/>
          <w:szCs w:val="24"/>
          <w:vertAlign w:val="baseline"/>
        </w:rPr>
        <w:t>tasks</w:t>
      </w:r>
      <w:r>
        <w:rPr>
          <w:spacing w:val="-11"/>
          <w:sz w:val="24"/>
          <w:szCs w:val="24"/>
          <w:vertAlign w:val="baseline"/>
        </w:rPr>
        <w:t xml:space="preserve"> </w:t>
      </w:r>
      <w:r>
        <w:rPr>
          <w:sz w:val="24"/>
          <w:szCs w:val="24"/>
          <w:vertAlign w:val="baseline"/>
        </w:rPr>
        <w:t>(see</w:t>
      </w:r>
      <w:r>
        <w:rPr>
          <w:spacing w:val="-11"/>
          <w:sz w:val="24"/>
          <w:szCs w:val="24"/>
          <w:vertAlign w:val="baseline"/>
        </w:rPr>
        <w:t xml:space="preserve"> </w:t>
      </w:r>
      <w:r>
        <w:rPr>
          <w:sz w:val="24"/>
          <w:szCs w:val="24"/>
          <w:vertAlign w:val="baseline"/>
        </w:rPr>
        <w:t>Appendix</w:t>
      </w:r>
      <w:r>
        <w:rPr>
          <w:spacing w:val="-11"/>
          <w:sz w:val="24"/>
          <w:szCs w:val="24"/>
          <w:vertAlign w:val="baseline"/>
        </w:rPr>
        <w:t xml:space="preserve"> </w:t>
      </w:r>
      <w:r>
        <w:rPr>
          <w:sz w:val="24"/>
          <w:szCs w:val="24"/>
        </w:rPr>
        <w:fldChar w:fldCharType="begin"/>
      </w:r>
      <w:r>
        <w:rPr>
          <w:sz w:val="24"/>
          <w:szCs w:val="24"/>
        </w:rPr>
        <w:instrText xml:space="preserve"> HYPERLINK \l "_bookmark78" </w:instrText>
      </w:r>
      <w:r>
        <w:rPr>
          <w:sz w:val="24"/>
          <w:szCs w:val="24"/>
        </w:rPr>
        <w:fldChar w:fldCharType="separate"/>
      </w:r>
      <w:r>
        <w:rPr>
          <w:color w:val="2D639E"/>
          <w:sz w:val="24"/>
          <w:szCs w:val="24"/>
          <w:vertAlign w:val="baseline"/>
        </w:rPr>
        <w:t>G</w:t>
      </w:r>
      <w:r>
        <w:rPr>
          <w:color w:val="2D639E"/>
          <w:sz w:val="24"/>
          <w:szCs w:val="24"/>
          <w:vertAlign w:val="baseline"/>
        </w:rPr>
        <w:fldChar w:fldCharType="end"/>
      </w:r>
      <w:r>
        <w:rPr>
          <w:sz w:val="24"/>
          <w:szCs w:val="24"/>
          <w:vertAlign w:val="baseline"/>
        </w:rPr>
        <w:t>)</w:t>
      </w:r>
      <w:r>
        <w:rPr>
          <w:spacing w:val="-11"/>
          <w:sz w:val="24"/>
          <w:szCs w:val="24"/>
          <w:vertAlign w:val="baseline"/>
        </w:rPr>
        <w:t xml:space="preserve"> </w:t>
      </w:r>
      <w:r>
        <w:rPr>
          <w:sz w:val="24"/>
          <w:szCs w:val="24"/>
          <w:vertAlign w:val="baseline"/>
        </w:rPr>
        <w:t>we</w:t>
      </w:r>
      <w:r>
        <w:rPr>
          <w:spacing w:val="-11"/>
          <w:sz w:val="24"/>
          <w:szCs w:val="24"/>
          <w:vertAlign w:val="baseline"/>
        </w:rPr>
        <w:t xml:space="preserve"> </w:t>
      </w:r>
      <w:r>
        <w:rPr>
          <w:sz w:val="24"/>
          <w:szCs w:val="24"/>
          <w:vertAlign w:val="baseline"/>
        </w:rPr>
        <w:t>also</w:t>
      </w:r>
      <w:r>
        <w:rPr>
          <w:spacing w:val="-11"/>
          <w:sz w:val="24"/>
          <w:szCs w:val="24"/>
          <w:vertAlign w:val="baseline"/>
        </w:rPr>
        <w:t xml:space="preserve"> </w:t>
      </w:r>
      <w:r>
        <w:rPr>
          <w:sz w:val="24"/>
          <w:szCs w:val="24"/>
          <w:vertAlign w:val="baseline"/>
        </w:rPr>
        <w:t>use</w:t>
      </w:r>
      <w:r>
        <w:rPr>
          <w:spacing w:val="-11"/>
          <w:sz w:val="24"/>
          <w:szCs w:val="24"/>
          <w:vertAlign w:val="baseline"/>
        </w:rPr>
        <w:t xml:space="preserve"> </w:t>
      </w:r>
      <w:r>
        <w:rPr>
          <w:sz w:val="24"/>
          <w:szCs w:val="24"/>
          <w:vertAlign w:val="baseline"/>
        </w:rPr>
        <w:t>a</w:t>
      </w:r>
      <w:r>
        <w:rPr>
          <w:spacing w:val="-11"/>
          <w:sz w:val="24"/>
          <w:szCs w:val="24"/>
          <w:vertAlign w:val="baseline"/>
        </w:rPr>
        <w:t xml:space="preserve"> </w:t>
      </w:r>
      <w:r>
        <w:rPr>
          <w:sz w:val="24"/>
          <w:szCs w:val="24"/>
          <w:vertAlign w:val="baseline"/>
        </w:rPr>
        <w:t>natural</w:t>
      </w:r>
      <w:r>
        <w:rPr>
          <w:spacing w:val="-11"/>
          <w:sz w:val="24"/>
          <w:szCs w:val="24"/>
          <w:vertAlign w:val="baseline"/>
        </w:rPr>
        <w:t xml:space="preserve"> </w:t>
      </w:r>
      <w:r>
        <w:rPr>
          <w:sz w:val="24"/>
          <w:szCs w:val="24"/>
          <w:vertAlign w:val="baseline"/>
        </w:rPr>
        <w:t>language</w:t>
      </w:r>
      <w:r>
        <w:rPr>
          <w:spacing w:val="-11"/>
          <w:sz w:val="24"/>
          <w:szCs w:val="24"/>
          <w:vertAlign w:val="baseline"/>
        </w:rPr>
        <w:t xml:space="preserve"> </w:t>
      </w:r>
      <w:r>
        <w:rPr>
          <w:sz w:val="24"/>
          <w:szCs w:val="24"/>
          <w:vertAlign w:val="baseline"/>
        </w:rPr>
        <w:t>prompt</w:t>
      </w:r>
      <w:r>
        <w:rPr>
          <w:spacing w:val="-11"/>
          <w:sz w:val="24"/>
          <w:szCs w:val="24"/>
          <w:vertAlign w:val="baseline"/>
        </w:rPr>
        <w:t xml:space="preserve"> </w:t>
      </w:r>
      <w:r>
        <w:rPr>
          <w:sz w:val="24"/>
          <w:szCs w:val="24"/>
          <w:vertAlign w:val="baseline"/>
        </w:rPr>
        <w:t>in</w:t>
      </w:r>
      <w:r>
        <w:rPr>
          <w:spacing w:val="-11"/>
          <w:sz w:val="24"/>
          <w:szCs w:val="24"/>
          <w:vertAlign w:val="baseline"/>
        </w:rPr>
        <w:t xml:space="preserve"> </w:t>
      </w:r>
      <w:r>
        <w:rPr>
          <w:sz w:val="24"/>
          <w:szCs w:val="24"/>
          <w:vertAlign w:val="baseline"/>
        </w:rPr>
        <w:t>addition</w:t>
      </w:r>
      <w:r>
        <w:rPr>
          <w:spacing w:val="-11"/>
          <w:sz w:val="24"/>
          <w:szCs w:val="24"/>
          <w:vertAlign w:val="baseline"/>
        </w:rPr>
        <w:t xml:space="preserve"> </w:t>
      </w:r>
      <w:r>
        <w:rPr>
          <w:sz w:val="24"/>
          <w:szCs w:val="24"/>
          <w:vertAlign w:val="baseline"/>
        </w:rPr>
        <w:t xml:space="preserve">to </w:t>
      </w:r>
      <w:r>
        <w:rPr>
          <w:w w:val="110"/>
          <w:sz w:val="24"/>
          <w:szCs w:val="24"/>
          <w:vertAlign w:val="baseline"/>
        </w:rPr>
        <w:t>(or</w:t>
      </w:r>
      <w:r>
        <w:rPr>
          <w:spacing w:val="-14"/>
          <w:w w:val="110"/>
          <w:sz w:val="24"/>
          <w:szCs w:val="24"/>
          <w:vertAlign w:val="baseline"/>
        </w:rPr>
        <w:t xml:space="preserve"> </w:t>
      </w:r>
      <w:r>
        <w:rPr>
          <w:w w:val="110"/>
          <w:sz w:val="24"/>
          <w:szCs w:val="24"/>
          <w:vertAlign w:val="baseline"/>
        </w:rPr>
        <w:t>for</w:t>
      </w:r>
      <w:r>
        <w:rPr>
          <w:spacing w:val="-14"/>
          <w:w w:val="110"/>
          <w:sz w:val="24"/>
          <w:szCs w:val="24"/>
          <w:vertAlign w:val="baseline"/>
        </w:rPr>
        <w:t xml:space="preserve"> </w:t>
      </w:r>
      <w:r>
        <w:rPr>
          <w:rFonts w:ascii="Calibri" w:hAnsi="Calibri"/>
          <w:i/>
          <w:w w:val="135"/>
          <w:sz w:val="24"/>
          <w:szCs w:val="24"/>
          <w:vertAlign w:val="baseline"/>
        </w:rPr>
        <w:t>K</w:t>
      </w:r>
      <w:r>
        <w:rPr>
          <w:rFonts w:ascii="Calibri" w:hAnsi="Calibri"/>
          <w:i/>
          <w:spacing w:val="-15"/>
          <w:w w:val="135"/>
          <w:sz w:val="24"/>
          <w:szCs w:val="24"/>
          <w:vertAlign w:val="baseline"/>
        </w:rPr>
        <w:t xml:space="preserve"> </w:t>
      </w:r>
      <w:r>
        <w:rPr>
          <w:rFonts w:ascii="Calibri" w:hAnsi="Calibri"/>
          <w:w w:val="135"/>
          <w:sz w:val="24"/>
          <w:szCs w:val="24"/>
          <w:vertAlign w:val="baseline"/>
        </w:rPr>
        <w:t>=</w:t>
      </w:r>
      <w:r>
        <w:rPr>
          <w:rFonts w:ascii="Calibri" w:hAnsi="Calibri"/>
          <w:spacing w:val="-16"/>
          <w:w w:val="135"/>
          <w:sz w:val="24"/>
          <w:szCs w:val="24"/>
          <w:vertAlign w:val="baseline"/>
        </w:rPr>
        <w:t xml:space="preserve"> </w:t>
      </w:r>
      <w:r>
        <w:rPr>
          <w:rFonts w:ascii="Calibri" w:hAnsi="Calibri"/>
          <w:w w:val="110"/>
          <w:sz w:val="24"/>
          <w:szCs w:val="24"/>
          <w:vertAlign w:val="baseline"/>
        </w:rPr>
        <w:t>0</w:t>
      </w:r>
      <w:r>
        <w:rPr>
          <w:w w:val="110"/>
          <w:sz w:val="24"/>
          <w:szCs w:val="24"/>
          <w:vertAlign w:val="baseline"/>
        </w:rPr>
        <w:t>,</w:t>
      </w:r>
      <w:r>
        <w:rPr>
          <w:spacing w:val="-13"/>
          <w:w w:val="110"/>
          <w:sz w:val="24"/>
          <w:szCs w:val="24"/>
          <w:vertAlign w:val="baseline"/>
        </w:rPr>
        <w:t xml:space="preserve"> </w:t>
      </w:r>
      <w:r>
        <w:rPr>
          <w:w w:val="110"/>
          <w:sz w:val="24"/>
          <w:szCs w:val="24"/>
          <w:vertAlign w:val="baseline"/>
        </w:rPr>
        <w:t>instead</w:t>
      </w:r>
      <w:r>
        <w:rPr>
          <w:spacing w:val="-14"/>
          <w:w w:val="110"/>
          <w:sz w:val="24"/>
          <w:szCs w:val="24"/>
          <w:vertAlign w:val="baseline"/>
        </w:rPr>
        <w:t xml:space="preserve"> </w:t>
      </w:r>
      <w:r>
        <w:rPr>
          <w:w w:val="110"/>
          <w:sz w:val="24"/>
          <w:szCs w:val="24"/>
          <w:vertAlign w:val="baseline"/>
        </w:rPr>
        <w:t>of)</w:t>
      </w:r>
      <w:r>
        <w:rPr>
          <w:spacing w:val="-14"/>
          <w:w w:val="110"/>
          <w:sz w:val="24"/>
          <w:szCs w:val="24"/>
          <w:vertAlign w:val="baseline"/>
        </w:rPr>
        <w:t xml:space="preserve"> </w:t>
      </w:r>
      <w:r>
        <w:rPr>
          <w:w w:val="110"/>
          <w:sz w:val="24"/>
          <w:szCs w:val="24"/>
          <w:vertAlign w:val="baseline"/>
        </w:rPr>
        <w:t>demonstrations.</w:t>
      </w:r>
    </w:p>
    <w:p w14:paraId="61DD10A6">
      <w:pPr>
        <w:pStyle w:val="6"/>
        <w:spacing w:before="97" w:line="225" w:lineRule="auto"/>
        <w:ind w:left="1440" w:right="1434"/>
        <w:jc w:val="both"/>
        <w:rPr>
          <w:sz w:val="24"/>
          <w:szCs w:val="24"/>
        </w:rPr>
      </w:pPr>
      <w:r>
        <w:rPr>
          <w:sz w:val="24"/>
          <w:szCs w:val="24"/>
        </w:rPr>
        <mc:AlternateContent>
          <mc:Choice Requires="wps">
            <w:drawing>
              <wp:anchor distT="0" distB="0" distL="0" distR="0" simplePos="0" relativeHeight="251665408" behindDoc="1" locked="0" layoutInCell="1" allowOverlap="1">
                <wp:simplePos x="0" y="0"/>
                <wp:positionH relativeFrom="page">
                  <wp:posOffset>6068695</wp:posOffset>
                </wp:positionH>
                <wp:positionV relativeFrom="paragraph">
                  <wp:posOffset>799465</wp:posOffset>
                </wp:positionV>
                <wp:extent cx="38100" cy="1270"/>
                <wp:effectExtent l="0" t="0" r="0" b="0"/>
                <wp:wrapNone/>
                <wp:docPr id="14" name="Graphic 14"/>
                <wp:cNvGraphicFramePr/>
                <a:graphic xmlns:a="http://schemas.openxmlformats.org/drawingml/2006/main">
                  <a:graphicData uri="http://schemas.microsoft.com/office/word/2010/wordprocessingShape">
                    <wps:wsp>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4" o:spid="_x0000_s1026" o:spt="100" style="position:absolute;left:0pt;margin-left:477.85pt;margin-top:62.95pt;height:0.1pt;width:3pt;mso-position-horizontal-relative:page;z-index:-251651072;mso-width-relative:page;mso-height-relative:page;" filled="f" stroked="t" coordsize="38100,1" o:gfxdata="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6gWitYAAAALAQAADwAAAAAAAAAB&#10;ACAAAAAiAAAAZHJzL2Rvd25yZXYueG1sUEsBAhQAFAAAAAgAh07iQCpZ5rwSAgAAdgQAAA4AAAAA&#10;AAAAAQAgAAAAJQEAAGRycy9lMm9Eb2MueG1sUEsFBgAAAAAGAAYAWQEAAKkFAAAAAA==&#10;" path="m0,0l37960,0e">
                <v:fill on="f" focussize="0,0"/>
                <v:stroke weight="0.397952755905512pt" color="#000000" joinstyle="round"/>
                <v:imagedata o:title=""/>
                <o:lock v:ext="edit" aspectratio="f"/>
                <v:textbox inset="0mm,0mm,0mm,0mm"/>
              </v:shape>
            </w:pict>
          </mc:Fallback>
        </mc:AlternateContent>
      </w:r>
      <w:r>
        <w:rPr>
          <w:sz w:val="24"/>
          <w:szCs w:val="24"/>
        </w:rPr>
        <mc:AlternateContent>
          <mc:Choice Requires="wps">
            <w:drawing>
              <wp:anchor distT="0" distB="0" distL="0" distR="0" simplePos="0" relativeHeight="251665408" behindDoc="1" locked="0" layoutInCell="1" allowOverlap="1">
                <wp:simplePos x="0" y="0"/>
                <wp:positionH relativeFrom="page">
                  <wp:posOffset>1298575</wp:posOffset>
                </wp:positionH>
                <wp:positionV relativeFrom="paragraph">
                  <wp:posOffset>920750</wp:posOffset>
                </wp:positionV>
                <wp:extent cx="38100" cy="1270"/>
                <wp:effectExtent l="0" t="0" r="0" b="0"/>
                <wp:wrapNone/>
                <wp:docPr id="15" name="Graphic 15"/>
                <wp:cNvGraphicFramePr/>
                <a:graphic xmlns:a="http://schemas.openxmlformats.org/drawingml/2006/main">
                  <a:graphicData uri="http://schemas.microsoft.com/office/word/2010/wordprocessingShape">
                    <wps:wsp>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5" o:spid="_x0000_s1026" o:spt="100" style="position:absolute;left:0pt;margin-left:102.25pt;margin-top:72.5pt;height:0.1pt;width:3pt;mso-position-horizontal-relative:page;z-index:-251651072;mso-width-relative:page;mso-height-relative:page;" filled="f" stroked="t" coordsize="38100,1" o:gfxdata="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kb35X1AAAAAsBAAAPAAAAAAAAAAEA&#10;IAAAACIAAABkcnMvZG93bnJldi54bWxQSwECFAAUAAAACACHTuJAd9Q0oRMCAAB2BAAADgAAAAAA&#10;AAABACAAAAAjAQAAZHJzL2Uyb0RvYy54bWxQSwUGAAAAAAYABgBZAQAAqAUAAAAA&#10;" path="m0,0l37960,0e">
                <v:fill on="f" focussize="0,0"/>
                <v:stroke weight="0.397952755905512pt" color="#000000" joinstyle="round"/>
                <v:imagedata o:title=""/>
                <o:lock v:ext="edit" aspectratio="f"/>
                <v:textbox inset="0mm,0mm,0mm,0mm"/>
              </v:shape>
            </w:pict>
          </mc:Fallback>
        </mc:AlternateContent>
      </w:r>
      <w:r>
        <w:rPr>
          <w:sz w:val="24"/>
          <w:szCs w:val="24"/>
        </w:rPr>
        <mc:AlternateContent>
          <mc:Choice Requires="wps">
            <w:drawing>
              <wp:anchor distT="0" distB="0" distL="0" distR="0" simplePos="0" relativeHeight="251666432" behindDoc="1" locked="0" layoutInCell="1" allowOverlap="1">
                <wp:simplePos x="0" y="0"/>
                <wp:positionH relativeFrom="page">
                  <wp:posOffset>5130800</wp:posOffset>
                </wp:positionH>
                <wp:positionV relativeFrom="paragraph">
                  <wp:posOffset>735965</wp:posOffset>
                </wp:positionV>
                <wp:extent cx="1341755" cy="8890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341755" cy="88900"/>
                        </a:xfrm>
                        <a:prstGeom prst="rect">
                          <a:avLst/>
                        </a:prstGeom>
                      </wps:spPr>
                      <wps:txbx>
                        <w:txbxContent>
                          <w:p w14:paraId="70690360">
                            <w:pPr>
                              <w:spacing w:before="0" w:line="139" w:lineRule="exact"/>
                              <w:ind w:left="0" w:right="0" w:firstLine="0"/>
                              <w:jc w:val="left"/>
                              <w:rPr>
                                <w:rFonts w:ascii="Calibri"/>
                                <w:sz w:val="14"/>
                              </w:rPr>
                            </w:pPr>
                            <w:r>
                              <w:rPr>
                                <w:rFonts w:ascii="Verdana"/>
                                <w:i/>
                                <w:w w:val="115"/>
                                <w:sz w:val="14"/>
                              </w:rPr>
                              <w:t>P</w:t>
                            </w:r>
                            <w:r>
                              <w:rPr>
                                <w:rFonts w:ascii="Verdana"/>
                                <w:i/>
                                <w:spacing w:val="-33"/>
                                <w:w w:val="115"/>
                                <w:sz w:val="14"/>
                              </w:rPr>
                              <w:t xml:space="preserve"> </w:t>
                            </w:r>
                            <w:r>
                              <w:rPr>
                                <w:rFonts w:ascii="Calibri"/>
                                <w:w w:val="115"/>
                                <w:sz w:val="14"/>
                              </w:rPr>
                              <w:t>(completion</w:t>
                            </w:r>
                            <w:r>
                              <w:rPr>
                                <w:rFonts w:ascii="Lucida Sans Unicode"/>
                                <w:w w:val="115"/>
                                <w:sz w:val="14"/>
                              </w:rPr>
                              <w:t>|</w:t>
                            </w:r>
                            <w:r>
                              <w:rPr>
                                <w:rFonts w:ascii="Calibri"/>
                                <w:w w:val="115"/>
                                <w:sz w:val="14"/>
                              </w:rPr>
                              <w:t>answer</w:t>
                            </w:r>
                            <w:r>
                              <w:rPr>
                                <w:rFonts w:ascii="Calibri"/>
                                <w:spacing w:val="43"/>
                                <w:w w:val="115"/>
                                <w:sz w:val="14"/>
                              </w:rPr>
                              <w:t xml:space="preserve"> </w:t>
                            </w:r>
                            <w:r>
                              <w:rPr>
                                <w:rFonts w:ascii="Calibri"/>
                                <w:spacing w:val="-2"/>
                                <w:w w:val="115"/>
                                <w:sz w:val="14"/>
                              </w:rPr>
                              <w:t>context)</w:t>
                            </w:r>
                          </w:p>
                        </w:txbxContent>
                      </wps:txbx>
                      <wps:bodyPr wrap="square" lIns="0" tIns="0" rIns="0" bIns="0" rtlCol="0">
                        <a:noAutofit/>
                      </wps:bodyPr>
                    </wps:wsp>
                  </a:graphicData>
                </a:graphic>
              </wp:anchor>
            </w:drawing>
          </mc:Choice>
          <mc:Fallback>
            <w:pict>
              <v:shape id="Textbox 16" o:spid="_x0000_s1026" o:spt="202" type="#_x0000_t202" style="position:absolute;left:0pt;margin-left:404pt;margin-top:57.95pt;height:7pt;width:105.65pt;mso-position-horizontal-relative:page;z-index:-251650048;mso-width-relative:page;mso-height-relative:page;" filled="f" stroked="f" coordsize="21600,21600" o:gfxdata="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sqifR2gAAAAwBAAAPAAAAAAAAAAEAIAAAACIAAABkcnMvZG93bnJldi54bWxQSwECFAAUAAAA&#10;CACHTuJAbHFS2rMBAAB1AwAADgAAAAAAAAABACAAAAApAQAAZHJzL2Uyb0RvYy54bWxQSwUGAAAA&#10;AAYABgBZAQAATgUAAAAA&#10;">
                <v:fill on="f" focussize="0,0"/>
                <v:stroke on="f"/>
                <v:imagedata o:title=""/>
                <o:lock v:ext="edit" aspectratio="f"/>
                <v:textbox inset="0mm,0mm,0mm,0mm">
                  <w:txbxContent>
                    <w:p w14:paraId="70690360">
                      <w:pPr>
                        <w:spacing w:before="0" w:line="139" w:lineRule="exact"/>
                        <w:ind w:left="0" w:right="0" w:firstLine="0"/>
                        <w:jc w:val="left"/>
                        <w:rPr>
                          <w:rFonts w:ascii="Calibri"/>
                          <w:sz w:val="14"/>
                        </w:rPr>
                      </w:pPr>
                      <w:r>
                        <w:rPr>
                          <w:rFonts w:ascii="Verdana"/>
                          <w:i/>
                          <w:w w:val="115"/>
                          <w:sz w:val="14"/>
                        </w:rPr>
                        <w:t>P</w:t>
                      </w:r>
                      <w:r>
                        <w:rPr>
                          <w:rFonts w:ascii="Verdana"/>
                          <w:i/>
                          <w:spacing w:val="-33"/>
                          <w:w w:val="115"/>
                          <w:sz w:val="14"/>
                        </w:rPr>
                        <w:t xml:space="preserve"> </w:t>
                      </w:r>
                      <w:r>
                        <w:rPr>
                          <w:rFonts w:ascii="Calibri"/>
                          <w:w w:val="115"/>
                          <w:sz w:val="14"/>
                        </w:rPr>
                        <w:t>(completion</w:t>
                      </w:r>
                      <w:r>
                        <w:rPr>
                          <w:rFonts w:ascii="Lucida Sans Unicode"/>
                          <w:w w:val="115"/>
                          <w:sz w:val="14"/>
                        </w:rPr>
                        <w:t>|</w:t>
                      </w:r>
                      <w:r>
                        <w:rPr>
                          <w:rFonts w:ascii="Calibri"/>
                          <w:w w:val="115"/>
                          <w:sz w:val="14"/>
                        </w:rPr>
                        <w:t>answer</w:t>
                      </w:r>
                      <w:r>
                        <w:rPr>
                          <w:rFonts w:ascii="Calibri"/>
                          <w:spacing w:val="43"/>
                          <w:w w:val="115"/>
                          <w:sz w:val="14"/>
                        </w:rPr>
                        <w:t xml:space="preserve"> </w:t>
                      </w:r>
                      <w:r>
                        <w:rPr>
                          <w:rFonts w:ascii="Calibri"/>
                          <w:spacing w:val="-2"/>
                          <w:w w:val="115"/>
                          <w:sz w:val="14"/>
                        </w:rPr>
                        <w:t>context)</w:t>
                      </w:r>
                    </w:p>
                  </w:txbxContent>
                </v:textbox>
              </v:shape>
            </w:pict>
          </mc:Fallback>
        </mc:AlternateContent>
      </w:r>
      <w:r>
        <w:rPr>
          <w:sz w:val="24"/>
          <w:szCs w:val="24"/>
        </w:rPr>
        <w:t>On</w:t>
      </w:r>
      <w:r>
        <w:rPr>
          <w:spacing w:val="-8"/>
          <w:sz w:val="24"/>
          <w:szCs w:val="24"/>
        </w:rPr>
        <w:t xml:space="preserve"> </w:t>
      </w:r>
      <w:r>
        <w:rPr>
          <w:sz w:val="24"/>
          <w:szCs w:val="24"/>
        </w:rPr>
        <w:t>tasks</w:t>
      </w:r>
      <w:r>
        <w:rPr>
          <w:spacing w:val="-8"/>
          <w:sz w:val="24"/>
          <w:szCs w:val="24"/>
        </w:rPr>
        <w:t xml:space="preserve"> </w:t>
      </w:r>
      <w:r>
        <w:rPr>
          <w:sz w:val="24"/>
          <w:szCs w:val="24"/>
        </w:rPr>
        <w:t>that</w:t>
      </w:r>
      <w:r>
        <w:rPr>
          <w:spacing w:val="-8"/>
          <w:sz w:val="24"/>
          <w:szCs w:val="24"/>
        </w:rPr>
        <w:t xml:space="preserve"> </w:t>
      </w:r>
      <w:r>
        <w:rPr>
          <w:sz w:val="24"/>
          <w:szCs w:val="24"/>
        </w:rPr>
        <w:t>involve</w:t>
      </w:r>
      <w:r>
        <w:rPr>
          <w:spacing w:val="-8"/>
          <w:sz w:val="24"/>
          <w:szCs w:val="24"/>
        </w:rPr>
        <w:t xml:space="preserve"> </w:t>
      </w:r>
      <w:r>
        <w:rPr>
          <w:sz w:val="24"/>
          <w:szCs w:val="24"/>
        </w:rPr>
        <w:t>choosing</w:t>
      </w:r>
      <w:r>
        <w:rPr>
          <w:spacing w:val="-8"/>
          <w:sz w:val="24"/>
          <w:szCs w:val="24"/>
        </w:rPr>
        <w:t xml:space="preserve"> </w:t>
      </w:r>
      <w:r>
        <w:rPr>
          <w:sz w:val="24"/>
          <w:szCs w:val="24"/>
        </w:rPr>
        <w:t>one</w:t>
      </w:r>
      <w:r>
        <w:rPr>
          <w:spacing w:val="-8"/>
          <w:sz w:val="24"/>
          <w:szCs w:val="24"/>
        </w:rPr>
        <w:t xml:space="preserve"> </w:t>
      </w:r>
      <w:r>
        <w:rPr>
          <w:sz w:val="24"/>
          <w:szCs w:val="24"/>
        </w:rPr>
        <w:t>correct</w:t>
      </w:r>
      <w:r>
        <w:rPr>
          <w:spacing w:val="-8"/>
          <w:sz w:val="24"/>
          <w:szCs w:val="24"/>
        </w:rPr>
        <w:t xml:space="preserve"> </w:t>
      </w:r>
      <w:r>
        <w:rPr>
          <w:sz w:val="24"/>
          <w:szCs w:val="24"/>
        </w:rPr>
        <w:t>completion</w:t>
      </w:r>
      <w:r>
        <w:rPr>
          <w:spacing w:val="-8"/>
          <w:sz w:val="24"/>
          <w:szCs w:val="24"/>
        </w:rPr>
        <w:t xml:space="preserve"> </w:t>
      </w:r>
      <w:r>
        <w:rPr>
          <w:sz w:val="24"/>
          <w:szCs w:val="24"/>
        </w:rPr>
        <w:t>from</w:t>
      </w:r>
      <w:r>
        <w:rPr>
          <w:spacing w:val="-8"/>
          <w:sz w:val="24"/>
          <w:szCs w:val="24"/>
        </w:rPr>
        <w:t xml:space="preserve"> </w:t>
      </w:r>
      <w:r>
        <w:rPr>
          <w:sz w:val="24"/>
          <w:szCs w:val="24"/>
        </w:rPr>
        <w:t>several</w:t>
      </w:r>
      <w:r>
        <w:rPr>
          <w:spacing w:val="-8"/>
          <w:sz w:val="24"/>
          <w:szCs w:val="24"/>
        </w:rPr>
        <w:t xml:space="preserve"> </w:t>
      </w:r>
      <w:r>
        <w:rPr>
          <w:sz w:val="24"/>
          <w:szCs w:val="24"/>
        </w:rPr>
        <w:t>options</w:t>
      </w:r>
      <w:r>
        <w:rPr>
          <w:spacing w:val="-8"/>
          <w:sz w:val="24"/>
          <w:szCs w:val="24"/>
        </w:rPr>
        <w:t xml:space="preserve"> </w:t>
      </w:r>
      <w:r>
        <w:rPr>
          <w:sz w:val="24"/>
          <w:szCs w:val="24"/>
        </w:rPr>
        <w:t>(multiple</w:t>
      </w:r>
      <w:r>
        <w:rPr>
          <w:spacing w:val="-8"/>
          <w:sz w:val="24"/>
          <w:szCs w:val="24"/>
        </w:rPr>
        <w:t xml:space="preserve"> </w:t>
      </w:r>
      <w:r>
        <w:rPr>
          <w:sz w:val="24"/>
          <w:szCs w:val="24"/>
        </w:rPr>
        <w:t>choice),</w:t>
      </w:r>
      <w:r>
        <w:rPr>
          <w:spacing w:val="-8"/>
          <w:sz w:val="24"/>
          <w:szCs w:val="24"/>
        </w:rPr>
        <w:t xml:space="preserve"> </w:t>
      </w:r>
      <w:r>
        <w:rPr>
          <w:sz w:val="24"/>
          <w:szCs w:val="24"/>
        </w:rPr>
        <w:t>we</w:t>
      </w:r>
      <w:r>
        <w:rPr>
          <w:spacing w:val="-8"/>
          <w:sz w:val="24"/>
          <w:szCs w:val="24"/>
        </w:rPr>
        <w:t xml:space="preserve"> </w:t>
      </w:r>
      <w:r>
        <w:rPr>
          <w:sz w:val="24"/>
          <w:szCs w:val="24"/>
        </w:rPr>
        <w:t>provide</w:t>
      </w:r>
      <w:r>
        <w:rPr>
          <w:spacing w:val="-8"/>
          <w:sz w:val="24"/>
          <w:szCs w:val="24"/>
        </w:rPr>
        <w:t xml:space="preserve"> </w:t>
      </w:r>
      <w:r>
        <w:rPr>
          <w:rFonts w:ascii="Calibri"/>
          <w:i/>
          <w:sz w:val="24"/>
          <w:szCs w:val="24"/>
        </w:rPr>
        <w:t>K</w:t>
      </w:r>
      <w:r>
        <w:rPr>
          <w:rFonts w:ascii="Calibri"/>
          <w:i/>
          <w:spacing w:val="9"/>
          <w:sz w:val="24"/>
          <w:szCs w:val="24"/>
        </w:rPr>
        <w:t xml:space="preserve"> </w:t>
      </w:r>
      <w:r>
        <w:rPr>
          <w:sz w:val="24"/>
          <w:szCs w:val="24"/>
        </w:rPr>
        <w:t>examples of context plus correct completion, followed by one example of context only, and compare the LM likelihood of</w:t>
      </w:r>
      <w:r>
        <w:rPr>
          <w:spacing w:val="40"/>
          <w:sz w:val="24"/>
          <w:szCs w:val="24"/>
        </w:rPr>
        <w:t xml:space="preserve"> </w:t>
      </w:r>
      <w:r>
        <w:rPr>
          <w:sz w:val="24"/>
          <w:szCs w:val="24"/>
        </w:rPr>
        <w:t>each completion. For most tasks we compare the per-token likelihood (to normalize for length), however on a small number</w:t>
      </w:r>
      <w:r>
        <w:rPr>
          <w:spacing w:val="-5"/>
          <w:sz w:val="24"/>
          <w:szCs w:val="24"/>
        </w:rPr>
        <w:t xml:space="preserve"> </w:t>
      </w:r>
      <w:r>
        <w:rPr>
          <w:sz w:val="24"/>
          <w:szCs w:val="24"/>
        </w:rPr>
        <w:t>of</w:t>
      </w:r>
      <w:r>
        <w:rPr>
          <w:spacing w:val="-5"/>
          <w:sz w:val="24"/>
          <w:szCs w:val="24"/>
        </w:rPr>
        <w:t xml:space="preserve"> </w:t>
      </w:r>
      <w:r>
        <w:rPr>
          <w:sz w:val="24"/>
          <w:szCs w:val="24"/>
        </w:rPr>
        <w:t>datasets</w:t>
      </w:r>
      <w:r>
        <w:rPr>
          <w:spacing w:val="-5"/>
          <w:sz w:val="24"/>
          <w:szCs w:val="24"/>
        </w:rPr>
        <w:t xml:space="preserve"> </w:t>
      </w:r>
      <w:r>
        <w:rPr>
          <w:sz w:val="24"/>
          <w:szCs w:val="24"/>
        </w:rPr>
        <w:t>(ARC,</w:t>
      </w:r>
      <w:r>
        <w:rPr>
          <w:spacing w:val="-5"/>
          <w:sz w:val="24"/>
          <w:szCs w:val="24"/>
        </w:rPr>
        <w:t xml:space="preserve"> </w:t>
      </w:r>
      <w:r>
        <w:rPr>
          <w:sz w:val="24"/>
          <w:szCs w:val="24"/>
        </w:rPr>
        <w:t>OpenBookQA,</w:t>
      </w:r>
      <w:r>
        <w:rPr>
          <w:spacing w:val="-5"/>
          <w:sz w:val="24"/>
          <w:szCs w:val="24"/>
        </w:rPr>
        <w:t xml:space="preserve"> </w:t>
      </w:r>
      <w:r>
        <w:rPr>
          <w:sz w:val="24"/>
          <w:szCs w:val="24"/>
        </w:rPr>
        <w:t>and</w:t>
      </w:r>
      <w:r>
        <w:rPr>
          <w:spacing w:val="-5"/>
          <w:sz w:val="24"/>
          <w:szCs w:val="24"/>
        </w:rPr>
        <w:t xml:space="preserve"> </w:t>
      </w:r>
      <w:r>
        <w:rPr>
          <w:sz w:val="24"/>
          <w:szCs w:val="24"/>
        </w:rPr>
        <w:t>RACE)</w:t>
      </w:r>
      <w:r>
        <w:rPr>
          <w:spacing w:val="-5"/>
          <w:sz w:val="24"/>
          <w:szCs w:val="24"/>
        </w:rPr>
        <w:t xml:space="preserve"> </w:t>
      </w:r>
      <w:r>
        <w:rPr>
          <w:sz w:val="24"/>
          <w:szCs w:val="24"/>
        </w:rPr>
        <w:t>we</w:t>
      </w:r>
      <w:r>
        <w:rPr>
          <w:spacing w:val="-5"/>
          <w:sz w:val="24"/>
          <w:szCs w:val="24"/>
        </w:rPr>
        <w:t xml:space="preserve"> </w:t>
      </w:r>
      <w:r>
        <w:rPr>
          <w:sz w:val="24"/>
          <w:szCs w:val="24"/>
        </w:rPr>
        <w:t>gain</w:t>
      </w:r>
      <w:r>
        <w:rPr>
          <w:spacing w:val="-5"/>
          <w:sz w:val="24"/>
          <w:szCs w:val="24"/>
        </w:rPr>
        <w:t xml:space="preserve"> </w:t>
      </w:r>
      <w:r>
        <w:rPr>
          <w:sz w:val="24"/>
          <w:szCs w:val="24"/>
        </w:rPr>
        <w:t>additional</w:t>
      </w:r>
      <w:r>
        <w:rPr>
          <w:spacing w:val="-5"/>
          <w:sz w:val="24"/>
          <w:szCs w:val="24"/>
        </w:rPr>
        <w:t xml:space="preserve"> </w:t>
      </w:r>
      <w:r>
        <w:rPr>
          <w:sz w:val="24"/>
          <w:szCs w:val="24"/>
        </w:rPr>
        <w:t>benefit</w:t>
      </w:r>
      <w:r>
        <w:rPr>
          <w:spacing w:val="-5"/>
          <w:sz w:val="24"/>
          <w:szCs w:val="24"/>
        </w:rPr>
        <w:t xml:space="preserve"> </w:t>
      </w:r>
      <w:r>
        <w:rPr>
          <w:sz w:val="24"/>
          <w:szCs w:val="24"/>
        </w:rPr>
        <w:t>as</w:t>
      </w:r>
      <w:r>
        <w:rPr>
          <w:spacing w:val="-5"/>
          <w:sz w:val="24"/>
          <w:szCs w:val="24"/>
        </w:rPr>
        <w:t xml:space="preserve"> </w:t>
      </w:r>
      <w:r>
        <w:rPr>
          <w:sz w:val="24"/>
          <w:szCs w:val="24"/>
        </w:rPr>
        <w:t>measured</w:t>
      </w:r>
      <w:r>
        <w:rPr>
          <w:spacing w:val="-5"/>
          <w:sz w:val="24"/>
          <w:szCs w:val="24"/>
        </w:rPr>
        <w:t xml:space="preserve"> </w:t>
      </w:r>
      <w:r>
        <w:rPr>
          <w:sz w:val="24"/>
          <w:szCs w:val="24"/>
        </w:rPr>
        <w:t>on</w:t>
      </w:r>
      <w:r>
        <w:rPr>
          <w:spacing w:val="-5"/>
          <w:sz w:val="24"/>
          <w:szCs w:val="24"/>
        </w:rPr>
        <w:t xml:space="preserve"> </w:t>
      </w:r>
      <w:r>
        <w:rPr>
          <w:sz w:val="24"/>
          <w:szCs w:val="24"/>
        </w:rPr>
        <w:t>the</w:t>
      </w:r>
      <w:r>
        <w:rPr>
          <w:spacing w:val="-5"/>
          <w:sz w:val="24"/>
          <w:szCs w:val="24"/>
        </w:rPr>
        <w:t xml:space="preserve"> </w:t>
      </w:r>
      <w:r>
        <w:rPr>
          <w:sz w:val="24"/>
          <w:szCs w:val="24"/>
        </w:rPr>
        <w:t>development</w:t>
      </w:r>
      <w:r>
        <w:rPr>
          <w:spacing w:val="-5"/>
          <w:sz w:val="24"/>
          <w:szCs w:val="24"/>
        </w:rPr>
        <w:t xml:space="preserve"> </w:t>
      </w:r>
      <w:r>
        <w:rPr>
          <w:sz w:val="24"/>
          <w:szCs w:val="24"/>
        </w:rPr>
        <w:t xml:space="preserve">set </w:t>
      </w:r>
      <w:r>
        <w:rPr>
          <w:w w:val="115"/>
          <w:sz w:val="24"/>
          <w:szCs w:val="24"/>
        </w:rPr>
        <w:t>by</w:t>
      </w:r>
      <w:r>
        <w:rPr>
          <w:spacing w:val="-15"/>
          <w:w w:val="115"/>
          <w:sz w:val="24"/>
          <w:szCs w:val="24"/>
        </w:rPr>
        <w:t xml:space="preserve"> </w:t>
      </w:r>
      <w:r>
        <w:rPr>
          <w:sz w:val="24"/>
          <w:szCs w:val="24"/>
        </w:rPr>
        <w:t>normalizing</w:t>
      </w:r>
      <w:r>
        <w:rPr>
          <w:spacing w:val="-12"/>
          <w:sz w:val="24"/>
          <w:szCs w:val="24"/>
        </w:rPr>
        <w:t xml:space="preserve"> </w:t>
      </w:r>
      <w:r>
        <w:rPr>
          <w:w w:val="115"/>
          <w:sz w:val="24"/>
          <w:szCs w:val="24"/>
        </w:rPr>
        <w:t>by</w:t>
      </w:r>
      <w:r>
        <w:rPr>
          <w:spacing w:val="-15"/>
          <w:w w:val="115"/>
          <w:sz w:val="24"/>
          <w:szCs w:val="24"/>
        </w:rPr>
        <w:t xml:space="preserve"> </w:t>
      </w:r>
      <w:r>
        <w:rPr>
          <w:w w:val="115"/>
          <w:sz w:val="24"/>
          <w:szCs w:val="24"/>
        </w:rPr>
        <w:t>the</w:t>
      </w:r>
      <w:r>
        <w:rPr>
          <w:spacing w:val="-14"/>
          <w:w w:val="115"/>
          <w:sz w:val="24"/>
          <w:szCs w:val="24"/>
        </w:rPr>
        <w:t xml:space="preserve"> </w:t>
      </w:r>
      <w:r>
        <w:rPr>
          <w:sz w:val="24"/>
          <w:szCs w:val="24"/>
        </w:rPr>
        <w:t>unconditional</w:t>
      </w:r>
      <w:r>
        <w:rPr>
          <w:spacing w:val="-13"/>
          <w:sz w:val="24"/>
          <w:szCs w:val="24"/>
        </w:rPr>
        <w:t xml:space="preserve"> </w:t>
      </w:r>
      <w:r>
        <w:rPr>
          <w:sz w:val="24"/>
          <w:szCs w:val="24"/>
        </w:rPr>
        <w:t>probability</w:t>
      </w:r>
      <w:r>
        <w:rPr>
          <w:spacing w:val="-12"/>
          <w:sz w:val="24"/>
          <w:szCs w:val="24"/>
        </w:rPr>
        <w:t xml:space="preserve"> </w:t>
      </w:r>
      <w:r>
        <w:rPr>
          <w:w w:val="115"/>
          <w:sz w:val="24"/>
          <w:szCs w:val="24"/>
        </w:rPr>
        <w:t>of</w:t>
      </w:r>
      <w:r>
        <w:rPr>
          <w:spacing w:val="-14"/>
          <w:w w:val="115"/>
          <w:sz w:val="24"/>
          <w:szCs w:val="24"/>
        </w:rPr>
        <w:t xml:space="preserve"> </w:t>
      </w:r>
      <w:r>
        <w:rPr>
          <w:w w:val="115"/>
          <w:sz w:val="24"/>
          <w:szCs w:val="24"/>
        </w:rPr>
        <w:t>each</w:t>
      </w:r>
      <w:r>
        <w:rPr>
          <w:spacing w:val="-15"/>
          <w:w w:val="115"/>
          <w:sz w:val="24"/>
          <w:szCs w:val="24"/>
        </w:rPr>
        <w:t xml:space="preserve"> </w:t>
      </w:r>
      <w:r>
        <w:rPr>
          <w:sz w:val="24"/>
          <w:szCs w:val="24"/>
        </w:rPr>
        <w:t>completion,</w:t>
      </w:r>
      <w:r>
        <w:rPr>
          <w:spacing w:val="-12"/>
          <w:sz w:val="24"/>
          <w:szCs w:val="24"/>
        </w:rPr>
        <w:t xml:space="preserve"> </w:t>
      </w:r>
      <w:r>
        <w:rPr>
          <w:w w:val="115"/>
          <w:sz w:val="24"/>
          <w:szCs w:val="24"/>
        </w:rPr>
        <w:t>by</w:t>
      </w:r>
      <w:r>
        <w:rPr>
          <w:spacing w:val="-15"/>
          <w:w w:val="115"/>
          <w:sz w:val="24"/>
          <w:szCs w:val="24"/>
        </w:rPr>
        <w:t xml:space="preserve"> </w:t>
      </w:r>
      <w:r>
        <w:rPr>
          <w:sz w:val="24"/>
          <w:szCs w:val="24"/>
        </w:rPr>
        <w:t>computing</w:t>
      </w:r>
      <w:r>
        <w:rPr>
          <w:spacing w:val="-12"/>
          <w:sz w:val="24"/>
          <w:szCs w:val="24"/>
        </w:rPr>
        <w:t xml:space="preserve"> </w:t>
      </w:r>
      <w:r>
        <w:rPr>
          <w:spacing w:val="80"/>
          <w:w w:val="150"/>
          <w:sz w:val="24"/>
          <w:szCs w:val="24"/>
          <w:u w:val="single"/>
          <w:vertAlign w:val="baseline"/>
        </w:rPr>
        <w:t xml:space="preserve"> </w:t>
      </w:r>
      <w:r>
        <w:rPr>
          <w:rFonts w:ascii="Verdana"/>
          <w:i/>
          <w:w w:val="115"/>
          <w:sz w:val="24"/>
          <w:szCs w:val="24"/>
          <w:u w:val="single"/>
          <w:vertAlign w:val="superscript"/>
        </w:rPr>
        <w:t>P</w:t>
      </w:r>
      <w:r>
        <w:rPr>
          <w:rFonts w:ascii="Verdana"/>
          <w:i/>
          <w:spacing w:val="-21"/>
          <w:w w:val="115"/>
          <w:sz w:val="24"/>
          <w:szCs w:val="24"/>
          <w:u w:val="single"/>
          <w:vertAlign w:val="baseline"/>
        </w:rPr>
        <w:t xml:space="preserve"> </w:t>
      </w:r>
      <w:r>
        <w:rPr>
          <w:rFonts w:ascii="Calibri"/>
          <w:w w:val="115"/>
          <w:sz w:val="24"/>
          <w:szCs w:val="24"/>
          <w:u w:val="single"/>
          <w:vertAlign w:val="superscript"/>
        </w:rPr>
        <w:t>(completion</w:t>
      </w:r>
      <w:r>
        <w:rPr>
          <w:rFonts w:ascii="Lucida Sans Unicode"/>
          <w:w w:val="115"/>
          <w:sz w:val="24"/>
          <w:szCs w:val="24"/>
          <w:u w:val="single"/>
          <w:vertAlign w:val="superscript"/>
        </w:rPr>
        <w:t>|</w:t>
      </w:r>
      <w:r>
        <w:rPr>
          <w:rFonts w:ascii="Calibri"/>
          <w:w w:val="115"/>
          <w:sz w:val="24"/>
          <w:szCs w:val="24"/>
          <w:u w:val="single"/>
          <w:vertAlign w:val="superscript"/>
        </w:rPr>
        <w:t>context)</w:t>
      </w:r>
      <w:r>
        <w:rPr>
          <w:rFonts w:ascii="Calibri"/>
          <w:spacing w:val="40"/>
          <w:w w:val="115"/>
          <w:sz w:val="24"/>
          <w:szCs w:val="24"/>
          <w:u w:val="single"/>
          <w:vertAlign w:val="baseline"/>
        </w:rPr>
        <w:t xml:space="preserve">  </w:t>
      </w:r>
      <w:r>
        <w:rPr>
          <w:rFonts w:ascii="Calibri"/>
          <w:spacing w:val="-19"/>
          <w:w w:val="115"/>
          <w:sz w:val="24"/>
          <w:szCs w:val="24"/>
          <w:vertAlign w:val="baseline"/>
        </w:rPr>
        <w:t xml:space="preserve"> </w:t>
      </w:r>
      <w:r>
        <w:rPr>
          <w:w w:val="115"/>
          <w:sz w:val="24"/>
          <w:szCs w:val="24"/>
          <w:vertAlign w:val="baseline"/>
        </w:rPr>
        <w:t>,</w:t>
      </w:r>
      <w:r>
        <w:rPr>
          <w:spacing w:val="-14"/>
          <w:w w:val="115"/>
          <w:sz w:val="24"/>
          <w:szCs w:val="24"/>
          <w:vertAlign w:val="baseline"/>
        </w:rPr>
        <w:t xml:space="preserve"> </w:t>
      </w:r>
      <w:r>
        <w:rPr>
          <w:w w:val="115"/>
          <w:sz w:val="24"/>
          <w:szCs w:val="24"/>
          <w:vertAlign w:val="baseline"/>
        </w:rPr>
        <w:t xml:space="preserve">where </w:t>
      </w:r>
      <w:r>
        <w:rPr>
          <w:rFonts w:ascii="Calibri"/>
          <w:w w:val="110"/>
          <w:sz w:val="24"/>
          <w:szCs w:val="24"/>
          <w:vertAlign w:val="baseline"/>
        </w:rPr>
        <w:t>answer</w:t>
      </w:r>
      <w:r>
        <w:rPr>
          <w:rFonts w:ascii="Calibri"/>
          <w:spacing w:val="-13"/>
          <w:w w:val="110"/>
          <w:sz w:val="24"/>
          <w:szCs w:val="24"/>
          <w:vertAlign w:val="baseline"/>
        </w:rPr>
        <w:t xml:space="preserve"> </w:t>
      </w:r>
      <w:r>
        <w:rPr>
          <w:rFonts w:ascii="Calibri"/>
          <w:w w:val="110"/>
          <w:sz w:val="24"/>
          <w:szCs w:val="24"/>
          <w:vertAlign w:val="baseline"/>
        </w:rPr>
        <w:t>context</w:t>
      </w:r>
      <w:r>
        <w:rPr>
          <w:rFonts w:ascii="Calibri"/>
          <w:spacing w:val="-12"/>
          <w:w w:val="110"/>
          <w:sz w:val="24"/>
          <w:szCs w:val="24"/>
          <w:vertAlign w:val="baseline"/>
        </w:rPr>
        <w:t xml:space="preserve"> </w:t>
      </w:r>
      <w:r>
        <w:rPr>
          <w:w w:val="110"/>
          <w:sz w:val="24"/>
          <w:szCs w:val="24"/>
          <w:vertAlign w:val="baseline"/>
        </w:rPr>
        <w:t>is</w:t>
      </w:r>
      <w:r>
        <w:rPr>
          <w:spacing w:val="-14"/>
          <w:w w:val="110"/>
          <w:sz w:val="24"/>
          <w:szCs w:val="24"/>
          <w:vertAlign w:val="baseline"/>
        </w:rPr>
        <w:t xml:space="preserve"> </w:t>
      </w:r>
      <w:r>
        <w:rPr>
          <w:w w:val="110"/>
          <w:sz w:val="24"/>
          <w:szCs w:val="24"/>
          <w:vertAlign w:val="baseline"/>
        </w:rPr>
        <w:t>the</w:t>
      </w:r>
      <w:r>
        <w:rPr>
          <w:spacing w:val="-14"/>
          <w:w w:val="110"/>
          <w:sz w:val="24"/>
          <w:szCs w:val="24"/>
          <w:vertAlign w:val="baseline"/>
        </w:rPr>
        <w:t xml:space="preserve"> </w:t>
      </w:r>
      <w:r>
        <w:rPr>
          <w:w w:val="110"/>
          <w:sz w:val="24"/>
          <w:szCs w:val="24"/>
          <w:vertAlign w:val="baseline"/>
        </w:rPr>
        <w:t>string</w:t>
      </w:r>
      <w:r>
        <w:rPr>
          <w:spacing w:val="-14"/>
          <w:w w:val="110"/>
          <w:sz w:val="24"/>
          <w:szCs w:val="24"/>
          <w:vertAlign w:val="baseline"/>
        </w:rPr>
        <w:t xml:space="preserve"> </w:t>
      </w:r>
      <w:r>
        <w:rPr>
          <w:rFonts w:ascii="Calibri"/>
          <w:w w:val="110"/>
          <w:sz w:val="24"/>
          <w:szCs w:val="24"/>
          <w:vertAlign w:val="baseline"/>
        </w:rPr>
        <w:t>"Answer:</w:t>
      </w:r>
      <w:r>
        <w:rPr>
          <w:rFonts w:ascii="Calibri"/>
          <w:spacing w:val="-12"/>
          <w:w w:val="110"/>
          <w:sz w:val="24"/>
          <w:szCs w:val="24"/>
          <w:vertAlign w:val="baseline"/>
        </w:rPr>
        <w:t xml:space="preserve"> </w:t>
      </w:r>
      <w:r>
        <w:rPr>
          <w:rFonts w:ascii="Calibri"/>
          <w:w w:val="110"/>
          <w:sz w:val="24"/>
          <w:szCs w:val="24"/>
          <w:vertAlign w:val="baseline"/>
        </w:rPr>
        <w:t>"</w:t>
      </w:r>
      <w:r>
        <w:rPr>
          <w:rFonts w:ascii="Calibri"/>
          <w:spacing w:val="-12"/>
          <w:w w:val="110"/>
          <w:sz w:val="24"/>
          <w:szCs w:val="24"/>
          <w:vertAlign w:val="baseline"/>
        </w:rPr>
        <w:t xml:space="preserve"> </w:t>
      </w:r>
      <w:r>
        <w:rPr>
          <w:w w:val="110"/>
          <w:sz w:val="24"/>
          <w:szCs w:val="24"/>
          <w:vertAlign w:val="baseline"/>
        </w:rPr>
        <w:t>or</w:t>
      </w:r>
      <w:r>
        <w:rPr>
          <w:spacing w:val="-14"/>
          <w:w w:val="110"/>
          <w:sz w:val="24"/>
          <w:szCs w:val="24"/>
          <w:vertAlign w:val="baseline"/>
        </w:rPr>
        <w:t xml:space="preserve"> </w:t>
      </w:r>
      <w:r>
        <w:rPr>
          <w:rFonts w:ascii="Calibri"/>
          <w:w w:val="110"/>
          <w:sz w:val="24"/>
          <w:szCs w:val="24"/>
          <w:vertAlign w:val="baseline"/>
        </w:rPr>
        <w:t>"A:</w:t>
      </w:r>
      <w:r>
        <w:rPr>
          <w:rFonts w:ascii="Calibri"/>
          <w:spacing w:val="-13"/>
          <w:w w:val="110"/>
          <w:sz w:val="24"/>
          <w:szCs w:val="24"/>
          <w:vertAlign w:val="baseline"/>
        </w:rPr>
        <w:t xml:space="preserve"> </w:t>
      </w:r>
      <w:r>
        <w:rPr>
          <w:rFonts w:ascii="Calibri"/>
          <w:w w:val="110"/>
          <w:sz w:val="24"/>
          <w:szCs w:val="24"/>
          <w:vertAlign w:val="baseline"/>
        </w:rPr>
        <w:t>"</w:t>
      </w:r>
      <w:r>
        <w:rPr>
          <w:rFonts w:ascii="Calibri"/>
          <w:spacing w:val="-12"/>
          <w:w w:val="110"/>
          <w:sz w:val="24"/>
          <w:szCs w:val="24"/>
          <w:vertAlign w:val="baseline"/>
        </w:rPr>
        <w:t xml:space="preserve"> </w:t>
      </w:r>
      <w:r>
        <w:rPr>
          <w:w w:val="110"/>
          <w:sz w:val="24"/>
          <w:szCs w:val="24"/>
          <w:vertAlign w:val="baseline"/>
        </w:rPr>
        <w:t>and</w:t>
      </w:r>
      <w:r>
        <w:rPr>
          <w:spacing w:val="-14"/>
          <w:w w:val="110"/>
          <w:sz w:val="24"/>
          <w:szCs w:val="24"/>
          <w:vertAlign w:val="baseline"/>
        </w:rPr>
        <w:t xml:space="preserve"> </w:t>
      </w:r>
      <w:r>
        <w:rPr>
          <w:w w:val="110"/>
          <w:sz w:val="24"/>
          <w:szCs w:val="24"/>
          <w:vertAlign w:val="baseline"/>
        </w:rPr>
        <w:t>is</w:t>
      </w:r>
      <w:r>
        <w:rPr>
          <w:spacing w:val="-14"/>
          <w:w w:val="110"/>
          <w:sz w:val="24"/>
          <w:szCs w:val="24"/>
          <w:vertAlign w:val="baseline"/>
        </w:rPr>
        <w:t xml:space="preserve"> </w:t>
      </w:r>
      <w:r>
        <w:rPr>
          <w:w w:val="110"/>
          <w:sz w:val="24"/>
          <w:szCs w:val="24"/>
          <w:vertAlign w:val="baseline"/>
        </w:rPr>
        <w:t>used</w:t>
      </w:r>
      <w:r>
        <w:rPr>
          <w:spacing w:val="-13"/>
          <w:w w:val="110"/>
          <w:sz w:val="24"/>
          <w:szCs w:val="24"/>
          <w:vertAlign w:val="baseline"/>
        </w:rPr>
        <w:t xml:space="preserve"> </w:t>
      </w:r>
      <w:r>
        <w:rPr>
          <w:w w:val="110"/>
          <w:sz w:val="24"/>
          <w:szCs w:val="24"/>
          <w:vertAlign w:val="baseline"/>
        </w:rPr>
        <w:t>to</w:t>
      </w:r>
      <w:r>
        <w:rPr>
          <w:spacing w:val="-14"/>
          <w:w w:val="110"/>
          <w:sz w:val="24"/>
          <w:szCs w:val="24"/>
          <w:vertAlign w:val="baseline"/>
        </w:rPr>
        <w:t xml:space="preserve"> </w:t>
      </w:r>
      <w:r>
        <w:rPr>
          <w:w w:val="110"/>
          <w:sz w:val="24"/>
          <w:szCs w:val="24"/>
          <w:vertAlign w:val="baseline"/>
        </w:rPr>
        <w:t>prompt</w:t>
      </w:r>
      <w:r>
        <w:rPr>
          <w:spacing w:val="-14"/>
          <w:w w:val="110"/>
          <w:sz w:val="24"/>
          <w:szCs w:val="24"/>
          <w:vertAlign w:val="baseline"/>
        </w:rPr>
        <w:t xml:space="preserve"> </w:t>
      </w:r>
      <w:r>
        <w:rPr>
          <w:w w:val="110"/>
          <w:sz w:val="24"/>
          <w:szCs w:val="24"/>
          <w:vertAlign w:val="baseline"/>
        </w:rPr>
        <w:t>that</w:t>
      </w:r>
      <w:r>
        <w:rPr>
          <w:spacing w:val="-14"/>
          <w:w w:val="110"/>
          <w:sz w:val="24"/>
          <w:szCs w:val="24"/>
          <w:vertAlign w:val="baseline"/>
        </w:rPr>
        <w:t xml:space="preserve"> </w:t>
      </w:r>
      <w:r>
        <w:rPr>
          <w:w w:val="110"/>
          <w:sz w:val="24"/>
          <w:szCs w:val="24"/>
          <w:vertAlign w:val="baseline"/>
        </w:rPr>
        <w:t>the</w:t>
      </w:r>
      <w:r>
        <w:rPr>
          <w:spacing w:val="-13"/>
          <w:w w:val="110"/>
          <w:sz w:val="24"/>
          <w:szCs w:val="24"/>
          <w:vertAlign w:val="baseline"/>
        </w:rPr>
        <w:t xml:space="preserve"> </w:t>
      </w:r>
      <w:r>
        <w:rPr>
          <w:sz w:val="24"/>
          <w:szCs w:val="24"/>
          <w:vertAlign w:val="baseline"/>
        </w:rPr>
        <w:t>completion</w:t>
      </w:r>
      <w:r>
        <w:rPr>
          <w:spacing w:val="-13"/>
          <w:sz w:val="24"/>
          <w:szCs w:val="24"/>
          <w:vertAlign w:val="baseline"/>
        </w:rPr>
        <w:t xml:space="preserve"> </w:t>
      </w:r>
      <w:r>
        <w:rPr>
          <w:w w:val="110"/>
          <w:sz w:val="24"/>
          <w:szCs w:val="24"/>
          <w:vertAlign w:val="baseline"/>
        </w:rPr>
        <w:t>should</w:t>
      </w:r>
      <w:r>
        <w:rPr>
          <w:spacing w:val="-14"/>
          <w:w w:val="110"/>
          <w:sz w:val="24"/>
          <w:szCs w:val="24"/>
          <w:vertAlign w:val="baseline"/>
        </w:rPr>
        <w:t xml:space="preserve"> </w:t>
      </w:r>
      <w:r>
        <w:rPr>
          <w:w w:val="110"/>
          <w:sz w:val="24"/>
          <w:szCs w:val="24"/>
          <w:vertAlign w:val="baseline"/>
        </w:rPr>
        <w:t>be</w:t>
      </w:r>
      <w:r>
        <w:rPr>
          <w:spacing w:val="-13"/>
          <w:w w:val="110"/>
          <w:sz w:val="24"/>
          <w:szCs w:val="24"/>
          <w:vertAlign w:val="baseline"/>
        </w:rPr>
        <w:t xml:space="preserve"> </w:t>
      </w:r>
      <w:r>
        <w:rPr>
          <w:w w:val="110"/>
          <w:sz w:val="24"/>
          <w:szCs w:val="24"/>
          <w:vertAlign w:val="baseline"/>
        </w:rPr>
        <w:t>an</w:t>
      </w:r>
      <w:r>
        <w:rPr>
          <w:spacing w:val="-14"/>
          <w:w w:val="110"/>
          <w:sz w:val="24"/>
          <w:szCs w:val="24"/>
          <w:vertAlign w:val="baseline"/>
        </w:rPr>
        <w:t xml:space="preserve"> </w:t>
      </w:r>
      <w:r>
        <w:rPr>
          <w:w w:val="110"/>
          <w:sz w:val="24"/>
          <w:szCs w:val="24"/>
          <w:vertAlign w:val="baseline"/>
        </w:rPr>
        <w:t xml:space="preserve">answer </w:t>
      </w:r>
      <w:r>
        <w:rPr>
          <w:w w:val="115"/>
          <w:sz w:val="24"/>
          <w:szCs w:val="24"/>
          <w:vertAlign w:val="baseline"/>
        </w:rPr>
        <w:t>but</w:t>
      </w:r>
      <w:r>
        <w:rPr>
          <w:spacing w:val="-11"/>
          <w:w w:val="115"/>
          <w:sz w:val="24"/>
          <w:szCs w:val="24"/>
          <w:vertAlign w:val="baseline"/>
        </w:rPr>
        <w:t xml:space="preserve"> </w:t>
      </w:r>
      <w:r>
        <w:rPr>
          <w:w w:val="115"/>
          <w:sz w:val="24"/>
          <w:szCs w:val="24"/>
          <w:vertAlign w:val="baseline"/>
        </w:rPr>
        <w:t>is</w:t>
      </w:r>
      <w:r>
        <w:rPr>
          <w:spacing w:val="-11"/>
          <w:w w:val="115"/>
          <w:sz w:val="24"/>
          <w:szCs w:val="24"/>
          <w:vertAlign w:val="baseline"/>
        </w:rPr>
        <w:t xml:space="preserve"> </w:t>
      </w:r>
      <w:r>
        <w:rPr>
          <w:sz w:val="24"/>
          <w:szCs w:val="24"/>
          <w:vertAlign w:val="baseline"/>
        </w:rPr>
        <w:t>otherwise</w:t>
      </w:r>
      <w:r>
        <w:rPr>
          <w:spacing w:val="-3"/>
          <w:sz w:val="24"/>
          <w:szCs w:val="24"/>
          <w:vertAlign w:val="baseline"/>
        </w:rPr>
        <w:t xml:space="preserve"> </w:t>
      </w:r>
      <w:r>
        <w:rPr>
          <w:w w:val="115"/>
          <w:sz w:val="24"/>
          <w:szCs w:val="24"/>
          <w:vertAlign w:val="baseline"/>
        </w:rPr>
        <w:t>generic.</w:t>
      </w:r>
    </w:p>
    <w:p w14:paraId="7B5E5C3F">
      <w:pPr>
        <w:pStyle w:val="6"/>
        <w:spacing w:before="115" w:line="225" w:lineRule="auto"/>
        <w:ind w:left="1413" w:right="1434" w:firstLine="26"/>
        <w:jc w:val="both"/>
        <w:rPr>
          <w:sz w:val="24"/>
          <w:szCs w:val="24"/>
        </w:rPr>
      </w:pPr>
      <w:r>
        <w:rPr>
          <w:sz w:val="24"/>
          <w:szCs w:val="24"/>
        </w:rPr>
        <w:t>On tasks that involve binary classification, we give the options more semantically meaningful names (e.g. “True” or “False”</w:t>
      </w:r>
      <w:r>
        <w:rPr>
          <w:spacing w:val="-11"/>
          <w:sz w:val="24"/>
          <w:szCs w:val="24"/>
        </w:rPr>
        <w:t xml:space="preserve"> </w:t>
      </w:r>
      <w:r>
        <w:rPr>
          <w:sz w:val="24"/>
          <w:szCs w:val="24"/>
        </w:rPr>
        <w:t>rather</w:t>
      </w:r>
      <w:r>
        <w:rPr>
          <w:spacing w:val="-11"/>
          <w:sz w:val="24"/>
          <w:szCs w:val="24"/>
        </w:rPr>
        <w:t xml:space="preserve"> </w:t>
      </w:r>
      <w:r>
        <w:rPr>
          <w:sz w:val="24"/>
          <w:szCs w:val="24"/>
        </w:rPr>
        <w:t>than</w:t>
      </w:r>
      <w:r>
        <w:rPr>
          <w:spacing w:val="-11"/>
          <w:sz w:val="24"/>
          <w:szCs w:val="24"/>
        </w:rPr>
        <w:t xml:space="preserve"> </w:t>
      </w:r>
      <w:r>
        <w:rPr>
          <w:sz w:val="24"/>
          <w:szCs w:val="24"/>
        </w:rPr>
        <w:t>0</w:t>
      </w:r>
      <w:r>
        <w:rPr>
          <w:spacing w:val="-11"/>
          <w:sz w:val="24"/>
          <w:szCs w:val="24"/>
        </w:rPr>
        <w:t xml:space="preserve"> </w:t>
      </w:r>
      <w:r>
        <w:rPr>
          <w:sz w:val="24"/>
          <w:szCs w:val="24"/>
        </w:rPr>
        <w:t>or</w:t>
      </w:r>
      <w:r>
        <w:rPr>
          <w:spacing w:val="-11"/>
          <w:sz w:val="24"/>
          <w:szCs w:val="24"/>
        </w:rPr>
        <w:t xml:space="preserve"> </w:t>
      </w:r>
      <w:r>
        <w:rPr>
          <w:sz w:val="24"/>
          <w:szCs w:val="24"/>
        </w:rPr>
        <w:t>1)</w:t>
      </w:r>
      <w:r>
        <w:rPr>
          <w:spacing w:val="-11"/>
          <w:sz w:val="24"/>
          <w:szCs w:val="24"/>
        </w:rPr>
        <w:t xml:space="preserve"> </w:t>
      </w:r>
      <w:r>
        <w:rPr>
          <w:sz w:val="24"/>
          <w:szCs w:val="24"/>
        </w:rPr>
        <w:t>and</w:t>
      </w:r>
      <w:r>
        <w:rPr>
          <w:spacing w:val="-11"/>
          <w:sz w:val="24"/>
          <w:szCs w:val="24"/>
        </w:rPr>
        <w:t xml:space="preserve"> </w:t>
      </w:r>
      <w:r>
        <w:rPr>
          <w:sz w:val="24"/>
          <w:szCs w:val="24"/>
        </w:rPr>
        <w:t>then</w:t>
      </w:r>
      <w:r>
        <w:rPr>
          <w:spacing w:val="-11"/>
          <w:sz w:val="24"/>
          <w:szCs w:val="24"/>
        </w:rPr>
        <w:t xml:space="preserve"> </w:t>
      </w:r>
      <w:r>
        <w:rPr>
          <w:sz w:val="24"/>
          <w:szCs w:val="24"/>
        </w:rPr>
        <w:t>treat</w:t>
      </w:r>
      <w:r>
        <w:rPr>
          <w:spacing w:val="-11"/>
          <w:sz w:val="24"/>
          <w:szCs w:val="24"/>
        </w:rPr>
        <w:t xml:space="preserve"> </w:t>
      </w:r>
      <w:r>
        <w:rPr>
          <w:sz w:val="24"/>
          <w:szCs w:val="24"/>
        </w:rPr>
        <w:t>the</w:t>
      </w:r>
      <w:r>
        <w:rPr>
          <w:spacing w:val="-11"/>
          <w:sz w:val="24"/>
          <w:szCs w:val="24"/>
        </w:rPr>
        <w:t xml:space="preserve"> </w:t>
      </w:r>
      <w:r>
        <w:rPr>
          <w:sz w:val="24"/>
          <w:szCs w:val="24"/>
        </w:rPr>
        <w:t>task</w:t>
      </w:r>
      <w:r>
        <w:rPr>
          <w:spacing w:val="-11"/>
          <w:sz w:val="24"/>
          <w:szCs w:val="24"/>
        </w:rPr>
        <w:t xml:space="preserve"> </w:t>
      </w:r>
      <w:r>
        <w:rPr>
          <w:sz w:val="24"/>
          <w:szCs w:val="24"/>
        </w:rPr>
        <w:t>like</w:t>
      </w:r>
      <w:r>
        <w:rPr>
          <w:spacing w:val="-11"/>
          <w:sz w:val="24"/>
          <w:szCs w:val="24"/>
        </w:rPr>
        <w:t xml:space="preserve"> </w:t>
      </w:r>
      <w:r>
        <w:rPr>
          <w:sz w:val="24"/>
          <w:szCs w:val="24"/>
        </w:rPr>
        <w:t>multiple</w:t>
      </w:r>
      <w:r>
        <w:rPr>
          <w:spacing w:val="-11"/>
          <w:sz w:val="24"/>
          <w:szCs w:val="24"/>
        </w:rPr>
        <w:t xml:space="preserve"> </w:t>
      </w:r>
      <w:r>
        <w:rPr>
          <w:sz w:val="24"/>
          <w:szCs w:val="24"/>
        </w:rPr>
        <w:t>choice;</w:t>
      </w:r>
      <w:r>
        <w:rPr>
          <w:spacing w:val="-11"/>
          <w:sz w:val="24"/>
          <w:szCs w:val="24"/>
        </w:rPr>
        <w:t xml:space="preserve"> </w:t>
      </w:r>
      <w:r>
        <w:rPr>
          <w:sz w:val="24"/>
          <w:szCs w:val="24"/>
        </w:rPr>
        <w:t>we</w:t>
      </w:r>
      <w:r>
        <w:rPr>
          <w:spacing w:val="-11"/>
          <w:sz w:val="24"/>
          <w:szCs w:val="24"/>
        </w:rPr>
        <w:t xml:space="preserve"> </w:t>
      </w:r>
      <w:r>
        <w:rPr>
          <w:sz w:val="24"/>
          <w:szCs w:val="24"/>
        </w:rPr>
        <w:t>also</w:t>
      </w:r>
      <w:r>
        <w:rPr>
          <w:spacing w:val="-11"/>
          <w:sz w:val="24"/>
          <w:szCs w:val="24"/>
        </w:rPr>
        <w:t xml:space="preserve"> </w:t>
      </w:r>
      <w:r>
        <w:rPr>
          <w:sz w:val="24"/>
          <w:szCs w:val="24"/>
        </w:rPr>
        <w:t>sometimes</w:t>
      </w:r>
      <w:r>
        <w:rPr>
          <w:spacing w:val="-11"/>
          <w:sz w:val="24"/>
          <w:szCs w:val="24"/>
        </w:rPr>
        <w:t xml:space="preserve"> </w:t>
      </w:r>
      <w:r>
        <w:rPr>
          <w:sz w:val="24"/>
          <w:szCs w:val="24"/>
        </w:rPr>
        <w:t>frame</w:t>
      </w:r>
      <w:r>
        <w:rPr>
          <w:spacing w:val="-11"/>
          <w:sz w:val="24"/>
          <w:szCs w:val="24"/>
        </w:rPr>
        <w:t xml:space="preserve"> </w:t>
      </w:r>
      <w:r>
        <w:rPr>
          <w:sz w:val="24"/>
          <w:szCs w:val="24"/>
        </w:rPr>
        <w:t>the</w:t>
      </w:r>
      <w:r>
        <w:rPr>
          <w:spacing w:val="-11"/>
          <w:sz w:val="24"/>
          <w:szCs w:val="24"/>
        </w:rPr>
        <w:t xml:space="preserve"> </w:t>
      </w:r>
      <w:r>
        <w:rPr>
          <w:sz w:val="24"/>
          <w:szCs w:val="24"/>
        </w:rPr>
        <w:t>task</w:t>
      </w:r>
      <w:r>
        <w:rPr>
          <w:spacing w:val="-11"/>
          <w:sz w:val="24"/>
          <w:szCs w:val="24"/>
        </w:rPr>
        <w:t xml:space="preserve"> </w:t>
      </w:r>
      <w:r>
        <w:rPr>
          <w:sz w:val="24"/>
          <w:szCs w:val="24"/>
        </w:rPr>
        <w:t>similar</w:t>
      </w:r>
      <w:r>
        <w:rPr>
          <w:spacing w:val="-11"/>
          <w:sz w:val="24"/>
          <w:szCs w:val="24"/>
        </w:rPr>
        <w:t xml:space="preserve"> </w:t>
      </w:r>
      <w:r>
        <w:rPr>
          <w:sz w:val="24"/>
          <w:szCs w:val="24"/>
        </w:rPr>
        <w:t>to</w:t>
      </w:r>
      <w:r>
        <w:rPr>
          <w:spacing w:val="-11"/>
          <w:sz w:val="24"/>
          <w:szCs w:val="24"/>
        </w:rPr>
        <w:t xml:space="preserve"> </w:t>
      </w:r>
      <w:r>
        <w:rPr>
          <w:sz w:val="24"/>
          <w:szCs w:val="24"/>
        </w:rPr>
        <w:t>what is done by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rPr>
        <w:t>RSR</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(see Appendix </w:t>
      </w:r>
      <w:r>
        <w:rPr>
          <w:sz w:val="24"/>
          <w:szCs w:val="24"/>
        </w:rPr>
        <w:fldChar w:fldCharType="begin"/>
      </w:r>
      <w:r>
        <w:rPr>
          <w:sz w:val="24"/>
          <w:szCs w:val="24"/>
        </w:rPr>
        <w:instrText xml:space="preserve"> HYPERLINK \l "_bookmark78" </w:instrText>
      </w:r>
      <w:r>
        <w:rPr>
          <w:sz w:val="24"/>
          <w:szCs w:val="24"/>
        </w:rPr>
        <w:fldChar w:fldCharType="separate"/>
      </w:r>
      <w:r>
        <w:rPr>
          <w:color w:val="2D639E"/>
          <w:sz w:val="24"/>
          <w:szCs w:val="24"/>
          <w:vertAlign w:val="baseline"/>
        </w:rPr>
        <w:t>G</w:t>
      </w:r>
      <w:r>
        <w:rPr>
          <w:color w:val="2D639E"/>
          <w:sz w:val="24"/>
          <w:szCs w:val="24"/>
          <w:vertAlign w:val="baseline"/>
        </w:rPr>
        <w:fldChar w:fldCharType="end"/>
      </w:r>
      <w:r>
        <w:rPr>
          <w:sz w:val="24"/>
          <w:szCs w:val="24"/>
          <w:vertAlign w:val="baseline"/>
        </w:rPr>
        <w:t>) for details.</w:t>
      </w:r>
    </w:p>
    <w:p w14:paraId="51BB04D0">
      <w:pPr>
        <w:pStyle w:val="6"/>
        <w:spacing w:before="107" w:line="216" w:lineRule="auto"/>
        <w:ind w:left="1432" w:right="1437" w:firstLine="7"/>
        <w:jc w:val="both"/>
        <w:rPr>
          <w:sz w:val="24"/>
          <w:szCs w:val="24"/>
        </w:rPr>
      </w:pPr>
      <w:r>
        <w:rPr>
          <w:sz w:val="24"/>
          <w:szCs w:val="24"/>
        </w:rPr>
        <w:t>On tasks with free-form completion, we use beam search with the same parameters as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rPr>
        <w:t>RSR</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a beam width of 4 and a length penalty of </w:t>
      </w:r>
      <w:r>
        <w:rPr>
          <w:rFonts w:ascii="Calibri" w:hAnsi="Calibri"/>
          <w:i/>
          <w:sz w:val="24"/>
          <w:szCs w:val="24"/>
          <w:vertAlign w:val="baseline"/>
        </w:rPr>
        <w:t xml:space="preserve">α </w:t>
      </w:r>
      <w:r>
        <w:rPr>
          <w:rFonts w:ascii="Calibri" w:hAnsi="Calibri"/>
          <w:w w:val="125"/>
          <w:sz w:val="24"/>
          <w:szCs w:val="24"/>
          <w:vertAlign w:val="baseline"/>
        </w:rPr>
        <w:t xml:space="preserve">= </w:t>
      </w:r>
      <w:r>
        <w:rPr>
          <w:rFonts w:ascii="Calibri" w:hAnsi="Calibri"/>
          <w:sz w:val="24"/>
          <w:szCs w:val="24"/>
          <w:vertAlign w:val="baseline"/>
        </w:rPr>
        <w:t>0</w:t>
      </w:r>
      <w:r>
        <w:rPr>
          <w:rFonts w:ascii="Calibri" w:hAnsi="Calibri"/>
          <w:i/>
          <w:sz w:val="24"/>
          <w:szCs w:val="24"/>
          <w:vertAlign w:val="baseline"/>
        </w:rPr>
        <w:t>.</w:t>
      </w:r>
      <w:r>
        <w:rPr>
          <w:rFonts w:ascii="Calibri" w:hAnsi="Calibri"/>
          <w:sz w:val="24"/>
          <w:szCs w:val="24"/>
          <w:vertAlign w:val="baseline"/>
        </w:rPr>
        <w:t>6</w:t>
      </w:r>
      <w:r>
        <w:rPr>
          <w:sz w:val="24"/>
          <w:szCs w:val="24"/>
          <w:vertAlign w:val="baseline"/>
        </w:rPr>
        <w:t>. We score the model using F1 similarity score, BLEU, or exact match, depending on what is standard for the dataset at hand.</w:t>
      </w:r>
    </w:p>
    <w:p w14:paraId="6CF29983">
      <w:pPr>
        <w:pStyle w:val="6"/>
        <w:spacing w:before="111" w:line="228" w:lineRule="auto"/>
        <w:ind w:left="1432" w:right="1413" w:firstLine="7"/>
        <w:jc w:val="both"/>
        <w:rPr>
          <w:sz w:val="24"/>
          <w:szCs w:val="24"/>
        </w:rPr>
      </w:pPr>
      <w:r>
        <w:rPr>
          <w:sz w:val="24"/>
          <w:szCs w:val="24"/>
        </w:rPr>
        <w:t>Final</w:t>
      </w:r>
      <w:r>
        <w:rPr>
          <w:spacing w:val="-4"/>
          <w:sz w:val="24"/>
          <w:szCs w:val="24"/>
        </w:rPr>
        <w:t xml:space="preserve"> </w:t>
      </w:r>
      <w:r>
        <w:rPr>
          <w:sz w:val="24"/>
          <w:szCs w:val="24"/>
        </w:rPr>
        <w:t>results</w:t>
      </w:r>
      <w:r>
        <w:rPr>
          <w:spacing w:val="-4"/>
          <w:sz w:val="24"/>
          <w:szCs w:val="24"/>
        </w:rPr>
        <w:t xml:space="preserve"> </w:t>
      </w:r>
      <w:r>
        <w:rPr>
          <w:sz w:val="24"/>
          <w:szCs w:val="24"/>
        </w:rPr>
        <w:t>are</w:t>
      </w:r>
      <w:r>
        <w:rPr>
          <w:spacing w:val="-4"/>
          <w:sz w:val="24"/>
          <w:szCs w:val="24"/>
        </w:rPr>
        <w:t xml:space="preserve"> </w:t>
      </w:r>
      <w:r>
        <w:rPr>
          <w:sz w:val="24"/>
          <w:szCs w:val="24"/>
        </w:rPr>
        <w:t>reported</w:t>
      </w:r>
      <w:r>
        <w:rPr>
          <w:spacing w:val="-4"/>
          <w:sz w:val="24"/>
          <w:szCs w:val="24"/>
        </w:rPr>
        <w:t xml:space="preserve"> </w:t>
      </w:r>
      <w:r>
        <w:rPr>
          <w:sz w:val="24"/>
          <w:szCs w:val="24"/>
        </w:rPr>
        <w:t>on</w:t>
      </w:r>
      <w:r>
        <w:rPr>
          <w:spacing w:val="-4"/>
          <w:sz w:val="24"/>
          <w:szCs w:val="24"/>
        </w:rPr>
        <w:t xml:space="preserve"> </w:t>
      </w:r>
      <w:r>
        <w:rPr>
          <w:sz w:val="24"/>
          <w:szCs w:val="24"/>
        </w:rPr>
        <w:t>the</w:t>
      </w:r>
      <w:r>
        <w:rPr>
          <w:spacing w:val="-4"/>
          <w:sz w:val="24"/>
          <w:szCs w:val="24"/>
        </w:rPr>
        <w:t xml:space="preserve"> </w:t>
      </w:r>
      <w:r>
        <w:rPr>
          <w:sz w:val="24"/>
          <w:szCs w:val="24"/>
        </w:rPr>
        <w:t>test</w:t>
      </w:r>
      <w:r>
        <w:rPr>
          <w:spacing w:val="-4"/>
          <w:sz w:val="24"/>
          <w:szCs w:val="24"/>
        </w:rPr>
        <w:t xml:space="preserve"> </w:t>
      </w:r>
      <w:r>
        <w:rPr>
          <w:sz w:val="24"/>
          <w:szCs w:val="24"/>
        </w:rPr>
        <w:t>set</w:t>
      </w:r>
      <w:r>
        <w:rPr>
          <w:spacing w:val="-4"/>
          <w:sz w:val="24"/>
          <w:szCs w:val="24"/>
        </w:rPr>
        <w:t xml:space="preserve"> </w:t>
      </w:r>
      <w:r>
        <w:rPr>
          <w:sz w:val="24"/>
          <w:szCs w:val="24"/>
        </w:rPr>
        <w:t>when</w:t>
      </w:r>
      <w:r>
        <w:rPr>
          <w:spacing w:val="-4"/>
          <w:sz w:val="24"/>
          <w:szCs w:val="24"/>
        </w:rPr>
        <w:t xml:space="preserve"> </w:t>
      </w:r>
      <w:r>
        <w:rPr>
          <w:sz w:val="24"/>
          <w:szCs w:val="24"/>
        </w:rPr>
        <w:t>publicly</w:t>
      </w:r>
      <w:r>
        <w:rPr>
          <w:spacing w:val="-4"/>
          <w:sz w:val="24"/>
          <w:szCs w:val="24"/>
        </w:rPr>
        <w:t xml:space="preserve"> </w:t>
      </w:r>
      <w:r>
        <w:rPr>
          <w:sz w:val="24"/>
          <w:szCs w:val="24"/>
        </w:rPr>
        <w:t>available,</w:t>
      </w:r>
      <w:r>
        <w:rPr>
          <w:spacing w:val="-4"/>
          <w:sz w:val="24"/>
          <w:szCs w:val="24"/>
        </w:rPr>
        <w:t xml:space="preserve"> </w:t>
      </w:r>
      <w:r>
        <w:rPr>
          <w:sz w:val="24"/>
          <w:szCs w:val="24"/>
        </w:rPr>
        <w:t>for</w:t>
      </w:r>
      <w:r>
        <w:rPr>
          <w:spacing w:val="-4"/>
          <w:sz w:val="24"/>
          <w:szCs w:val="24"/>
        </w:rPr>
        <w:t xml:space="preserve"> </w:t>
      </w:r>
      <w:r>
        <w:rPr>
          <w:sz w:val="24"/>
          <w:szCs w:val="24"/>
        </w:rPr>
        <w:t>each</w:t>
      </w:r>
      <w:r>
        <w:rPr>
          <w:spacing w:val="-4"/>
          <w:sz w:val="24"/>
          <w:szCs w:val="24"/>
        </w:rPr>
        <w:t xml:space="preserve"> </w:t>
      </w:r>
      <w:r>
        <w:rPr>
          <w:sz w:val="24"/>
          <w:szCs w:val="24"/>
        </w:rPr>
        <w:t>model</w:t>
      </w:r>
      <w:r>
        <w:rPr>
          <w:spacing w:val="-4"/>
          <w:sz w:val="24"/>
          <w:szCs w:val="24"/>
        </w:rPr>
        <w:t xml:space="preserve"> </w:t>
      </w:r>
      <w:r>
        <w:rPr>
          <w:sz w:val="24"/>
          <w:szCs w:val="24"/>
        </w:rPr>
        <w:t>size</w:t>
      </w:r>
      <w:r>
        <w:rPr>
          <w:spacing w:val="-4"/>
          <w:sz w:val="24"/>
          <w:szCs w:val="24"/>
        </w:rPr>
        <w:t xml:space="preserve"> </w:t>
      </w:r>
      <w:r>
        <w:rPr>
          <w:sz w:val="24"/>
          <w:szCs w:val="24"/>
        </w:rPr>
        <w:t>and</w:t>
      </w:r>
      <w:r>
        <w:rPr>
          <w:spacing w:val="-4"/>
          <w:sz w:val="24"/>
          <w:szCs w:val="24"/>
        </w:rPr>
        <w:t xml:space="preserve"> </w:t>
      </w:r>
      <w:r>
        <w:rPr>
          <w:sz w:val="24"/>
          <w:szCs w:val="24"/>
        </w:rPr>
        <w:t>learning</w:t>
      </w:r>
      <w:r>
        <w:rPr>
          <w:spacing w:val="-4"/>
          <w:sz w:val="24"/>
          <w:szCs w:val="24"/>
        </w:rPr>
        <w:t xml:space="preserve"> </w:t>
      </w:r>
      <w:r>
        <w:rPr>
          <w:sz w:val="24"/>
          <w:szCs w:val="24"/>
        </w:rPr>
        <w:t>setting</w:t>
      </w:r>
      <w:r>
        <w:rPr>
          <w:spacing w:val="-4"/>
          <w:sz w:val="24"/>
          <w:szCs w:val="24"/>
        </w:rPr>
        <w:t xml:space="preserve"> </w:t>
      </w:r>
      <w:r>
        <w:rPr>
          <w:sz w:val="24"/>
          <w:szCs w:val="24"/>
        </w:rPr>
        <w:t>(zero-,</w:t>
      </w:r>
      <w:r>
        <w:rPr>
          <w:spacing w:val="-4"/>
          <w:sz w:val="24"/>
          <w:szCs w:val="24"/>
        </w:rPr>
        <w:t xml:space="preserve"> </w:t>
      </w:r>
      <w:r>
        <w:rPr>
          <w:sz w:val="24"/>
          <w:szCs w:val="24"/>
        </w:rPr>
        <w:t>one-, and</w:t>
      </w:r>
      <w:r>
        <w:rPr>
          <w:spacing w:val="-4"/>
          <w:sz w:val="24"/>
          <w:szCs w:val="24"/>
        </w:rPr>
        <w:t xml:space="preserve"> </w:t>
      </w:r>
      <w:r>
        <w:rPr>
          <w:sz w:val="24"/>
          <w:szCs w:val="24"/>
        </w:rPr>
        <w:t>few-shot). When</w:t>
      </w:r>
      <w:r>
        <w:rPr>
          <w:spacing w:val="-4"/>
          <w:sz w:val="24"/>
          <w:szCs w:val="24"/>
        </w:rPr>
        <w:t xml:space="preserve"> </w:t>
      </w:r>
      <w:r>
        <w:rPr>
          <w:sz w:val="24"/>
          <w:szCs w:val="24"/>
        </w:rPr>
        <w:t>the</w:t>
      </w:r>
      <w:r>
        <w:rPr>
          <w:spacing w:val="-4"/>
          <w:sz w:val="24"/>
          <w:szCs w:val="24"/>
        </w:rPr>
        <w:t xml:space="preserve"> </w:t>
      </w:r>
      <w:r>
        <w:rPr>
          <w:sz w:val="24"/>
          <w:szCs w:val="24"/>
        </w:rPr>
        <w:t>test</w:t>
      </w:r>
      <w:r>
        <w:rPr>
          <w:spacing w:val="-4"/>
          <w:sz w:val="24"/>
          <w:szCs w:val="24"/>
        </w:rPr>
        <w:t xml:space="preserve"> </w:t>
      </w:r>
      <w:r>
        <w:rPr>
          <w:sz w:val="24"/>
          <w:szCs w:val="24"/>
        </w:rPr>
        <w:t>set</w:t>
      </w:r>
      <w:r>
        <w:rPr>
          <w:spacing w:val="-4"/>
          <w:sz w:val="24"/>
          <w:szCs w:val="24"/>
        </w:rPr>
        <w:t xml:space="preserve"> </w:t>
      </w:r>
      <w:r>
        <w:rPr>
          <w:sz w:val="24"/>
          <w:szCs w:val="24"/>
        </w:rPr>
        <w:t>is</w:t>
      </w:r>
      <w:r>
        <w:rPr>
          <w:spacing w:val="-4"/>
          <w:sz w:val="24"/>
          <w:szCs w:val="24"/>
        </w:rPr>
        <w:t xml:space="preserve"> </w:t>
      </w:r>
      <w:r>
        <w:rPr>
          <w:sz w:val="24"/>
          <w:szCs w:val="24"/>
        </w:rPr>
        <w:t>private,</w:t>
      </w:r>
      <w:r>
        <w:rPr>
          <w:spacing w:val="-4"/>
          <w:sz w:val="24"/>
          <w:szCs w:val="24"/>
        </w:rPr>
        <w:t xml:space="preserve"> </w:t>
      </w:r>
      <w:r>
        <w:rPr>
          <w:sz w:val="24"/>
          <w:szCs w:val="24"/>
        </w:rPr>
        <w:t>our</w:t>
      </w:r>
      <w:r>
        <w:rPr>
          <w:spacing w:val="-4"/>
          <w:sz w:val="24"/>
          <w:szCs w:val="24"/>
        </w:rPr>
        <w:t xml:space="preserve"> </w:t>
      </w:r>
      <w:r>
        <w:rPr>
          <w:sz w:val="24"/>
          <w:szCs w:val="24"/>
        </w:rPr>
        <w:t>model</w:t>
      </w:r>
      <w:r>
        <w:rPr>
          <w:spacing w:val="-4"/>
          <w:sz w:val="24"/>
          <w:szCs w:val="24"/>
        </w:rPr>
        <w:t xml:space="preserve"> </w:t>
      </w:r>
      <w:r>
        <w:rPr>
          <w:sz w:val="24"/>
          <w:szCs w:val="24"/>
        </w:rPr>
        <w:t>is</w:t>
      </w:r>
      <w:r>
        <w:rPr>
          <w:spacing w:val="-4"/>
          <w:sz w:val="24"/>
          <w:szCs w:val="24"/>
        </w:rPr>
        <w:t xml:space="preserve"> </w:t>
      </w:r>
      <w:r>
        <w:rPr>
          <w:sz w:val="24"/>
          <w:szCs w:val="24"/>
        </w:rPr>
        <w:t>often</w:t>
      </w:r>
      <w:r>
        <w:rPr>
          <w:spacing w:val="-4"/>
          <w:sz w:val="24"/>
          <w:szCs w:val="24"/>
        </w:rPr>
        <w:t xml:space="preserve"> </w:t>
      </w:r>
      <w:r>
        <w:rPr>
          <w:sz w:val="24"/>
          <w:szCs w:val="24"/>
        </w:rPr>
        <w:t>too</w:t>
      </w:r>
      <w:r>
        <w:rPr>
          <w:spacing w:val="-4"/>
          <w:sz w:val="24"/>
          <w:szCs w:val="24"/>
        </w:rPr>
        <w:t xml:space="preserve"> </w:t>
      </w:r>
      <w:r>
        <w:rPr>
          <w:sz w:val="24"/>
          <w:szCs w:val="24"/>
        </w:rPr>
        <w:t>large</w:t>
      </w:r>
      <w:r>
        <w:rPr>
          <w:spacing w:val="-4"/>
          <w:sz w:val="24"/>
          <w:szCs w:val="24"/>
        </w:rPr>
        <w:t xml:space="preserve"> </w:t>
      </w:r>
      <w:r>
        <w:rPr>
          <w:sz w:val="24"/>
          <w:szCs w:val="24"/>
        </w:rPr>
        <w:t>to</w:t>
      </w:r>
      <w:r>
        <w:rPr>
          <w:spacing w:val="-4"/>
          <w:sz w:val="24"/>
          <w:szCs w:val="24"/>
        </w:rPr>
        <w:t xml:space="preserve"> </w:t>
      </w:r>
      <w:r>
        <w:rPr>
          <w:sz w:val="24"/>
          <w:szCs w:val="24"/>
        </w:rPr>
        <w:t>fit</w:t>
      </w:r>
      <w:r>
        <w:rPr>
          <w:spacing w:val="-4"/>
          <w:sz w:val="24"/>
          <w:szCs w:val="24"/>
        </w:rPr>
        <w:t xml:space="preserve"> </w:t>
      </w:r>
      <w:r>
        <w:rPr>
          <w:sz w:val="24"/>
          <w:szCs w:val="24"/>
        </w:rPr>
        <w:t>on</w:t>
      </w:r>
      <w:r>
        <w:rPr>
          <w:spacing w:val="-4"/>
          <w:sz w:val="24"/>
          <w:szCs w:val="24"/>
        </w:rPr>
        <w:t xml:space="preserve"> </w:t>
      </w:r>
      <w:r>
        <w:rPr>
          <w:sz w:val="24"/>
          <w:szCs w:val="24"/>
        </w:rPr>
        <w:t>the</w:t>
      </w:r>
      <w:r>
        <w:rPr>
          <w:spacing w:val="-4"/>
          <w:sz w:val="24"/>
          <w:szCs w:val="24"/>
        </w:rPr>
        <w:t xml:space="preserve"> </w:t>
      </w:r>
      <w:r>
        <w:rPr>
          <w:sz w:val="24"/>
          <w:szCs w:val="24"/>
        </w:rPr>
        <w:t>test</w:t>
      </w:r>
      <w:r>
        <w:rPr>
          <w:spacing w:val="-4"/>
          <w:sz w:val="24"/>
          <w:szCs w:val="24"/>
        </w:rPr>
        <w:t xml:space="preserve"> </w:t>
      </w:r>
      <w:r>
        <w:rPr>
          <w:sz w:val="24"/>
          <w:szCs w:val="24"/>
        </w:rPr>
        <w:t>server,</w:t>
      </w:r>
      <w:r>
        <w:rPr>
          <w:spacing w:val="-4"/>
          <w:sz w:val="24"/>
          <w:szCs w:val="24"/>
        </w:rPr>
        <w:t xml:space="preserve"> </w:t>
      </w:r>
      <w:r>
        <w:rPr>
          <w:sz w:val="24"/>
          <w:szCs w:val="24"/>
        </w:rPr>
        <w:t>so</w:t>
      </w:r>
      <w:r>
        <w:rPr>
          <w:spacing w:val="-4"/>
          <w:sz w:val="24"/>
          <w:szCs w:val="24"/>
        </w:rPr>
        <w:t xml:space="preserve"> </w:t>
      </w:r>
      <w:r>
        <w:rPr>
          <w:sz w:val="24"/>
          <w:szCs w:val="24"/>
        </w:rPr>
        <w:t>we</w:t>
      </w:r>
      <w:r>
        <w:rPr>
          <w:spacing w:val="-4"/>
          <w:sz w:val="24"/>
          <w:szCs w:val="24"/>
        </w:rPr>
        <w:t xml:space="preserve"> </w:t>
      </w:r>
      <w:r>
        <w:rPr>
          <w:sz w:val="24"/>
          <w:szCs w:val="24"/>
        </w:rPr>
        <w:t>report</w:t>
      </w:r>
      <w:r>
        <w:rPr>
          <w:spacing w:val="-4"/>
          <w:sz w:val="24"/>
          <w:szCs w:val="24"/>
        </w:rPr>
        <w:t xml:space="preserve"> </w:t>
      </w:r>
      <w:r>
        <w:rPr>
          <w:sz w:val="24"/>
          <w:szCs w:val="24"/>
        </w:rPr>
        <w:t>results</w:t>
      </w:r>
      <w:r>
        <w:rPr>
          <w:spacing w:val="-4"/>
          <w:sz w:val="24"/>
          <w:szCs w:val="24"/>
        </w:rPr>
        <w:t xml:space="preserve"> </w:t>
      </w:r>
      <w:r>
        <w:rPr>
          <w:sz w:val="24"/>
          <w:szCs w:val="24"/>
        </w:rPr>
        <w:t>on the development set.</w:t>
      </w:r>
      <w:r>
        <w:rPr>
          <w:spacing w:val="31"/>
          <w:sz w:val="24"/>
          <w:szCs w:val="24"/>
        </w:rPr>
        <w:t xml:space="preserve"> </w:t>
      </w:r>
      <w:r>
        <w:rPr>
          <w:sz w:val="24"/>
          <w:szCs w:val="24"/>
        </w:rPr>
        <w:t>We do submit to the test server on a small number of datasets (SuperGLUE, TriviaQA, PiQa) where</w:t>
      </w:r>
      <w:r>
        <w:rPr>
          <w:spacing w:val="-7"/>
          <w:sz w:val="24"/>
          <w:szCs w:val="24"/>
        </w:rPr>
        <w:t xml:space="preserve"> </w:t>
      </w:r>
      <w:r>
        <w:rPr>
          <w:sz w:val="24"/>
          <w:szCs w:val="24"/>
        </w:rPr>
        <w:t>we</w:t>
      </w:r>
      <w:r>
        <w:rPr>
          <w:spacing w:val="-7"/>
          <w:sz w:val="24"/>
          <w:szCs w:val="24"/>
        </w:rPr>
        <w:t xml:space="preserve"> </w:t>
      </w:r>
      <w:r>
        <w:rPr>
          <w:sz w:val="24"/>
          <w:szCs w:val="24"/>
        </w:rPr>
        <w:t>were</w:t>
      </w:r>
      <w:r>
        <w:rPr>
          <w:spacing w:val="-7"/>
          <w:sz w:val="24"/>
          <w:szCs w:val="24"/>
        </w:rPr>
        <w:t xml:space="preserve"> </w:t>
      </w:r>
      <w:r>
        <w:rPr>
          <w:sz w:val="24"/>
          <w:szCs w:val="24"/>
        </w:rPr>
        <w:t>able</w:t>
      </w:r>
      <w:r>
        <w:rPr>
          <w:spacing w:val="-7"/>
          <w:sz w:val="24"/>
          <w:szCs w:val="24"/>
        </w:rPr>
        <w:t xml:space="preserve"> </w:t>
      </w:r>
      <w:r>
        <w:rPr>
          <w:sz w:val="24"/>
          <w:szCs w:val="24"/>
        </w:rPr>
        <w:t>to</w:t>
      </w:r>
      <w:r>
        <w:rPr>
          <w:spacing w:val="-7"/>
          <w:sz w:val="24"/>
          <w:szCs w:val="24"/>
        </w:rPr>
        <w:t xml:space="preserve"> </w:t>
      </w:r>
      <w:r>
        <w:rPr>
          <w:sz w:val="24"/>
          <w:szCs w:val="24"/>
        </w:rPr>
        <w:t>make</w:t>
      </w:r>
      <w:r>
        <w:rPr>
          <w:spacing w:val="-7"/>
          <w:sz w:val="24"/>
          <w:szCs w:val="24"/>
        </w:rPr>
        <w:t xml:space="preserve"> </w:t>
      </w:r>
      <w:r>
        <w:rPr>
          <w:sz w:val="24"/>
          <w:szCs w:val="24"/>
        </w:rPr>
        <w:t>submission</w:t>
      </w:r>
      <w:r>
        <w:rPr>
          <w:spacing w:val="-7"/>
          <w:sz w:val="24"/>
          <w:szCs w:val="24"/>
        </w:rPr>
        <w:t xml:space="preserve"> </w:t>
      </w:r>
      <w:r>
        <w:rPr>
          <w:sz w:val="24"/>
          <w:szCs w:val="24"/>
        </w:rPr>
        <w:t>work,</w:t>
      </w:r>
      <w:r>
        <w:rPr>
          <w:spacing w:val="-7"/>
          <w:sz w:val="24"/>
          <w:szCs w:val="24"/>
        </w:rPr>
        <w:t xml:space="preserve"> </w:t>
      </w:r>
      <w:r>
        <w:rPr>
          <w:sz w:val="24"/>
          <w:szCs w:val="24"/>
        </w:rPr>
        <w:t>and</w:t>
      </w:r>
      <w:r>
        <w:rPr>
          <w:spacing w:val="-7"/>
          <w:sz w:val="24"/>
          <w:szCs w:val="24"/>
        </w:rPr>
        <w:t xml:space="preserve"> </w:t>
      </w:r>
      <w:r>
        <w:rPr>
          <w:sz w:val="24"/>
          <w:szCs w:val="24"/>
        </w:rPr>
        <w:t>we</w:t>
      </w:r>
      <w:r>
        <w:rPr>
          <w:spacing w:val="-7"/>
          <w:sz w:val="24"/>
          <w:szCs w:val="24"/>
        </w:rPr>
        <w:t xml:space="preserve"> </w:t>
      </w:r>
      <w:r>
        <w:rPr>
          <w:sz w:val="24"/>
          <w:szCs w:val="24"/>
        </w:rPr>
        <w:t>submit</w:t>
      </w:r>
      <w:r>
        <w:rPr>
          <w:spacing w:val="-7"/>
          <w:sz w:val="24"/>
          <w:szCs w:val="24"/>
        </w:rPr>
        <w:t xml:space="preserve"> </w:t>
      </w:r>
      <w:r>
        <w:rPr>
          <w:sz w:val="24"/>
          <w:szCs w:val="24"/>
        </w:rPr>
        <w:t>only</w:t>
      </w:r>
      <w:r>
        <w:rPr>
          <w:spacing w:val="-7"/>
          <w:sz w:val="24"/>
          <w:szCs w:val="24"/>
        </w:rPr>
        <w:t xml:space="preserve"> </w:t>
      </w:r>
      <w:r>
        <w:rPr>
          <w:sz w:val="24"/>
          <w:szCs w:val="24"/>
        </w:rPr>
        <w:t>the</w:t>
      </w:r>
      <w:r>
        <w:rPr>
          <w:spacing w:val="-7"/>
          <w:sz w:val="24"/>
          <w:szCs w:val="24"/>
        </w:rPr>
        <w:t xml:space="preserve"> </w:t>
      </w:r>
      <w:r>
        <w:rPr>
          <w:sz w:val="24"/>
          <w:szCs w:val="24"/>
        </w:rPr>
        <w:t>200B</w:t>
      </w:r>
      <w:r>
        <w:rPr>
          <w:spacing w:val="-7"/>
          <w:sz w:val="24"/>
          <w:szCs w:val="24"/>
        </w:rPr>
        <w:t xml:space="preserve"> </w:t>
      </w:r>
      <w:r>
        <w:rPr>
          <w:sz w:val="24"/>
          <w:szCs w:val="24"/>
        </w:rPr>
        <w:t>few-shot</w:t>
      </w:r>
      <w:r>
        <w:rPr>
          <w:spacing w:val="-7"/>
          <w:sz w:val="24"/>
          <w:szCs w:val="24"/>
        </w:rPr>
        <w:t xml:space="preserve"> </w:t>
      </w:r>
      <w:r>
        <w:rPr>
          <w:sz w:val="24"/>
          <w:szCs w:val="24"/>
        </w:rPr>
        <w:t>results,</w:t>
      </w:r>
      <w:r>
        <w:rPr>
          <w:spacing w:val="-7"/>
          <w:sz w:val="24"/>
          <w:szCs w:val="24"/>
        </w:rPr>
        <w:t xml:space="preserve"> </w:t>
      </w:r>
      <w:r>
        <w:rPr>
          <w:sz w:val="24"/>
          <w:szCs w:val="24"/>
        </w:rPr>
        <w:t>and</w:t>
      </w:r>
      <w:r>
        <w:rPr>
          <w:spacing w:val="-7"/>
          <w:sz w:val="24"/>
          <w:szCs w:val="24"/>
        </w:rPr>
        <w:t xml:space="preserve"> </w:t>
      </w:r>
      <w:r>
        <w:rPr>
          <w:sz w:val="24"/>
          <w:szCs w:val="24"/>
        </w:rPr>
        <w:t>report</w:t>
      </w:r>
      <w:r>
        <w:rPr>
          <w:spacing w:val="-7"/>
          <w:sz w:val="24"/>
          <w:szCs w:val="24"/>
        </w:rPr>
        <w:t xml:space="preserve"> </w:t>
      </w:r>
      <w:r>
        <w:rPr>
          <w:sz w:val="24"/>
          <w:szCs w:val="24"/>
        </w:rPr>
        <w:t>development set results for everything else.</w:t>
      </w:r>
    </w:p>
    <w:p w14:paraId="7626F41A">
      <w:pPr>
        <w:pStyle w:val="6"/>
        <w:rPr>
          <w:sz w:val="24"/>
          <w:szCs w:val="24"/>
        </w:rPr>
      </w:pPr>
    </w:p>
    <w:p w14:paraId="1B78DF12">
      <w:pPr>
        <w:pStyle w:val="6"/>
        <w:spacing w:before="171"/>
        <w:rPr>
          <w:sz w:val="24"/>
          <w:szCs w:val="24"/>
        </w:rPr>
      </w:pPr>
    </w:p>
    <w:p w14:paraId="3A15A135">
      <w:pPr>
        <w:pStyle w:val="2"/>
        <w:numPr>
          <w:ilvl w:val="0"/>
          <w:numId w:val="1"/>
        </w:numPr>
        <w:tabs>
          <w:tab w:val="left" w:pos="1798"/>
        </w:tabs>
        <w:spacing w:before="0" w:after="0" w:line="240" w:lineRule="auto"/>
        <w:ind w:left="1798" w:right="0" w:hanging="358"/>
        <w:jc w:val="left"/>
        <w:rPr>
          <w:sz w:val="24"/>
          <w:szCs w:val="24"/>
        </w:rPr>
      </w:pPr>
      <w:bookmarkStart w:id="20" w:name="_bookmark15"/>
      <w:bookmarkEnd w:id="20"/>
      <w:bookmarkStart w:id="21" w:name="3 Results"/>
      <w:bookmarkEnd w:id="21"/>
      <w:r>
        <w:rPr>
          <w:spacing w:val="-2"/>
          <w:sz w:val="24"/>
          <w:szCs w:val="24"/>
        </w:rPr>
        <w:t>Results</w:t>
      </w:r>
    </w:p>
    <w:p w14:paraId="062A3F79">
      <w:pPr>
        <w:pStyle w:val="6"/>
        <w:spacing w:before="156"/>
        <w:rPr>
          <w:b/>
          <w:sz w:val="24"/>
          <w:szCs w:val="24"/>
        </w:rPr>
      </w:pPr>
    </w:p>
    <w:p w14:paraId="4D13860C">
      <w:pPr>
        <w:pStyle w:val="6"/>
        <w:spacing w:line="225" w:lineRule="auto"/>
        <w:ind w:left="1440" w:right="1437"/>
        <w:jc w:val="both"/>
        <w:rPr>
          <w:sz w:val="24"/>
          <w:szCs w:val="24"/>
        </w:rPr>
      </w:pPr>
      <w:r>
        <w:rPr>
          <w:sz w:val="24"/>
          <w:szCs w:val="24"/>
        </w:rPr>
        <w:t xml:space="preserve">In Figure </w:t>
      </w:r>
      <w:r>
        <w:rPr>
          <w:sz w:val="24"/>
          <w:szCs w:val="24"/>
        </w:rPr>
        <w:fldChar w:fldCharType="begin"/>
      </w:r>
      <w:r>
        <w:rPr>
          <w:sz w:val="24"/>
          <w:szCs w:val="24"/>
        </w:rPr>
        <w:instrText xml:space="preserve"> HYPERLINK \l "_bookmark16" </w:instrText>
      </w:r>
      <w:r>
        <w:rPr>
          <w:sz w:val="24"/>
          <w:szCs w:val="24"/>
        </w:rPr>
        <w:fldChar w:fldCharType="separate"/>
      </w:r>
      <w:r>
        <w:rPr>
          <w:color w:val="2D639E"/>
          <w:sz w:val="24"/>
          <w:szCs w:val="24"/>
        </w:rPr>
        <w:t>3.1</w:t>
      </w:r>
      <w:r>
        <w:rPr>
          <w:color w:val="2D639E"/>
          <w:sz w:val="24"/>
          <w:szCs w:val="24"/>
        </w:rPr>
        <w:fldChar w:fldCharType="end"/>
      </w:r>
      <w:r>
        <w:rPr>
          <w:color w:val="2D639E"/>
          <w:sz w:val="24"/>
          <w:szCs w:val="24"/>
        </w:rPr>
        <w:t xml:space="preserve"> </w:t>
      </w:r>
      <w:r>
        <w:rPr>
          <w:sz w:val="24"/>
          <w:szCs w:val="24"/>
        </w:rPr>
        <w:t xml:space="preserve">we display training curves for the 8 models described in Section </w:t>
      </w:r>
      <w:r>
        <w:rPr>
          <w:sz w:val="24"/>
          <w:szCs w:val="24"/>
        </w:rPr>
        <w:fldChar w:fldCharType="begin"/>
      </w:r>
      <w:r>
        <w:rPr>
          <w:sz w:val="24"/>
          <w:szCs w:val="24"/>
        </w:rPr>
        <w:instrText xml:space="preserve"> HYPERLINK \l "_bookmark5" </w:instrText>
      </w:r>
      <w:r>
        <w:rPr>
          <w:sz w:val="24"/>
          <w:szCs w:val="24"/>
        </w:rPr>
        <w:fldChar w:fldCharType="separate"/>
      </w:r>
      <w:r>
        <w:rPr>
          <w:color w:val="2D639E"/>
          <w:sz w:val="24"/>
          <w:szCs w:val="24"/>
        </w:rPr>
        <w:t>2</w:t>
      </w:r>
      <w:r>
        <w:rPr>
          <w:color w:val="2D639E"/>
          <w:sz w:val="24"/>
          <w:szCs w:val="24"/>
        </w:rPr>
        <w:fldChar w:fldCharType="end"/>
      </w:r>
      <w:r>
        <w:rPr>
          <w:sz w:val="24"/>
          <w:szCs w:val="24"/>
        </w:rPr>
        <w:t>.</w:t>
      </w:r>
      <w:r>
        <w:rPr>
          <w:spacing w:val="40"/>
          <w:sz w:val="24"/>
          <w:szCs w:val="24"/>
        </w:rPr>
        <w:t xml:space="preserve"> </w:t>
      </w:r>
      <w:r>
        <w:rPr>
          <w:sz w:val="24"/>
          <w:szCs w:val="24"/>
        </w:rPr>
        <w:t>For this graph we also include 6 additional extra-small models with as few as 100,000 parameters.</w:t>
      </w:r>
      <w:r>
        <w:rPr>
          <w:spacing w:val="40"/>
          <w:sz w:val="24"/>
          <w:szCs w:val="24"/>
        </w:rPr>
        <w:t xml:space="preserve"> </w:t>
      </w:r>
      <w:r>
        <w:rPr>
          <w:sz w:val="24"/>
          <w:szCs w:val="24"/>
        </w:rPr>
        <w:t>As observed in [</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rPr>
        <w:t>KMH</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language modeling performance follows a power-law when making efficient use of training compute. After extending this trend by two more</w:t>
      </w:r>
      <w:r>
        <w:rPr>
          <w:spacing w:val="-10"/>
          <w:sz w:val="24"/>
          <w:szCs w:val="24"/>
          <w:vertAlign w:val="baseline"/>
        </w:rPr>
        <w:t xml:space="preserve"> </w:t>
      </w:r>
      <w:r>
        <w:rPr>
          <w:sz w:val="24"/>
          <w:szCs w:val="24"/>
          <w:vertAlign w:val="baseline"/>
        </w:rPr>
        <w:t>orders</w:t>
      </w:r>
      <w:r>
        <w:rPr>
          <w:spacing w:val="-10"/>
          <w:sz w:val="24"/>
          <w:szCs w:val="24"/>
          <w:vertAlign w:val="baseline"/>
        </w:rPr>
        <w:t xml:space="preserve"> </w:t>
      </w:r>
      <w:r>
        <w:rPr>
          <w:sz w:val="24"/>
          <w:szCs w:val="24"/>
          <w:vertAlign w:val="baseline"/>
        </w:rPr>
        <w:t>of</w:t>
      </w:r>
      <w:r>
        <w:rPr>
          <w:spacing w:val="-10"/>
          <w:sz w:val="24"/>
          <w:szCs w:val="24"/>
          <w:vertAlign w:val="baseline"/>
        </w:rPr>
        <w:t xml:space="preserve"> </w:t>
      </w:r>
      <w:r>
        <w:rPr>
          <w:sz w:val="24"/>
          <w:szCs w:val="24"/>
          <w:vertAlign w:val="baseline"/>
        </w:rPr>
        <w:t>magnitude,</w:t>
      </w:r>
      <w:r>
        <w:rPr>
          <w:spacing w:val="-10"/>
          <w:sz w:val="24"/>
          <w:szCs w:val="24"/>
          <w:vertAlign w:val="baseline"/>
        </w:rPr>
        <w:t xml:space="preserve"> </w:t>
      </w:r>
      <w:r>
        <w:rPr>
          <w:sz w:val="24"/>
          <w:szCs w:val="24"/>
          <w:vertAlign w:val="baseline"/>
        </w:rPr>
        <w:t>we</w:t>
      </w:r>
      <w:r>
        <w:rPr>
          <w:spacing w:val="-10"/>
          <w:sz w:val="24"/>
          <w:szCs w:val="24"/>
          <w:vertAlign w:val="baseline"/>
        </w:rPr>
        <w:t xml:space="preserve"> </w:t>
      </w:r>
      <w:r>
        <w:rPr>
          <w:sz w:val="24"/>
          <w:szCs w:val="24"/>
          <w:vertAlign w:val="baseline"/>
        </w:rPr>
        <w:t>observe</w:t>
      </w:r>
      <w:r>
        <w:rPr>
          <w:spacing w:val="-10"/>
          <w:sz w:val="24"/>
          <w:szCs w:val="24"/>
          <w:vertAlign w:val="baseline"/>
        </w:rPr>
        <w:t xml:space="preserve"> </w:t>
      </w:r>
      <w:r>
        <w:rPr>
          <w:sz w:val="24"/>
          <w:szCs w:val="24"/>
          <w:vertAlign w:val="baseline"/>
        </w:rPr>
        <w:t>only</w:t>
      </w:r>
      <w:r>
        <w:rPr>
          <w:spacing w:val="-10"/>
          <w:sz w:val="24"/>
          <w:szCs w:val="24"/>
          <w:vertAlign w:val="baseline"/>
        </w:rPr>
        <w:t xml:space="preserve"> </w:t>
      </w:r>
      <w:r>
        <w:rPr>
          <w:sz w:val="24"/>
          <w:szCs w:val="24"/>
          <w:vertAlign w:val="baseline"/>
        </w:rPr>
        <w:t>a</w:t>
      </w:r>
      <w:r>
        <w:rPr>
          <w:spacing w:val="-10"/>
          <w:sz w:val="24"/>
          <w:szCs w:val="24"/>
          <w:vertAlign w:val="baseline"/>
        </w:rPr>
        <w:t xml:space="preserve"> </w:t>
      </w:r>
      <w:r>
        <w:rPr>
          <w:sz w:val="24"/>
          <w:szCs w:val="24"/>
          <w:vertAlign w:val="baseline"/>
        </w:rPr>
        <w:t>slight</w:t>
      </w:r>
      <w:r>
        <w:rPr>
          <w:spacing w:val="-10"/>
          <w:sz w:val="24"/>
          <w:szCs w:val="24"/>
          <w:vertAlign w:val="baseline"/>
        </w:rPr>
        <w:t xml:space="preserve"> </w:t>
      </w:r>
      <w:r>
        <w:rPr>
          <w:sz w:val="24"/>
          <w:szCs w:val="24"/>
          <w:vertAlign w:val="baseline"/>
        </w:rPr>
        <w:t>(if</w:t>
      </w:r>
      <w:r>
        <w:rPr>
          <w:spacing w:val="-10"/>
          <w:sz w:val="24"/>
          <w:szCs w:val="24"/>
          <w:vertAlign w:val="baseline"/>
        </w:rPr>
        <w:t xml:space="preserve"> </w:t>
      </w:r>
      <w:r>
        <w:rPr>
          <w:sz w:val="24"/>
          <w:szCs w:val="24"/>
          <w:vertAlign w:val="baseline"/>
        </w:rPr>
        <w:t>any)</w:t>
      </w:r>
      <w:r>
        <w:rPr>
          <w:spacing w:val="-10"/>
          <w:sz w:val="24"/>
          <w:szCs w:val="24"/>
          <w:vertAlign w:val="baseline"/>
        </w:rPr>
        <w:t xml:space="preserve"> </w:t>
      </w:r>
      <w:r>
        <w:rPr>
          <w:sz w:val="24"/>
          <w:szCs w:val="24"/>
          <w:vertAlign w:val="baseline"/>
        </w:rPr>
        <w:t>departure</w:t>
      </w:r>
      <w:r>
        <w:rPr>
          <w:spacing w:val="-10"/>
          <w:sz w:val="24"/>
          <w:szCs w:val="24"/>
          <w:vertAlign w:val="baseline"/>
        </w:rPr>
        <w:t xml:space="preserve"> </w:t>
      </w:r>
      <w:r>
        <w:rPr>
          <w:sz w:val="24"/>
          <w:szCs w:val="24"/>
          <w:vertAlign w:val="baseline"/>
        </w:rPr>
        <w:t>from</w:t>
      </w:r>
      <w:r>
        <w:rPr>
          <w:spacing w:val="-10"/>
          <w:sz w:val="24"/>
          <w:szCs w:val="24"/>
          <w:vertAlign w:val="baseline"/>
        </w:rPr>
        <w:t xml:space="preserve"> </w:t>
      </w:r>
      <w:r>
        <w:rPr>
          <w:sz w:val="24"/>
          <w:szCs w:val="24"/>
          <w:vertAlign w:val="baseline"/>
        </w:rPr>
        <w:t>the</w:t>
      </w:r>
      <w:r>
        <w:rPr>
          <w:spacing w:val="-10"/>
          <w:sz w:val="24"/>
          <w:szCs w:val="24"/>
          <w:vertAlign w:val="baseline"/>
        </w:rPr>
        <w:t xml:space="preserve"> </w:t>
      </w:r>
      <w:r>
        <w:rPr>
          <w:sz w:val="24"/>
          <w:szCs w:val="24"/>
          <w:vertAlign w:val="baseline"/>
        </w:rPr>
        <w:t>power-law. One</w:t>
      </w:r>
      <w:r>
        <w:rPr>
          <w:spacing w:val="-10"/>
          <w:sz w:val="24"/>
          <w:szCs w:val="24"/>
          <w:vertAlign w:val="baseline"/>
        </w:rPr>
        <w:t xml:space="preserve"> </w:t>
      </w:r>
      <w:r>
        <w:rPr>
          <w:sz w:val="24"/>
          <w:szCs w:val="24"/>
          <w:vertAlign w:val="baseline"/>
        </w:rPr>
        <w:t>might</w:t>
      </w:r>
      <w:r>
        <w:rPr>
          <w:spacing w:val="-10"/>
          <w:sz w:val="24"/>
          <w:szCs w:val="24"/>
          <w:vertAlign w:val="baseline"/>
        </w:rPr>
        <w:t xml:space="preserve"> </w:t>
      </w:r>
      <w:r>
        <w:rPr>
          <w:sz w:val="24"/>
          <w:szCs w:val="24"/>
          <w:vertAlign w:val="baseline"/>
        </w:rPr>
        <w:t>worry</w:t>
      </w:r>
      <w:r>
        <w:rPr>
          <w:spacing w:val="-10"/>
          <w:sz w:val="24"/>
          <w:szCs w:val="24"/>
          <w:vertAlign w:val="baseline"/>
        </w:rPr>
        <w:t xml:space="preserve"> </w:t>
      </w:r>
      <w:r>
        <w:rPr>
          <w:sz w:val="24"/>
          <w:szCs w:val="24"/>
          <w:vertAlign w:val="baseline"/>
        </w:rPr>
        <w:t>that</w:t>
      </w:r>
      <w:r>
        <w:rPr>
          <w:spacing w:val="-10"/>
          <w:sz w:val="24"/>
          <w:szCs w:val="24"/>
          <w:vertAlign w:val="baseline"/>
        </w:rPr>
        <w:t xml:space="preserve"> </w:t>
      </w:r>
      <w:r>
        <w:rPr>
          <w:sz w:val="24"/>
          <w:szCs w:val="24"/>
          <w:vertAlign w:val="baseline"/>
        </w:rPr>
        <w:t xml:space="preserve">these </w:t>
      </w:r>
      <w:r>
        <w:rPr>
          <w:spacing w:val="-2"/>
          <w:sz w:val="24"/>
          <w:szCs w:val="24"/>
          <w:vertAlign w:val="baseline"/>
        </w:rPr>
        <w:t>improvements</w:t>
      </w:r>
      <w:r>
        <w:rPr>
          <w:spacing w:val="-6"/>
          <w:sz w:val="24"/>
          <w:szCs w:val="24"/>
          <w:vertAlign w:val="baseline"/>
        </w:rPr>
        <w:t xml:space="preserve"> </w:t>
      </w:r>
      <w:r>
        <w:rPr>
          <w:spacing w:val="-2"/>
          <w:sz w:val="24"/>
          <w:szCs w:val="24"/>
          <w:vertAlign w:val="baseline"/>
        </w:rPr>
        <w:t>in</w:t>
      </w:r>
      <w:r>
        <w:rPr>
          <w:spacing w:val="-6"/>
          <w:sz w:val="24"/>
          <w:szCs w:val="24"/>
          <w:vertAlign w:val="baseline"/>
        </w:rPr>
        <w:t xml:space="preserve"> </w:t>
      </w:r>
      <w:r>
        <w:rPr>
          <w:spacing w:val="-2"/>
          <w:sz w:val="24"/>
          <w:szCs w:val="24"/>
          <w:vertAlign w:val="baseline"/>
        </w:rPr>
        <w:t>cross-entropy</w:t>
      </w:r>
      <w:r>
        <w:rPr>
          <w:spacing w:val="-6"/>
          <w:sz w:val="24"/>
          <w:szCs w:val="24"/>
          <w:vertAlign w:val="baseline"/>
        </w:rPr>
        <w:t xml:space="preserve"> </w:t>
      </w:r>
      <w:r>
        <w:rPr>
          <w:spacing w:val="-2"/>
          <w:sz w:val="24"/>
          <w:szCs w:val="24"/>
          <w:vertAlign w:val="baseline"/>
        </w:rPr>
        <w:t>loss</w:t>
      </w:r>
      <w:r>
        <w:rPr>
          <w:spacing w:val="-6"/>
          <w:sz w:val="24"/>
          <w:szCs w:val="24"/>
          <w:vertAlign w:val="baseline"/>
        </w:rPr>
        <w:t xml:space="preserve"> </w:t>
      </w:r>
      <w:r>
        <w:rPr>
          <w:spacing w:val="-2"/>
          <w:sz w:val="24"/>
          <w:szCs w:val="24"/>
          <w:vertAlign w:val="baseline"/>
        </w:rPr>
        <w:t>come</w:t>
      </w:r>
      <w:r>
        <w:rPr>
          <w:spacing w:val="-6"/>
          <w:sz w:val="24"/>
          <w:szCs w:val="24"/>
          <w:vertAlign w:val="baseline"/>
        </w:rPr>
        <w:t xml:space="preserve"> </w:t>
      </w:r>
      <w:r>
        <w:rPr>
          <w:spacing w:val="-2"/>
          <w:sz w:val="24"/>
          <w:szCs w:val="24"/>
          <w:vertAlign w:val="baseline"/>
        </w:rPr>
        <w:t>only</w:t>
      </w:r>
      <w:r>
        <w:rPr>
          <w:spacing w:val="-6"/>
          <w:sz w:val="24"/>
          <w:szCs w:val="24"/>
          <w:vertAlign w:val="baseline"/>
        </w:rPr>
        <w:t xml:space="preserve"> </w:t>
      </w:r>
      <w:r>
        <w:rPr>
          <w:spacing w:val="-2"/>
          <w:sz w:val="24"/>
          <w:szCs w:val="24"/>
          <w:vertAlign w:val="baseline"/>
        </w:rPr>
        <w:t>from</w:t>
      </w:r>
      <w:r>
        <w:rPr>
          <w:spacing w:val="-6"/>
          <w:sz w:val="24"/>
          <w:szCs w:val="24"/>
          <w:vertAlign w:val="baseline"/>
        </w:rPr>
        <w:t xml:space="preserve"> </w:t>
      </w:r>
      <w:r>
        <w:rPr>
          <w:spacing w:val="-2"/>
          <w:sz w:val="24"/>
          <w:szCs w:val="24"/>
          <w:vertAlign w:val="baseline"/>
        </w:rPr>
        <w:t>modeling</w:t>
      </w:r>
      <w:r>
        <w:rPr>
          <w:spacing w:val="-6"/>
          <w:sz w:val="24"/>
          <w:szCs w:val="24"/>
          <w:vertAlign w:val="baseline"/>
        </w:rPr>
        <w:t xml:space="preserve"> </w:t>
      </w:r>
      <w:r>
        <w:rPr>
          <w:spacing w:val="-2"/>
          <w:sz w:val="24"/>
          <w:szCs w:val="24"/>
          <w:vertAlign w:val="baseline"/>
        </w:rPr>
        <w:t>spurious</w:t>
      </w:r>
      <w:r>
        <w:rPr>
          <w:spacing w:val="-6"/>
          <w:sz w:val="24"/>
          <w:szCs w:val="24"/>
          <w:vertAlign w:val="baseline"/>
        </w:rPr>
        <w:t xml:space="preserve"> </w:t>
      </w:r>
      <w:r>
        <w:rPr>
          <w:spacing w:val="-2"/>
          <w:sz w:val="24"/>
          <w:szCs w:val="24"/>
          <w:vertAlign w:val="baseline"/>
        </w:rPr>
        <w:t>details</w:t>
      </w:r>
      <w:r>
        <w:rPr>
          <w:spacing w:val="-6"/>
          <w:sz w:val="24"/>
          <w:szCs w:val="24"/>
          <w:vertAlign w:val="baseline"/>
        </w:rPr>
        <w:t xml:space="preserve"> </w:t>
      </w:r>
      <w:r>
        <w:rPr>
          <w:spacing w:val="-2"/>
          <w:sz w:val="24"/>
          <w:szCs w:val="24"/>
          <w:vertAlign w:val="baseline"/>
        </w:rPr>
        <w:t>of</w:t>
      </w:r>
      <w:r>
        <w:rPr>
          <w:spacing w:val="-6"/>
          <w:sz w:val="24"/>
          <w:szCs w:val="24"/>
          <w:vertAlign w:val="baseline"/>
        </w:rPr>
        <w:t xml:space="preserve"> </w:t>
      </w:r>
      <w:r>
        <w:rPr>
          <w:spacing w:val="-2"/>
          <w:sz w:val="24"/>
          <w:szCs w:val="24"/>
          <w:vertAlign w:val="baseline"/>
        </w:rPr>
        <w:t>our</w:t>
      </w:r>
      <w:r>
        <w:rPr>
          <w:spacing w:val="-6"/>
          <w:sz w:val="24"/>
          <w:szCs w:val="24"/>
          <w:vertAlign w:val="baseline"/>
        </w:rPr>
        <w:t xml:space="preserve"> </w:t>
      </w:r>
      <w:r>
        <w:rPr>
          <w:spacing w:val="-2"/>
          <w:sz w:val="24"/>
          <w:szCs w:val="24"/>
          <w:vertAlign w:val="baseline"/>
        </w:rPr>
        <w:t>training</w:t>
      </w:r>
      <w:r>
        <w:rPr>
          <w:spacing w:val="-6"/>
          <w:sz w:val="24"/>
          <w:szCs w:val="24"/>
          <w:vertAlign w:val="baseline"/>
        </w:rPr>
        <w:t xml:space="preserve"> </w:t>
      </w:r>
      <w:r>
        <w:rPr>
          <w:spacing w:val="-2"/>
          <w:sz w:val="24"/>
          <w:szCs w:val="24"/>
          <w:vertAlign w:val="baseline"/>
        </w:rPr>
        <w:t>corpus.</w:t>
      </w:r>
      <w:r>
        <w:rPr>
          <w:sz w:val="24"/>
          <w:szCs w:val="24"/>
          <w:vertAlign w:val="baseline"/>
        </w:rPr>
        <w:t xml:space="preserve"> </w:t>
      </w:r>
      <w:r>
        <w:rPr>
          <w:spacing w:val="-2"/>
          <w:sz w:val="24"/>
          <w:szCs w:val="24"/>
          <w:vertAlign w:val="baseline"/>
        </w:rPr>
        <w:t>However,</w:t>
      </w:r>
      <w:r>
        <w:rPr>
          <w:spacing w:val="-6"/>
          <w:sz w:val="24"/>
          <w:szCs w:val="24"/>
          <w:vertAlign w:val="baseline"/>
        </w:rPr>
        <w:t xml:space="preserve"> </w:t>
      </w:r>
      <w:r>
        <w:rPr>
          <w:spacing w:val="-2"/>
          <w:sz w:val="24"/>
          <w:szCs w:val="24"/>
          <w:vertAlign w:val="baseline"/>
        </w:rPr>
        <w:t>we</w:t>
      </w:r>
      <w:r>
        <w:rPr>
          <w:spacing w:val="-6"/>
          <w:sz w:val="24"/>
          <w:szCs w:val="24"/>
          <w:vertAlign w:val="baseline"/>
        </w:rPr>
        <w:t xml:space="preserve"> </w:t>
      </w:r>
      <w:r>
        <w:rPr>
          <w:spacing w:val="-2"/>
          <w:sz w:val="24"/>
          <w:szCs w:val="24"/>
          <w:vertAlign w:val="baseline"/>
        </w:rPr>
        <w:t xml:space="preserve">will </w:t>
      </w:r>
      <w:r>
        <w:rPr>
          <w:sz w:val="24"/>
          <w:szCs w:val="24"/>
          <w:vertAlign w:val="baseline"/>
        </w:rPr>
        <w:t>see in the following sections that improvements in cross-entropy loss lead to consistent performance gains across a broad spectrum of natural language tasks.</w:t>
      </w:r>
    </w:p>
    <w:p w14:paraId="6A5B4C46">
      <w:pPr>
        <w:pStyle w:val="6"/>
        <w:spacing w:before="109" w:line="228" w:lineRule="auto"/>
        <w:ind w:left="1440" w:right="1434"/>
        <w:jc w:val="both"/>
        <w:rPr>
          <w:sz w:val="24"/>
          <w:szCs w:val="24"/>
        </w:rPr>
      </w:pPr>
      <w:r>
        <w:rPr>
          <w:sz w:val="24"/>
          <w:szCs w:val="24"/>
        </w:rPr>
        <w:t xml:space="preserve">Below, we evaluate the 8 models described in Section </w:t>
      </w:r>
      <w:r>
        <w:rPr>
          <w:sz w:val="24"/>
          <w:szCs w:val="24"/>
        </w:rPr>
        <w:fldChar w:fldCharType="begin"/>
      </w:r>
      <w:r>
        <w:rPr>
          <w:sz w:val="24"/>
          <w:szCs w:val="24"/>
        </w:rPr>
        <w:instrText xml:space="preserve"> HYPERLINK \l "_bookmark5" </w:instrText>
      </w:r>
      <w:r>
        <w:rPr>
          <w:sz w:val="24"/>
          <w:szCs w:val="24"/>
        </w:rPr>
        <w:fldChar w:fldCharType="separate"/>
      </w:r>
      <w:r>
        <w:rPr>
          <w:color w:val="2D639E"/>
          <w:sz w:val="24"/>
          <w:szCs w:val="24"/>
        </w:rPr>
        <w:t>2</w:t>
      </w:r>
      <w:r>
        <w:rPr>
          <w:color w:val="2D639E"/>
          <w:sz w:val="24"/>
          <w:szCs w:val="24"/>
        </w:rPr>
        <w:fldChar w:fldCharType="end"/>
      </w:r>
      <w:r>
        <w:rPr>
          <w:color w:val="2D639E"/>
          <w:sz w:val="24"/>
          <w:szCs w:val="24"/>
        </w:rPr>
        <w:t xml:space="preserve"> </w:t>
      </w:r>
      <w:r>
        <w:rPr>
          <w:sz w:val="24"/>
          <w:szCs w:val="24"/>
        </w:rPr>
        <w:t>(the 175 billion parameter parameter GPT-3 and 7 smaller models) on a wide range of datasets. We group the datasets into 9 categories representing roughly similar tasks.</w:t>
      </w:r>
    </w:p>
    <w:p w14:paraId="07314E69">
      <w:pPr>
        <w:pStyle w:val="6"/>
        <w:spacing w:before="109" w:line="228" w:lineRule="auto"/>
        <w:ind w:left="1440" w:right="1408"/>
        <w:jc w:val="both"/>
        <w:rPr>
          <w:sz w:val="24"/>
          <w:szCs w:val="24"/>
        </w:rPr>
      </w:pPr>
      <w:r>
        <w:rPr>
          <w:sz w:val="24"/>
          <w:szCs w:val="24"/>
        </w:rPr>
        <w:t xml:space="preserve">In Section </w:t>
      </w:r>
      <w:r>
        <w:rPr>
          <w:sz w:val="24"/>
          <w:szCs w:val="24"/>
        </w:rPr>
        <w:fldChar w:fldCharType="begin"/>
      </w:r>
      <w:r>
        <w:rPr>
          <w:sz w:val="24"/>
          <w:szCs w:val="24"/>
        </w:rPr>
        <w:instrText xml:space="preserve"> HYPERLINK \l "_bookmark17" </w:instrText>
      </w:r>
      <w:r>
        <w:rPr>
          <w:sz w:val="24"/>
          <w:szCs w:val="24"/>
        </w:rPr>
        <w:fldChar w:fldCharType="separate"/>
      </w:r>
      <w:r>
        <w:rPr>
          <w:color w:val="2D639E"/>
          <w:sz w:val="24"/>
          <w:szCs w:val="24"/>
        </w:rPr>
        <w:t>3.1</w:t>
      </w:r>
      <w:r>
        <w:rPr>
          <w:color w:val="2D639E"/>
          <w:sz w:val="24"/>
          <w:szCs w:val="24"/>
        </w:rPr>
        <w:fldChar w:fldCharType="end"/>
      </w:r>
      <w:r>
        <w:rPr>
          <w:color w:val="2D639E"/>
          <w:sz w:val="24"/>
          <w:szCs w:val="24"/>
        </w:rPr>
        <w:t xml:space="preserve"> </w:t>
      </w:r>
      <w:r>
        <w:rPr>
          <w:sz w:val="24"/>
          <w:szCs w:val="24"/>
        </w:rPr>
        <w:t xml:space="preserve">we evaluate on traditional language modeling tasks and tasks that are similar to language modeling, such as Cloze tasks and sentence/paragraph completion tasks. In Section </w:t>
      </w:r>
      <w:r>
        <w:rPr>
          <w:sz w:val="24"/>
          <w:szCs w:val="24"/>
        </w:rPr>
        <w:fldChar w:fldCharType="begin"/>
      </w:r>
      <w:r>
        <w:rPr>
          <w:sz w:val="24"/>
          <w:szCs w:val="24"/>
        </w:rPr>
        <w:instrText xml:space="preserve"> HYPERLINK \l "_bookmark19" </w:instrText>
      </w:r>
      <w:r>
        <w:rPr>
          <w:sz w:val="24"/>
          <w:szCs w:val="24"/>
        </w:rPr>
        <w:fldChar w:fldCharType="separate"/>
      </w:r>
      <w:r>
        <w:rPr>
          <w:color w:val="2D639E"/>
          <w:sz w:val="24"/>
          <w:szCs w:val="24"/>
        </w:rPr>
        <w:t>3.2</w:t>
      </w:r>
      <w:r>
        <w:rPr>
          <w:color w:val="2D639E"/>
          <w:sz w:val="24"/>
          <w:szCs w:val="24"/>
        </w:rPr>
        <w:fldChar w:fldCharType="end"/>
      </w:r>
      <w:r>
        <w:rPr>
          <w:color w:val="2D639E"/>
          <w:sz w:val="24"/>
          <w:szCs w:val="24"/>
        </w:rPr>
        <w:t xml:space="preserve"> </w:t>
      </w:r>
      <w:r>
        <w:rPr>
          <w:sz w:val="24"/>
          <w:szCs w:val="24"/>
        </w:rPr>
        <w:t>we evaluate on “closed book” question answering tasks:</w:t>
      </w:r>
      <w:r>
        <w:rPr>
          <w:spacing w:val="40"/>
          <w:sz w:val="24"/>
          <w:szCs w:val="24"/>
        </w:rPr>
        <w:t xml:space="preserve"> </w:t>
      </w:r>
      <w:r>
        <w:rPr>
          <w:sz w:val="24"/>
          <w:szCs w:val="24"/>
        </w:rPr>
        <w:t xml:space="preserve">tasks which require using the information stored in the model’s parameters to answer general </w:t>
      </w:r>
      <w:r>
        <w:rPr>
          <w:spacing w:val="-2"/>
          <w:sz w:val="24"/>
          <w:szCs w:val="24"/>
        </w:rPr>
        <w:t>knowledge</w:t>
      </w:r>
      <w:r>
        <w:rPr>
          <w:spacing w:val="-4"/>
          <w:sz w:val="24"/>
          <w:szCs w:val="24"/>
        </w:rPr>
        <w:t xml:space="preserve"> </w:t>
      </w:r>
      <w:r>
        <w:rPr>
          <w:spacing w:val="-2"/>
          <w:sz w:val="24"/>
          <w:szCs w:val="24"/>
        </w:rPr>
        <w:t>questions.</w:t>
      </w:r>
      <w:r>
        <w:rPr>
          <w:sz w:val="24"/>
          <w:szCs w:val="24"/>
        </w:rPr>
        <w:t xml:space="preserve"> </w:t>
      </w:r>
      <w:r>
        <w:rPr>
          <w:spacing w:val="-2"/>
          <w:sz w:val="24"/>
          <w:szCs w:val="24"/>
        </w:rPr>
        <w:t>In</w:t>
      </w:r>
      <w:r>
        <w:rPr>
          <w:spacing w:val="-4"/>
          <w:sz w:val="24"/>
          <w:szCs w:val="24"/>
        </w:rPr>
        <w:t xml:space="preserve"> </w:t>
      </w:r>
      <w:r>
        <w:rPr>
          <w:spacing w:val="-2"/>
          <w:sz w:val="24"/>
          <w:szCs w:val="24"/>
        </w:rPr>
        <w:t>Section</w:t>
      </w:r>
      <w:r>
        <w:rPr>
          <w:spacing w:val="-4"/>
          <w:sz w:val="24"/>
          <w:szCs w:val="24"/>
        </w:rPr>
        <w:t xml:space="preserve"> </w:t>
      </w:r>
      <w:r>
        <w:rPr>
          <w:sz w:val="24"/>
          <w:szCs w:val="24"/>
        </w:rPr>
        <w:fldChar w:fldCharType="begin"/>
      </w:r>
      <w:r>
        <w:rPr>
          <w:sz w:val="24"/>
          <w:szCs w:val="24"/>
        </w:rPr>
        <w:instrText xml:space="preserve"> HYPERLINK \l "_bookmark21" </w:instrText>
      </w:r>
      <w:r>
        <w:rPr>
          <w:sz w:val="24"/>
          <w:szCs w:val="24"/>
        </w:rPr>
        <w:fldChar w:fldCharType="separate"/>
      </w:r>
      <w:r>
        <w:rPr>
          <w:color w:val="2D639E"/>
          <w:spacing w:val="-2"/>
          <w:sz w:val="24"/>
          <w:szCs w:val="24"/>
        </w:rPr>
        <w:t>3.3</w:t>
      </w:r>
      <w:r>
        <w:rPr>
          <w:color w:val="2D639E"/>
          <w:spacing w:val="-2"/>
          <w:sz w:val="24"/>
          <w:szCs w:val="24"/>
        </w:rPr>
        <w:fldChar w:fldCharType="end"/>
      </w:r>
      <w:r>
        <w:rPr>
          <w:color w:val="2D639E"/>
          <w:spacing w:val="-4"/>
          <w:sz w:val="24"/>
          <w:szCs w:val="24"/>
        </w:rPr>
        <w:t xml:space="preserve"> </w:t>
      </w:r>
      <w:r>
        <w:rPr>
          <w:spacing w:val="-2"/>
          <w:sz w:val="24"/>
          <w:szCs w:val="24"/>
        </w:rPr>
        <w:t>we</w:t>
      </w:r>
      <w:r>
        <w:rPr>
          <w:spacing w:val="-4"/>
          <w:sz w:val="24"/>
          <w:szCs w:val="24"/>
        </w:rPr>
        <w:t xml:space="preserve"> </w:t>
      </w:r>
      <w:r>
        <w:rPr>
          <w:spacing w:val="-2"/>
          <w:sz w:val="24"/>
          <w:szCs w:val="24"/>
        </w:rPr>
        <w:t>evaluate</w:t>
      </w:r>
      <w:r>
        <w:rPr>
          <w:spacing w:val="-4"/>
          <w:sz w:val="24"/>
          <w:szCs w:val="24"/>
        </w:rPr>
        <w:t xml:space="preserve"> </w:t>
      </w:r>
      <w:r>
        <w:rPr>
          <w:spacing w:val="-2"/>
          <w:sz w:val="24"/>
          <w:szCs w:val="24"/>
        </w:rPr>
        <w:t>the</w:t>
      </w:r>
      <w:r>
        <w:rPr>
          <w:spacing w:val="-4"/>
          <w:sz w:val="24"/>
          <w:szCs w:val="24"/>
        </w:rPr>
        <w:t xml:space="preserve"> </w:t>
      </w:r>
      <w:r>
        <w:rPr>
          <w:spacing w:val="-2"/>
          <w:sz w:val="24"/>
          <w:szCs w:val="24"/>
        </w:rPr>
        <w:t>model’s</w:t>
      </w:r>
      <w:r>
        <w:rPr>
          <w:spacing w:val="-4"/>
          <w:sz w:val="24"/>
          <w:szCs w:val="24"/>
        </w:rPr>
        <w:t xml:space="preserve"> </w:t>
      </w:r>
      <w:r>
        <w:rPr>
          <w:spacing w:val="-2"/>
          <w:sz w:val="24"/>
          <w:szCs w:val="24"/>
        </w:rPr>
        <w:t>ability</w:t>
      </w:r>
      <w:r>
        <w:rPr>
          <w:spacing w:val="-4"/>
          <w:sz w:val="24"/>
          <w:szCs w:val="24"/>
        </w:rPr>
        <w:t xml:space="preserve"> </w:t>
      </w:r>
      <w:r>
        <w:rPr>
          <w:spacing w:val="-2"/>
          <w:sz w:val="24"/>
          <w:szCs w:val="24"/>
        </w:rPr>
        <w:t>to</w:t>
      </w:r>
      <w:r>
        <w:rPr>
          <w:spacing w:val="-4"/>
          <w:sz w:val="24"/>
          <w:szCs w:val="24"/>
        </w:rPr>
        <w:t xml:space="preserve"> </w:t>
      </w:r>
      <w:r>
        <w:rPr>
          <w:spacing w:val="-2"/>
          <w:sz w:val="24"/>
          <w:szCs w:val="24"/>
        </w:rPr>
        <w:t>translate</w:t>
      </w:r>
      <w:r>
        <w:rPr>
          <w:spacing w:val="-4"/>
          <w:sz w:val="24"/>
          <w:szCs w:val="24"/>
        </w:rPr>
        <w:t xml:space="preserve"> </w:t>
      </w:r>
      <w:r>
        <w:rPr>
          <w:spacing w:val="-2"/>
          <w:sz w:val="24"/>
          <w:szCs w:val="24"/>
        </w:rPr>
        <w:t>between</w:t>
      </w:r>
      <w:r>
        <w:rPr>
          <w:spacing w:val="-4"/>
          <w:sz w:val="24"/>
          <w:szCs w:val="24"/>
        </w:rPr>
        <w:t xml:space="preserve"> </w:t>
      </w:r>
      <w:r>
        <w:rPr>
          <w:spacing w:val="-2"/>
          <w:sz w:val="24"/>
          <w:szCs w:val="24"/>
        </w:rPr>
        <w:t>languages</w:t>
      </w:r>
      <w:r>
        <w:rPr>
          <w:spacing w:val="-4"/>
          <w:sz w:val="24"/>
          <w:szCs w:val="24"/>
        </w:rPr>
        <w:t xml:space="preserve"> </w:t>
      </w:r>
      <w:r>
        <w:rPr>
          <w:spacing w:val="-2"/>
          <w:sz w:val="24"/>
          <w:szCs w:val="24"/>
        </w:rPr>
        <w:t>(especially</w:t>
      </w:r>
      <w:r>
        <w:rPr>
          <w:spacing w:val="-4"/>
          <w:sz w:val="24"/>
          <w:szCs w:val="24"/>
        </w:rPr>
        <w:t xml:space="preserve"> </w:t>
      </w:r>
      <w:r>
        <w:rPr>
          <w:spacing w:val="-2"/>
          <w:sz w:val="24"/>
          <w:szCs w:val="24"/>
        </w:rPr>
        <w:t xml:space="preserve">one-shot </w:t>
      </w:r>
      <w:r>
        <w:rPr>
          <w:sz w:val="24"/>
          <w:szCs w:val="24"/>
        </w:rPr>
        <w:t>and</w:t>
      </w:r>
      <w:r>
        <w:rPr>
          <w:spacing w:val="-9"/>
          <w:sz w:val="24"/>
          <w:szCs w:val="24"/>
        </w:rPr>
        <w:t xml:space="preserve"> </w:t>
      </w:r>
      <w:r>
        <w:rPr>
          <w:sz w:val="24"/>
          <w:szCs w:val="24"/>
        </w:rPr>
        <w:t>few-shot). In</w:t>
      </w:r>
      <w:r>
        <w:rPr>
          <w:spacing w:val="-9"/>
          <w:sz w:val="24"/>
          <w:szCs w:val="24"/>
        </w:rPr>
        <w:t xml:space="preserve"> </w:t>
      </w:r>
      <w:r>
        <w:rPr>
          <w:sz w:val="24"/>
          <w:szCs w:val="24"/>
        </w:rPr>
        <w:t>Section</w:t>
      </w:r>
      <w:r>
        <w:rPr>
          <w:spacing w:val="-9"/>
          <w:sz w:val="24"/>
          <w:szCs w:val="24"/>
        </w:rPr>
        <w:t xml:space="preserve"> </w:t>
      </w:r>
      <w:r>
        <w:rPr>
          <w:sz w:val="24"/>
          <w:szCs w:val="24"/>
        </w:rPr>
        <w:fldChar w:fldCharType="begin"/>
      </w:r>
      <w:r>
        <w:rPr>
          <w:sz w:val="24"/>
          <w:szCs w:val="24"/>
        </w:rPr>
        <w:instrText xml:space="preserve"> HYPERLINK \l "_bookmark24" </w:instrText>
      </w:r>
      <w:r>
        <w:rPr>
          <w:sz w:val="24"/>
          <w:szCs w:val="24"/>
        </w:rPr>
        <w:fldChar w:fldCharType="separate"/>
      </w:r>
      <w:r>
        <w:rPr>
          <w:color w:val="2D639E"/>
          <w:sz w:val="24"/>
          <w:szCs w:val="24"/>
        </w:rPr>
        <w:t>3.4</w:t>
      </w:r>
      <w:r>
        <w:rPr>
          <w:color w:val="2D639E"/>
          <w:sz w:val="24"/>
          <w:szCs w:val="24"/>
        </w:rPr>
        <w:fldChar w:fldCharType="end"/>
      </w:r>
      <w:r>
        <w:rPr>
          <w:color w:val="2D639E"/>
          <w:spacing w:val="-9"/>
          <w:sz w:val="24"/>
          <w:szCs w:val="24"/>
        </w:rPr>
        <w:t xml:space="preserve"> </w:t>
      </w:r>
      <w:r>
        <w:rPr>
          <w:sz w:val="24"/>
          <w:szCs w:val="24"/>
        </w:rPr>
        <w:t>we</w:t>
      </w:r>
      <w:r>
        <w:rPr>
          <w:spacing w:val="-9"/>
          <w:sz w:val="24"/>
          <w:szCs w:val="24"/>
        </w:rPr>
        <w:t xml:space="preserve"> </w:t>
      </w:r>
      <w:r>
        <w:rPr>
          <w:sz w:val="24"/>
          <w:szCs w:val="24"/>
        </w:rPr>
        <w:t>evaluate</w:t>
      </w:r>
      <w:r>
        <w:rPr>
          <w:spacing w:val="-9"/>
          <w:sz w:val="24"/>
          <w:szCs w:val="24"/>
        </w:rPr>
        <w:t xml:space="preserve"> </w:t>
      </w:r>
      <w:r>
        <w:rPr>
          <w:sz w:val="24"/>
          <w:szCs w:val="24"/>
        </w:rPr>
        <w:t>the</w:t>
      </w:r>
      <w:r>
        <w:rPr>
          <w:spacing w:val="-9"/>
          <w:sz w:val="24"/>
          <w:szCs w:val="24"/>
        </w:rPr>
        <w:t xml:space="preserve"> </w:t>
      </w:r>
      <w:r>
        <w:rPr>
          <w:sz w:val="24"/>
          <w:szCs w:val="24"/>
        </w:rPr>
        <w:t>model’s</w:t>
      </w:r>
      <w:r>
        <w:rPr>
          <w:spacing w:val="-9"/>
          <w:sz w:val="24"/>
          <w:szCs w:val="24"/>
        </w:rPr>
        <w:t xml:space="preserve"> </w:t>
      </w:r>
      <w:r>
        <w:rPr>
          <w:sz w:val="24"/>
          <w:szCs w:val="24"/>
        </w:rPr>
        <w:t>performance</w:t>
      </w:r>
      <w:r>
        <w:rPr>
          <w:spacing w:val="-9"/>
          <w:sz w:val="24"/>
          <w:szCs w:val="24"/>
        </w:rPr>
        <w:t xml:space="preserve"> </w:t>
      </w:r>
      <w:r>
        <w:rPr>
          <w:sz w:val="24"/>
          <w:szCs w:val="24"/>
        </w:rPr>
        <w:t>on</w:t>
      </w:r>
      <w:r>
        <w:rPr>
          <w:spacing w:val="-9"/>
          <w:sz w:val="24"/>
          <w:szCs w:val="24"/>
        </w:rPr>
        <w:t xml:space="preserve"> </w:t>
      </w:r>
      <w:r>
        <w:rPr>
          <w:sz w:val="24"/>
          <w:szCs w:val="24"/>
        </w:rPr>
        <w:t>Winograd</w:t>
      </w:r>
      <w:r>
        <w:rPr>
          <w:spacing w:val="-9"/>
          <w:sz w:val="24"/>
          <w:szCs w:val="24"/>
        </w:rPr>
        <w:t xml:space="preserve"> </w:t>
      </w:r>
      <w:r>
        <w:rPr>
          <w:sz w:val="24"/>
          <w:szCs w:val="24"/>
        </w:rPr>
        <w:t>Schema-like</w:t>
      </w:r>
      <w:r>
        <w:rPr>
          <w:spacing w:val="-9"/>
          <w:sz w:val="24"/>
          <w:szCs w:val="24"/>
        </w:rPr>
        <w:t xml:space="preserve"> </w:t>
      </w:r>
      <w:r>
        <w:rPr>
          <w:sz w:val="24"/>
          <w:szCs w:val="24"/>
        </w:rPr>
        <w:t>tasks. In</w:t>
      </w:r>
      <w:r>
        <w:rPr>
          <w:spacing w:val="-9"/>
          <w:sz w:val="24"/>
          <w:szCs w:val="24"/>
        </w:rPr>
        <w:t xml:space="preserve"> </w:t>
      </w:r>
      <w:r>
        <w:rPr>
          <w:sz w:val="24"/>
          <w:szCs w:val="24"/>
        </w:rPr>
        <w:t>Section</w:t>
      </w:r>
      <w:r>
        <w:rPr>
          <w:spacing w:val="-9"/>
          <w:sz w:val="24"/>
          <w:szCs w:val="24"/>
        </w:rPr>
        <w:t xml:space="preserve"> </w:t>
      </w:r>
      <w:r>
        <w:rPr>
          <w:sz w:val="24"/>
          <w:szCs w:val="24"/>
        </w:rPr>
        <w:fldChar w:fldCharType="begin"/>
      </w:r>
      <w:r>
        <w:rPr>
          <w:sz w:val="24"/>
          <w:szCs w:val="24"/>
        </w:rPr>
        <w:instrText xml:space="preserve"> HYPERLINK \l "_bookmark25" </w:instrText>
      </w:r>
      <w:r>
        <w:rPr>
          <w:sz w:val="24"/>
          <w:szCs w:val="24"/>
        </w:rPr>
        <w:fldChar w:fldCharType="separate"/>
      </w:r>
      <w:r>
        <w:rPr>
          <w:color w:val="2D639E"/>
          <w:sz w:val="24"/>
          <w:szCs w:val="24"/>
        </w:rPr>
        <w:t>3.5</w:t>
      </w:r>
      <w:r>
        <w:rPr>
          <w:color w:val="2D639E"/>
          <w:sz w:val="24"/>
          <w:szCs w:val="24"/>
        </w:rPr>
        <w:fldChar w:fldCharType="end"/>
      </w:r>
      <w:r>
        <w:rPr>
          <w:color w:val="2D639E"/>
          <w:spacing w:val="-9"/>
          <w:sz w:val="24"/>
          <w:szCs w:val="24"/>
        </w:rPr>
        <w:t xml:space="preserve"> </w:t>
      </w:r>
      <w:r>
        <w:rPr>
          <w:sz w:val="24"/>
          <w:szCs w:val="24"/>
        </w:rPr>
        <w:t>we evaluate</w:t>
      </w:r>
      <w:r>
        <w:rPr>
          <w:spacing w:val="-13"/>
          <w:sz w:val="24"/>
          <w:szCs w:val="24"/>
        </w:rPr>
        <w:t xml:space="preserve"> </w:t>
      </w:r>
      <w:r>
        <w:rPr>
          <w:sz w:val="24"/>
          <w:szCs w:val="24"/>
        </w:rPr>
        <w:t>on</w:t>
      </w:r>
      <w:r>
        <w:rPr>
          <w:spacing w:val="-12"/>
          <w:sz w:val="24"/>
          <w:szCs w:val="24"/>
        </w:rPr>
        <w:t xml:space="preserve"> </w:t>
      </w:r>
      <w:r>
        <w:rPr>
          <w:sz w:val="24"/>
          <w:szCs w:val="24"/>
        </w:rPr>
        <w:t>datasets</w:t>
      </w:r>
      <w:r>
        <w:rPr>
          <w:spacing w:val="-13"/>
          <w:sz w:val="24"/>
          <w:szCs w:val="24"/>
        </w:rPr>
        <w:t xml:space="preserve"> </w:t>
      </w:r>
      <w:r>
        <w:rPr>
          <w:sz w:val="24"/>
          <w:szCs w:val="24"/>
        </w:rPr>
        <w:t>that</w:t>
      </w:r>
      <w:r>
        <w:rPr>
          <w:spacing w:val="-12"/>
          <w:sz w:val="24"/>
          <w:szCs w:val="24"/>
        </w:rPr>
        <w:t xml:space="preserve"> </w:t>
      </w:r>
      <w:r>
        <w:rPr>
          <w:sz w:val="24"/>
          <w:szCs w:val="24"/>
        </w:rPr>
        <w:t>involve</w:t>
      </w:r>
      <w:r>
        <w:rPr>
          <w:spacing w:val="-13"/>
          <w:sz w:val="24"/>
          <w:szCs w:val="24"/>
        </w:rPr>
        <w:t xml:space="preserve"> </w:t>
      </w:r>
      <w:r>
        <w:rPr>
          <w:sz w:val="24"/>
          <w:szCs w:val="24"/>
        </w:rPr>
        <w:t>commonsense</w:t>
      </w:r>
      <w:r>
        <w:rPr>
          <w:spacing w:val="-12"/>
          <w:sz w:val="24"/>
          <w:szCs w:val="24"/>
        </w:rPr>
        <w:t xml:space="preserve"> </w:t>
      </w:r>
      <w:r>
        <w:rPr>
          <w:sz w:val="24"/>
          <w:szCs w:val="24"/>
        </w:rPr>
        <w:t>reasoning</w:t>
      </w:r>
      <w:r>
        <w:rPr>
          <w:spacing w:val="-13"/>
          <w:sz w:val="24"/>
          <w:szCs w:val="24"/>
        </w:rPr>
        <w:t xml:space="preserve"> </w:t>
      </w:r>
      <w:r>
        <w:rPr>
          <w:sz w:val="24"/>
          <w:szCs w:val="24"/>
        </w:rPr>
        <w:t>or</w:t>
      </w:r>
      <w:r>
        <w:rPr>
          <w:spacing w:val="-12"/>
          <w:sz w:val="24"/>
          <w:szCs w:val="24"/>
        </w:rPr>
        <w:t xml:space="preserve"> </w:t>
      </w:r>
      <w:r>
        <w:rPr>
          <w:sz w:val="24"/>
          <w:szCs w:val="24"/>
        </w:rPr>
        <w:t>question</w:t>
      </w:r>
      <w:r>
        <w:rPr>
          <w:spacing w:val="-13"/>
          <w:sz w:val="24"/>
          <w:szCs w:val="24"/>
        </w:rPr>
        <w:t xml:space="preserve"> </w:t>
      </w:r>
      <w:r>
        <w:rPr>
          <w:sz w:val="24"/>
          <w:szCs w:val="24"/>
        </w:rPr>
        <w:t>answering.</w:t>
      </w:r>
      <w:r>
        <w:rPr>
          <w:spacing w:val="-3"/>
          <w:sz w:val="24"/>
          <w:szCs w:val="24"/>
        </w:rPr>
        <w:t xml:space="preserve"> </w:t>
      </w:r>
      <w:r>
        <w:rPr>
          <w:sz w:val="24"/>
          <w:szCs w:val="24"/>
        </w:rPr>
        <w:t>In</w:t>
      </w:r>
      <w:r>
        <w:rPr>
          <w:spacing w:val="-13"/>
          <w:sz w:val="24"/>
          <w:szCs w:val="24"/>
        </w:rPr>
        <w:t xml:space="preserve"> </w:t>
      </w:r>
      <w:r>
        <w:rPr>
          <w:sz w:val="24"/>
          <w:szCs w:val="24"/>
        </w:rPr>
        <w:t>Section</w:t>
      </w:r>
      <w:r>
        <w:rPr>
          <w:spacing w:val="-12"/>
          <w:sz w:val="24"/>
          <w:szCs w:val="24"/>
        </w:rPr>
        <w:t xml:space="preserve"> </w:t>
      </w:r>
      <w:r>
        <w:rPr>
          <w:sz w:val="24"/>
          <w:szCs w:val="24"/>
        </w:rPr>
        <w:fldChar w:fldCharType="begin"/>
      </w:r>
      <w:r>
        <w:rPr>
          <w:sz w:val="24"/>
          <w:szCs w:val="24"/>
        </w:rPr>
        <w:instrText xml:space="preserve"> HYPERLINK \l "_bookmark26" </w:instrText>
      </w:r>
      <w:r>
        <w:rPr>
          <w:sz w:val="24"/>
          <w:szCs w:val="24"/>
        </w:rPr>
        <w:fldChar w:fldCharType="separate"/>
      </w:r>
      <w:r>
        <w:rPr>
          <w:color w:val="2D639E"/>
          <w:sz w:val="24"/>
          <w:szCs w:val="24"/>
        </w:rPr>
        <w:t>3.6</w:t>
      </w:r>
      <w:r>
        <w:rPr>
          <w:color w:val="2D639E"/>
          <w:sz w:val="24"/>
          <w:szCs w:val="24"/>
        </w:rPr>
        <w:fldChar w:fldCharType="end"/>
      </w:r>
      <w:r>
        <w:rPr>
          <w:color w:val="2D639E"/>
          <w:spacing w:val="-13"/>
          <w:sz w:val="24"/>
          <w:szCs w:val="24"/>
        </w:rPr>
        <w:t xml:space="preserve"> </w:t>
      </w:r>
      <w:r>
        <w:rPr>
          <w:sz w:val="24"/>
          <w:szCs w:val="24"/>
        </w:rPr>
        <w:t>we</w:t>
      </w:r>
      <w:r>
        <w:rPr>
          <w:spacing w:val="-12"/>
          <w:sz w:val="24"/>
          <w:szCs w:val="24"/>
        </w:rPr>
        <w:t xml:space="preserve"> </w:t>
      </w:r>
      <w:r>
        <w:rPr>
          <w:sz w:val="24"/>
          <w:szCs w:val="24"/>
        </w:rPr>
        <w:t>evaluate</w:t>
      </w:r>
      <w:r>
        <w:rPr>
          <w:spacing w:val="-13"/>
          <w:sz w:val="24"/>
          <w:szCs w:val="24"/>
        </w:rPr>
        <w:t xml:space="preserve"> </w:t>
      </w:r>
      <w:r>
        <w:rPr>
          <w:sz w:val="24"/>
          <w:szCs w:val="24"/>
        </w:rPr>
        <w:t>on</w:t>
      </w:r>
      <w:r>
        <w:rPr>
          <w:spacing w:val="-12"/>
          <w:sz w:val="24"/>
          <w:szCs w:val="24"/>
        </w:rPr>
        <w:t xml:space="preserve"> </w:t>
      </w:r>
      <w:r>
        <w:rPr>
          <w:sz w:val="24"/>
          <w:szCs w:val="24"/>
        </w:rPr>
        <w:t xml:space="preserve">reading comprehension tasks, in Section </w:t>
      </w:r>
      <w:r>
        <w:rPr>
          <w:sz w:val="24"/>
          <w:szCs w:val="24"/>
        </w:rPr>
        <w:fldChar w:fldCharType="begin"/>
      </w:r>
      <w:r>
        <w:rPr>
          <w:sz w:val="24"/>
          <w:szCs w:val="24"/>
        </w:rPr>
        <w:instrText xml:space="preserve"> HYPERLINK \l "_bookmark27" </w:instrText>
      </w:r>
      <w:r>
        <w:rPr>
          <w:sz w:val="24"/>
          <w:szCs w:val="24"/>
        </w:rPr>
        <w:fldChar w:fldCharType="separate"/>
      </w:r>
      <w:r>
        <w:rPr>
          <w:color w:val="2D639E"/>
          <w:sz w:val="24"/>
          <w:szCs w:val="24"/>
        </w:rPr>
        <w:t>3.7</w:t>
      </w:r>
      <w:r>
        <w:rPr>
          <w:color w:val="2D639E"/>
          <w:sz w:val="24"/>
          <w:szCs w:val="24"/>
        </w:rPr>
        <w:fldChar w:fldCharType="end"/>
      </w:r>
      <w:r>
        <w:rPr>
          <w:color w:val="2D639E"/>
          <w:sz w:val="24"/>
          <w:szCs w:val="24"/>
        </w:rPr>
        <w:t xml:space="preserve"> </w:t>
      </w:r>
      <w:r>
        <w:rPr>
          <w:sz w:val="24"/>
          <w:szCs w:val="24"/>
        </w:rPr>
        <w:t xml:space="preserve">we evaluate on the SuperGLUE benchmark suite, and in </w:t>
      </w:r>
      <w:r>
        <w:rPr>
          <w:sz w:val="24"/>
          <w:szCs w:val="24"/>
        </w:rPr>
        <w:fldChar w:fldCharType="begin"/>
      </w:r>
      <w:r>
        <w:rPr>
          <w:sz w:val="24"/>
          <w:szCs w:val="24"/>
        </w:rPr>
        <w:instrText xml:space="preserve"> HYPERLINK \l "_bookmark30" </w:instrText>
      </w:r>
      <w:r>
        <w:rPr>
          <w:sz w:val="24"/>
          <w:szCs w:val="24"/>
        </w:rPr>
        <w:fldChar w:fldCharType="separate"/>
      </w:r>
      <w:r>
        <w:rPr>
          <w:color w:val="2D639E"/>
          <w:sz w:val="24"/>
          <w:szCs w:val="24"/>
        </w:rPr>
        <w:t>3.8</w:t>
      </w:r>
      <w:r>
        <w:rPr>
          <w:color w:val="2D639E"/>
          <w:sz w:val="24"/>
          <w:szCs w:val="24"/>
        </w:rPr>
        <w:fldChar w:fldCharType="end"/>
      </w:r>
      <w:r>
        <w:rPr>
          <w:color w:val="2D639E"/>
          <w:sz w:val="24"/>
          <w:szCs w:val="24"/>
        </w:rPr>
        <w:t xml:space="preserve"> </w:t>
      </w:r>
      <w:r>
        <w:rPr>
          <w:sz w:val="24"/>
          <w:szCs w:val="24"/>
        </w:rPr>
        <w:t>we briefly explore NLI.</w:t>
      </w:r>
      <w:r>
        <w:rPr>
          <w:spacing w:val="-13"/>
          <w:sz w:val="24"/>
          <w:szCs w:val="24"/>
        </w:rPr>
        <w:t xml:space="preserve"> </w:t>
      </w:r>
      <w:r>
        <w:rPr>
          <w:sz w:val="24"/>
          <w:szCs w:val="24"/>
        </w:rPr>
        <w:t>Finally,</w:t>
      </w:r>
      <w:r>
        <w:rPr>
          <w:spacing w:val="-12"/>
          <w:sz w:val="24"/>
          <w:szCs w:val="24"/>
        </w:rPr>
        <w:t xml:space="preserve"> </w:t>
      </w:r>
      <w:r>
        <w:rPr>
          <w:sz w:val="24"/>
          <w:szCs w:val="24"/>
        </w:rPr>
        <w:t>in</w:t>
      </w:r>
      <w:r>
        <w:rPr>
          <w:spacing w:val="-13"/>
          <w:sz w:val="24"/>
          <w:szCs w:val="24"/>
        </w:rPr>
        <w:t xml:space="preserve"> </w:t>
      </w:r>
      <w:r>
        <w:rPr>
          <w:sz w:val="24"/>
          <w:szCs w:val="24"/>
        </w:rPr>
        <w:t>Section</w:t>
      </w:r>
      <w:r>
        <w:rPr>
          <w:spacing w:val="-12"/>
          <w:sz w:val="24"/>
          <w:szCs w:val="24"/>
        </w:rPr>
        <w:t xml:space="preserve"> </w:t>
      </w:r>
      <w:r>
        <w:rPr>
          <w:sz w:val="24"/>
          <w:szCs w:val="24"/>
        </w:rPr>
        <w:fldChar w:fldCharType="begin"/>
      </w:r>
      <w:r>
        <w:rPr>
          <w:sz w:val="24"/>
          <w:szCs w:val="24"/>
        </w:rPr>
        <w:instrText xml:space="preserve"> HYPERLINK \l "_bookmark32" </w:instrText>
      </w:r>
      <w:r>
        <w:rPr>
          <w:sz w:val="24"/>
          <w:szCs w:val="24"/>
        </w:rPr>
        <w:fldChar w:fldCharType="separate"/>
      </w:r>
      <w:r>
        <w:rPr>
          <w:color w:val="2D639E"/>
          <w:sz w:val="24"/>
          <w:szCs w:val="24"/>
        </w:rPr>
        <w:t>3.9</w:t>
      </w:r>
      <w:r>
        <w:rPr>
          <w:color w:val="2D639E"/>
          <w:sz w:val="24"/>
          <w:szCs w:val="24"/>
        </w:rPr>
        <w:fldChar w:fldCharType="end"/>
      </w:r>
      <w:r>
        <w:rPr>
          <w:sz w:val="24"/>
          <w:szCs w:val="24"/>
        </w:rPr>
        <w:t>,</w:t>
      </w:r>
      <w:r>
        <w:rPr>
          <w:spacing w:val="-13"/>
          <w:sz w:val="24"/>
          <w:szCs w:val="24"/>
        </w:rPr>
        <w:t xml:space="preserve"> </w:t>
      </w:r>
      <w:r>
        <w:rPr>
          <w:sz w:val="24"/>
          <w:szCs w:val="24"/>
        </w:rPr>
        <w:t>we</w:t>
      </w:r>
      <w:r>
        <w:rPr>
          <w:spacing w:val="-12"/>
          <w:sz w:val="24"/>
          <w:szCs w:val="24"/>
        </w:rPr>
        <w:t xml:space="preserve"> </w:t>
      </w:r>
      <w:r>
        <w:rPr>
          <w:sz w:val="24"/>
          <w:szCs w:val="24"/>
        </w:rPr>
        <w:t>invent</w:t>
      </w:r>
      <w:r>
        <w:rPr>
          <w:spacing w:val="-13"/>
          <w:sz w:val="24"/>
          <w:szCs w:val="24"/>
        </w:rPr>
        <w:t xml:space="preserve"> </w:t>
      </w:r>
      <w:r>
        <w:rPr>
          <w:sz w:val="24"/>
          <w:szCs w:val="24"/>
        </w:rPr>
        <w:t>some</w:t>
      </w:r>
      <w:r>
        <w:rPr>
          <w:spacing w:val="-12"/>
          <w:sz w:val="24"/>
          <w:szCs w:val="24"/>
        </w:rPr>
        <w:t xml:space="preserve"> </w:t>
      </w:r>
      <w:r>
        <w:rPr>
          <w:sz w:val="24"/>
          <w:szCs w:val="24"/>
        </w:rPr>
        <w:t>additional</w:t>
      </w:r>
      <w:r>
        <w:rPr>
          <w:spacing w:val="-13"/>
          <w:sz w:val="24"/>
          <w:szCs w:val="24"/>
        </w:rPr>
        <w:t xml:space="preserve"> </w:t>
      </w:r>
      <w:r>
        <w:rPr>
          <w:sz w:val="24"/>
          <w:szCs w:val="24"/>
        </w:rPr>
        <w:t>tasks</w:t>
      </w:r>
      <w:r>
        <w:rPr>
          <w:spacing w:val="-12"/>
          <w:sz w:val="24"/>
          <w:szCs w:val="24"/>
        </w:rPr>
        <w:t xml:space="preserve"> </w:t>
      </w:r>
      <w:r>
        <w:rPr>
          <w:sz w:val="24"/>
          <w:szCs w:val="24"/>
        </w:rPr>
        <w:t>designed</w:t>
      </w:r>
      <w:r>
        <w:rPr>
          <w:spacing w:val="-13"/>
          <w:sz w:val="24"/>
          <w:szCs w:val="24"/>
        </w:rPr>
        <w:t xml:space="preserve"> </w:t>
      </w:r>
      <w:r>
        <w:rPr>
          <w:sz w:val="24"/>
          <w:szCs w:val="24"/>
        </w:rPr>
        <w:t>especially</w:t>
      </w:r>
      <w:r>
        <w:rPr>
          <w:spacing w:val="-12"/>
          <w:sz w:val="24"/>
          <w:szCs w:val="24"/>
        </w:rPr>
        <w:t xml:space="preserve"> </w:t>
      </w:r>
      <w:r>
        <w:rPr>
          <w:sz w:val="24"/>
          <w:szCs w:val="24"/>
        </w:rPr>
        <w:t>to</w:t>
      </w:r>
      <w:r>
        <w:rPr>
          <w:spacing w:val="-13"/>
          <w:sz w:val="24"/>
          <w:szCs w:val="24"/>
        </w:rPr>
        <w:t xml:space="preserve"> </w:t>
      </w:r>
      <w:r>
        <w:rPr>
          <w:sz w:val="24"/>
          <w:szCs w:val="24"/>
        </w:rPr>
        <w:t>probe</w:t>
      </w:r>
      <w:r>
        <w:rPr>
          <w:spacing w:val="-12"/>
          <w:sz w:val="24"/>
          <w:szCs w:val="24"/>
        </w:rPr>
        <w:t xml:space="preserve"> </w:t>
      </w:r>
      <w:r>
        <w:rPr>
          <w:sz w:val="24"/>
          <w:szCs w:val="24"/>
        </w:rPr>
        <w:t>in-context</w:t>
      </w:r>
      <w:r>
        <w:rPr>
          <w:spacing w:val="-13"/>
          <w:sz w:val="24"/>
          <w:szCs w:val="24"/>
        </w:rPr>
        <w:t xml:space="preserve"> </w:t>
      </w:r>
      <w:r>
        <w:rPr>
          <w:sz w:val="24"/>
          <w:szCs w:val="24"/>
        </w:rPr>
        <w:t>learning</w:t>
      </w:r>
      <w:r>
        <w:rPr>
          <w:spacing w:val="-12"/>
          <w:sz w:val="24"/>
          <w:szCs w:val="24"/>
        </w:rPr>
        <w:t xml:space="preserve"> </w:t>
      </w:r>
      <w:r>
        <w:rPr>
          <w:sz w:val="24"/>
          <w:szCs w:val="24"/>
        </w:rPr>
        <w:t>abilities</w:t>
      </w:r>
      <w:r>
        <w:rPr>
          <w:spacing w:val="-13"/>
          <w:sz w:val="24"/>
          <w:szCs w:val="24"/>
        </w:rPr>
        <w:t xml:space="preserve"> </w:t>
      </w:r>
      <w:r>
        <w:rPr>
          <w:sz w:val="24"/>
          <w:szCs w:val="24"/>
        </w:rPr>
        <w:t>– these</w:t>
      </w:r>
      <w:r>
        <w:rPr>
          <w:spacing w:val="-2"/>
          <w:sz w:val="24"/>
          <w:szCs w:val="24"/>
        </w:rPr>
        <w:t xml:space="preserve"> </w:t>
      </w:r>
      <w:r>
        <w:rPr>
          <w:sz w:val="24"/>
          <w:szCs w:val="24"/>
        </w:rPr>
        <w:t>tasks</w:t>
      </w:r>
      <w:r>
        <w:rPr>
          <w:spacing w:val="-1"/>
          <w:sz w:val="24"/>
          <w:szCs w:val="24"/>
        </w:rPr>
        <w:t xml:space="preserve"> </w:t>
      </w:r>
      <w:r>
        <w:rPr>
          <w:sz w:val="24"/>
          <w:szCs w:val="24"/>
        </w:rPr>
        <w:t>focus</w:t>
      </w:r>
      <w:r>
        <w:rPr>
          <w:spacing w:val="-2"/>
          <w:sz w:val="24"/>
          <w:szCs w:val="24"/>
        </w:rPr>
        <w:t xml:space="preserve"> </w:t>
      </w:r>
      <w:r>
        <w:rPr>
          <w:sz w:val="24"/>
          <w:szCs w:val="24"/>
        </w:rPr>
        <w:t>on</w:t>
      </w:r>
      <w:r>
        <w:rPr>
          <w:spacing w:val="-2"/>
          <w:sz w:val="24"/>
          <w:szCs w:val="24"/>
        </w:rPr>
        <w:t xml:space="preserve"> </w:t>
      </w:r>
      <w:r>
        <w:rPr>
          <w:sz w:val="24"/>
          <w:szCs w:val="24"/>
        </w:rPr>
        <w:t>on-the-fly</w:t>
      </w:r>
      <w:r>
        <w:rPr>
          <w:spacing w:val="-2"/>
          <w:sz w:val="24"/>
          <w:szCs w:val="24"/>
        </w:rPr>
        <w:t xml:space="preserve"> </w:t>
      </w:r>
      <w:r>
        <w:rPr>
          <w:sz w:val="24"/>
          <w:szCs w:val="24"/>
        </w:rPr>
        <w:t>reasoning,</w:t>
      </w:r>
      <w:r>
        <w:rPr>
          <w:spacing w:val="-1"/>
          <w:sz w:val="24"/>
          <w:szCs w:val="24"/>
        </w:rPr>
        <w:t xml:space="preserve"> </w:t>
      </w:r>
      <w:r>
        <w:rPr>
          <w:sz w:val="24"/>
          <w:szCs w:val="24"/>
        </w:rPr>
        <w:t>adaptation</w:t>
      </w:r>
      <w:r>
        <w:rPr>
          <w:spacing w:val="-2"/>
          <w:sz w:val="24"/>
          <w:szCs w:val="24"/>
        </w:rPr>
        <w:t xml:space="preserve"> </w:t>
      </w:r>
      <w:r>
        <w:rPr>
          <w:sz w:val="24"/>
          <w:szCs w:val="24"/>
        </w:rPr>
        <w:t>skills,</w:t>
      </w:r>
      <w:r>
        <w:rPr>
          <w:spacing w:val="-2"/>
          <w:sz w:val="24"/>
          <w:szCs w:val="24"/>
        </w:rPr>
        <w:t xml:space="preserve"> </w:t>
      </w:r>
      <w:r>
        <w:rPr>
          <w:sz w:val="24"/>
          <w:szCs w:val="24"/>
        </w:rPr>
        <w:t>or</w:t>
      </w:r>
      <w:r>
        <w:rPr>
          <w:spacing w:val="-1"/>
          <w:sz w:val="24"/>
          <w:szCs w:val="24"/>
        </w:rPr>
        <w:t xml:space="preserve"> </w:t>
      </w:r>
      <w:r>
        <w:rPr>
          <w:sz w:val="24"/>
          <w:szCs w:val="24"/>
        </w:rPr>
        <w:t>open-ended</w:t>
      </w:r>
      <w:r>
        <w:rPr>
          <w:spacing w:val="-1"/>
          <w:sz w:val="24"/>
          <w:szCs w:val="24"/>
        </w:rPr>
        <w:t xml:space="preserve"> </w:t>
      </w:r>
      <w:r>
        <w:rPr>
          <w:sz w:val="24"/>
          <w:szCs w:val="24"/>
        </w:rPr>
        <w:t>text</w:t>
      </w:r>
      <w:r>
        <w:rPr>
          <w:spacing w:val="-2"/>
          <w:sz w:val="24"/>
          <w:szCs w:val="24"/>
        </w:rPr>
        <w:t xml:space="preserve"> </w:t>
      </w:r>
      <w:r>
        <w:rPr>
          <w:sz w:val="24"/>
          <w:szCs w:val="24"/>
        </w:rPr>
        <w:t>synthesis. We</w:t>
      </w:r>
      <w:r>
        <w:rPr>
          <w:spacing w:val="-2"/>
          <w:sz w:val="24"/>
          <w:szCs w:val="24"/>
        </w:rPr>
        <w:t xml:space="preserve"> </w:t>
      </w:r>
      <w:r>
        <w:rPr>
          <w:sz w:val="24"/>
          <w:szCs w:val="24"/>
        </w:rPr>
        <w:t>evaluate</w:t>
      </w:r>
      <w:r>
        <w:rPr>
          <w:spacing w:val="-2"/>
          <w:sz w:val="24"/>
          <w:szCs w:val="24"/>
        </w:rPr>
        <w:t xml:space="preserve"> </w:t>
      </w:r>
      <w:r>
        <w:rPr>
          <w:sz w:val="24"/>
          <w:szCs w:val="24"/>
        </w:rPr>
        <w:t>all</w:t>
      </w:r>
      <w:r>
        <w:rPr>
          <w:spacing w:val="-2"/>
          <w:sz w:val="24"/>
          <w:szCs w:val="24"/>
        </w:rPr>
        <w:t xml:space="preserve"> </w:t>
      </w:r>
      <w:r>
        <w:rPr>
          <w:sz w:val="24"/>
          <w:szCs w:val="24"/>
        </w:rPr>
        <w:t>tasks</w:t>
      </w:r>
      <w:r>
        <w:rPr>
          <w:spacing w:val="-1"/>
          <w:sz w:val="24"/>
          <w:szCs w:val="24"/>
        </w:rPr>
        <w:t xml:space="preserve"> </w:t>
      </w:r>
      <w:r>
        <w:rPr>
          <w:sz w:val="24"/>
          <w:szCs w:val="24"/>
        </w:rPr>
        <w:t>in</w:t>
      </w:r>
      <w:r>
        <w:rPr>
          <w:spacing w:val="-2"/>
          <w:sz w:val="24"/>
          <w:szCs w:val="24"/>
        </w:rPr>
        <w:t xml:space="preserve"> </w:t>
      </w:r>
      <w:r>
        <w:rPr>
          <w:sz w:val="24"/>
          <w:szCs w:val="24"/>
        </w:rPr>
        <w:t>the few-shot, one-shot, and zero-shot settings.</w:t>
      </w:r>
    </w:p>
    <w:p w14:paraId="0F5C8D79">
      <w:pPr>
        <w:pStyle w:val="6"/>
        <w:spacing w:after="0" w:line="228" w:lineRule="auto"/>
        <w:jc w:val="both"/>
        <w:rPr>
          <w:sz w:val="24"/>
          <w:szCs w:val="24"/>
        </w:rPr>
        <w:sectPr>
          <w:pgSz w:w="12240" w:h="15840"/>
          <w:pgMar w:top="1360" w:right="0" w:bottom="1020" w:left="0" w:header="0" w:footer="826" w:gutter="0"/>
          <w:cols w:space="720" w:num="1"/>
        </w:sectPr>
      </w:pPr>
    </w:p>
    <w:p w14:paraId="37443987">
      <w:pPr>
        <w:pStyle w:val="6"/>
        <w:rPr>
          <w:sz w:val="24"/>
          <w:szCs w:val="24"/>
        </w:rPr>
      </w:pPr>
    </w:p>
    <w:p w14:paraId="2736CAEA">
      <w:pPr>
        <w:pStyle w:val="6"/>
        <w:spacing w:before="116"/>
        <w:rPr>
          <w:sz w:val="24"/>
          <w:szCs w:val="24"/>
        </w:rPr>
      </w:pPr>
    </w:p>
    <w:p w14:paraId="566ED193">
      <w:pPr>
        <w:pStyle w:val="3"/>
        <w:numPr>
          <w:ilvl w:val="1"/>
          <w:numId w:val="1"/>
        </w:numPr>
        <w:tabs>
          <w:tab w:val="left" w:pos="1888"/>
        </w:tabs>
        <w:spacing w:before="0" w:after="0" w:line="240" w:lineRule="auto"/>
        <w:ind w:left="1888" w:right="0" w:hanging="448"/>
        <w:jc w:val="left"/>
        <w:rPr>
          <w:sz w:val="24"/>
          <w:szCs w:val="24"/>
        </w:rPr>
      </w:pPr>
      <w:bookmarkStart w:id="22" w:name="_bookmark17"/>
      <w:bookmarkEnd w:id="22"/>
      <w:bookmarkStart w:id="23" w:name="3.1 Language Modeling, Cloze, and Comple"/>
      <w:bookmarkEnd w:id="23"/>
      <w:r>
        <w:rPr>
          <w:sz w:val="24"/>
          <w:szCs w:val="24"/>
        </w:rPr>
        <w:t>Language</w:t>
      </w:r>
      <w:r>
        <w:rPr>
          <w:spacing w:val="-9"/>
          <w:sz w:val="24"/>
          <w:szCs w:val="24"/>
        </w:rPr>
        <w:t xml:space="preserve"> </w:t>
      </w:r>
      <w:r>
        <w:rPr>
          <w:sz w:val="24"/>
          <w:szCs w:val="24"/>
        </w:rPr>
        <w:t>Modeling,</w:t>
      </w:r>
      <w:r>
        <w:rPr>
          <w:spacing w:val="-8"/>
          <w:sz w:val="24"/>
          <w:szCs w:val="24"/>
        </w:rPr>
        <w:t xml:space="preserve"> </w:t>
      </w:r>
      <w:r>
        <w:rPr>
          <w:sz w:val="24"/>
          <w:szCs w:val="24"/>
        </w:rPr>
        <w:t>Cloze,</w:t>
      </w:r>
      <w:r>
        <w:rPr>
          <w:spacing w:val="-8"/>
          <w:sz w:val="24"/>
          <w:szCs w:val="24"/>
        </w:rPr>
        <w:t xml:space="preserve"> </w:t>
      </w:r>
      <w:r>
        <w:rPr>
          <w:sz w:val="24"/>
          <w:szCs w:val="24"/>
        </w:rPr>
        <w:t>and</w:t>
      </w:r>
      <w:r>
        <w:rPr>
          <w:spacing w:val="-8"/>
          <w:sz w:val="24"/>
          <w:szCs w:val="24"/>
        </w:rPr>
        <w:t xml:space="preserve"> </w:t>
      </w:r>
      <w:r>
        <w:rPr>
          <w:sz w:val="24"/>
          <w:szCs w:val="24"/>
        </w:rPr>
        <w:t>Completion</w:t>
      </w:r>
      <w:r>
        <w:rPr>
          <w:spacing w:val="-8"/>
          <w:sz w:val="24"/>
          <w:szCs w:val="24"/>
        </w:rPr>
        <w:t xml:space="preserve"> </w:t>
      </w:r>
      <w:r>
        <w:rPr>
          <w:spacing w:val="-2"/>
          <w:sz w:val="24"/>
          <w:szCs w:val="24"/>
        </w:rPr>
        <w:t>Tasks</w:t>
      </w:r>
    </w:p>
    <w:p w14:paraId="1F5D8CB2">
      <w:pPr>
        <w:pStyle w:val="6"/>
        <w:spacing w:before="185" w:line="228" w:lineRule="auto"/>
        <w:ind w:left="1440" w:right="1438"/>
        <w:jc w:val="both"/>
        <w:rPr>
          <w:sz w:val="24"/>
          <w:szCs w:val="24"/>
        </w:rPr>
      </w:pPr>
      <w:r>
        <w:rPr>
          <w:sz w:val="24"/>
          <w:szCs w:val="24"/>
        </w:rPr>
        <w:t>In this section we test GPT-3’s performance on the traditional task of language modeling, as well as related tasks</w:t>
      </w:r>
      <w:r>
        <w:rPr>
          <w:spacing w:val="40"/>
          <w:sz w:val="24"/>
          <w:szCs w:val="24"/>
        </w:rPr>
        <w:t xml:space="preserve"> </w:t>
      </w:r>
      <w:r>
        <w:rPr>
          <w:sz w:val="24"/>
          <w:szCs w:val="24"/>
        </w:rPr>
        <w:t>that involve predicting a single word of interest, completing a sentence or paragraph, or choosing between possible completions of a piece of text.</w:t>
      </w:r>
    </w:p>
    <w:p w14:paraId="26F42324">
      <w:pPr>
        <w:pStyle w:val="6"/>
        <w:spacing w:before="19"/>
        <w:rPr>
          <w:sz w:val="24"/>
          <w:szCs w:val="24"/>
        </w:rPr>
      </w:pPr>
    </w:p>
    <w:p w14:paraId="2FA50B6E">
      <w:pPr>
        <w:pStyle w:val="3"/>
        <w:numPr>
          <w:ilvl w:val="2"/>
          <w:numId w:val="1"/>
        </w:numPr>
        <w:tabs>
          <w:tab w:val="left" w:pos="2037"/>
        </w:tabs>
        <w:spacing w:before="0" w:after="0" w:line="240" w:lineRule="auto"/>
        <w:ind w:left="2037" w:right="0" w:hanging="597"/>
        <w:jc w:val="left"/>
        <w:rPr>
          <w:sz w:val="24"/>
          <w:szCs w:val="24"/>
        </w:rPr>
      </w:pPr>
      <w:r>
        <w:rPr>
          <w:sz w:val="24"/>
          <w:szCs w:val="24"/>
        </w:rPr>
        <w:t>Language</w:t>
      </w:r>
      <w:r>
        <w:rPr>
          <w:spacing w:val="-10"/>
          <w:sz w:val="24"/>
          <w:szCs w:val="24"/>
        </w:rPr>
        <w:t xml:space="preserve"> </w:t>
      </w:r>
      <w:r>
        <w:rPr>
          <w:spacing w:val="-2"/>
          <w:sz w:val="24"/>
          <w:szCs w:val="24"/>
        </w:rPr>
        <w:t>Modeling</w:t>
      </w:r>
    </w:p>
    <w:p w14:paraId="00EE126C">
      <w:pPr>
        <w:pStyle w:val="6"/>
        <w:spacing w:before="157" w:line="225" w:lineRule="auto"/>
        <w:ind w:left="1440" w:right="1437" w:hanging="10"/>
        <w:jc w:val="both"/>
        <w:rPr>
          <w:sz w:val="24"/>
          <w:szCs w:val="24"/>
        </w:rPr>
      </w:pPr>
      <w:r>
        <w:rPr>
          <w:sz w:val="24"/>
          <w:szCs w:val="24"/>
        </w:rPr>
        <w:t>We</w:t>
      </w:r>
      <w:r>
        <w:rPr>
          <w:spacing w:val="-5"/>
          <w:sz w:val="24"/>
          <w:szCs w:val="24"/>
        </w:rPr>
        <w:t xml:space="preserve"> </w:t>
      </w:r>
      <w:r>
        <w:rPr>
          <w:sz w:val="24"/>
          <w:szCs w:val="24"/>
        </w:rPr>
        <w:t>calculate</w:t>
      </w:r>
      <w:r>
        <w:rPr>
          <w:spacing w:val="-5"/>
          <w:sz w:val="24"/>
          <w:szCs w:val="24"/>
        </w:rPr>
        <w:t xml:space="preserve"> </w:t>
      </w:r>
      <w:r>
        <w:rPr>
          <w:sz w:val="24"/>
          <w:szCs w:val="24"/>
        </w:rPr>
        <w:t>zero-shot</w:t>
      </w:r>
      <w:r>
        <w:rPr>
          <w:spacing w:val="-5"/>
          <w:sz w:val="24"/>
          <w:szCs w:val="24"/>
        </w:rPr>
        <w:t xml:space="preserve"> </w:t>
      </w:r>
      <w:r>
        <w:rPr>
          <w:sz w:val="24"/>
          <w:szCs w:val="24"/>
        </w:rPr>
        <w:t>perplexity</w:t>
      </w:r>
      <w:r>
        <w:rPr>
          <w:spacing w:val="-5"/>
          <w:sz w:val="24"/>
          <w:szCs w:val="24"/>
        </w:rPr>
        <w:t xml:space="preserve"> </w:t>
      </w:r>
      <w:r>
        <w:rPr>
          <w:sz w:val="24"/>
          <w:szCs w:val="24"/>
        </w:rPr>
        <w:t>on</w:t>
      </w:r>
      <w:r>
        <w:rPr>
          <w:spacing w:val="-5"/>
          <w:sz w:val="24"/>
          <w:szCs w:val="24"/>
        </w:rPr>
        <w:t xml:space="preserve"> </w:t>
      </w:r>
      <w:r>
        <w:rPr>
          <w:sz w:val="24"/>
          <w:szCs w:val="24"/>
        </w:rPr>
        <w:t>the</w:t>
      </w:r>
      <w:r>
        <w:rPr>
          <w:spacing w:val="-5"/>
          <w:sz w:val="24"/>
          <w:szCs w:val="24"/>
        </w:rPr>
        <w:t xml:space="preserve"> </w:t>
      </w:r>
      <w:r>
        <w:rPr>
          <w:sz w:val="24"/>
          <w:szCs w:val="24"/>
        </w:rPr>
        <w:t>Penn</w:t>
      </w:r>
      <w:r>
        <w:rPr>
          <w:spacing w:val="-5"/>
          <w:sz w:val="24"/>
          <w:szCs w:val="24"/>
        </w:rPr>
        <w:t xml:space="preserve"> </w:t>
      </w:r>
      <w:r>
        <w:rPr>
          <w:sz w:val="24"/>
          <w:szCs w:val="24"/>
        </w:rPr>
        <w:t>Tree</w:t>
      </w:r>
      <w:r>
        <w:rPr>
          <w:spacing w:val="-5"/>
          <w:sz w:val="24"/>
          <w:szCs w:val="24"/>
        </w:rPr>
        <w:t xml:space="preserve"> </w:t>
      </w:r>
      <w:r>
        <w:rPr>
          <w:sz w:val="24"/>
          <w:szCs w:val="24"/>
        </w:rPr>
        <w:t>Bank</w:t>
      </w:r>
      <w:r>
        <w:rPr>
          <w:spacing w:val="-5"/>
          <w:sz w:val="24"/>
          <w:szCs w:val="24"/>
        </w:rPr>
        <w:t xml:space="preserve"> </w:t>
      </w:r>
      <w:r>
        <w:rPr>
          <w:sz w:val="24"/>
          <w:szCs w:val="24"/>
        </w:rPr>
        <w:t>(PTB)</w:t>
      </w:r>
      <w:r>
        <w:rPr>
          <w:spacing w:val="-5"/>
          <w:sz w:val="24"/>
          <w:szCs w:val="24"/>
        </w:rPr>
        <w:t xml:space="preserve"> </w:t>
      </w:r>
      <w:r>
        <w:rPr>
          <w:sz w:val="24"/>
          <w:szCs w:val="24"/>
        </w:rPr>
        <w:t>[</w:t>
      </w:r>
      <w:r>
        <w:rPr>
          <w:sz w:val="24"/>
          <w:szCs w:val="24"/>
        </w:rPr>
        <w:fldChar w:fldCharType="begin"/>
      </w:r>
      <w:r>
        <w:rPr>
          <w:sz w:val="24"/>
          <w:szCs w:val="24"/>
        </w:rPr>
        <w:instrText xml:space="preserve"> HYPERLINK \l "_bookmark166" </w:instrText>
      </w:r>
      <w:r>
        <w:rPr>
          <w:sz w:val="24"/>
          <w:szCs w:val="24"/>
        </w:rPr>
        <w:fldChar w:fldCharType="separate"/>
      </w:r>
      <w:r>
        <w:rPr>
          <w:color w:val="2D639E"/>
          <w:sz w:val="24"/>
          <w:szCs w:val="24"/>
        </w:rPr>
        <w:t>MKM</w:t>
      </w:r>
      <w:r>
        <w:rPr>
          <w:rFonts w:ascii="Calibri"/>
          <w:color w:val="2D639E"/>
          <w:sz w:val="24"/>
          <w:szCs w:val="24"/>
          <w:vertAlign w:val="superscript"/>
        </w:rPr>
        <w:t>+</w:t>
      </w:r>
      <w:r>
        <w:rPr>
          <w:color w:val="2D639E"/>
          <w:sz w:val="24"/>
          <w:szCs w:val="24"/>
          <w:vertAlign w:val="baseline"/>
        </w:rPr>
        <w:t>94</w:t>
      </w:r>
      <w:r>
        <w:rPr>
          <w:color w:val="2D639E"/>
          <w:sz w:val="24"/>
          <w:szCs w:val="24"/>
          <w:vertAlign w:val="baseline"/>
        </w:rPr>
        <w:fldChar w:fldCharType="end"/>
      </w:r>
      <w:r>
        <w:rPr>
          <w:sz w:val="24"/>
          <w:szCs w:val="24"/>
          <w:vertAlign w:val="baseline"/>
        </w:rPr>
        <w:t>]</w:t>
      </w:r>
      <w:r>
        <w:rPr>
          <w:spacing w:val="-5"/>
          <w:sz w:val="24"/>
          <w:szCs w:val="24"/>
          <w:vertAlign w:val="baseline"/>
        </w:rPr>
        <w:t xml:space="preserve"> </w:t>
      </w:r>
      <w:r>
        <w:rPr>
          <w:sz w:val="24"/>
          <w:szCs w:val="24"/>
          <w:vertAlign w:val="baseline"/>
        </w:rPr>
        <w:t>dataset</w:t>
      </w:r>
      <w:r>
        <w:rPr>
          <w:spacing w:val="-5"/>
          <w:sz w:val="24"/>
          <w:szCs w:val="24"/>
          <w:vertAlign w:val="baseline"/>
        </w:rPr>
        <w:t xml:space="preserve"> </w:t>
      </w:r>
      <w:r>
        <w:rPr>
          <w:sz w:val="24"/>
          <w:szCs w:val="24"/>
          <w:vertAlign w:val="baseline"/>
        </w:rPr>
        <w:t>measured</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vertAlign w:val="baseline"/>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We</w:t>
      </w:r>
      <w:r>
        <w:rPr>
          <w:spacing w:val="-5"/>
          <w:sz w:val="24"/>
          <w:szCs w:val="24"/>
          <w:vertAlign w:val="baseline"/>
        </w:rPr>
        <w:t xml:space="preserve"> </w:t>
      </w:r>
      <w:r>
        <w:rPr>
          <w:sz w:val="24"/>
          <w:szCs w:val="24"/>
          <w:vertAlign w:val="baseline"/>
        </w:rPr>
        <w:t>omit the</w:t>
      </w:r>
      <w:r>
        <w:rPr>
          <w:spacing w:val="-12"/>
          <w:sz w:val="24"/>
          <w:szCs w:val="24"/>
          <w:vertAlign w:val="baseline"/>
        </w:rPr>
        <w:t xml:space="preserve"> </w:t>
      </w:r>
      <w:r>
        <w:rPr>
          <w:sz w:val="24"/>
          <w:szCs w:val="24"/>
          <w:vertAlign w:val="baseline"/>
        </w:rPr>
        <w:t>4</w:t>
      </w:r>
      <w:r>
        <w:rPr>
          <w:spacing w:val="-12"/>
          <w:sz w:val="24"/>
          <w:szCs w:val="24"/>
          <w:vertAlign w:val="baseline"/>
        </w:rPr>
        <w:t xml:space="preserve"> </w:t>
      </w:r>
      <w:r>
        <w:rPr>
          <w:sz w:val="24"/>
          <w:szCs w:val="24"/>
          <w:vertAlign w:val="baseline"/>
        </w:rPr>
        <w:t>Wikipedia-related</w:t>
      </w:r>
      <w:r>
        <w:rPr>
          <w:spacing w:val="-12"/>
          <w:sz w:val="24"/>
          <w:szCs w:val="24"/>
          <w:vertAlign w:val="baseline"/>
        </w:rPr>
        <w:t xml:space="preserve"> </w:t>
      </w:r>
      <w:r>
        <w:rPr>
          <w:sz w:val="24"/>
          <w:szCs w:val="24"/>
          <w:vertAlign w:val="baseline"/>
        </w:rPr>
        <w:t>tasks</w:t>
      </w:r>
      <w:r>
        <w:rPr>
          <w:spacing w:val="-12"/>
          <w:sz w:val="24"/>
          <w:szCs w:val="24"/>
          <w:vertAlign w:val="baseline"/>
        </w:rPr>
        <w:t xml:space="preserve"> </w:t>
      </w:r>
      <w:r>
        <w:rPr>
          <w:sz w:val="24"/>
          <w:szCs w:val="24"/>
          <w:vertAlign w:val="baseline"/>
        </w:rPr>
        <w:t>in</w:t>
      </w:r>
      <w:r>
        <w:rPr>
          <w:spacing w:val="-12"/>
          <w:sz w:val="24"/>
          <w:szCs w:val="24"/>
          <w:vertAlign w:val="baseline"/>
        </w:rPr>
        <w:t xml:space="preserve"> </w:t>
      </w:r>
      <w:r>
        <w:rPr>
          <w:sz w:val="24"/>
          <w:szCs w:val="24"/>
          <w:vertAlign w:val="baseline"/>
        </w:rPr>
        <w:t>that</w:t>
      </w:r>
      <w:r>
        <w:rPr>
          <w:spacing w:val="-12"/>
          <w:sz w:val="24"/>
          <w:szCs w:val="24"/>
          <w:vertAlign w:val="baseline"/>
        </w:rPr>
        <w:t xml:space="preserve"> </w:t>
      </w:r>
      <w:r>
        <w:rPr>
          <w:sz w:val="24"/>
          <w:szCs w:val="24"/>
          <w:vertAlign w:val="baseline"/>
        </w:rPr>
        <w:t>work</w:t>
      </w:r>
      <w:r>
        <w:rPr>
          <w:spacing w:val="-12"/>
          <w:sz w:val="24"/>
          <w:szCs w:val="24"/>
          <w:vertAlign w:val="baseline"/>
        </w:rPr>
        <w:t xml:space="preserve"> </w:t>
      </w:r>
      <w:r>
        <w:rPr>
          <w:sz w:val="24"/>
          <w:szCs w:val="24"/>
          <w:vertAlign w:val="baseline"/>
        </w:rPr>
        <w:t>because</w:t>
      </w:r>
      <w:r>
        <w:rPr>
          <w:spacing w:val="-12"/>
          <w:sz w:val="24"/>
          <w:szCs w:val="24"/>
          <w:vertAlign w:val="baseline"/>
        </w:rPr>
        <w:t xml:space="preserve"> </w:t>
      </w:r>
      <w:r>
        <w:rPr>
          <w:sz w:val="24"/>
          <w:szCs w:val="24"/>
          <w:vertAlign w:val="baseline"/>
        </w:rPr>
        <w:t>they</w:t>
      </w:r>
      <w:r>
        <w:rPr>
          <w:spacing w:val="-12"/>
          <w:sz w:val="24"/>
          <w:szCs w:val="24"/>
          <w:vertAlign w:val="baseline"/>
        </w:rPr>
        <w:t xml:space="preserve"> </w:t>
      </w:r>
      <w:r>
        <w:rPr>
          <w:sz w:val="24"/>
          <w:szCs w:val="24"/>
          <w:vertAlign w:val="baseline"/>
        </w:rPr>
        <w:t>are</w:t>
      </w:r>
      <w:r>
        <w:rPr>
          <w:spacing w:val="-12"/>
          <w:sz w:val="24"/>
          <w:szCs w:val="24"/>
          <w:vertAlign w:val="baseline"/>
        </w:rPr>
        <w:t xml:space="preserve"> </w:t>
      </w:r>
      <w:r>
        <w:rPr>
          <w:sz w:val="24"/>
          <w:szCs w:val="24"/>
          <w:vertAlign w:val="baseline"/>
        </w:rPr>
        <w:t>entirely</w:t>
      </w:r>
      <w:r>
        <w:rPr>
          <w:spacing w:val="-12"/>
          <w:sz w:val="24"/>
          <w:szCs w:val="24"/>
          <w:vertAlign w:val="baseline"/>
        </w:rPr>
        <w:t xml:space="preserve"> </w:t>
      </w:r>
      <w:r>
        <w:rPr>
          <w:sz w:val="24"/>
          <w:szCs w:val="24"/>
          <w:vertAlign w:val="baseline"/>
        </w:rPr>
        <w:t>contained</w:t>
      </w:r>
      <w:r>
        <w:rPr>
          <w:spacing w:val="-12"/>
          <w:sz w:val="24"/>
          <w:szCs w:val="24"/>
          <w:vertAlign w:val="baseline"/>
        </w:rPr>
        <w:t xml:space="preserve"> </w:t>
      </w:r>
      <w:r>
        <w:rPr>
          <w:sz w:val="24"/>
          <w:szCs w:val="24"/>
          <w:vertAlign w:val="baseline"/>
        </w:rPr>
        <w:t>in</w:t>
      </w:r>
      <w:r>
        <w:rPr>
          <w:spacing w:val="-12"/>
          <w:sz w:val="24"/>
          <w:szCs w:val="24"/>
          <w:vertAlign w:val="baseline"/>
        </w:rPr>
        <w:t xml:space="preserve"> </w:t>
      </w:r>
      <w:r>
        <w:rPr>
          <w:sz w:val="24"/>
          <w:szCs w:val="24"/>
          <w:vertAlign w:val="baseline"/>
        </w:rPr>
        <w:t>our</w:t>
      </w:r>
      <w:r>
        <w:rPr>
          <w:spacing w:val="-12"/>
          <w:sz w:val="24"/>
          <w:szCs w:val="24"/>
          <w:vertAlign w:val="baseline"/>
        </w:rPr>
        <w:t xml:space="preserve"> </w:t>
      </w:r>
      <w:r>
        <w:rPr>
          <w:sz w:val="24"/>
          <w:szCs w:val="24"/>
          <w:vertAlign w:val="baseline"/>
        </w:rPr>
        <w:t>training</w:t>
      </w:r>
      <w:r>
        <w:rPr>
          <w:spacing w:val="-12"/>
          <w:sz w:val="24"/>
          <w:szCs w:val="24"/>
          <w:vertAlign w:val="baseline"/>
        </w:rPr>
        <w:t xml:space="preserve"> </w:t>
      </w:r>
      <w:r>
        <w:rPr>
          <w:sz w:val="24"/>
          <w:szCs w:val="24"/>
          <w:vertAlign w:val="baseline"/>
        </w:rPr>
        <w:t>data,</w:t>
      </w:r>
      <w:r>
        <w:rPr>
          <w:spacing w:val="-12"/>
          <w:sz w:val="24"/>
          <w:szCs w:val="24"/>
          <w:vertAlign w:val="baseline"/>
        </w:rPr>
        <w:t xml:space="preserve"> </w:t>
      </w:r>
      <w:r>
        <w:rPr>
          <w:sz w:val="24"/>
          <w:szCs w:val="24"/>
          <w:vertAlign w:val="baseline"/>
        </w:rPr>
        <w:t>and</w:t>
      </w:r>
      <w:r>
        <w:rPr>
          <w:spacing w:val="-12"/>
          <w:sz w:val="24"/>
          <w:szCs w:val="24"/>
          <w:vertAlign w:val="baseline"/>
        </w:rPr>
        <w:t xml:space="preserve"> </w:t>
      </w:r>
      <w:r>
        <w:rPr>
          <w:sz w:val="24"/>
          <w:szCs w:val="24"/>
          <w:vertAlign w:val="baseline"/>
        </w:rPr>
        <w:t>we</w:t>
      </w:r>
      <w:r>
        <w:rPr>
          <w:spacing w:val="-12"/>
          <w:sz w:val="24"/>
          <w:szCs w:val="24"/>
          <w:vertAlign w:val="baseline"/>
        </w:rPr>
        <w:t xml:space="preserve"> </w:t>
      </w:r>
      <w:r>
        <w:rPr>
          <w:sz w:val="24"/>
          <w:szCs w:val="24"/>
          <w:vertAlign w:val="baseline"/>
        </w:rPr>
        <w:t>also</w:t>
      </w:r>
      <w:r>
        <w:rPr>
          <w:spacing w:val="-12"/>
          <w:sz w:val="24"/>
          <w:szCs w:val="24"/>
          <w:vertAlign w:val="baseline"/>
        </w:rPr>
        <w:t xml:space="preserve"> </w:t>
      </w:r>
      <w:r>
        <w:rPr>
          <w:sz w:val="24"/>
          <w:szCs w:val="24"/>
          <w:vertAlign w:val="baseline"/>
        </w:rPr>
        <w:t>omit</w:t>
      </w:r>
      <w:r>
        <w:rPr>
          <w:spacing w:val="-12"/>
          <w:sz w:val="24"/>
          <w:szCs w:val="24"/>
          <w:vertAlign w:val="baseline"/>
        </w:rPr>
        <w:t xml:space="preserve"> </w:t>
      </w:r>
      <w:r>
        <w:rPr>
          <w:sz w:val="24"/>
          <w:szCs w:val="24"/>
          <w:vertAlign w:val="baseline"/>
        </w:rPr>
        <w:t>the one-billion</w:t>
      </w:r>
      <w:r>
        <w:rPr>
          <w:spacing w:val="-12"/>
          <w:sz w:val="24"/>
          <w:szCs w:val="24"/>
          <w:vertAlign w:val="baseline"/>
        </w:rPr>
        <w:t xml:space="preserve"> </w:t>
      </w:r>
      <w:r>
        <w:rPr>
          <w:sz w:val="24"/>
          <w:szCs w:val="24"/>
          <w:vertAlign w:val="baseline"/>
        </w:rPr>
        <w:t>word</w:t>
      </w:r>
      <w:r>
        <w:rPr>
          <w:spacing w:val="-12"/>
          <w:sz w:val="24"/>
          <w:szCs w:val="24"/>
          <w:vertAlign w:val="baseline"/>
        </w:rPr>
        <w:t xml:space="preserve"> </w:t>
      </w:r>
      <w:r>
        <w:rPr>
          <w:sz w:val="24"/>
          <w:szCs w:val="24"/>
          <w:vertAlign w:val="baseline"/>
        </w:rPr>
        <w:t>benchmark</w:t>
      </w:r>
      <w:r>
        <w:rPr>
          <w:spacing w:val="-12"/>
          <w:sz w:val="24"/>
          <w:szCs w:val="24"/>
          <w:vertAlign w:val="baseline"/>
        </w:rPr>
        <w:t xml:space="preserve"> </w:t>
      </w:r>
      <w:r>
        <w:rPr>
          <w:sz w:val="24"/>
          <w:szCs w:val="24"/>
          <w:vertAlign w:val="baseline"/>
        </w:rPr>
        <w:t>due</w:t>
      </w:r>
      <w:r>
        <w:rPr>
          <w:spacing w:val="-12"/>
          <w:sz w:val="24"/>
          <w:szCs w:val="24"/>
          <w:vertAlign w:val="baseline"/>
        </w:rPr>
        <w:t xml:space="preserve"> </w:t>
      </w:r>
      <w:r>
        <w:rPr>
          <w:sz w:val="24"/>
          <w:szCs w:val="24"/>
          <w:vertAlign w:val="baseline"/>
        </w:rPr>
        <w:t>to</w:t>
      </w:r>
      <w:r>
        <w:rPr>
          <w:spacing w:val="-12"/>
          <w:sz w:val="24"/>
          <w:szCs w:val="24"/>
          <w:vertAlign w:val="baseline"/>
        </w:rPr>
        <w:t xml:space="preserve"> </w:t>
      </w:r>
      <w:r>
        <w:rPr>
          <w:sz w:val="24"/>
          <w:szCs w:val="24"/>
          <w:vertAlign w:val="baseline"/>
        </w:rPr>
        <w:t>a</w:t>
      </w:r>
      <w:r>
        <w:rPr>
          <w:spacing w:val="-12"/>
          <w:sz w:val="24"/>
          <w:szCs w:val="24"/>
          <w:vertAlign w:val="baseline"/>
        </w:rPr>
        <w:t xml:space="preserve"> </w:t>
      </w:r>
      <w:r>
        <w:rPr>
          <w:sz w:val="24"/>
          <w:szCs w:val="24"/>
          <w:vertAlign w:val="baseline"/>
        </w:rPr>
        <w:t>high</w:t>
      </w:r>
      <w:r>
        <w:rPr>
          <w:spacing w:val="-12"/>
          <w:sz w:val="24"/>
          <w:szCs w:val="24"/>
          <w:vertAlign w:val="baseline"/>
        </w:rPr>
        <w:t xml:space="preserve"> </w:t>
      </w:r>
      <w:r>
        <w:rPr>
          <w:sz w:val="24"/>
          <w:szCs w:val="24"/>
          <w:vertAlign w:val="baseline"/>
        </w:rPr>
        <w:t>fraction</w:t>
      </w:r>
      <w:r>
        <w:rPr>
          <w:spacing w:val="-12"/>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dataset</w:t>
      </w:r>
      <w:r>
        <w:rPr>
          <w:spacing w:val="-12"/>
          <w:sz w:val="24"/>
          <w:szCs w:val="24"/>
          <w:vertAlign w:val="baseline"/>
        </w:rPr>
        <w:t xml:space="preserve"> </w:t>
      </w:r>
      <w:r>
        <w:rPr>
          <w:sz w:val="24"/>
          <w:szCs w:val="24"/>
          <w:vertAlign w:val="baseline"/>
        </w:rPr>
        <w:t>being</w:t>
      </w:r>
      <w:r>
        <w:rPr>
          <w:spacing w:val="-12"/>
          <w:sz w:val="24"/>
          <w:szCs w:val="24"/>
          <w:vertAlign w:val="baseline"/>
        </w:rPr>
        <w:t xml:space="preserve"> </w:t>
      </w:r>
      <w:r>
        <w:rPr>
          <w:sz w:val="24"/>
          <w:szCs w:val="24"/>
          <w:vertAlign w:val="baseline"/>
        </w:rPr>
        <w:t>contained</w:t>
      </w:r>
      <w:r>
        <w:rPr>
          <w:spacing w:val="-12"/>
          <w:sz w:val="24"/>
          <w:szCs w:val="24"/>
          <w:vertAlign w:val="baseline"/>
        </w:rPr>
        <w:t xml:space="preserve"> </w:t>
      </w:r>
      <w:r>
        <w:rPr>
          <w:sz w:val="24"/>
          <w:szCs w:val="24"/>
          <w:vertAlign w:val="baseline"/>
        </w:rPr>
        <w:t>in</w:t>
      </w:r>
      <w:r>
        <w:rPr>
          <w:spacing w:val="-12"/>
          <w:sz w:val="24"/>
          <w:szCs w:val="24"/>
          <w:vertAlign w:val="baseline"/>
        </w:rPr>
        <w:t xml:space="preserve"> </w:t>
      </w:r>
      <w:r>
        <w:rPr>
          <w:sz w:val="24"/>
          <w:szCs w:val="24"/>
          <w:vertAlign w:val="baseline"/>
        </w:rPr>
        <w:t>our</w:t>
      </w:r>
      <w:r>
        <w:rPr>
          <w:spacing w:val="-12"/>
          <w:sz w:val="24"/>
          <w:szCs w:val="24"/>
          <w:vertAlign w:val="baseline"/>
        </w:rPr>
        <w:t xml:space="preserve"> </w:t>
      </w:r>
      <w:r>
        <w:rPr>
          <w:sz w:val="24"/>
          <w:szCs w:val="24"/>
          <w:vertAlign w:val="baseline"/>
        </w:rPr>
        <w:t>training</w:t>
      </w:r>
      <w:r>
        <w:rPr>
          <w:spacing w:val="-12"/>
          <w:sz w:val="24"/>
          <w:szCs w:val="24"/>
          <w:vertAlign w:val="baseline"/>
        </w:rPr>
        <w:t xml:space="preserve"> </w:t>
      </w:r>
      <w:r>
        <w:rPr>
          <w:sz w:val="24"/>
          <w:szCs w:val="24"/>
          <w:vertAlign w:val="baseline"/>
        </w:rPr>
        <w:t>set.</w:t>
      </w:r>
      <w:r>
        <w:rPr>
          <w:spacing w:val="-2"/>
          <w:sz w:val="24"/>
          <w:szCs w:val="24"/>
          <w:vertAlign w:val="baseline"/>
        </w:rPr>
        <w:t xml:space="preserve"> </w:t>
      </w:r>
      <w:r>
        <w:rPr>
          <w:sz w:val="24"/>
          <w:szCs w:val="24"/>
          <w:vertAlign w:val="baseline"/>
        </w:rPr>
        <w:t>PTB</w:t>
      </w:r>
      <w:r>
        <w:rPr>
          <w:spacing w:val="-12"/>
          <w:sz w:val="24"/>
          <w:szCs w:val="24"/>
          <w:vertAlign w:val="baseline"/>
        </w:rPr>
        <w:t xml:space="preserve"> </w:t>
      </w:r>
      <w:r>
        <w:rPr>
          <w:sz w:val="24"/>
          <w:szCs w:val="24"/>
          <w:vertAlign w:val="baseline"/>
        </w:rPr>
        <w:t>escapes</w:t>
      </w:r>
      <w:r>
        <w:rPr>
          <w:spacing w:val="-12"/>
          <w:sz w:val="24"/>
          <w:szCs w:val="24"/>
          <w:vertAlign w:val="baseline"/>
        </w:rPr>
        <w:t xml:space="preserve"> </w:t>
      </w:r>
      <w:r>
        <w:rPr>
          <w:sz w:val="24"/>
          <w:szCs w:val="24"/>
          <w:vertAlign w:val="baseline"/>
        </w:rPr>
        <w:t>these issues</w:t>
      </w:r>
      <w:r>
        <w:rPr>
          <w:spacing w:val="-8"/>
          <w:sz w:val="24"/>
          <w:szCs w:val="24"/>
          <w:vertAlign w:val="baseline"/>
        </w:rPr>
        <w:t xml:space="preserve"> </w:t>
      </w:r>
      <w:r>
        <w:rPr>
          <w:sz w:val="24"/>
          <w:szCs w:val="24"/>
          <w:vertAlign w:val="baseline"/>
        </w:rPr>
        <w:t>due</w:t>
      </w:r>
      <w:r>
        <w:rPr>
          <w:spacing w:val="-9"/>
          <w:sz w:val="24"/>
          <w:szCs w:val="24"/>
          <w:vertAlign w:val="baseline"/>
        </w:rPr>
        <w:t xml:space="preserve"> </w:t>
      </w:r>
      <w:r>
        <w:rPr>
          <w:sz w:val="24"/>
          <w:szCs w:val="24"/>
          <w:vertAlign w:val="baseline"/>
        </w:rPr>
        <w:t>to</w:t>
      </w:r>
      <w:r>
        <w:rPr>
          <w:spacing w:val="-8"/>
          <w:sz w:val="24"/>
          <w:szCs w:val="24"/>
          <w:vertAlign w:val="baseline"/>
        </w:rPr>
        <w:t xml:space="preserve"> </w:t>
      </w:r>
      <w:r>
        <w:rPr>
          <w:sz w:val="24"/>
          <w:szCs w:val="24"/>
          <w:vertAlign w:val="baseline"/>
        </w:rPr>
        <w:t>predating</w:t>
      </w:r>
      <w:r>
        <w:rPr>
          <w:spacing w:val="-8"/>
          <w:sz w:val="24"/>
          <w:szCs w:val="24"/>
          <w:vertAlign w:val="baseline"/>
        </w:rPr>
        <w:t xml:space="preserve"> </w:t>
      </w:r>
      <w:r>
        <w:rPr>
          <w:sz w:val="24"/>
          <w:szCs w:val="24"/>
          <w:vertAlign w:val="baseline"/>
        </w:rPr>
        <w:t>the</w:t>
      </w:r>
      <w:r>
        <w:rPr>
          <w:spacing w:val="-9"/>
          <w:sz w:val="24"/>
          <w:szCs w:val="24"/>
          <w:vertAlign w:val="baseline"/>
        </w:rPr>
        <w:t xml:space="preserve"> </w:t>
      </w:r>
      <w:r>
        <w:rPr>
          <w:sz w:val="24"/>
          <w:szCs w:val="24"/>
          <w:vertAlign w:val="baseline"/>
        </w:rPr>
        <w:t>modern</w:t>
      </w:r>
      <w:r>
        <w:rPr>
          <w:spacing w:val="-8"/>
          <w:sz w:val="24"/>
          <w:szCs w:val="24"/>
          <w:vertAlign w:val="baseline"/>
        </w:rPr>
        <w:t xml:space="preserve"> </w:t>
      </w:r>
      <w:r>
        <w:rPr>
          <w:sz w:val="24"/>
          <w:szCs w:val="24"/>
          <w:vertAlign w:val="baseline"/>
        </w:rPr>
        <w:t>internet. Our</w:t>
      </w:r>
      <w:r>
        <w:rPr>
          <w:spacing w:val="-8"/>
          <w:sz w:val="24"/>
          <w:szCs w:val="24"/>
          <w:vertAlign w:val="baseline"/>
        </w:rPr>
        <w:t xml:space="preserve"> </w:t>
      </w:r>
      <w:r>
        <w:rPr>
          <w:sz w:val="24"/>
          <w:szCs w:val="24"/>
          <w:vertAlign w:val="baseline"/>
        </w:rPr>
        <w:t>largest</w:t>
      </w:r>
      <w:r>
        <w:rPr>
          <w:spacing w:val="-8"/>
          <w:sz w:val="24"/>
          <w:szCs w:val="24"/>
          <w:vertAlign w:val="baseline"/>
        </w:rPr>
        <w:t xml:space="preserve"> </w:t>
      </w:r>
      <w:r>
        <w:rPr>
          <w:sz w:val="24"/>
          <w:szCs w:val="24"/>
          <w:vertAlign w:val="baseline"/>
        </w:rPr>
        <w:t>model</w:t>
      </w:r>
      <w:r>
        <w:rPr>
          <w:spacing w:val="-8"/>
          <w:sz w:val="24"/>
          <w:szCs w:val="24"/>
          <w:vertAlign w:val="baseline"/>
        </w:rPr>
        <w:t xml:space="preserve"> </w:t>
      </w:r>
      <w:r>
        <w:rPr>
          <w:sz w:val="24"/>
          <w:szCs w:val="24"/>
          <w:vertAlign w:val="baseline"/>
        </w:rPr>
        <w:t>sets</w:t>
      </w:r>
      <w:r>
        <w:rPr>
          <w:spacing w:val="-9"/>
          <w:sz w:val="24"/>
          <w:szCs w:val="24"/>
          <w:vertAlign w:val="baseline"/>
        </w:rPr>
        <w:t xml:space="preserve"> </w:t>
      </w:r>
      <w:r>
        <w:rPr>
          <w:sz w:val="24"/>
          <w:szCs w:val="24"/>
          <w:vertAlign w:val="baseline"/>
        </w:rPr>
        <w:t>a</w:t>
      </w:r>
      <w:r>
        <w:rPr>
          <w:spacing w:val="-8"/>
          <w:sz w:val="24"/>
          <w:szCs w:val="24"/>
          <w:vertAlign w:val="baseline"/>
        </w:rPr>
        <w:t xml:space="preserve"> </w:t>
      </w:r>
      <w:r>
        <w:rPr>
          <w:sz w:val="24"/>
          <w:szCs w:val="24"/>
          <w:vertAlign w:val="baseline"/>
        </w:rPr>
        <w:t>new</w:t>
      </w:r>
      <w:r>
        <w:rPr>
          <w:spacing w:val="-8"/>
          <w:sz w:val="24"/>
          <w:szCs w:val="24"/>
          <w:vertAlign w:val="baseline"/>
        </w:rPr>
        <w:t xml:space="preserve"> </w:t>
      </w:r>
      <w:r>
        <w:rPr>
          <w:sz w:val="24"/>
          <w:szCs w:val="24"/>
          <w:vertAlign w:val="baseline"/>
        </w:rPr>
        <w:t>SOTA</w:t>
      </w:r>
      <w:r>
        <w:rPr>
          <w:spacing w:val="-9"/>
          <w:sz w:val="24"/>
          <w:szCs w:val="24"/>
          <w:vertAlign w:val="baseline"/>
        </w:rPr>
        <w:t xml:space="preserve"> </w:t>
      </w:r>
      <w:r>
        <w:rPr>
          <w:sz w:val="24"/>
          <w:szCs w:val="24"/>
          <w:vertAlign w:val="baseline"/>
        </w:rPr>
        <w:t>on</w:t>
      </w:r>
      <w:r>
        <w:rPr>
          <w:spacing w:val="-8"/>
          <w:sz w:val="24"/>
          <w:szCs w:val="24"/>
          <w:vertAlign w:val="baseline"/>
        </w:rPr>
        <w:t xml:space="preserve"> </w:t>
      </w:r>
      <w:r>
        <w:rPr>
          <w:sz w:val="24"/>
          <w:szCs w:val="24"/>
          <w:vertAlign w:val="baseline"/>
        </w:rPr>
        <w:t>PTB</w:t>
      </w:r>
      <w:r>
        <w:rPr>
          <w:spacing w:val="-8"/>
          <w:sz w:val="24"/>
          <w:szCs w:val="24"/>
          <w:vertAlign w:val="baseline"/>
        </w:rPr>
        <w:t xml:space="preserve"> </w:t>
      </w:r>
      <w:r>
        <w:rPr>
          <w:sz w:val="24"/>
          <w:szCs w:val="24"/>
          <w:vertAlign w:val="baseline"/>
        </w:rPr>
        <w:t>by</w:t>
      </w:r>
      <w:r>
        <w:rPr>
          <w:spacing w:val="-9"/>
          <w:sz w:val="24"/>
          <w:szCs w:val="24"/>
          <w:vertAlign w:val="baseline"/>
        </w:rPr>
        <w:t xml:space="preserve"> </w:t>
      </w:r>
      <w:r>
        <w:rPr>
          <w:sz w:val="24"/>
          <w:szCs w:val="24"/>
          <w:vertAlign w:val="baseline"/>
        </w:rPr>
        <w:t>a</w:t>
      </w:r>
      <w:r>
        <w:rPr>
          <w:spacing w:val="-8"/>
          <w:sz w:val="24"/>
          <w:szCs w:val="24"/>
          <w:vertAlign w:val="baseline"/>
        </w:rPr>
        <w:t xml:space="preserve"> </w:t>
      </w:r>
      <w:r>
        <w:rPr>
          <w:sz w:val="24"/>
          <w:szCs w:val="24"/>
          <w:vertAlign w:val="baseline"/>
        </w:rPr>
        <w:t>substantial</w:t>
      </w:r>
      <w:r>
        <w:rPr>
          <w:spacing w:val="-8"/>
          <w:sz w:val="24"/>
          <w:szCs w:val="24"/>
          <w:vertAlign w:val="baseline"/>
        </w:rPr>
        <w:t xml:space="preserve"> </w:t>
      </w:r>
      <w:r>
        <w:rPr>
          <w:sz w:val="24"/>
          <w:szCs w:val="24"/>
          <w:vertAlign w:val="baseline"/>
        </w:rPr>
        <w:t>margin</w:t>
      </w:r>
      <w:r>
        <w:rPr>
          <w:spacing w:val="-8"/>
          <w:sz w:val="24"/>
          <w:szCs w:val="24"/>
          <w:vertAlign w:val="baseline"/>
        </w:rPr>
        <w:t xml:space="preserve"> </w:t>
      </w:r>
      <w:r>
        <w:rPr>
          <w:sz w:val="24"/>
          <w:szCs w:val="24"/>
          <w:vertAlign w:val="baseline"/>
        </w:rPr>
        <w:t>of</w:t>
      </w:r>
      <w:r>
        <w:rPr>
          <w:spacing w:val="-8"/>
          <w:sz w:val="24"/>
          <w:szCs w:val="24"/>
          <w:vertAlign w:val="baseline"/>
        </w:rPr>
        <w:t xml:space="preserve"> </w:t>
      </w:r>
      <w:r>
        <w:rPr>
          <w:sz w:val="24"/>
          <w:szCs w:val="24"/>
          <w:vertAlign w:val="baseline"/>
        </w:rPr>
        <w:t>15 points,</w:t>
      </w:r>
      <w:r>
        <w:rPr>
          <w:spacing w:val="-9"/>
          <w:sz w:val="24"/>
          <w:szCs w:val="24"/>
          <w:vertAlign w:val="baseline"/>
        </w:rPr>
        <w:t xml:space="preserve"> </w:t>
      </w:r>
      <w:r>
        <w:rPr>
          <w:sz w:val="24"/>
          <w:szCs w:val="24"/>
          <w:vertAlign w:val="baseline"/>
        </w:rPr>
        <w:t>achieving</w:t>
      </w:r>
      <w:r>
        <w:rPr>
          <w:spacing w:val="-10"/>
          <w:sz w:val="24"/>
          <w:szCs w:val="24"/>
          <w:vertAlign w:val="baseline"/>
        </w:rPr>
        <w:t xml:space="preserve"> </w:t>
      </w:r>
      <w:r>
        <w:rPr>
          <w:sz w:val="24"/>
          <w:szCs w:val="24"/>
          <w:vertAlign w:val="baseline"/>
        </w:rPr>
        <w:t>a</w:t>
      </w:r>
      <w:r>
        <w:rPr>
          <w:spacing w:val="-9"/>
          <w:sz w:val="24"/>
          <w:szCs w:val="24"/>
          <w:vertAlign w:val="baseline"/>
        </w:rPr>
        <w:t xml:space="preserve"> </w:t>
      </w:r>
      <w:r>
        <w:rPr>
          <w:sz w:val="24"/>
          <w:szCs w:val="24"/>
          <w:vertAlign w:val="baseline"/>
        </w:rPr>
        <w:t>perplexity</w:t>
      </w:r>
      <w:r>
        <w:rPr>
          <w:spacing w:val="-9"/>
          <w:sz w:val="24"/>
          <w:szCs w:val="24"/>
          <w:vertAlign w:val="baseline"/>
        </w:rPr>
        <w:t xml:space="preserve"> </w:t>
      </w:r>
      <w:r>
        <w:rPr>
          <w:sz w:val="24"/>
          <w:szCs w:val="24"/>
          <w:vertAlign w:val="baseline"/>
        </w:rPr>
        <w:t>of</w:t>
      </w:r>
      <w:r>
        <w:rPr>
          <w:spacing w:val="-9"/>
          <w:sz w:val="24"/>
          <w:szCs w:val="24"/>
          <w:vertAlign w:val="baseline"/>
        </w:rPr>
        <w:t xml:space="preserve"> </w:t>
      </w:r>
      <w:r>
        <w:rPr>
          <w:sz w:val="24"/>
          <w:szCs w:val="24"/>
          <w:vertAlign w:val="baseline"/>
        </w:rPr>
        <w:t>20.50. Note</w:t>
      </w:r>
      <w:r>
        <w:rPr>
          <w:spacing w:val="-9"/>
          <w:sz w:val="24"/>
          <w:szCs w:val="24"/>
          <w:vertAlign w:val="baseline"/>
        </w:rPr>
        <w:t xml:space="preserve"> </w:t>
      </w:r>
      <w:r>
        <w:rPr>
          <w:sz w:val="24"/>
          <w:szCs w:val="24"/>
          <w:vertAlign w:val="baseline"/>
        </w:rPr>
        <w:t>that</w:t>
      </w:r>
      <w:r>
        <w:rPr>
          <w:spacing w:val="-10"/>
          <w:sz w:val="24"/>
          <w:szCs w:val="24"/>
          <w:vertAlign w:val="baseline"/>
        </w:rPr>
        <w:t xml:space="preserve"> </w:t>
      </w:r>
      <w:r>
        <w:rPr>
          <w:sz w:val="24"/>
          <w:szCs w:val="24"/>
          <w:vertAlign w:val="baseline"/>
        </w:rPr>
        <w:t>since</w:t>
      </w:r>
      <w:r>
        <w:rPr>
          <w:spacing w:val="-9"/>
          <w:sz w:val="24"/>
          <w:szCs w:val="24"/>
          <w:vertAlign w:val="baseline"/>
        </w:rPr>
        <w:t xml:space="preserve"> </w:t>
      </w:r>
      <w:r>
        <w:rPr>
          <w:sz w:val="24"/>
          <w:szCs w:val="24"/>
          <w:vertAlign w:val="baseline"/>
        </w:rPr>
        <w:t>PTB</w:t>
      </w:r>
      <w:r>
        <w:rPr>
          <w:spacing w:val="-9"/>
          <w:sz w:val="24"/>
          <w:szCs w:val="24"/>
          <w:vertAlign w:val="baseline"/>
        </w:rPr>
        <w:t xml:space="preserve"> </w:t>
      </w:r>
      <w:r>
        <w:rPr>
          <w:sz w:val="24"/>
          <w:szCs w:val="24"/>
          <w:vertAlign w:val="baseline"/>
        </w:rPr>
        <w:t>is</w:t>
      </w:r>
      <w:r>
        <w:rPr>
          <w:spacing w:val="-9"/>
          <w:sz w:val="24"/>
          <w:szCs w:val="24"/>
          <w:vertAlign w:val="baseline"/>
        </w:rPr>
        <w:t xml:space="preserve"> </w:t>
      </w:r>
      <w:r>
        <w:rPr>
          <w:sz w:val="24"/>
          <w:szCs w:val="24"/>
          <w:vertAlign w:val="baseline"/>
        </w:rPr>
        <w:t>a</w:t>
      </w:r>
      <w:r>
        <w:rPr>
          <w:spacing w:val="-10"/>
          <w:sz w:val="24"/>
          <w:szCs w:val="24"/>
          <w:vertAlign w:val="baseline"/>
        </w:rPr>
        <w:t xml:space="preserve"> </w:t>
      </w:r>
      <w:r>
        <w:rPr>
          <w:sz w:val="24"/>
          <w:szCs w:val="24"/>
          <w:vertAlign w:val="baseline"/>
        </w:rPr>
        <w:t>traditional</w:t>
      </w:r>
      <w:r>
        <w:rPr>
          <w:spacing w:val="-9"/>
          <w:sz w:val="24"/>
          <w:szCs w:val="24"/>
          <w:vertAlign w:val="baseline"/>
        </w:rPr>
        <w:t xml:space="preserve"> </w:t>
      </w:r>
      <w:r>
        <w:rPr>
          <w:sz w:val="24"/>
          <w:szCs w:val="24"/>
          <w:vertAlign w:val="baseline"/>
        </w:rPr>
        <w:t>language</w:t>
      </w:r>
      <w:r>
        <w:rPr>
          <w:spacing w:val="-9"/>
          <w:sz w:val="24"/>
          <w:szCs w:val="24"/>
          <w:vertAlign w:val="baseline"/>
        </w:rPr>
        <w:t xml:space="preserve"> </w:t>
      </w:r>
      <w:r>
        <w:rPr>
          <w:sz w:val="24"/>
          <w:szCs w:val="24"/>
          <w:vertAlign w:val="baseline"/>
        </w:rPr>
        <w:t>modeling</w:t>
      </w:r>
      <w:r>
        <w:rPr>
          <w:spacing w:val="-9"/>
          <w:sz w:val="24"/>
          <w:szCs w:val="24"/>
          <w:vertAlign w:val="baseline"/>
        </w:rPr>
        <w:t xml:space="preserve"> </w:t>
      </w:r>
      <w:r>
        <w:rPr>
          <w:sz w:val="24"/>
          <w:szCs w:val="24"/>
          <w:vertAlign w:val="baseline"/>
        </w:rPr>
        <w:t>dataset</w:t>
      </w:r>
      <w:r>
        <w:rPr>
          <w:spacing w:val="-9"/>
          <w:sz w:val="24"/>
          <w:szCs w:val="24"/>
          <w:vertAlign w:val="baseline"/>
        </w:rPr>
        <w:t xml:space="preserve"> </w:t>
      </w:r>
      <w:r>
        <w:rPr>
          <w:sz w:val="24"/>
          <w:szCs w:val="24"/>
          <w:vertAlign w:val="baseline"/>
        </w:rPr>
        <w:t>it</w:t>
      </w:r>
      <w:r>
        <w:rPr>
          <w:spacing w:val="-9"/>
          <w:sz w:val="24"/>
          <w:szCs w:val="24"/>
          <w:vertAlign w:val="baseline"/>
        </w:rPr>
        <w:t xml:space="preserve"> </w:t>
      </w:r>
      <w:r>
        <w:rPr>
          <w:sz w:val="24"/>
          <w:szCs w:val="24"/>
          <w:vertAlign w:val="baseline"/>
        </w:rPr>
        <w:t>does</w:t>
      </w:r>
      <w:r>
        <w:rPr>
          <w:spacing w:val="-9"/>
          <w:sz w:val="24"/>
          <w:szCs w:val="24"/>
          <w:vertAlign w:val="baseline"/>
        </w:rPr>
        <w:t xml:space="preserve"> </w:t>
      </w:r>
      <w:r>
        <w:rPr>
          <w:sz w:val="24"/>
          <w:szCs w:val="24"/>
          <w:vertAlign w:val="baseline"/>
        </w:rPr>
        <w:t>not</w:t>
      </w:r>
      <w:r>
        <w:rPr>
          <w:spacing w:val="-10"/>
          <w:sz w:val="24"/>
          <w:szCs w:val="24"/>
          <w:vertAlign w:val="baseline"/>
        </w:rPr>
        <w:t xml:space="preserve"> </w:t>
      </w:r>
      <w:r>
        <w:rPr>
          <w:sz w:val="24"/>
          <w:szCs w:val="24"/>
          <w:vertAlign w:val="baseline"/>
        </w:rPr>
        <w:t>have a clear separation of examples to define one-shot or few-shot evaluation around, so we measure only zero-shot.</w:t>
      </w:r>
    </w:p>
    <w:p w14:paraId="203EEF27">
      <w:pPr>
        <w:pStyle w:val="6"/>
        <w:spacing w:before="20"/>
        <w:rPr>
          <w:sz w:val="24"/>
          <w:szCs w:val="24"/>
        </w:rPr>
      </w:pPr>
    </w:p>
    <w:p w14:paraId="08064E4E">
      <w:pPr>
        <w:pStyle w:val="3"/>
        <w:numPr>
          <w:ilvl w:val="2"/>
          <w:numId w:val="1"/>
        </w:numPr>
        <w:tabs>
          <w:tab w:val="left" w:pos="2037"/>
        </w:tabs>
        <w:spacing w:before="0" w:after="0" w:line="240" w:lineRule="auto"/>
        <w:ind w:left="2037" w:right="0" w:hanging="597"/>
        <w:jc w:val="left"/>
        <w:rPr>
          <w:sz w:val="24"/>
          <w:szCs w:val="24"/>
        </w:rPr>
      </w:pPr>
      <w:r>
        <w:rPr>
          <w:spacing w:val="-2"/>
          <w:sz w:val="24"/>
          <w:szCs w:val="24"/>
        </w:rPr>
        <w:t>LAMBADA</w:t>
      </w:r>
    </w:p>
    <w:p w14:paraId="5C31EC1E">
      <w:pPr>
        <w:pStyle w:val="6"/>
        <w:spacing w:before="162" w:line="218" w:lineRule="auto"/>
        <w:ind w:left="1440" w:right="1439" w:hanging="7"/>
        <w:jc w:val="both"/>
        <w:rPr>
          <w:sz w:val="24"/>
          <w:szCs w:val="24"/>
        </w:rPr>
        <w:sectPr>
          <w:pgSz w:w="12240" w:h="15840"/>
          <w:pgMar w:top="1680" w:right="0" w:bottom="1020" w:left="0" w:header="0" w:footer="826" w:gutter="0"/>
          <w:cols w:space="720" w:num="1"/>
        </w:sectPr>
      </w:pPr>
      <w:r>
        <w:rPr>
          <w:sz w:val="24"/>
          <w:szCs w:val="24"/>
        </w:rPr>
        <w:t>The LAMBADA dataset [</w:t>
      </w:r>
      <w:r>
        <w:rPr>
          <w:sz w:val="24"/>
          <w:szCs w:val="24"/>
        </w:rPr>
        <w:fldChar w:fldCharType="begin"/>
      </w:r>
      <w:r>
        <w:rPr>
          <w:sz w:val="24"/>
          <w:szCs w:val="24"/>
        </w:rPr>
        <w:instrText xml:space="preserve"> HYPERLINK \l "_bookmark179" </w:instrText>
      </w:r>
      <w:r>
        <w:rPr>
          <w:sz w:val="24"/>
          <w:szCs w:val="24"/>
        </w:rPr>
        <w:fldChar w:fldCharType="separate"/>
      </w:r>
      <w:r>
        <w:rPr>
          <w:color w:val="2D639E"/>
          <w:sz w:val="24"/>
          <w:szCs w:val="24"/>
        </w:rPr>
        <w:t>PKL</w:t>
      </w:r>
      <w:r>
        <w:rPr>
          <w:rFonts w:ascii="Calibri" w:hAns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 tests the modeling of long-range dependencies in text – the model is asked to predict</w:t>
      </w:r>
      <w:r>
        <w:rPr>
          <w:spacing w:val="-9"/>
          <w:sz w:val="24"/>
          <w:szCs w:val="24"/>
          <w:vertAlign w:val="baseline"/>
        </w:rPr>
        <w:t xml:space="preserve"> </w:t>
      </w:r>
      <w:r>
        <w:rPr>
          <w:sz w:val="24"/>
          <w:szCs w:val="24"/>
          <w:vertAlign w:val="baseline"/>
        </w:rPr>
        <w:t>the</w:t>
      </w:r>
      <w:r>
        <w:rPr>
          <w:spacing w:val="-9"/>
          <w:sz w:val="24"/>
          <w:szCs w:val="24"/>
          <w:vertAlign w:val="baseline"/>
        </w:rPr>
        <w:t xml:space="preserve"> </w:t>
      </w:r>
      <w:r>
        <w:rPr>
          <w:sz w:val="24"/>
          <w:szCs w:val="24"/>
          <w:vertAlign w:val="baseline"/>
        </w:rPr>
        <w:t>last</w:t>
      </w:r>
      <w:r>
        <w:rPr>
          <w:spacing w:val="-9"/>
          <w:sz w:val="24"/>
          <w:szCs w:val="24"/>
          <w:vertAlign w:val="baseline"/>
        </w:rPr>
        <w:t xml:space="preserve"> </w:t>
      </w:r>
      <w:r>
        <w:rPr>
          <w:sz w:val="24"/>
          <w:szCs w:val="24"/>
          <w:vertAlign w:val="baseline"/>
        </w:rPr>
        <w:t>word</w:t>
      </w:r>
      <w:r>
        <w:rPr>
          <w:spacing w:val="-9"/>
          <w:sz w:val="24"/>
          <w:szCs w:val="24"/>
          <w:vertAlign w:val="baseline"/>
        </w:rPr>
        <w:t xml:space="preserve"> </w:t>
      </w:r>
      <w:r>
        <w:rPr>
          <w:sz w:val="24"/>
          <w:szCs w:val="24"/>
          <w:vertAlign w:val="baseline"/>
        </w:rPr>
        <w:t>of</w:t>
      </w:r>
      <w:r>
        <w:rPr>
          <w:spacing w:val="-9"/>
          <w:sz w:val="24"/>
          <w:szCs w:val="24"/>
          <w:vertAlign w:val="baseline"/>
        </w:rPr>
        <w:t xml:space="preserve"> </w:t>
      </w:r>
      <w:r>
        <w:rPr>
          <w:sz w:val="24"/>
          <w:szCs w:val="24"/>
          <w:vertAlign w:val="baseline"/>
        </w:rPr>
        <w:t>sentences</w:t>
      </w:r>
      <w:r>
        <w:rPr>
          <w:spacing w:val="-9"/>
          <w:sz w:val="24"/>
          <w:szCs w:val="24"/>
          <w:vertAlign w:val="baseline"/>
        </w:rPr>
        <w:t xml:space="preserve"> </w:t>
      </w:r>
      <w:r>
        <w:rPr>
          <w:sz w:val="24"/>
          <w:szCs w:val="24"/>
          <w:vertAlign w:val="baseline"/>
        </w:rPr>
        <w:t>which</w:t>
      </w:r>
      <w:r>
        <w:rPr>
          <w:spacing w:val="-9"/>
          <w:sz w:val="24"/>
          <w:szCs w:val="24"/>
          <w:vertAlign w:val="baseline"/>
        </w:rPr>
        <w:t xml:space="preserve"> </w:t>
      </w:r>
      <w:r>
        <w:rPr>
          <w:sz w:val="24"/>
          <w:szCs w:val="24"/>
          <w:vertAlign w:val="baseline"/>
        </w:rPr>
        <w:t>require</w:t>
      </w:r>
      <w:r>
        <w:rPr>
          <w:spacing w:val="-9"/>
          <w:sz w:val="24"/>
          <w:szCs w:val="24"/>
          <w:vertAlign w:val="baseline"/>
        </w:rPr>
        <w:t xml:space="preserve"> </w:t>
      </w:r>
      <w:r>
        <w:rPr>
          <w:sz w:val="24"/>
          <w:szCs w:val="24"/>
          <w:vertAlign w:val="baseline"/>
        </w:rPr>
        <w:t>reading</w:t>
      </w:r>
      <w:r>
        <w:rPr>
          <w:spacing w:val="-9"/>
          <w:sz w:val="24"/>
          <w:szCs w:val="24"/>
          <w:vertAlign w:val="baseline"/>
        </w:rPr>
        <w:t xml:space="preserve"> </w:t>
      </w:r>
      <w:r>
        <w:rPr>
          <w:sz w:val="24"/>
          <w:szCs w:val="24"/>
          <w:vertAlign w:val="baseline"/>
        </w:rPr>
        <w:t>a</w:t>
      </w:r>
      <w:r>
        <w:rPr>
          <w:spacing w:val="-9"/>
          <w:sz w:val="24"/>
          <w:szCs w:val="24"/>
          <w:vertAlign w:val="baseline"/>
        </w:rPr>
        <w:t xml:space="preserve"> </w:t>
      </w:r>
      <w:r>
        <w:rPr>
          <w:sz w:val="24"/>
          <w:szCs w:val="24"/>
          <w:vertAlign w:val="baseline"/>
        </w:rPr>
        <w:t>paragraph</w:t>
      </w:r>
      <w:r>
        <w:rPr>
          <w:spacing w:val="-9"/>
          <w:sz w:val="24"/>
          <w:szCs w:val="24"/>
          <w:vertAlign w:val="baseline"/>
        </w:rPr>
        <w:t xml:space="preserve"> </w:t>
      </w:r>
      <w:r>
        <w:rPr>
          <w:sz w:val="24"/>
          <w:szCs w:val="24"/>
          <w:vertAlign w:val="baseline"/>
        </w:rPr>
        <w:t>of</w:t>
      </w:r>
      <w:r>
        <w:rPr>
          <w:spacing w:val="-9"/>
          <w:sz w:val="24"/>
          <w:szCs w:val="24"/>
          <w:vertAlign w:val="baseline"/>
        </w:rPr>
        <w:t xml:space="preserve"> </w:t>
      </w:r>
      <w:r>
        <w:rPr>
          <w:sz w:val="24"/>
          <w:szCs w:val="24"/>
          <w:vertAlign w:val="baseline"/>
        </w:rPr>
        <w:t>context. It</w:t>
      </w:r>
      <w:r>
        <w:rPr>
          <w:spacing w:val="-9"/>
          <w:sz w:val="24"/>
          <w:szCs w:val="24"/>
          <w:vertAlign w:val="baseline"/>
        </w:rPr>
        <w:t xml:space="preserve"> </w:t>
      </w:r>
      <w:r>
        <w:rPr>
          <w:sz w:val="24"/>
          <w:szCs w:val="24"/>
          <w:vertAlign w:val="baseline"/>
        </w:rPr>
        <w:t>has</w:t>
      </w:r>
      <w:r>
        <w:rPr>
          <w:spacing w:val="-9"/>
          <w:sz w:val="24"/>
          <w:szCs w:val="24"/>
          <w:vertAlign w:val="baseline"/>
        </w:rPr>
        <w:t xml:space="preserve"> </w:t>
      </w:r>
      <w:r>
        <w:rPr>
          <w:sz w:val="24"/>
          <w:szCs w:val="24"/>
          <w:vertAlign w:val="baseline"/>
        </w:rPr>
        <w:t>recently</w:t>
      </w:r>
      <w:r>
        <w:rPr>
          <w:spacing w:val="-9"/>
          <w:sz w:val="24"/>
          <w:szCs w:val="24"/>
          <w:vertAlign w:val="baseline"/>
        </w:rPr>
        <w:t xml:space="preserve"> </w:t>
      </w:r>
      <w:r>
        <w:rPr>
          <w:sz w:val="24"/>
          <w:szCs w:val="24"/>
          <w:vertAlign w:val="baseline"/>
        </w:rPr>
        <w:t>been</w:t>
      </w:r>
      <w:r>
        <w:rPr>
          <w:spacing w:val="-9"/>
          <w:sz w:val="24"/>
          <w:szCs w:val="24"/>
          <w:vertAlign w:val="baseline"/>
        </w:rPr>
        <w:t xml:space="preserve"> </w:t>
      </w:r>
      <w:r>
        <w:rPr>
          <w:sz w:val="24"/>
          <w:szCs w:val="24"/>
          <w:vertAlign w:val="baseline"/>
        </w:rPr>
        <w:t>suggested</w:t>
      </w:r>
      <w:r>
        <w:rPr>
          <w:spacing w:val="-9"/>
          <w:sz w:val="24"/>
          <w:szCs w:val="24"/>
          <w:vertAlign w:val="baseline"/>
        </w:rPr>
        <w:t xml:space="preserve"> </w:t>
      </w:r>
      <w:r>
        <w:rPr>
          <w:sz w:val="24"/>
          <w:szCs w:val="24"/>
          <w:vertAlign w:val="baseline"/>
        </w:rPr>
        <w:t>that</w:t>
      </w:r>
      <w:r>
        <w:rPr>
          <w:spacing w:val="-9"/>
          <w:sz w:val="24"/>
          <w:szCs w:val="24"/>
          <w:vertAlign w:val="baseline"/>
        </w:rPr>
        <w:t xml:space="preserve"> </w:t>
      </w:r>
      <w:r>
        <w:rPr>
          <w:sz w:val="24"/>
          <w:szCs w:val="24"/>
          <w:vertAlign w:val="baseline"/>
        </w:rPr>
        <w:t>the continued</w:t>
      </w:r>
      <w:r>
        <w:rPr>
          <w:spacing w:val="-10"/>
          <w:sz w:val="24"/>
          <w:szCs w:val="24"/>
          <w:vertAlign w:val="baseline"/>
        </w:rPr>
        <w:t xml:space="preserve"> </w:t>
      </w:r>
      <w:r>
        <w:rPr>
          <w:sz w:val="24"/>
          <w:szCs w:val="24"/>
          <w:vertAlign w:val="baseline"/>
        </w:rPr>
        <w:t>scaling</w:t>
      </w:r>
      <w:r>
        <w:rPr>
          <w:spacing w:val="-10"/>
          <w:sz w:val="24"/>
          <w:szCs w:val="24"/>
          <w:vertAlign w:val="baseline"/>
        </w:rPr>
        <w:t xml:space="preserve"> </w:t>
      </w:r>
      <w:r>
        <w:rPr>
          <w:sz w:val="24"/>
          <w:szCs w:val="24"/>
          <w:vertAlign w:val="baseline"/>
        </w:rPr>
        <w:t>of</w:t>
      </w:r>
      <w:r>
        <w:rPr>
          <w:spacing w:val="-10"/>
          <w:sz w:val="24"/>
          <w:szCs w:val="24"/>
          <w:vertAlign w:val="baseline"/>
        </w:rPr>
        <w:t xml:space="preserve"> </w:t>
      </w:r>
      <w:r>
        <w:rPr>
          <w:sz w:val="24"/>
          <w:szCs w:val="24"/>
          <w:vertAlign w:val="baseline"/>
        </w:rPr>
        <w:t>language</w:t>
      </w:r>
      <w:r>
        <w:rPr>
          <w:spacing w:val="-10"/>
          <w:sz w:val="24"/>
          <w:szCs w:val="24"/>
          <w:vertAlign w:val="baseline"/>
        </w:rPr>
        <w:t xml:space="preserve"> </w:t>
      </w:r>
      <w:r>
        <w:rPr>
          <w:sz w:val="24"/>
          <w:szCs w:val="24"/>
          <w:vertAlign w:val="baseline"/>
        </w:rPr>
        <w:t>models</w:t>
      </w:r>
      <w:r>
        <w:rPr>
          <w:spacing w:val="-10"/>
          <w:sz w:val="24"/>
          <w:szCs w:val="24"/>
          <w:vertAlign w:val="baseline"/>
        </w:rPr>
        <w:t xml:space="preserve"> </w:t>
      </w:r>
      <w:r>
        <w:rPr>
          <w:sz w:val="24"/>
          <w:szCs w:val="24"/>
          <w:vertAlign w:val="baseline"/>
        </w:rPr>
        <w:t>is</w:t>
      </w:r>
      <w:r>
        <w:rPr>
          <w:spacing w:val="-10"/>
          <w:sz w:val="24"/>
          <w:szCs w:val="24"/>
          <w:vertAlign w:val="baseline"/>
        </w:rPr>
        <w:t xml:space="preserve"> </w:t>
      </w:r>
      <w:r>
        <w:rPr>
          <w:sz w:val="24"/>
          <w:szCs w:val="24"/>
          <w:vertAlign w:val="baseline"/>
        </w:rPr>
        <w:t>yielding</w:t>
      </w:r>
      <w:r>
        <w:rPr>
          <w:spacing w:val="-10"/>
          <w:sz w:val="24"/>
          <w:szCs w:val="24"/>
          <w:vertAlign w:val="baseline"/>
        </w:rPr>
        <w:t xml:space="preserve"> </w:t>
      </w:r>
      <w:r>
        <w:rPr>
          <w:sz w:val="24"/>
          <w:szCs w:val="24"/>
          <w:vertAlign w:val="baseline"/>
        </w:rPr>
        <w:t>diminishing</w:t>
      </w:r>
      <w:r>
        <w:rPr>
          <w:spacing w:val="-10"/>
          <w:sz w:val="24"/>
          <w:szCs w:val="24"/>
          <w:vertAlign w:val="baseline"/>
        </w:rPr>
        <w:t xml:space="preserve"> </w:t>
      </w:r>
      <w:r>
        <w:rPr>
          <w:sz w:val="24"/>
          <w:szCs w:val="24"/>
          <w:vertAlign w:val="baseline"/>
        </w:rPr>
        <w:t>returns</w:t>
      </w:r>
      <w:r>
        <w:rPr>
          <w:spacing w:val="-10"/>
          <w:sz w:val="24"/>
          <w:szCs w:val="24"/>
          <w:vertAlign w:val="baseline"/>
        </w:rPr>
        <w:t xml:space="preserve"> </w:t>
      </w:r>
      <w:r>
        <w:rPr>
          <w:sz w:val="24"/>
          <w:szCs w:val="24"/>
          <w:vertAlign w:val="baseline"/>
        </w:rPr>
        <w:t>on</w:t>
      </w:r>
      <w:r>
        <w:rPr>
          <w:spacing w:val="-10"/>
          <w:sz w:val="24"/>
          <w:szCs w:val="24"/>
          <w:vertAlign w:val="baseline"/>
        </w:rPr>
        <w:t xml:space="preserve"> </w:t>
      </w:r>
      <w:r>
        <w:rPr>
          <w:sz w:val="24"/>
          <w:szCs w:val="24"/>
          <w:vertAlign w:val="baseline"/>
        </w:rPr>
        <w:t>this</w:t>
      </w:r>
      <w:r>
        <w:rPr>
          <w:spacing w:val="-10"/>
          <w:sz w:val="24"/>
          <w:szCs w:val="24"/>
          <w:vertAlign w:val="baseline"/>
        </w:rPr>
        <w:t xml:space="preserve"> </w:t>
      </w:r>
      <w:r>
        <w:rPr>
          <w:sz w:val="24"/>
          <w:szCs w:val="24"/>
          <w:vertAlign w:val="baseline"/>
        </w:rPr>
        <w:t>difficult</w:t>
      </w:r>
      <w:r>
        <w:rPr>
          <w:spacing w:val="-10"/>
          <w:sz w:val="24"/>
          <w:szCs w:val="24"/>
          <w:vertAlign w:val="baseline"/>
        </w:rPr>
        <w:t xml:space="preserve"> </w:t>
      </w:r>
      <w:r>
        <w:rPr>
          <w:sz w:val="24"/>
          <w:szCs w:val="24"/>
          <w:vertAlign w:val="baseline"/>
        </w:rPr>
        <w:t>benchmark. [</w:t>
      </w:r>
      <w:r>
        <w:rPr>
          <w:sz w:val="24"/>
          <w:szCs w:val="24"/>
        </w:rPr>
        <w:fldChar w:fldCharType="begin"/>
      </w:r>
      <w:r>
        <w:rPr>
          <w:sz w:val="24"/>
          <w:szCs w:val="24"/>
        </w:rPr>
        <w:instrText xml:space="preserve"> HYPERLINK \l "_bookmark89" </w:instrText>
      </w:r>
      <w:r>
        <w:rPr>
          <w:sz w:val="24"/>
          <w:szCs w:val="24"/>
        </w:rPr>
        <w:fldChar w:fldCharType="separate"/>
      </w:r>
      <w:r>
        <w:rPr>
          <w:color w:val="2D639E"/>
          <w:sz w:val="24"/>
          <w:szCs w:val="24"/>
          <w:vertAlign w:val="baseline"/>
        </w:rPr>
        <w:t>BHT</w:t>
      </w:r>
      <w:r>
        <w:rPr>
          <w:rFonts w:ascii="Calibri" w:hAns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r>
        <w:rPr>
          <w:spacing w:val="-10"/>
          <w:sz w:val="24"/>
          <w:szCs w:val="24"/>
          <w:vertAlign w:val="baseline"/>
        </w:rPr>
        <w:t xml:space="preserve"> </w:t>
      </w:r>
      <w:r>
        <w:rPr>
          <w:sz w:val="24"/>
          <w:szCs w:val="24"/>
          <w:vertAlign w:val="baseline"/>
        </w:rPr>
        <w:t>reflect</w:t>
      </w:r>
      <w:r>
        <w:rPr>
          <w:spacing w:val="-10"/>
          <w:sz w:val="24"/>
          <w:szCs w:val="24"/>
          <w:vertAlign w:val="baseline"/>
        </w:rPr>
        <w:t xml:space="preserve"> </w:t>
      </w:r>
      <w:r>
        <w:rPr>
          <w:sz w:val="24"/>
          <w:szCs w:val="24"/>
          <w:vertAlign w:val="baseline"/>
        </w:rPr>
        <w:t xml:space="preserve">on </w:t>
      </w:r>
      <w:r>
        <w:rPr>
          <w:spacing w:val="-2"/>
          <w:sz w:val="24"/>
          <w:szCs w:val="24"/>
          <w:vertAlign w:val="baseline"/>
        </w:rPr>
        <w:t>the</w:t>
      </w:r>
      <w:r>
        <w:rPr>
          <w:spacing w:val="-9"/>
          <w:sz w:val="24"/>
          <w:szCs w:val="24"/>
          <w:vertAlign w:val="baseline"/>
        </w:rPr>
        <w:t xml:space="preserve"> </w:t>
      </w:r>
      <w:r>
        <w:rPr>
          <w:spacing w:val="-2"/>
          <w:sz w:val="24"/>
          <w:szCs w:val="24"/>
          <w:vertAlign w:val="baseline"/>
        </w:rPr>
        <w:t>small</w:t>
      </w:r>
      <w:r>
        <w:rPr>
          <w:spacing w:val="-8"/>
          <w:sz w:val="24"/>
          <w:szCs w:val="24"/>
          <w:vertAlign w:val="baseline"/>
        </w:rPr>
        <w:t xml:space="preserve"> </w:t>
      </w:r>
      <w:r>
        <w:rPr>
          <w:spacing w:val="-2"/>
          <w:sz w:val="24"/>
          <w:szCs w:val="24"/>
          <w:vertAlign w:val="baseline"/>
        </w:rPr>
        <w:t>1.5%</w:t>
      </w:r>
      <w:r>
        <w:rPr>
          <w:spacing w:val="-8"/>
          <w:sz w:val="24"/>
          <w:szCs w:val="24"/>
          <w:vertAlign w:val="baseline"/>
        </w:rPr>
        <w:t xml:space="preserve"> </w:t>
      </w:r>
      <w:r>
        <w:rPr>
          <w:spacing w:val="-2"/>
          <w:sz w:val="24"/>
          <w:szCs w:val="24"/>
          <w:vertAlign w:val="baseline"/>
        </w:rPr>
        <w:t>improvement</w:t>
      </w:r>
      <w:r>
        <w:rPr>
          <w:spacing w:val="-8"/>
          <w:sz w:val="24"/>
          <w:szCs w:val="24"/>
          <w:vertAlign w:val="baseline"/>
        </w:rPr>
        <w:t xml:space="preserve"> </w:t>
      </w:r>
      <w:r>
        <w:rPr>
          <w:spacing w:val="-2"/>
          <w:sz w:val="24"/>
          <w:szCs w:val="24"/>
          <w:vertAlign w:val="baseline"/>
        </w:rPr>
        <w:t>achieved</w:t>
      </w:r>
      <w:r>
        <w:rPr>
          <w:spacing w:val="-8"/>
          <w:sz w:val="24"/>
          <w:szCs w:val="24"/>
          <w:vertAlign w:val="baseline"/>
        </w:rPr>
        <w:t xml:space="preserve"> </w:t>
      </w:r>
      <w:r>
        <w:rPr>
          <w:spacing w:val="-2"/>
          <w:sz w:val="24"/>
          <w:szCs w:val="24"/>
          <w:vertAlign w:val="baseline"/>
        </w:rPr>
        <w:t>by</w:t>
      </w:r>
      <w:r>
        <w:rPr>
          <w:spacing w:val="-8"/>
          <w:sz w:val="24"/>
          <w:szCs w:val="24"/>
          <w:vertAlign w:val="baseline"/>
        </w:rPr>
        <w:t xml:space="preserve"> </w:t>
      </w:r>
      <w:r>
        <w:rPr>
          <w:spacing w:val="-2"/>
          <w:sz w:val="24"/>
          <w:szCs w:val="24"/>
          <w:vertAlign w:val="baseline"/>
        </w:rPr>
        <w:t>a</w:t>
      </w:r>
      <w:r>
        <w:rPr>
          <w:spacing w:val="-8"/>
          <w:sz w:val="24"/>
          <w:szCs w:val="24"/>
          <w:vertAlign w:val="baseline"/>
        </w:rPr>
        <w:t xml:space="preserve"> </w:t>
      </w:r>
      <w:r>
        <w:rPr>
          <w:spacing w:val="-2"/>
          <w:sz w:val="24"/>
          <w:szCs w:val="24"/>
          <w:vertAlign w:val="baseline"/>
        </w:rPr>
        <w:t>doubling</w:t>
      </w:r>
      <w:r>
        <w:rPr>
          <w:spacing w:val="-8"/>
          <w:sz w:val="24"/>
          <w:szCs w:val="24"/>
          <w:vertAlign w:val="baseline"/>
        </w:rPr>
        <w:t xml:space="preserve"> </w:t>
      </w:r>
      <w:r>
        <w:rPr>
          <w:spacing w:val="-2"/>
          <w:sz w:val="24"/>
          <w:szCs w:val="24"/>
          <w:vertAlign w:val="baseline"/>
        </w:rPr>
        <w:t>of</w:t>
      </w:r>
      <w:r>
        <w:rPr>
          <w:spacing w:val="-8"/>
          <w:sz w:val="24"/>
          <w:szCs w:val="24"/>
          <w:vertAlign w:val="baseline"/>
        </w:rPr>
        <w:t xml:space="preserve"> </w:t>
      </w:r>
      <w:r>
        <w:rPr>
          <w:spacing w:val="-2"/>
          <w:sz w:val="24"/>
          <w:szCs w:val="24"/>
          <w:vertAlign w:val="baseline"/>
        </w:rPr>
        <w:t>model</w:t>
      </w:r>
      <w:r>
        <w:rPr>
          <w:spacing w:val="-8"/>
          <w:sz w:val="24"/>
          <w:szCs w:val="24"/>
          <w:vertAlign w:val="baseline"/>
        </w:rPr>
        <w:t xml:space="preserve"> </w:t>
      </w:r>
      <w:r>
        <w:rPr>
          <w:spacing w:val="-2"/>
          <w:sz w:val="24"/>
          <w:szCs w:val="24"/>
          <w:vertAlign w:val="baseline"/>
        </w:rPr>
        <w:t>size</w:t>
      </w:r>
      <w:r>
        <w:rPr>
          <w:spacing w:val="-8"/>
          <w:sz w:val="24"/>
          <w:szCs w:val="24"/>
          <w:vertAlign w:val="baseline"/>
        </w:rPr>
        <w:t xml:space="preserve"> </w:t>
      </w:r>
      <w:r>
        <w:rPr>
          <w:spacing w:val="-2"/>
          <w:sz w:val="24"/>
          <w:szCs w:val="24"/>
          <w:vertAlign w:val="baseline"/>
        </w:rPr>
        <w:t>between</w:t>
      </w:r>
      <w:r>
        <w:rPr>
          <w:spacing w:val="-8"/>
          <w:sz w:val="24"/>
          <w:szCs w:val="24"/>
          <w:vertAlign w:val="baseline"/>
        </w:rPr>
        <w:t xml:space="preserve"> </w:t>
      </w:r>
      <w:r>
        <w:rPr>
          <w:spacing w:val="-2"/>
          <w:sz w:val="24"/>
          <w:szCs w:val="24"/>
          <w:vertAlign w:val="baseline"/>
        </w:rPr>
        <w:t>two</w:t>
      </w:r>
      <w:r>
        <w:rPr>
          <w:spacing w:val="-8"/>
          <w:sz w:val="24"/>
          <w:szCs w:val="24"/>
          <w:vertAlign w:val="baseline"/>
        </w:rPr>
        <w:t xml:space="preserve"> </w:t>
      </w:r>
      <w:r>
        <w:rPr>
          <w:spacing w:val="-2"/>
          <w:sz w:val="24"/>
          <w:szCs w:val="24"/>
          <w:vertAlign w:val="baseline"/>
        </w:rPr>
        <w:t>recent</w:t>
      </w:r>
      <w:r>
        <w:rPr>
          <w:spacing w:val="-8"/>
          <w:sz w:val="24"/>
          <w:szCs w:val="24"/>
          <w:vertAlign w:val="baseline"/>
        </w:rPr>
        <w:t xml:space="preserve"> </w:t>
      </w:r>
      <w:r>
        <w:rPr>
          <w:spacing w:val="-2"/>
          <w:sz w:val="24"/>
          <w:szCs w:val="24"/>
          <w:vertAlign w:val="baseline"/>
        </w:rPr>
        <w:t>state</w:t>
      </w:r>
      <w:r>
        <w:rPr>
          <w:spacing w:val="-8"/>
          <w:sz w:val="24"/>
          <w:szCs w:val="24"/>
          <w:vertAlign w:val="baseline"/>
        </w:rPr>
        <w:t xml:space="preserve"> </w:t>
      </w:r>
      <w:r>
        <w:rPr>
          <w:spacing w:val="-2"/>
          <w:sz w:val="24"/>
          <w:szCs w:val="24"/>
          <w:vertAlign w:val="baseline"/>
        </w:rPr>
        <w:t>of</w:t>
      </w:r>
      <w:r>
        <w:rPr>
          <w:spacing w:val="-8"/>
          <w:sz w:val="24"/>
          <w:szCs w:val="24"/>
          <w:vertAlign w:val="baseline"/>
        </w:rPr>
        <w:t xml:space="preserve"> </w:t>
      </w:r>
      <w:r>
        <w:rPr>
          <w:spacing w:val="-2"/>
          <w:sz w:val="24"/>
          <w:szCs w:val="24"/>
          <w:vertAlign w:val="baseline"/>
        </w:rPr>
        <w:t>the</w:t>
      </w:r>
      <w:r>
        <w:rPr>
          <w:spacing w:val="-8"/>
          <w:sz w:val="24"/>
          <w:szCs w:val="24"/>
          <w:vertAlign w:val="baseline"/>
        </w:rPr>
        <w:t xml:space="preserve"> </w:t>
      </w:r>
      <w:r>
        <w:rPr>
          <w:spacing w:val="-2"/>
          <w:sz w:val="24"/>
          <w:szCs w:val="24"/>
          <w:vertAlign w:val="baseline"/>
        </w:rPr>
        <w:t>art</w:t>
      </w:r>
      <w:r>
        <w:rPr>
          <w:spacing w:val="-8"/>
          <w:sz w:val="24"/>
          <w:szCs w:val="24"/>
          <w:vertAlign w:val="baseline"/>
        </w:rPr>
        <w:t xml:space="preserve"> </w:t>
      </w:r>
      <w:r>
        <w:rPr>
          <w:spacing w:val="-2"/>
          <w:sz w:val="24"/>
          <w:szCs w:val="24"/>
          <w:vertAlign w:val="baseline"/>
        </w:rPr>
        <w:t>results</w:t>
      </w:r>
      <w:r>
        <w:rPr>
          <w:spacing w:val="-8"/>
          <w:sz w:val="24"/>
          <w:szCs w:val="24"/>
          <w:vertAlign w:val="baseline"/>
        </w:rPr>
        <w:t xml:space="preserve"> </w:t>
      </w:r>
      <w:r>
        <w:rPr>
          <w:spacing w:val="-2"/>
          <w:sz w:val="24"/>
          <w:szCs w:val="24"/>
          <w:vertAlign w:val="baseline"/>
        </w:rPr>
        <w:t>([</w:t>
      </w:r>
      <w:r>
        <w:rPr>
          <w:sz w:val="24"/>
          <w:szCs w:val="24"/>
        </w:rPr>
        <w:fldChar w:fldCharType="begin"/>
      </w:r>
      <w:r>
        <w:rPr>
          <w:sz w:val="24"/>
          <w:szCs w:val="24"/>
        </w:rPr>
        <w:instrText xml:space="preserve"> HYPERLINK \l "_bookmark205" </w:instrText>
      </w:r>
      <w:r>
        <w:rPr>
          <w:sz w:val="24"/>
          <w:szCs w:val="24"/>
        </w:rPr>
        <w:fldChar w:fldCharType="separate"/>
      </w:r>
      <w:r>
        <w:rPr>
          <w:color w:val="2D639E"/>
          <w:spacing w:val="-2"/>
          <w:sz w:val="24"/>
          <w:szCs w:val="24"/>
          <w:vertAlign w:val="baseline"/>
        </w:rPr>
        <w:t>SPP</w:t>
      </w:r>
      <w:r>
        <w:rPr>
          <w:rFonts w:ascii="Calibri" w:hAnsi="Calibri"/>
          <w:color w:val="2D639E"/>
          <w:spacing w:val="-2"/>
          <w:sz w:val="24"/>
          <w:szCs w:val="24"/>
          <w:vertAlign w:val="superscript"/>
        </w:rPr>
        <w:t>+</w:t>
      </w:r>
      <w:r>
        <w:rPr>
          <w:color w:val="2D639E"/>
          <w:spacing w:val="-2"/>
          <w:sz w:val="24"/>
          <w:szCs w:val="24"/>
          <w:vertAlign w:val="baseline"/>
        </w:rPr>
        <w:t>19</w:t>
      </w:r>
      <w:r>
        <w:rPr>
          <w:color w:val="2D639E"/>
          <w:spacing w:val="-2"/>
          <w:sz w:val="24"/>
          <w:szCs w:val="24"/>
          <w:vertAlign w:val="baseline"/>
        </w:rPr>
        <w:fldChar w:fldCharType="end"/>
      </w:r>
      <w:r>
        <w:rPr>
          <w:spacing w:val="-2"/>
          <w:sz w:val="24"/>
          <w:szCs w:val="24"/>
          <w:vertAlign w:val="baseline"/>
        </w:rPr>
        <w:t>]</w:t>
      </w:r>
    </w:p>
    <w:p w14:paraId="3735EDA7">
      <w:pPr>
        <w:pStyle w:val="6"/>
        <w:rPr>
          <w:sz w:val="24"/>
          <w:szCs w:val="24"/>
        </w:rPr>
      </w:pPr>
    </w:p>
    <w:p w14:paraId="6DF66B3F">
      <w:pPr>
        <w:pStyle w:val="6"/>
        <w:spacing w:before="180"/>
        <w:rPr>
          <w:sz w:val="24"/>
          <w:szCs w:val="24"/>
        </w:rPr>
      </w:pPr>
    </w:p>
    <w:p w14:paraId="3EBC20C2">
      <w:pPr>
        <w:pStyle w:val="6"/>
        <w:spacing w:line="228" w:lineRule="auto"/>
        <w:ind w:left="1440" w:right="1438"/>
        <w:jc w:val="both"/>
        <w:rPr>
          <w:sz w:val="24"/>
          <w:szCs w:val="24"/>
        </w:rPr>
      </w:pPr>
      <w:r>
        <w:rPr>
          <w:sz w:val="24"/>
          <w:szCs w:val="24"/>
        </w:rPr>
        <w:t>and [</w:t>
      </w:r>
      <w:r>
        <w:rPr>
          <w:sz w:val="24"/>
          <w:szCs w:val="24"/>
        </w:rPr>
        <w:fldChar w:fldCharType="begin"/>
      </w:r>
      <w:r>
        <w:rPr>
          <w:sz w:val="24"/>
          <w:szCs w:val="24"/>
        </w:rPr>
        <w:instrText xml:space="preserve"> HYPERLINK \l "_bookmark212" </w:instrText>
      </w:r>
      <w:r>
        <w:rPr>
          <w:sz w:val="24"/>
          <w:szCs w:val="24"/>
        </w:rPr>
        <w:fldChar w:fldCharType="separate"/>
      </w:r>
      <w:r>
        <w:rPr>
          <w:color w:val="2D639E"/>
          <w:sz w:val="24"/>
          <w:szCs w:val="24"/>
        </w:rPr>
        <w:t>Tur20</w:t>
      </w:r>
      <w:r>
        <w:rPr>
          <w:color w:val="2D639E"/>
          <w:sz w:val="24"/>
          <w:szCs w:val="24"/>
        </w:rPr>
        <w:fldChar w:fldCharType="end"/>
      </w:r>
      <w:r>
        <w:rPr>
          <w:sz w:val="24"/>
          <w:szCs w:val="24"/>
        </w:rPr>
        <w:t>]) and argue that “continuing to expand hardware and data sizes by orders of magnitude is not the path forward”.</w:t>
      </w:r>
      <w:r>
        <w:rPr>
          <w:spacing w:val="-2"/>
          <w:sz w:val="24"/>
          <w:szCs w:val="24"/>
        </w:rPr>
        <w:t xml:space="preserve"> </w:t>
      </w:r>
      <w:r>
        <w:rPr>
          <w:sz w:val="24"/>
          <w:szCs w:val="24"/>
        </w:rPr>
        <w:t>We</w:t>
      </w:r>
      <w:r>
        <w:rPr>
          <w:spacing w:val="-11"/>
          <w:sz w:val="24"/>
          <w:szCs w:val="24"/>
        </w:rPr>
        <w:t xml:space="preserve"> </w:t>
      </w:r>
      <w:r>
        <w:rPr>
          <w:sz w:val="24"/>
          <w:szCs w:val="24"/>
        </w:rPr>
        <w:t>find</w:t>
      </w:r>
      <w:r>
        <w:rPr>
          <w:spacing w:val="-11"/>
          <w:sz w:val="24"/>
          <w:szCs w:val="24"/>
        </w:rPr>
        <w:t xml:space="preserve"> </w:t>
      </w:r>
      <w:r>
        <w:rPr>
          <w:sz w:val="24"/>
          <w:szCs w:val="24"/>
        </w:rPr>
        <w:t>that</w:t>
      </w:r>
      <w:r>
        <w:rPr>
          <w:spacing w:val="-11"/>
          <w:sz w:val="24"/>
          <w:szCs w:val="24"/>
        </w:rPr>
        <w:t xml:space="preserve"> </w:t>
      </w:r>
      <w:r>
        <w:rPr>
          <w:sz w:val="24"/>
          <w:szCs w:val="24"/>
        </w:rPr>
        <w:t>path</w:t>
      </w:r>
      <w:r>
        <w:rPr>
          <w:spacing w:val="-11"/>
          <w:sz w:val="24"/>
          <w:szCs w:val="24"/>
        </w:rPr>
        <w:t xml:space="preserve"> </w:t>
      </w:r>
      <w:r>
        <w:rPr>
          <w:sz w:val="24"/>
          <w:szCs w:val="24"/>
        </w:rPr>
        <w:t>is</w:t>
      </w:r>
      <w:r>
        <w:rPr>
          <w:spacing w:val="-11"/>
          <w:sz w:val="24"/>
          <w:szCs w:val="24"/>
        </w:rPr>
        <w:t xml:space="preserve"> </w:t>
      </w:r>
      <w:r>
        <w:rPr>
          <w:sz w:val="24"/>
          <w:szCs w:val="24"/>
        </w:rPr>
        <w:t>still</w:t>
      </w:r>
      <w:r>
        <w:rPr>
          <w:spacing w:val="-11"/>
          <w:sz w:val="24"/>
          <w:szCs w:val="24"/>
        </w:rPr>
        <w:t xml:space="preserve"> </w:t>
      </w:r>
      <w:r>
        <w:rPr>
          <w:sz w:val="24"/>
          <w:szCs w:val="24"/>
        </w:rPr>
        <w:t>promising</w:t>
      </w:r>
      <w:r>
        <w:rPr>
          <w:spacing w:val="-11"/>
          <w:sz w:val="24"/>
          <w:szCs w:val="24"/>
        </w:rPr>
        <w:t xml:space="preserve"> </w:t>
      </w:r>
      <w:r>
        <w:rPr>
          <w:sz w:val="24"/>
          <w:szCs w:val="24"/>
        </w:rPr>
        <w:t>and</w:t>
      </w:r>
      <w:r>
        <w:rPr>
          <w:spacing w:val="-11"/>
          <w:sz w:val="24"/>
          <w:szCs w:val="24"/>
        </w:rPr>
        <w:t xml:space="preserve"> </w:t>
      </w:r>
      <w:r>
        <w:rPr>
          <w:sz w:val="24"/>
          <w:szCs w:val="24"/>
        </w:rPr>
        <w:t>in</w:t>
      </w:r>
      <w:r>
        <w:rPr>
          <w:spacing w:val="-11"/>
          <w:sz w:val="24"/>
          <w:szCs w:val="24"/>
        </w:rPr>
        <w:t xml:space="preserve"> </w:t>
      </w:r>
      <w:r>
        <w:rPr>
          <w:sz w:val="24"/>
          <w:szCs w:val="24"/>
        </w:rPr>
        <w:t>a</w:t>
      </w:r>
      <w:r>
        <w:rPr>
          <w:spacing w:val="-11"/>
          <w:sz w:val="24"/>
          <w:szCs w:val="24"/>
        </w:rPr>
        <w:t xml:space="preserve"> </w:t>
      </w:r>
      <w:r>
        <w:rPr>
          <w:sz w:val="24"/>
          <w:szCs w:val="24"/>
        </w:rPr>
        <w:t>zero-shot</w:t>
      </w:r>
      <w:r>
        <w:rPr>
          <w:spacing w:val="-11"/>
          <w:sz w:val="24"/>
          <w:szCs w:val="24"/>
        </w:rPr>
        <w:t xml:space="preserve"> </w:t>
      </w:r>
      <w:r>
        <w:rPr>
          <w:sz w:val="24"/>
          <w:szCs w:val="24"/>
        </w:rPr>
        <w:t>setting</w:t>
      </w:r>
      <w:r>
        <w:rPr>
          <w:spacing w:val="-11"/>
          <w:sz w:val="24"/>
          <w:szCs w:val="24"/>
        </w:rPr>
        <w:t xml:space="preserve"> </w:t>
      </w:r>
      <w:r>
        <w:rPr>
          <w:sz w:val="24"/>
          <w:szCs w:val="24"/>
        </w:rPr>
        <w:t>GPT-3</w:t>
      </w:r>
      <w:r>
        <w:rPr>
          <w:spacing w:val="-11"/>
          <w:sz w:val="24"/>
          <w:szCs w:val="24"/>
        </w:rPr>
        <w:t xml:space="preserve"> </w:t>
      </w:r>
      <w:r>
        <w:rPr>
          <w:sz w:val="24"/>
          <w:szCs w:val="24"/>
        </w:rPr>
        <w:t>achieves</w:t>
      </w:r>
      <w:r>
        <w:rPr>
          <w:spacing w:val="-11"/>
          <w:sz w:val="24"/>
          <w:szCs w:val="24"/>
        </w:rPr>
        <w:t xml:space="preserve"> </w:t>
      </w:r>
      <w:r>
        <w:rPr>
          <w:sz w:val="24"/>
          <w:szCs w:val="24"/>
        </w:rPr>
        <w:t>76%</w:t>
      </w:r>
      <w:r>
        <w:rPr>
          <w:spacing w:val="-11"/>
          <w:sz w:val="24"/>
          <w:szCs w:val="24"/>
        </w:rPr>
        <w:t xml:space="preserve"> </w:t>
      </w:r>
      <w:r>
        <w:rPr>
          <w:sz w:val="24"/>
          <w:szCs w:val="24"/>
        </w:rPr>
        <w:t>on</w:t>
      </w:r>
      <w:r>
        <w:rPr>
          <w:spacing w:val="-11"/>
          <w:sz w:val="24"/>
          <w:szCs w:val="24"/>
        </w:rPr>
        <w:t xml:space="preserve"> </w:t>
      </w:r>
      <w:r>
        <w:rPr>
          <w:sz w:val="24"/>
          <w:szCs w:val="24"/>
        </w:rPr>
        <w:t>LAMBADA,</w:t>
      </w:r>
      <w:r>
        <w:rPr>
          <w:spacing w:val="-11"/>
          <w:sz w:val="24"/>
          <w:szCs w:val="24"/>
        </w:rPr>
        <w:t xml:space="preserve"> </w:t>
      </w:r>
      <w:r>
        <w:rPr>
          <w:sz w:val="24"/>
          <w:szCs w:val="24"/>
        </w:rPr>
        <w:t>a</w:t>
      </w:r>
      <w:r>
        <w:rPr>
          <w:spacing w:val="-11"/>
          <w:sz w:val="24"/>
          <w:szCs w:val="24"/>
        </w:rPr>
        <w:t xml:space="preserve"> </w:t>
      </w:r>
      <w:r>
        <w:rPr>
          <w:sz w:val="24"/>
          <w:szCs w:val="24"/>
        </w:rPr>
        <w:t>gain</w:t>
      </w:r>
      <w:r>
        <w:rPr>
          <w:spacing w:val="-11"/>
          <w:sz w:val="24"/>
          <w:szCs w:val="24"/>
        </w:rPr>
        <w:t xml:space="preserve"> </w:t>
      </w:r>
      <w:r>
        <w:rPr>
          <w:sz w:val="24"/>
          <w:szCs w:val="24"/>
        </w:rPr>
        <w:t>of 8% over the previous state of the art.</w:t>
      </w:r>
    </w:p>
    <w:p w14:paraId="7A1F2DAD">
      <w:pPr>
        <w:pStyle w:val="6"/>
        <w:spacing w:before="111" w:line="225" w:lineRule="auto"/>
        <w:ind w:left="1440" w:right="1438"/>
        <w:jc w:val="both"/>
        <w:rPr>
          <w:sz w:val="24"/>
          <w:szCs w:val="24"/>
        </w:rPr>
      </w:pPr>
      <w:r>
        <w:rPr>
          <w:spacing w:val="-2"/>
          <w:sz w:val="24"/>
          <w:szCs w:val="24"/>
        </w:rPr>
        <w:t>LAMBADA</w:t>
      </w:r>
      <w:r>
        <w:rPr>
          <w:spacing w:val="-6"/>
          <w:sz w:val="24"/>
          <w:szCs w:val="24"/>
        </w:rPr>
        <w:t xml:space="preserve"> </w:t>
      </w:r>
      <w:r>
        <w:rPr>
          <w:spacing w:val="-2"/>
          <w:sz w:val="24"/>
          <w:szCs w:val="24"/>
        </w:rPr>
        <w:t>is</w:t>
      </w:r>
      <w:r>
        <w:rPr>
          <w:spacing w:val="-6"/>
          <w:sz w:val="24"/>
          <w:szCs w:val="24"/>
        </w:rPr>
        <w:t xml:space="preserve"> </w:t>
      </w:r>
      <w:r>
        <w:rPr>
          <w:spacing w:val="-2"/>
          <w:sz w:val="24"/>
          <w:szCs w:val="24"/>
        </w:rPr>
        <w:t>also</w:t>
      </w:r>
      <w:r>
        <w:rPr>
          <w:spacing w:val="-6"/>
          <w:sz w:val="24"/>
          <w:szCs w:val="24"/>
        </w:rPr>
        <w:t xml:space="preserve"> </w:t>
      </w:r>
      <w:r>
        <w:rPr>
          <w:spacing w:val="-2"/>
          <w:sz w:val="24"/>
          <w:szCs w:val="24"/>
        </w:rPr>
        <w:t>a</w:t>
      </w:r>
      <w:r>
        <w:rPr>
          <w:spacing w:val="-6"/>
          <w:sz w:val="24"/>
          <w:szCs w:val="24"/>
        </w:rPr>
        <w:t xml:space="preserve"> </w:t>
      </w:r>
      <w:r>
        <w:rPr>
          <w:spacing w:val="-2"/>
          <w:sz w:val="24"/>
          <w:szCs w:val="24"/>
        </w:rPr>
        <w:t>demonstration</w:t>
      </w:r>
      <w:r>
        <w:rPr>
          <w:spacing w:val="-6"/>
          <w:sz w:val="24"/>
          <w:szCs w:val="24"/>
        </w:rPr>
        <w:t xml:space="preserve"> </w:t>
      </w:r>
      <w:r>
        <w:rPr>
          <w:spacing w:val="-2"/>
          <w:sz w:val="24"/>
          <w:szCs w:val="24"/>
        </w:rPr>
        <w:t>of</w:t>
      </w:r>
      <w:r>
        <w:rPr>
          <w:spacing w:val="-6"/>
          <w:sz w:val="24"/>
          <w:szCs w:val="24"/>
        </w:rPr>
        <w:t xml:space="preserve"> </w:t>
      </w:r>
      <w:r>
        <w:rPr>
          <w:spacing w:val="-2"/>
          <w:sz w:val="24"/>
          <w:szCs w:val="24"/>
        </w:rPr>
        <w:t>the</w:t>
      </w:r>
      <w:r>
        <w:rPr>
          <w:spacing w:val="-6"/>
          <w:sz w:val="24"/>
          <w:szCs w:val="24"/>
        </w:rPr>
        <w:t xml:space="preserve"> </w:t>
      </w:r>
      <w:r>
        <w:rPr>
          <w:spacing w:val="-2"/>
          <w:sz w:val="24"/>
          <w:szCs w:val="24"/>
        </w:rPr>
        <w:t>flexibility</w:t>
      </w:r>
      <w:r>
        <w:rPr>
          <w:spacing w:val="-6"/>
          <w:sz w:val="24"/>
          <w:szCs w:val="24"/>
        </w:rPr>
        <w:t xml:space="preserve"> </w:t>
      </w:r>
      <w:r>
        <w:rPr>
          <w:spacing w:val="-2"/>
          <w:sz w:val="24"/>
          <w:szCs w:val="24"/>
        </w:rPr>
        <w:t>of</w:t>
      </w:r>
      <w:r>
        <w:rPr>
          <w:spacing w:val="-6"/>
          <w:sz w:val="24"/>
          <w:szCs w:val="24"/>
        </w:rPr>
        <w:t xml:space="preserve"> </w:t>
      </w:r>
      <w:r>
        <w:rPr>
          <w:spacing w:val="-2"/>
          <w:sz w:val="24"/>
          <w:szCs w:val="24"/>
        </w:rPr>
        <w:t>few-shot</w:t>
      </w:r>
      <w:r>
        <w:rPr>
          <w:spacing w:val="-6"/>
          <w:sz w:val="24"/>
          <w:szCs w:val="24"/>
        </w:rPr>
        <w:t xml:space="preserve"> </w:t>
      </w:r>
      <w:r>
        <w:rPr>
          <w:spacing w:val="-2"/>
          <w:sz w:val="24"/>
          <w:szCs w:val="24"/>
        </w:rPr>
        <w:t>learning</w:t>
      </w:r>
      <w:r>
        <w:rPr>
          <w:spacing w:val="-6"/>
          <w:sz w:val="24"/>
          <w:szCs w:val="24"/>
        </w:rPr>
        <w:t xml:space="preserve"> </w:t>
      </w:r>
      <w:r>
        <w:rPr>
          <w:spacing w:val="-2"/>
          <w:sz w:val="24"/>
          <w:szCs w:val="24"/>
        </w:rPr>
        <w:t>as</w:t>
      </w:r>
      <w:r>
        <w:rPr>
          <w:spacing w:val="-6"/>
          <w:sz w:val="24"/>
          <w:szCs w:val="24"/>
        </w:rPr>
        <w:t xml:space="preserve"> </w:t>
      </w:r>
      <w:r>
        <w:rPr>
          <w:spacing w:val="-2"/>
          <w:sz w:val="24"/>
          <w:szCs w:val="24"/>
        </w:rPr>
        <w:t>it</w:t>
      </w:r>
      <w:r>
        <w:rPr>
          <w:spacing w:val="-6"/>
          <w:sz w:val="24"/>
          <w:szCs w:val="24"/>
        </w:rPr>
        <w:t xml:space="preserve"> </w:t>
      </w:r>
      <w:r>
        <w:rPr>
          <w:spacing w:val="-2"/>
          <w:sz w:val="24"/>
          <w:szCs w:val="24"/>
        </w:rPr>
        <w:t>provides</w:t>
      </w:r>
      <w:r>
        <w:rPr>
          <w:spacing w:val="-6"/>
          <w:sz w:val="24"/>
          <w:szCs w:val="24"/>
        </w:rPr>
        <w:t xml:space="preserve"> </w:t>
      </w:r>
      <w:r>
        <w:rPr>
          <w:spacing w:val="-2"/>
          <w:sz w:val="24"/>
          <w:szCs w:val="24"/>
        </w:rPr>
        <w:t>a</w:t>
      </w:r>
      <w:r>
        <w:rPr>
          <w:spacing w:val="-6"/>
          <w:sz w:val="24"/>
          <w:szCs w:val="24"/>
        </w:rPr>
        <w:t xml:space="preserve"> </w:t>
      </w:r>
      <w:r>
        <w:rPr>
          <w:spacing w:val="-2"/>
          <w:sz w:val="24"/>
          <w:szCs w:val="24"/>
        </w:rPr>
        <w:t>way</w:t>
      </w:r>
      <w:r>
        <w:rPr>
          <w:spacing w:val="-6"/>
          <w:sz w:val="24"/>
          <w:szCs w:val="24"/>
        </w:rPr>
        <w:t xml:space="preserve"> </w:t>
      </w:r>
      <w:r>
        <w:rPr>
          <w:spacing w:val="-2"/>
          <w:sz w:val="24"/>
          <w:szCs w:val="24"/>
        </w:rPr>
        <w:t>to</w:t>
      </w:r>
      <w:r>
        <w:rPr>
          <w:spacing w:val="-6"/>
          <w:sz w:val="24"/>
          <w:szCs w:val="24"/>
        </w:rPr>
        <w:t xml:space="preserve"> </w:t>
      </w:r>
      <w:r>
        <w:rPr>
          <w:spacing w:val="-2"/>
          <w:sz w:val="24"/>
          <w:szCs w:val="24"/>
        </w:rPr>
        <w:t>address</w:t>
      </w:r>
      <w:r>
        <w:rPr>
          <w:spacing w:val="-6"/>
          <w:sz w:val="24"/>
          <w:szCs w:val="24"/>
        </w:rPr>
        <w:t xml:space="preserve"> </w:t>
      </w:r>
      <w:r>
        <w:rPr>
          <w:spacing w:val="-2"/>
          <w:sz w:val="24"/>
          <w:szCs w:val="24"/>
        </w:rPr>
        <w:t>a</w:t>
      </w:r>
      <w:r>
        <w:rPr>
          <w:spacing w:val="-6"/>
          <w:sz w:val="24"/>
          <w:szCs w:val="24"/>
        </w:rPr>
        <w:t xml:space="preserve"> </w:t>
      </w:r>
      <w:r>
        <w:rPr>
          <w:spacing w:val="-2"/>
          <w:sz w:val="24"/>
          <w:szCs w:val="24"/>
        </w:rPr>
        <w:t>problem</w:t>
      </w:r>
      <w:r>
        <w:rPr>
          <w:spacing w:val="-6"/>
          <w:sz w:val="24"/>
          <w:szCs w:val="24"/>
        </w:rPr>
        <w:t xml:space="preserve"> </w:t>
      </w:r>
      <w:r>
        <w:rPr>
          <w:spacing w:val="-2"/>
          <w:sz w:val="24"/>
          <w:szCs w:val="24"/>
        </w:rPr>
        <w:t xml:space="preserve">that </w:t>
      </w:r>
      <w:r>
        <w:rPr>
          <w:sz w:val="24"/>
          <w:szCs w:val="24"/>
        </w:rPr>
        <w:t xml:space="preserve">classically occurs with this dataset. Although the completion in LAMBADA is always the last word in a sentence, a </w:t>
      </w:r>
      <w:r>
        <w:rPr>
          <w:spacing w:val="-2"/>
          <w:sz w:val="24"/>
          <w:szCs w:val="24"/>
        </w:rPr>
        <w:t>standard</w:t>
      </w:r>
      <w:r>
        <w:rPr>
          <w:spacing w:val="-6"/>
          <w:sz w:val="24"/>
          <w:szCs w:val="24"/>
        </w:rPr>
        <w:t xml:space="preserve"> </w:t>
      </w:r>
      <w:r>
        <w:rPr>
          <w:spacing w:val="-2"/>
          <w:sz w:val="24"/>
          <w:szCs w:val="24"/>
        </w:rPr>
        <w:t>language</w:t>
      </w:r>
      <w:r>
        <w:rPr>
          <w:spacing w:val="-6"/>
          <w:sz w:val="24"/>
          <w:szCs w:val="24"/>
        </w:rPr>
        <w:t xml:space="preserve"> </w:t>
      </w:r>
      <w:r>
        <w:rPr>
          <w:spacing w:val="-2"/>
          <w:sz w:val="24"/>
          <w:szCs w:val="24"/>
        </w:rPr>
        <w:t>model</w:t>
      </w:r>
      <w:r>
        <w:rPr>
          <w:spacing w:val="-6"/>
          <w:sz w:val="24"/>
          <w:szCs w:val="24"/>
        </w:rPr>
        <w:t xml:space="preserve"> </w:t>
      </w:r>
      <w:r>
        <w:rPr>
          <w:spacing w:val="-2"/>
          <w:sz w:val="24"/>
          <w:szCs w:val="24"/>
        </w:rPr>
        <w:t>has</w:t>
      </w:r>
      <w:r>
        <w:rPr>
          <w:spacing w:val="-6"/>
          <w:sz w:val="24"/>
          <w:szCs w:val="24"/>
        </w:rPr>
        <w:t xml:space="preserve"> </w:t>
      </w:r>
      <w:r>
        <w:rPr>
          <w:spacing w:val="-2"/>
          <w:sz w:val="24"/>
          <w:szCs w:val="24"/>
        </w:rPr>
        <w:t>no</w:t>
      </w:r>
      <w:r>
        <w:rPr>
          <w:spacing w:val="-6"/>
          <w:sz w:val="24"/>
          <w:szCs w:val="24"/>
        </w:rPr>
        <w:t xml:space="preserve"> </w:t>
      </w:r>
      <w:r>
        <w:rPr>
          <w:spacing w:val="-2"/>
          <w:sz w:val="24"/>
          <w:szCs w:val="24"/>
        </w:rPr>
        <w:t>way</w:t>
      </w:r>
      <w:r>
        <w:rPr>
          <w:spacing w:val="-6"/>
          <w:sz w:val="24"/>
          <w:szCs w:val="24"/>
        </w:rPr>
        <w:t xml:space="preserve"> </w:t>
      </w:r>
      <w:r>
        <w:rPr>
          <w:spacing w:val="-2"/>
          <w:sz w:val="24"/>
          <w:szCs w:val="24"/>
        </w:rPr>
        <w:t>of</w:t>
      </w:r>
      <w:r>
        <w:rPr>
          <w:spacing w:val="-6"/>
          <w:sz w:val="24"/>
          <w:szCs w:val="24"/>
        </w:rPr>
        <w:t xml:space="preserve"> </w:t>
      </w:r>
      <w:r>
        <w:rPr>
          <w:spacing w:val="-2"/>
          <w:sz w:val="24"/>
          <w:szCs w:val="24"/>
        </w:rPr>
        <w:t>knowing</w:t>
      </w:r>
      <w:r>
        <w:rPr>
          <w:spacing w:val="-6"/>
          <w:sz w:val="24"/>
          <w:szCs w:val="24"/>
        </w:rPr>
        <w:t xml:space="preserve"> </w:t>
      </w:r>
      <w:r>
        <w:rPr>
          <w:spacing w:val="-2"/>
          <w:sz w:val="24"/>
          <w:szCs w:val="24"/>
        </w:rPr>
        <w:t>this</w:t>
      </w:r>
      <w:r>
        <w:rPr>
          <w:spacing w:val="-6"/>
          <w:sz w:val="24"/>
          <w:szCs w:val="24"/>
        </w:rPr>
        <w:t xml:space="preserve"> </w:t>
      </w:r>
      <w:r>
        <w:rPr>
          <w:spacing w:val="-2"/>
          <w:sz w:val="24"/>
          <w:szCs w:val="24"/>
        </w:rPr>
        <w:t>detail.</w:t>
      </w:r>
      <w:r>
        <w:rPr>
          <w:spacing w:val="7"/>
          <w:sz w:val="24"/>
          <w:szCs w:val="24"/>
        </w:rPr>
        <w:t xml:space="preserve"> </w:t>
      </w:r>
      <w:r>
        <w:rPr>
          <w:spacing w:val="-2"/>
          <w:sz w:val="24"/>
          <w:szCs w:val="24"/>
        </w:rPr>
        <w:t>It</w:t>
      </w:r>
      <w:r>
        <w:rPr>
          <w:spacing w:val="-6"/>
          <w:sz w:val="24"/>
          <w:szCs w:val="24"/>
        </w:rPr>
        <w:t xml:space="preserve"> </w:t>
      </w:r>
      <w:r>
        <w:rPr>
          <w:spacing w:val="-2"/>
          <w:sz w:val="24"/>
          <w:szCs w:val="24"/>
        </w:rPr>
        <w:t>thus</w:t>
      </w:r>
      <w:r>
        <w:rPr>
          <w:spacing w:val="-6"/>
          <w:sz w:val="24"/>
          <w:szCs w:val="24"/>
        </w:rPr>
        <w:t xml:space="preserve"> </w:t>
      </w:r>
      <w:r>
        <w:rPr>
          <w:spacing w:val="-2"/>
          <w:sz w:val="24"/>
          <w:szCs w:val="24"/>
        </w:rPr>
        <w:t>assigns</w:t>
      </w:r>
      <w:r>
        <w:rPr>
          <w:spacing w:val="-6"/>
          <w:sz w:val="24"/>
          <w:szCs w:val="24"/>
        </w:rPr>
        <w:t xml:space="preserve"> </w:t>
      </w:r>
      <w:r>
        <w:rPr>
          <w:spacing w:val="-2"/>
          <w:sz w:val="24"/>
          <w:szCs w:val="24"/>
        </w:rPr>
        <w:t>probability</w:t>
      </w:r>
      <w:r>
        <w:rPr>
          <w:spacing w:val="-6"/>
          <w:sz w:val="24"/>
          <w:szCs w:val="24"/>
        </w:rPr>
        <w:t xml:space="preserve"> </w:t>
      </w:r>
      <w:r>
        <w:rPr>
          <w:spacing w:val="-2"/>
          <w:sz w:val="24"/>
          <w:szCs w:val="24"/>
        </w:rPr>
        <w:t>not</w:t>
      </w:r>
      <w:r>
        <w:rPr>
          <w:spacing w:val="-6"/>
          <w:sz w:val="24"/>
          <w:szCs w:val="24"/>
        </w:rPr>
        <w:t xml:space="preserve"> </w:t>
      </w:r>
      <w:r>
        <w:rPr>
          <w:spacing w:val="-2"/>
          <w:sz w:val="24"/>
          <w:szCs w:val="24"/>
        </w:rPr>
        <w:t>only</w:t>
      </w:r>
      <w:r>
        <w:rPr>
          <w:spacing w:val="-6"/>
          <w:sz w:val="24"/>
          <w:szCs w:val="24"/>
        </w:rPr>
        <w:t xml:space="preserve"> </w:t>
      </w:r>
      <w:r>
        <w:rPr>
          <w:spacing w:val="-2"/>
          <w:sz w:val="24"/>
          <w:szCs w:val="24"/>
        </w:rPr>
        <w:t>to</w:t>
      </w:r>
      <w:r>
        <w:rPr>
          <w:spacing w:val="-6"/>
          <w:sz w:val="24"/>
          <w:szCs w:val="24"/>
        </w:rPr>
        <w:t xml:space="preserve"> </w:t>
      </w:r>
      <w:r>
        <w:rPr>
          <w:spacing w:val="-2"/>
          <w:sz w:val="24"/>
          <w:szCs w:val="24"/>
        </w:rPr>
        <w:t>the</w:t>
      </w:r>
      <w:r>
        <w:rPr>
          <w:spacing w:val="-6"/>
          <w:sz w:val="24"/>
          <w:szCs w:val="24"/>
        </w:rPr>
        <w:t xml:space="preserve"> </w:t>
      </w:r>
      <w:r>
        <w:rPr>
          <w:spacing w:val="-2"/>
          <w:sz w:val="24"/>
          <w:szCs w:val="24"/>
        </w:rPr>
        <w:t>correct</w:t>
      </w:r>
      <w:r>
        <w:rPr>
          <w:spacing w:val="-6"/>
          <w:sz w:val="24"/>
          <w:szCs w:val="24"/>
        </w:rPr>
        <w:t xml:space="preserve"> </w:t>
      </w:r>
      <w:r>
        <w:rPr>
          <w:spacing w:val="-2"/>
          <w:sz w:val="24"/>
          <w:szCs w:val="24"/>
        </w:rPr>
        <w:t>ending</w:t>
      </w:r>
      <w:r>
        <w:rPr>
          <w:spacing w:val="-6"/>
          <w:sz w:val="24"/>
          <w:szCs w:val="24"/>
        </w:rPr>
        <w:t xml:space="preserve"> </w:t>
      </w:r>
      <w:r>
        <w:rPr>
          <w:spacing w:val="-2"/>
          <w:sz w:val="24"/>
          <w:szCs w:val="24"/>
        </w:rPr>
        <w:t xml:space="preserve">but </w:t>
      </w:r>
      <w:r>
        <w:rPr>
          <w:sz w:val="24"/>
          <w:szCs w:val="24"/>
        </w:rPr>
        <w:t>also</w:t>
      </w:r>
      <w:r>
        <w:rPr>
          <w:spacing w:val="-13"/>
          <w:sz w:val="24"/>
          <w:szCs w:val="24"/>
        </w:rPr>
        <w:t xml:space="preserve"> </w:t>
      </w:r>
      <w:r>
        <w:rPr>
          <w:sz w:val="24"/>
          <w:szCs w:val="24"/>
        </w:rPr>
        <w:t>to</w:t>
      </w:r>
      <w:r>
        <w:rPr>
          <w:spacing w:val="-12"/>
          <w:sz w:val="24"/>
          <w:szCs w:val="24"/>
        </w:rPr>
        <w:t xml:space="preserve"> </w:t>
      </w:r>
      <w:r>
        <w:rPr>
          <w:sz w:val="24"/>
          <w:szCs w:val="24"/>
        </w:rPr>
        <w:t>other</w:t>
      </w:r>
      <w:r>
        <w:rPr>
          <w:spacing w:val="-13"/>
          <w:sz w:val="24"/>
          <w:szCs w:val="24"/>
        </w:rPr>
        <w:t xml:space="preserve"> </w:t>
      </w:r>
      <w:r>
        <w:rPr>
          <w:sz w:val="24"/>
          <w:szCs w:val="24"/>
        </w:rPr>
        <w:t>valid</w:t>
      </w:r>
      <w:r>
        <w:rPr>
          <w:spacing w:val="-12"/>
          <w:sz w:val="24"/>
          <w:szCs w:val="24"/>
        </w:rPr>
        <w:t xml:space="preserve"> </w:t>
      </w:r>
      <w:r>
        <w:rPr>
          <w:sz w:val="24"/>
          <w:szCs w:val="24"/>
        </w:rPr>
        <w:t>continuations</w:t>
      </w:r>
      <w:r>
        <w:rPr>
          <w:spacing w:val="-13"/>
          <w:sz w:val="24"/>
          <w:szCs w:val="24"/>
        </w:rPr>
        <w:t xml:space="preserve"> </w:t>
      </w:r>
      <w:r>
        <w:rPr>
          <w:sz w:val="24"/>
          <w:szCs w:val="24"/>
        </w:rPr>
        <w:t>of</w:t>
      </w:r>
      <w:r>
        <w:rPr>
          <w:spacing w:val="-12"/>
          <w:sz w:val="24"/>
          <w:szCs w:val="24"/>
        </w:rPr>
        <w:t xml:space="preserve"> </w:t>
      </w:r>
      <w:r>
        <w:rPr>
          <w:sz w:val="24"/>
          <w:szCs w:val="24"/>
        </w:rPr>
        <w:t>the</w:t>
      </w:r>
      <w:r>
        <w:rPr>
          <w:spacing w:val="-13"/>
          <w:sz w:val="24"/>
          <w:szCs w:val="24"/>
        </w:rPr>
        <w:t xml:space="preserve"> </w:t>
      </w:r>
      <w:r>
        <w:rPr>
          <w:sz w:val="24"/>
          <w:szCs w:val="24"/>
        </w:rPr>
        <w:t>paragraph.</w:t>
      </w:r>
      <w:r>
        <w:rPr>
          <w:spacing w:val="-3"/>
          <w:sz w:val="24"/>
          <w:szCs w:val="24"/>
        </w:rPr>
        <w:t xml:space="preserve"> </w:t>
      </w:r>
      <w:r>
        <w:rPr>
          <w:sz w:val="24"/>
          <w:szCs w:val="24"/>
        </w:rPr>
        <w:t>This</w:t>
      </w:r>
      <w:r>
        <w:rPr>
          <w:spacing w:val="-13"/>
          <w:sz w:val="24"/>
          <w:szCs w:val="24"/>
        </w:rPr>
        <w:t xml:space="preserve"> </w:t>
      </w:r>
      <w:r>
        <w:rPr>
          <w:sz w:val="24"/>
          <w:szCs w:val="24"/>
        </w:rPr>
        <w:t>problem</w:t>
      </w:r>
      <w:r>
        <w:rPr>
          <w:spacing w:val="-12"/>
          <w:sz w:val="24"/>
          <w:szCs w:val="24"/>
        </w:rPr>
        <w:t xml:space="preserve"> </w:t>
      </w:r>
      <w:r>
        <w:rPr>
          <w:sz w:val="24"/>
          <w:szCs w:val="24"/>
        </w:rPr>
        <w:t>has</w:t>
      </w:r>
      <w:r>
        <w:rPr>
          <w:spacing w:val="-13"/>
          <w:sz w:val="24"/>
          <w:szCs w:val="24"/>
        </w:rPr>
        <w:t xml:space="preserve"> </w:t>
      </w:r>
      <w:r>
        <w:rPr>
          <w:sz w:val="24"/>
          <w:szCs w:val="24"/>
        </w:rPr>
        <w:t>been</w:t>
      </w:r>
      <w:r>
        <w:rPr>
          <w:spacing w:val="-12"/>
          <w:sz w:val="24"/>
          <w:szCs w:val="24"/>
        </w:rPr>
        <w:t xml:space="preserve"> </w:t>
      </w:r>
      <w:r>
        <w:rPr>
          <w:sz w:val="24"/>
          <w:szCs w:val="24"/>
        </w:rPr>
        <w:t>partially</w:t>
      </w:r>
      <w:r>
        <w:rPr>
          <w:spacing w:val="-13"/>
          <w:sz w:val="24"/>
          <w:szCs w:val="24"/>
        </w:rPr>
        <w:t xml:space="preserve"> </w:t>
      </w:r>
      <w:r>
        <w:rPr>
          <w:sz w:val="24"/>
          <w:szCs w:val="24"/>
        </w:rPr>
        <w:t>addressed</w:t>
      </w:r>
      <w:r>
        <w:rPr>
          <w:spacing w:val="-12"/>
          <w:sz w:val="24"/>
          <w:szCs w:val="24"/>
        </w:rPr>
        <w:t xml:space="preserve"> </w:t>
      </w:r>
      <w:r>
        <w:rPr>
          <w:sz w:val="24"/>
          <w:szCs w:val="24"/>
        </w:rPr>
        <w:t>in</w:t>
      </w:r>
      <w:r>
        <w:rPr>
          <w:spacing w:val="-13"/>
          <w:sz w:val="24"/>
          <w:szCs w:val="24"/>
        </w:rPr>
        <w:t xml:space="preserve"> </w:t>
      </w:r>
      <w:r>
        <w:rPr>
          <w:sz w:val="24"/>
          <w:szCs w:val="24"/>
        </w:rPr>
        <w:t>the</w:t>
      </w:r>
      <w:r>
        <w:rPr>
          <w:spacing w:val="-12"/>
          <w:sz w:val="24"/>
          <w:szCs w:val="24"/>
        </w:rPr>
        <w:t xml:space="preserve"> </w:t>
      </w:r>
      <w:r>
        <w:rPr>
          <w:sz w:val="24"/>
          <w:szCs w:val="24"/>
        </w:rPr>
        <w:t>past</w:t>
      </w:r>
      <w:r>
        <w:rPr>
          <w:spacing w:val="-13"/>
          <w:sz w:val="24"/>
          <w:szCs w:val="24"/>
        </w:rPr>
        <w:t xml:space="preserve"> </w:t>
      </w:r>
      <w:r>
        <w:rPr>
          <w:sz w:val="24"/>
          <w:szCs w:val="24"/>
        </w:rPr>
        <w:t>with</w:t>
      </w:r>
      <w:r>
        <w:rPr>
          <w:spacing w:val="-12"/>
          <w:sz w:val="24"/>
          <w:szCs w:val="24"/>
        </w:rPr>
        <w:t xml:space="preserve"> </w:t>
      </w:r>
      <w:r>
        <w:rPr>
          <w:sz w:val="24"/>
          <w:szCs w:val="24"/>
        </w:rPr>
        <w:t>stop-word filters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(which ban “continuation” words). The few-shot setting instead allows us to “frame” the task as a cloze-test</w:t>
      </w:r>
      <w:r>
        <w:rPr>
          <w:spacing w:val="-7"/>
          <w:sz w:val="24"/>
          <w:szCs w:val="24"/>
          <w:vertAlign w:val="baseline"/>
        </w:rPr>
        <w:t xml:space="preserve"> </w:t>
      </w:r>
      <w:r>
        <w:rPr>
          <w:sz w:val="24"/>
          <w:szCs w:val="24"/>
          <w:vertAlign w:val="baseline"/>
        </w:rPr>
        <w:t>and</w:t>
      </w:r>
      <w:r>
        <w:rPr>
          <w:spacing w:val="-7"/>
          <w:sz w:val="24"/>
          <w:szCs w:val="24"/>
          <w:vertAlign w:val="baseline"/>
        </w:rPr>
        <w:t xml:space="preserve"> </w:t>
      </w:r>
      <w:r>
        <w:rPr>
          <w:sz w:val="24"/>
          <w:szCs w:val="24"/>
          <w:vertAlign w:val="baseline"/>
        </w:rPr>
        <w:t>allows</w:t>
      </w:r>
      <w:r>
        <w:rPr>
          <w:spacing w:val="-8"/>
          <w:sz w:val="24"/>
          <w:szCs w:val="24"/>
          <w:vertAlign w:val="baseline"/>
        </w:rPr>
        <w:t xml:space="preserve"> </w:t>
      </w:r>
      <w:r>
        <w:rPr>
          <w:sz w:val="24"/>
          <w:szCs w:val="24"/>
          <w:vertAlign w:val="baseline"/>
        </w:rPr>
        <w:t>the</w:t>
      </w:r>
      <w:r>
        <w:rPr>
          <w:spacing w:val="-7"/>
          <w:sz w:val="24"/>
          <w:szCs w:val="24"/>
          <w:vertAlign w:val="baseline"/>
        </w:rPr>
        <w:t xml:space="preserve"> </w:t>
      </w:r>
      <w:r>
        <w:rPr>
          <w:sz w:val="24"/>
          <w:szCs w:val="24"/>
          <w:vertAlign w:val="baseline"/>
        </w:rPr>
        <w:t>language</w:t>
      </w:r>
      <w:r>
        <w:rPr>
          <w:spacing w:val="-7"/>
          <w:sz w:val="24"/>
          <w:szCs w:val="24"/>
          <w:vertAlign w:val="baseline"/>
        </w:rPr>
        <w:t xml:space="preserve"> </w:t>
      </w:r>
      <w:r>
        <w:rPr>
          <w:sz w:val="24"/>
          <w:szCs w:val="24"/>
          <w:vertAlign w:val="baseline"/>
        </w:rPr>
        <w:t>model</w:t>
      </w:r>
      <w:r>
        <w:rPr>
          <w:spacing w:val="-7"/>
          <w:sz w:val="24"/>
          <w:szCs w:val="24"/>
          <w:vertAlign w:val="baseline"/>
        </w:rPr>
        <w:t xml:space="preserve"> </w:t>
      </w:r>
      <w:r>
        <w:rPr>
          <w:sz w:val="24"/>
          <w:szCs w:val="24"/>
          <w:vertAlign w:val="baseline"/>
        </w:rPr>
        <w:t>to</w:t>
      </w:r>
      <w:r>
        <w:rPr>
          <w:spacing w:val="-7"/>
          <w:sz w:val="24"/>
          <w:szCs w:val="24"/>
          <w:vertAlign w:val="baseline"/>
        </w:rPr>
        <w:t xml:space="preserve"> </w:t>
      </w:r>
      <w:r>
        <w:rPr>
          <w:sz w:val="24"/>
          <w:szCs w:val="24"/>
          <w:vertAlign w:val="baseline"/>
        </w:rPr>
        <w:t>infer</w:t>
      </w:r>
      <w:r>
        <w:rPr>
          <w:spacing w:val="-7"/>
          <w:sz w:val="24"/>
          <w:szCs w:val="24"/>
          <w:vertAlign w:val="baseline"/>
        </w:rPr>
        <w:t xml:space="preserve"> </w:t>
      </w:r>
      <w:r>
        <w:rPr>
          <w:sz w:val="24"/>
          <w:szCs w:val="24"/>
          <w:vertAlign w:val="baseline"/>
        </w:rPr>
        <w:t>from</w:t>
      </w:r>
      <w:r>
        <w:rPr>
          <w:spacing w:val="-8"/>
          <w:sz w:val="24"/>
          <w:szCs w:val="24"/>
          <w:vertAlign w:val="baseline"/>
        </w:rPr>
        <w:t xml:space="preserve"> </w:t>
      </w:r>
      <w:r>
        <w:rPr>
          <w:sz w:val="24"/>
          <w:szCs w:val="24"/>
          <w:vertAlign w:val="baseline"/>
        </w:rPr>
        <w:t>examples</w:t>
      </w:r>
      <w:r>
        <w:rPr>
          <w:spacing w:val="-7"/>
          <w:sz w:val="24"/>
          <w:szCs w:val="24"/>
          <w:vertAlign w:val="baseline"/>
        </w:rPr>
        <w:t xml:space="preserve"> </w:t>
      </w:r>
      <w:r>
        <w:rPr>
          <w:sz w:val="24"/>
          <w:szCs w:val="24"/>
          <w:vertAlign w:val="baseline"/>
        </w:rPr>
        <w:t>that</w:t>
      </w:r>
      <w:r>
        <w:rPr>
          <w:spacing w:val="-7"/>
          <w:sz w:val="24"/>
          <w:szCs w:val="24"/>
          <w:vertAlign w:val="baseline"/>
        </w:rPr>
        <w:t xml:space="preserve"> </w:t>
      </w:r>
      <w:r>
        <w:rPr>
          <w:sz w:val="24"/>
          <w:szCs w:val="24"/>
          <w:vertAlign w:val="baseline"/>
        </w:rPr>
        <w:t>a</w:t>
      </w:r>
      <w:r>
        <w:rPr>
          <w:spacing w:val="-7"/>
          <w:sz w:val="24"/>
          <w:szCs w:val="24"/>
          <w:vertAlign w:val="baseline"/>
        </w:rPr>
        <w:t xml:space="preserve"> </w:t>
      </w:r>
      <w:r>
        <w:rPr>
          <w:sz w:val="24"/>
          <w:szCs w:val="24"/>
          <w:vertAlign w:val="baseline"/>
        </w:rPr>
        <w:t>completion</w:t>
      </w:r>
      <w:r>
        <w:rPr>
          <w:spacing w:val="-7"/>
          <w:sz w:val="24"/>
          <w:szCs w:val="24"/>
          <w:vertAlign w:val="baseline"/>
        </w:rPr>
        <w:t xml:space="preserve"> </w:t>
      </w:r>
      <w:r>
        <w:rPr>
          <w:sz w:val="24"/>
          <w:szCs w:val="24"/>
          <w:vertAlign w:val="baseline"/>
        </w:rPr>
        <w:t>of</w:t>
      </w:r>
      <w:r>
        <w:rPr>
          <w:spacing w:val="-7"/>
          <w:sz w:val="24"/>
          <w:szCs w:val="24"/>
          <w:vertAlign w:val="baseline"/>
        </w:rPr>
        <w:t xml:space="preserve"> </w:t>
      </w:r>
      <w:r>
        <w:rPr>
          <w:sz w:val="24"/>
          <w:szCs w:val="24"/>
          <w:vertAlign w:val="baseline"/>
        </w:rPr>
        <w:t>exactly</w:t>
      </w:r>
      <w:r>
        <w:rPr>
          <w:spacing w:val="-7"/>
          <w:sz w:val="24"/>
          <w:szCs w:val="24"/>
          <w:vertAlign w:val="baseline"/>
        </w:rPr>
        <w:t xml:space="preserve"> </w:t>
      </w:r>
      <w:r>
        <w:rPr>
          <w:sz w:val="24"/>
          <w:szCs w:val="24"/>
          <w:vertAlign w:val="baseline"/>
        </w:rPr>
        <w:t>one</w:t>
      </w:r>
      <w:r>
        <w:rPr>
          <w:spacing w:val="-7"/>
          <w:sz w:val="24"/>
          <w:szCs w:val="24"/>
          <w:vertAlign w:val="baseline"/>
        </w:rPr>
        <w:t xml:space="preserve"> </w:t>
      </w:r>
      <w:r>
        <w:rPr>
          <w:sz w:val="24"/>
          <w:szCs w:val="24"/>
          <w:vertAlign w:val="baseline"/>
        </w:rPr>
        <w:t>word</w:t>
      </w:r>
      <w:r>
        <w:rPr>
          <w:spacing w:val="-7"/>
          <w:sz w:val="24"/>
          <w:szCs w:val="24"/>
          <w:vertAlign w:val="baseline"/>
        </w:rPr>
        <w:t xml:space="preserve"> </w:t>
      </w:r>
      <w:r>
        <w:rPr>
          <w:sz w:val="24"/>
          <w:szCs w:val="24"/>
          <w:vertAlign w:val="baseline"/>
        </w:rPr>
        <w:t>is</w:t>
      </w:r>
      <w:r>
        <w:rPr>
          <w:spacing w:val="-7"/>
          <w:sz w:val="24"/>
          <w:szCs w:val="24"/>
          <w:vertAlign w:val="baseline"/>
        </w:rPr>
        <w:t xml:space="preserve"> </w:t>
      </w:r>
      <w:r>
        <w:rPr>
          <w:sz w:val="24"/>
          <w:szCs w:val="24"/>
          <w:vertAlign w:val="baseline"/>
        </w:rPr>
        <w:t>desired. We use the following fill-in-the-blank format:</w:t>
      </w:r>
    </w:p>
    <w:p w14:paraId="1E9CFA94">
      <w:pPr>
        <w:pStyle w:val="6"/>
        <w:spacing w:before="66" w:line="256" w:lineRule="auto"/>
        <w:ind w:left="3140" w:right="3182"/>
        <w:jc w:val="both"/>
        <w:rPr>
          <w:rFonts w:ascii="Lucida Sans Unicode" w:hAnsi="Lucida Sans Unicode"/>
          <w:sz w:val="24"/>
          <w:szCs w:val="24"/>
        </w:rPr>
      </w:pPr>
      <w:r>
        <w:rPr>
          <w:sz w:val="24"/>
          <w:szCs w:val="24"/>
        </w:rPr>
        <w:t>Alice</w:t>
      </w:r>
      <w:r>
        <w:rPr>
          <w:spacing w:val="-2"/>
          <w:sz w:val="24"/>
          <w:szCs w:val="24"/>
        </w:rPr>
        <w:t xml:space="preserve"> </w:t>
      </w:r>
      <w:r>
        <w:rPr>
          <w:sz w:val="24"/>
          <w:szCs w:val="24"/>
        </w:rPr>
        <w:t>was</w:t>
      </w:r>
      <w:r>
        <w:rPr>
          <w:spacing w:val="-2"/>
          <w:sz w:val="24"/>
          <w:szCs w:val="24"/>
        </w:rPr>
        <w:t xml:space="preserve"> </w:t>
      </w:r>
      <w:r>
        <w:rPr>
          <w:sz w:val="24"/>
          <w:szCs w:val="24"/>
        </w:rPr>
        <w:t>friends</w:t>
      </w:r>
      <w:r>
        <w:rPr>
          <w:spacing w:val="-2"/>
          <w:sz w:val="24"/>
          <w:szCs w:val="24"/>
        </w:rPr>
        <w:t xml:space="preserve"> </w:t>
      </w:r>
      <w:r>
        <w:rPr>
          <w:sz w:val="24"/>
          <w:szCs w:val="24"/>
        </w:rPr>
        <w:t>with</w:t>
      </w:r>
      <w:r>
        <w:rPr>
          <w:spacing w:val="-2"/>
          <w:sz w:val="24"/>
          <w:szCs w:val="24"/>
        </w:rPr>
        <w:t xml:space="preserve"> </w:t>
      </w:r>
      <w:r>
        <w:rPr>
          <w:sz w:val="24"/>
          <w:szCs w:val="24"/>
        </w:rPr>
        <w:t>Bob. Alice</w:t>
      </w:r>
      <w:r>
        <w:rPr>
          <w:spacing w:val="-2"/>
          <w:sz w:val="24"/>
          <w:szCs w:val="24"/>
        </w:rPr>
        <w:t xml:space="preserve"> </w:t>
      </w:r>
      <w:r>
        <w:rPr>
          <w:sz w:val="24"/>
          <w:szCs w:val="24"/>
        </w:rPr>
        <w:t>went</w:t>
      </w:r>
      <w:r>
        <w:rPr>
          <w:spacing w:val="-2"/>
          <w:sz w:val="24"/>
          <w:szCs w:val="24"/>
        </w:rPr>
        <w:t xml:space="preserve"> </w:t>
      </w:r>
      <w:r>
        <w:rPr>
          <w:sz w:val="24"/>
          <w:szCs w:val="24"/>
        </w:rPr>
        <w:t>to</w:t>
      </w:r>
      <w:r>
        <w:rPr>
          <w:spacing w:val="-2"/>
          <w:sz w:val="24"/>
          <w:szCs w:val="24"/>
        </w:rPr>
        <w:t xml:space="preserve"> </w:t>
      </w:r>
      <w:r>
        <w:rPr>
          <w:sz w:val="24"/>
          <w:szCs w:val="24"/>
        </w:rPr>
        <w:t>visit</w:t>
      </w:r>
      <w:r>
        <w:rPr>
          <w:spacing w:val="-2"/>
          <w:sz w:val="24"/>
          <w:szCs w:val="24"/>
        </w:rPr>
        <w:t xml:space="preserve"> </w:t>
      </w:r>
      <w:r>
        <w:rPr>
          <w:sz w:val="24"/>
          <w:szCs w:val="24"/>
        </w:rPr>
        <w:t>her</w:t>
      </w:r>
      <w:r>
        <w:rPr>
          <w:spacing w:val="-2"/>
          <w:sz w:val="24"/>
          <w:szCs w:val="24"/>
        </w:rPr>
        <w:t xml:space="preserve"> </w:t>
      </w:r>
      <w:r>
        <w:rPr>
          <w:sz w:val="24"/>
          <w:szCs w:val="24"/>
        </w:rPr>
        <w:t>friend</w:t>
      </w:r>
      <w:r>
        <w:rPr>
          <w:spacing w:val="-2"/>
          <w:sz w:val="24"/>
          <w:szCs w:val="24"/>
        </w:rPr>
        <w:t xml:space="preserve"> </w:t>
      </w:r>
      <w:r>
        <w:rPr>
          <w:spacing w:val="80"/>
          <w:w w:val="150"/>
          <w:sz w:val="24"/>
          <w:szCs w:val="24"/>
          <w:u w:val="single"/>
        </w:rPr>
        <w:t xml:space="preserve">  </w:t>
      </w:r>
      <w:r>
        <w:rPr>
          <w:sz w:val="24"/>
          <w:szCs w:val="24"/>
        </w:rPr>
        <w:t xml:space="preserve">. </w:t>
      </w:r>
      <w:r>
        <w:rPr>
          <w:rFonts w:ascii="Lucida Sans Unicode" w:hAnsi="Lucida Sans Unicode"/>
          <w:sz w:val="24"/>
          <w:szCs w:val="24"/>
        </w:rPr>
        <w:t>→</w:t>
      </w:r>
      <w:r>
        <w:rPr>
          <w:rFonts w:ascii="Lucida Sans Unicode" w:hAnsi="Lucida Sans Unicode"/>
          <w:spacing w:val="-15"/>
          <w:sz w:val="24"/>
          <w:szCs w:val="24"/>
        </w:rPr>
        <w:t xml:space="preserve"> </w:t>
      </w:r>
      <w:r>
        <w:rPr>
          <w:sz w:val="24"/>
          <w:szCs w:val="24"/>
        </w:rPr>
        <w:t>Bob George</w:t>
      </w:r>
      <w:r>
        <w:rPr>
          <w:spacing w:val="-4"/>
          <w:sz w:val="24"/>
          <w:szCs w:val="24"/>
        </w:rPr>
        <w:t xml:space="preserve"> </w:t>
      </w:r>
      <w:r>
        <w:rPr>
          <w:sz w:val="24"/>
          <w:szCs w:val="24"/>
        </w:rPr>
        <w:t>bought</w:t>
      </w:r>
      <w:r>
        <w:rPr>
          <w:spacing w:val="-3"/>
          <w:sz w:val="24"/>
          <w:szCs w:val="24"/>
        </w:rPr>
        <w:t xml:space="preserve"> </w:t>
      </w:r>
      <w:r>
        <w:rPr>
          <w:sz w:val="24"/>
          <w:szCs w:val="24"/>
        </w:rPr>
        <w:t>some</w:t>
      </w:r>
      <w:r>
        <w:rPr>
          <w:spacing w:val="-4"/>
          <w:sz w:val="24"/>
          <w:szCs w:val="24"/>
        </w:rPr>
        <w:t xml:space="preserve"> </w:t>
      </w:r>
      <w:r>
        <w:rPr>
          <w:sz w:val="24"/>
          <w:szCs w:val="24"/>
        </w:rPr>
        <w:t>baseball</w:t>
      </w:r>
      <w:r>
        <w:rPr>
          <w:spacing w:val="-3"/>
          <w:sz w:val="24"/>
          <w:szCs w:val="24"/>
        </w:rPr>
        <w:t xml:space="preserve"> </w:t>
      </w:r>
      <w:r>
        <w:rPr>
          <w:sz w:val="24"/>
          <w:szCs w:val="24"/>
        </w:rPr>
        <w:t>equipment,</w:t>
      </w:r>
      <w:r>
        <w:rPr>
          <w:spacing w:val="-3"/>
          <w:sz w:val="24"/>
          <w:szCs w:val="24"/>
        </w:rPr>
        <w:t xml:space="preserve"> </w:t>
      </w:r>
      <w:r>
        <w:rPr>
          <w:sz w:val="24"/>
          <w:szCs w:val="24"/>
        </w:rPr>
        <w:t>a</w:t>
      </w:r>
      <w:r>
        <w:rPr>
          <w:spacing w:val="-4"/>
          <w:sz w:val="24"/>
          <w:szCs w:val="24"/>
        </w:rPr>
        <w:t xml:space="preserve"> </w:t>
      </w:r>
      <w:r>
        <w:rPr>
          <w:sz w:val="24"/>
          <w:szCs w:val="24"/>
        </w:rPr>
        <w:t>ball,</w:t>
      </w:r>
      <w:r>
        <w:rPr>
          <w:spacing w:val="-3"/>
          <w:sz w:val="24"/>
          <w:szCs w:val="24"/>
        </w:rPr>
        <w:t xml:space="preserve"> </w:t>
      </w:r>
      <w:r>
        <w:rPr>
          <w:sz w:val="24"/>
          <w:szCs w:val="24"/>
        </w:rPr>
        <w:t>a</w:t>
      </w:r>
      <w:r>
        <w:rPr>
          <w:spacing w:val="-3"/>
          <w:sz w:val="24"/>
          <w:szCs w:val="24"/>
        </w:rPr>
        <w:t xml:space="preserve"> </w:t>
      </w:r>
      <w:r>
        <w:rPr>
          <w:sz w:val="24"/>
          <w:szCs w:val="24"/>
        </w:rPr>
        <w:t>glove,</w:t>
      </w:r>
      <w:r>
        <w:rPr>
          <w:spacing w:val="-4"/>
          <w:sz w:val="24"/>
          <w:szCs w:val="24"/>
        </w:rPr>
        <w:t xml:space="preserve"> </w:t>
      </w:r>
      <w:r>
        <w:rPr>
          <w:sz w:val="24"/>
          <w:szCs w:val="24"/>
        </w:rPr>
        <w:t>and</w:t>
      </w:r>
      <w:r>
        <w:rPr>
          <w:spacing w:val="-3"/>
          <w:sz w:val="24"/>
          <w:szCs w:val="24"/>
        </w:rPr>
        <w:t xml:space="preserve"> </w:t>
      </w:r>
      <w:r>
        <w:rPr>
          <w:sz w:val="24"/>
          <w:szCs w:val="24"/>
        </w:rPr>
        <w:t>a</w:t>
      </w:r>
      <w:r>
        <w:rPr>
          <w:spacing w:val="-3"/>
          <w:sz w:val="24"/>
          <w:szCs w:val="24"/>
        </w:rPr>
        <w:t xml:space="preserve"> </w:t>
      </w:r>
      <w:r>
        <w:rPr>
          <w:spacing w:val="59"/>
          <w:w w:val="150"/>
          <w:sz w:val="24"/>
          <w:szCs w:val="24"/>
          <w:u w:val="single"/>
        </w:rPr>
        <w:t xml:space="preserve">    </w:t>
      </w:r>
      <w:r>
        <w:rPr>
          <w:sz w:val="24"/>
          <w:szCs w:val="24"/>
        </w:rPr>
        <w:t>.</w:t>
      </w:r>
      <w:r>
        <w:rPr>
          <w:spacing w:val="11"/>
          <w:sz w:val="24"/>
          <w:szCs w:val="24"/>
        </w:rPr>
        <w:t xml:space="preserve"> </w:t>
      </w:r>
      <w:r>
        <w:rPr>
          <w:rFonts w:ascii="Lucida Sans Unicode" w:hAnsi="Lucida Sans Unicode"/>
          <w:spacing w:val="-10"/>
          <w:sz w:val="24"/>
          <w:szCs w:val="24"/>
        </w:rPr>
        <w:t>→</w:t>
      </w:r>
    </w:p>
    <w:p w14:paraId="3A5441CC">
      <w:pPr>
        <w:pStyle w:val="6"/>
        <w:spacing w:before="40" w:line="228" w:lineRule="auto"/>
        <w:ind w:left="1440" w:right="1431" w:hanging="10"/>
        <w:jc w:val="both"/>
        <w:rPr>
          <w:sz w:val="24"/>
          <w:szCs w:val="24"/>
        </w:rPr>
      </w:pPr>
      <w:r>
        <w:rPr>
          <w:spacing w:val="-2"/>
          <w:sz w:val="24"/>
          <w:szCs w:val="24"/>
        </w:rPr>
        <w:t>When</w:t>
      </w:r>
      <w:r>
        <w:rPr>
          <w:spacing w:val="-4"/>
          <w:sz w:val="24"/>
          <w:szCs w:val="24"/>
        </w:rPr>
        <w:t xml:space="preserve"> </w:t>
      </w:r>
      <w:r>
        <w:rPr>
          <w:spacing w:val="-2"/>
          <w:sz w:val="24"/>
          <w:szCs w:val="24"/>
        </w:rPr>
        <w:t>presented</w:t>
      </w:r>
      <w:r>
        <w:rPr>
          <w:spacing w:val="-4"/>
          <w:sz w:val="24"/>
          <w:szCs w:val="24"/>
        </w:rPr>
        <w:t xml:space="preserve"> </w:t>
      </w:r>
      <w:r>
        <w:rPr>
          <w:spacing w:val="-2"/>
          <w:sz w:val="24"/>
          <w:szCs w:val="24"/>
        </w:rPr>
        <w:t>with</w:t>
      </w:r>
      <w:r>
        <w:rPr>
          <w:spacing w:val="-4"/>
          <w:sz w:val="24"/>
          <w:szCs w:val="24"/>
        </w:rPr>
        <w:t xml:space="preserve"> </w:t>
      </w:r>
      <w:r>
        <w:rPr>
          <w:spacing w:val="-2"/>
          <w:sz w:val="24"/>
          <w:szCs w:val="24"/>
        </w:rPr>
        <w:t>examples</w:t>
      </w:r>
      <w:r>
        <w:rPr>
          <w:spacing w:val="-4"/>
          <w:sz w:val="24"/>
          <w:szCs w:val="24"/>
        </w:rPr>
        <w:t xml:space="preserve"> </w:t>
      </w:r>
      <w:r>
        <w:rPr>
          <w:spacing w:val="-2"/>
          <w:sz w:val="24"/>
          <w:szCs w:val="24"/>
        </w:rPr>
        <w:t>formatted</w:t>
      </w:r>
      <w:r>
        <w:rPr>
          <w:spacing w:val="-4"/>
          <w:sz w:val="24"/>
          <w:szCs w:val="24"/>
        </w:rPr>
        <w:t xml:space="preserve"> </w:t>
      </w:r>
      <w:r>
        <w:rPr>
          <w:spacing w:val="-2"/>
          <w:sz w:val="24"/>
          <w:szCs w:val="24"/>
        </w:rPr>
        <w:t>this</w:t>
      </w:r>
      <w:r>
        <w:rPr>
          <w:spacing w:val="-4"/>
          <w:sz w:val="24"/>
          <w:szCs w:val="24"/>
        </w:rPr>
        <w:t xml:space="preserve"> </w:t>
      </w:r>
      <w:r>
        <w:rPr>
          <w:spacing w:val="-2"/>
          <w:sz w:val="24"/>
          <w:szCs w:val="24"/>
        </w:rPr>
        <w:t>way,</w:t>
      </w:r>
      <w:r>
        <w:rPr>
          <w:spacing w:val="-4"/>
          <w:sz w:val="24"/>
          <w:szCs w:val="24"/>
        </w:rPr>
        <w:t xml:space="preserve"> </w:t>
      </w:r>
      <w:r>
        <w:rPr>
          <w:spacing w:val="-2"/>
          <w:sz w:val="24"/>
          <w:szCs w:val="24"/>
        </w:rPr>
        <w:t>GPT-3</w:t>
      </w:r>
      <w:r>
        <w:rPr>
          <w:spacing w:val="-4"/>
          <w:sz w:val="24"/>
          <w:szCs w:val="24"/>
        </w:rPr>
        <w:t xml:space="preserve"> </w:t>
      </w:r>
      <w:r>
        <w:rPr>
          <w:spacing w:val="-2"/>
          <w:sz w:val="24"/>
          <w:szCs w:val="24"/>
        </w:rPr>
        <w:t>achieves</w:t>
      </w:r>
      <w:r>
        <w:rPr>
          <w:spacing w:val="-4"/>
          <w:sz w:val="24"/>
          <w:szCs w:val="24"/>
        </w:rPr>
        <w:t xml:space="preserve"> </w:t>
      </w:r>
      <w:r>
        <w:rPr>
          <w:spacing w:val="-2"/>
          <w:sz w:val="24"/>
          <w:szCs w:val="24"/>
        </w:rPr>
        <w:t>86.4%</w:t>
      </w:r>
      <w:r>
        <w:rPr>
          <w:spacing w:val="-4"/>
          <w:sz w:val="24"/>
          <w:szCs w:val="24"/>
        </w:rPr>
        <w:t xml:space="preserve"> </w:t>
      </w:r>
      <w:r>
        <w:rPr>
          <w:spacing w:val="-2"/>
          <w:sz w:val="24"/>
          <w:szCs w:val="24"/>
        </w:rPr>
        <w:t>accuracy</w:t>
      </w:r>
      <w:r>
        <w:rPr>
          <w:spacing w:val="-4"/>
          <w:sz w:val="24"/>
          <w:szCs w:val="24"/>
        </w:rPr>
        <w:t xml:space="preserve"> </w:t>
      </w:r>
      <w:r>
        <w:rPr>
          <w:spacing w:val="-2"/>
          <w:sz w:val="24"/>
          <w:szCs w:val="24"/>
        </w:rPr>
        <w:t>in</w:t>
      </w:r>
      <w:r>
        <w:rPr>
          <w:spacing w:val="-4"/>
          <w:sz w:val="24"/>
          <w:szCs w:val="24"/>
        </w:rPr>
        <w:t xml:space="preserve"> </w:t>
      </w:r>
      <w:r>
        <w:rPr>
          <w:spacing w:val="-2"/>
          <w:sz w:val="24"/>
          <w:szCs w:val="24"/>
        </w:rPr>
        <w:t>the</w:t>
      </w:r>
      <w:r>
        <w:rPr>
          <w:spacing w:val="-4"/>
          <w:sz w:val="24"/>
          <w:szCs w:val="24"/>
        </w:rPr>
        <w:t xml:space="preserve"> </w:t>
      </w:r>
      <w:r>
        <w:rPr>
          <w:spacing w:val="-2"/>
          <w:sz w:val="24"/>
          <w:szCs w:val="24"/>
        </w:rPr>
        <w:t>few-shot</w:t>
      </w:r>
      <w:r>
        <w:rPr>
          <w:spacing w:val="-4"/>
          <w:sz w:val="24"/>
          <w:szCs w:val="24"/>
        </w:rPr>
        <w:t xml:space="preserve"> </w:t>
      </w:r>
      <w:r>
        <w:rPr>
          <w:spacing w:val="-2"/>
          <w:sz w:val="24"/>
          <w:szCs w:val="24"/>
        </w:rPr>
        <w:t>setting,</w:t>
      </w:r>
      <w:r>
        <w:rPr>
          <w:spacing w:val="-4"/>
          <w:sz w:val="24"/>
          <w:szCs w:val="24"/>
        </w:rPr>
        <w:t xml:space="preserve"> </w:t>
      </w:r>
      <w:r>
        <w:rPr>
          <w:spacing w:val="-2"/>
          <w:sz w:val="24"/>
          <w:szCs w:val="24"/>
        </w:rPr>
        <w:t>an</w:t>
      </w:r>
      <w:r>
        <w:rPr>
          <w:spacing w:val="-4"/>
          <w:sz w:val="24"/>
          <w:szCs w:val="24"/>
        </w:rPr>
        <w:t xml:space="preserve"> </w:t>
      </w:r>
      <w:r>
        <w:rPr>
          <w:spacing w:val="-2"/>
          <w:sz w:val="24"/>
          <w:szCs w:val="24"/>
        </w:rPr>
        <w:t xml:space="preserve">increase </w:t>
      </w:r>
      <w:r>
        <w:rPr>
          <w:sz w:val="24"/>
          <w:szCs w:val="24"/>
        </w:rPr>
        <w:t>of</w:t>
      </w:r>
      <w:r>
        <w:rPr>
          <w:spacing w:val="-4"/>
          <w:sz w:val="24"/>
          <w:szCs w:val="24"/>
        </w:rPr>
        <w:t xml:space="preserve"> </w:t>
      </w:r>
      <w:r>
        <w:rPr>
          <w:sz w:val="24"/>
          <w:szCs w:val="24"/>
        </w:rPr>
        <w:t>over</w:t>
      </w:r>
      <w:r>
        <w:rPr>
          <w:spacing w:val="-4"/>
          <w:sz w:val="24"/>
          <w:szCs w:val="24"/>
        </w:rPr>
        <w:t xml:space="preserve"> </w:t>
      </w:r>
      <w:r>
        <w:rPr>
          <w:sz w:val="24"/>
          <w:szCs w:val="24"/>
        </w:rPr>
        <w:t>18%</w:t>
      </w:r>
      <w:r>
        <w:rPr>
          <w:spacing w:val="-4"/>
          <w:sz w:val="24"/>
          <w:szCs w:val="24"/>
        </w:rPr>
        <w:t xml:space="preserve"> </w:t>
      </w:r>
      <w:r>
        <w:rPr>
          <w:sz w:val="24"/>
          <w:szCs w:val="24"/>
        </w:rPr>
        <w:t>from</w:t>
      </w:r>
      <w:r>
        <w:rPr>
          <w:spacing w:val="-4"/>
          <w:sz w:val="24"/>
          <w:szCs w:val="24"/>
        </w:rPr>
        <w:t xml:space="preserve"> </w:t>
      </w:r>
      <w:r>
        <w:rPr>
          <w:sz w:val="24"/>
          <w:szCs w:val="24"/>
        </w:rPr>
        <w:t>the</w:t>
      </w:r>
      <w:r>
        <w:rPr>
          <w:spacing w:val="-4"/>
          <w:sz w:val="24"/>
          <w:szCs w:val="24"/>
        </w:rPr>
        <w:t xml:space="preserve"> </w:t>
      </w:r>
      <w:r>
        <w:rPr>
          <w:sz w:val="24"/>
          <w:szCs w:val="24"/>
        </w:rPr>
        <w:t>previous</w:t>
      </w:r>
      <w:r>
        <w:rPr>
          <w:spacing w:val="-4"/>
          <w:sz w:val="24"/>
          <w:szCs w:val="24"/>
        </w:rPr>
        <w:t xml:space="preserve"> </w:t>
      </w:r>
      <w:r>
        <w:rPr>
          <w:sz w:val="24"/>
          <w:szCs w:val="24"/>
        </w:rPr>
        <w:t>state-of-the-art. We</w:t>
      </w:r>
      <w:r>
        <w:rPr>
          <w:spacing w:val="-4"/>
          <w:sz w:val="24"/>
          <w:szCs w:val="24"/>
        </w:rPr>
        <w:t xml:space="preserve"> </w:t>
      </w:r>
      <w:r>
        <w:rPr>
          <w:sz w:val="24"/>
          <w:szCs w:val="24"/>
        </w:rPr>
        <w:t>observe</w:t>
      </w:r>
      <w:r>
        <w:rPr>
          <w:spacing w:val="-4"/>
          <w:sz w:val="24"/>
          <w:szCs w:val="24"/>
        </w:rPr>
        <w:t xml:space="preserve"> </w:t>
      </w:r>
      <w:r>
        <w:rPr>
          <w:sz w:val="24"/>
          <w:szCs w:val="24"/>
        </w:rPr>
        <w:t>that</w:t>
      </w:r>
      <w:r>
        <w:rPr>
          <w:spacing w:val="-4"/>
          <w:sz w:val="24"/>
          <w:szCs w:val="24"/>
        </w:rPr>
        <w:t xml:space="preserve"> </w:t>
      </w:r>
      <w:r>
        <w:rPr>
          <w:sz w:val="24"/>
          <w:szCs w:val="24"/>
        </w:rPr>
        <w:t>few-shot</w:t>
      </w:r>
      <w:r>
        <w:rPr>
          <w:spacing w:val="-4"/>
          <w:sz w:val="24"/>
          <w:szCs w:val="24"/>
        </w:rPr>
        <w:t xml:space="preserve"> </w:t>
      </w:r>
      <w:r>
        <w:rPr>
          <w:sz w:val="24"/>
          <w:szCs w:val="24"/>
        </w:rPr>
        <w:t>performance</w:t>
      </w:r>
      <w:r>
        <w:rPr>
          <w:spacing w:val="-4"/>
          <w:sz w:val="24"/>
          <w:szCs w:val="24"/>
        </w:rPr>
        <w:t xml:space="preserve"> </w:t>
      </w:r>
      <w:r>
        <w:rPr>
          <w:sz w:val="24"/>
          <w:szCs w:val="24"/>
        </w:rPr>
        <w:t>improves</w:t>
      </w:r>
      <w:r>
        <w:rPr>
          <w:spacing w:val="-4"/>
          <w:sz w:val="24"/>
          <w:szCs w:val="24"/>
        </w:rPr>
        <w:t xml:space="preserve"> </w:t>
      </w:r>
      <w:r>
        <w:rPr>
          <w:sz w:val="24"/>
          <w:szCs w:val="24"/>
        </w:rPr>
        <w:t>strongly</w:t>
      </w:r>
      <w:r>
        <w:rPr>
          <w:spacing w:val="-4"/>
          <w:sz w:val="24"/>
          <w:szCs w:val="24"/>
        </w:rPr>
        <w:t xml:space="preserve"> </w:t>
      </w:r>
      <w:r>
        <w:rPr>
          <w:sz w:val="24"/>
          <w:szCs w:val="24"/>
        </w:rPr>
        <w:t>with</w:t>
      </w:r>
      <w:r>
        <w:rPr>
          <w:spacing w:val="-4"/>
          <w:sz w:val="24"/>
          <w:szCs w:val="24"/>
        </w:rPr>
        <w:t xml:space="preserve"> </w:t>
      </w:r>
      <w:r>
        <w:rPr>
          <w:sz w:val="24"/>
          <w:szCs w:val="24"/>
        </w:rPr>
        <w:t xml:space="preserve">model </w:t>
      </w:r>
      <w:r>
        <w:rPr>
          <w:spacing w:val="-2"/>
          <w:sz w:val="24"/>
          <w:szCs w:val="24"/>
        </w:rPr>
        <w:t>size.</w:t>
      </w:r>
      <w:r>
        <w:rPr>
          <w:spacing w:val="5"/>
          <w:sz w:val="24"/>
          <w:szCs w:val="24"/>
        </w:rPr>
        <w:t xml:space="preserve"> </w:t>
      </w:r>
      <w:r>
        <w:rPr>
          <w:spacing w:val="-2"/>
          <w:sz w:val="24"/>
          <w:szCs w:val="24"/>
        </w:rPr>
        <w:t>While</w:t>
      </w:r>
      <w:r>
        <w:rPr>
          <w:spacing w:val="-8"/>
          <w:sz w:val="24"/>
          <w:szCs w:val="24"/>
        </w:rPr>
        <w:t xml:space="preserve"> </w:t>
      </w:r>
      <w:r>
        <w:rPr>
          <w:spacing w:val="-2"/>
          <w:sz w:val="24"/>
          <w:szCs w:val="24"/>
        </w:rPr>
        <w:t>this</w:t>
      </w:r>
      <w:r>
        <w:rPr>
          <w:spacing w:val="-8"/>
          <w:sz w:val="24"/>
          <w:szCs w:val="24"/>
        </w:rPr>
        <w:t xml:space="preserve"> </w:t>
      </w:r>
      <w:r>
        <w:rPr>
          <w:spacing w:val="-2"/>
          <w:sz w:val="24"/>
          <w:szCs w:val="24"/>
        </w:rPr>
        <w:t>setting</w:t>
      </w:r>
      <w:r>
        <w:rPr>
          <w:spacing w:val="-8"/>
          <w:sz w:val="24"/>
          <w:szCs w:val="24"/>
        </w:rPr>
        <w:t xml:space="preserve"> </w:t>
      </w:r>
      <w:r>
        <w:rPr>
          <w:spacing w:val="-2"/>
          <w:sz w:val="24"/>
          <w:szCs w:val="24"/>
        </w:rPr>
        <w:t>decreases</w:t>
      </w:r>
      <w:r>
        <w:rPr>
          <w:spacing w:val="-8"/>
          <w:sz w:val="24"/>
          <w:szCs w:val="24"/>
        </w:rPr>
        <w:t xml:space="preserve"> </w:t>
      </w:r>
      <w:r>
        <w:rPr>
          <w:spacing w:val="-2"/>
          <w:sz w:val="24"/>
          <w:szCs w:val="24"/>
        </w:rPr>
        <w:t>the</w:t>
      </w:r>
      <w:r>
        <w:rPr>
          <w:spacing w:val="-8"/>
          <w:sz w:val="24"/>
          <w:szCs w:val="24"/>
        </w:rPr>
        <w:t xml:space="preserve"> </w:t>
      </w:r>
      <w:r>
        <w:rPr>
          <w:spacing w:val="-2"/>
          <w:sz w:val="24"/>
          <w:szCs w:val="24"/>
        </w:rPr>
        <w:t>performance</w:t>
      </w:r>
      <w:r>
        <w:rPr>
          <w:spacing w:val="-8"/>
          <w:sz w:val="24"/>
          <w:szCs w:val="24"/>
        </w:rPr>
        <w:t xml:space="preserve"> </w:t>
      </w:r>
      <w:r>
        <w:rPr>
          <w:spacing w:val="-2"/>
          <w:sz w:val="24"/>
          <w:szCs w:val="24"/>
        </w:rPr>
        <w:t>of</w:t>
      </w:r>
      <w:r>
        <w:rPr>
          <w:spacing w:val="-8"/>
          <w:sz w:val="24"/>
          <w:szCs w:val="24"/>
        </w:rPr>
        <w:t xml:space="preserve"> </w:t>
      </w:r>
      <w:r>
        <w:rPr>
          <w:spacing w:val="-2"/>
          <w:sz w:val="24"/>
          <w:szCs w:val="24"/>
        </w:rPr>
        <w:t>the</w:t>
      </w:r>
      <w:r>
        <w:rPr>
          <w:spacing w:val="-8"/>
          <w:sz w:val="24"/>
          <w:szCs w:val="24"/>
        </w:rPr>
        <w:t xml:space="preserve"> </w:t>
      </w:r>
      <w:r>
        <w:rPr>
          <w:spacing w:val="-2"/>
          <w:sz w:val="24"/>
          <w:szCs w:val="24"/>
        </w:rPr>
        <w:t>smallest</w:t>
      </w:r>
      <w:r>
        <w:rPr>
          <w:spacing w:val="-8"/>
          <w:sz w:val="24"/>
          <w:szCs w:val="24"/>
        </w:rPr>
        <w:t xml:space="preserve"> </w:t>
      </w:r>
      <w:r>
        <w:rPr>
          <w:spacing w:val="-2"/>
          <w:sz w:val="24"/>
          <w:szCs w:val="24"/>
        </w:rPr>
        <w:t>model</w:t>
      </w:r>
      <w:r>
        <w:rPr>
          <w:spacing w:val="-8"/>
          <w:sz w:val="24"/>
          <w:szCs w:val="24"/>
        </w:rPr>
        <w:t xml:space="preserve"> </w:t>
      </w:r>
      <w:r>
        <w:rPr>
          <w:spacing w:val="-2"/>
          <w:sz w:val="24"/>
          <w:szCs w:val="24"/>
        </w:rPr>
        <w:t>by</w:t>
      </w:r>
      <w:r>
        <w:rPr>
          <w:spacing w:val="-8"/>
          <w:sz w:val="24"/>
          <w:szCs w:val="24"/>
        </w:rPr>
        <w:t xml:space="preserve"> </w:t>
      </w:r>
      <w:r>
        <w:rPr>
          <w:spacing w:val="-2"/>
          <w:sz w:val="24"/>
          <w:szCs w:val="24"/>
        </w:rPr>
        <w:t>almost</w:t>
      </w:r>
      <w:r>
        <w:rPr>
          <w:spacing w:val="-8"/>
          <w:sz w:val="24"/>
          <w:szCs w:val="24"/>
        </w:rPr>
        <w:t xml:space="preserve"> </w:t>
      </w:r>
      <w:r>
        <w:rPr>
          <w:spacing w:val="-2"/>
          <w:sz w:val="24"/>
          <w:szCs w:val="24"/>
        </w:rPr>
        <w:t>20%,</w:t>
      </w:r>
      <w:r>
        <w:rPr>
          <w:spacing w:val="-8"/>
          <w:sz w:val="24"/>
          <w:szCs w:val="24"/>
        </w:rPr>
        <w:t xml:space="preserve"> </w:t>
      </w:r>
      <w:r>
        <w:rPr>
          <w:spacing w:val="-2"/>
          <w:sz w:val="24"/>
          <w:szCs w:val="24"/>
        </w:rPr>
        <w:t>for</w:t>
      </w:r>
      <w:r>
        <w:rPr>
          <w:spacing w:val="-8"/>
          <w:sz w:val="24"/>
          <w:szCs w:val="24"/>
        </w:rPr>
        <w:t xml:space="preserve"> </w:t>
      </w:r>
      <w:r>
        <w:rPr>
          <w:spacing w:val="-2"/>
          <w:sz w:val="24"/>
          <w:szCs w:val="24"/>
        </w:rPr>
        <w:t>GPT-3</w:t>
      </w:r>
      <w:r>
        <w:rPr>
          <w:spacing w:val="-8"/>
          <w:sz w:val="24"/>
          <w:szCs w:val="24"/>
        </w:rPr>
        <w:t xml:space="preserve"> </w:t>
      </w:r>
      <w:r>
        <w:rPr>
          <w:spacing w:val="-2"/>
          <w:sz w:val="24"/>
          <w:szCs w:val="24"/>
        </w:rPr>
        <w:t>it</w:t>
      </w:r>
      <w:r>
        <w:rPr>
          <w:spacing w:val="-8"/>
          <w:sz w:val="24"/>
          <w:szCs w:val="24"/>
        </w:rPr>
        <w:t xml:space="preserve"> </w:t>
      </w:r>
      <w:r>
        <w:rPr>
          <w:spacing w:val="-2"/>
          <w:sz w:val="24"/>
          <w:szCs w:val="24"/>
        </w:rPr>
        <w:t>improves</w:t>
      </w:r>
      <w:r>
        <w:rPr>
          <w:spacing w:val="-8"/>
          <w:sz w:val="24"/>
          <w:szCs w:val="24"/>
        </w:rPr>
        <w:t xml:space="preserve"> </w:t>
      </w:r>
      <w:r>
        <w:rPr>
          <w:spacing w:val="-2"/>
          <w:sz w:val="24"/>
          <w:szCs w:val="24"/>
        </w:rPr>
        <w:t xml:space="preserve">accuracy </w:t>
      </w:r>
      <w:r>
        <w:rPr>
          <w:sz w:val="24"/>
          <w:szCs w:val="24"/>
        </w:rPr>
        <w:t>by</w:t>
      </w:r>
      <w:r>
        <w:rPr>
          <w:spacing w:val="-6"/>
          <w:sz w:val="24"/>
          <w:szCs w:val="24"/>
        </w:rPr>
        <w:t xml:space="preserve"> </w:t>
      </w:r>
      <w:r>
        <w:rPr>
          <w:sz w:val="24"/>
          <w:szCs w:val="24"/>
        </w:rPr>
        <w:t>10%. Finally,</w:t>
      </w:r>
      <w:r>
        <w:rPr>
          <w:spacing w:val="-6"/>
          <w:sz w:val="24"/>
          <w:szCs w:val="24"/>
        </w:rPr>
        <w:t xml:space="preserve"> </w:t>
      </w:r>
      <w:r>
        <w:rPr>
          <w:sz w:val="24"/>
          <w:szCs w:val="24"/>
        </w:rPr>
        <w:t>the</w:t>
      </w:r>
      <w:r>
        <w:rPr>
          <w:spacing w:val="-6"/>
          <w:sz w:val="24"/>
          <w:szCs w:val="24"/>
        </w:rPr>
        <w:t xml:space="preserve"> </w:t>
      </w:r>
      <w:r>
        <w:rPr>
          <w:sz w:val="24"/>
          <w:szCs w:val="24"/>
        </w:rPr>
        <w:t>fill-in-blank</w:t>
      </w:r>
      <w:r>
        <w:rPr>
          <w:spacing w:val="-6"/>
          <w:sz w:val="24"/>
          <w:szCs w:val="24"/>
        </w:rPr>
        <w:t xml:space="preserve"> </w:t>
      </w:r>
      <w:r>
        <w:rPr>
          <w:sz w:val="24"/>
          <w:szCs w:val="24"/>
        </w:rPr>
        <w:t>method</w:t>
      </w:r>
      <w:r>
        <w:rPr>
          <w:spacing w:val="-6"/>
          <w:sz w:val="24"/>
          <w:szCs w:val="24"/>
        </w:rPr>
        <w:t xml:space="preserve"> </w:t>
      </w:r>
      <w:r>
        <w:rPr>
          <w:sz w:val="24"/>
          <w:szCs w:val="24"/>
        </w:rPr>
        <w:t>is</w:t>
      </w:r>
      <w:r>
        <w:rPr>
          <w:spacing w:val="-6"/>
          <w:sz w:val="24"/>
          <w:szCs w:val="24"/>
        </w:rPr>
        <w:t xml:space="preserve"> </w:t>
      </w:r>
      <w:r>
        <w:rPr>
          <w:sz w:val="24"/>
          <w:szCs w:val="24"/>
        </w:rPr>
        <w:t>not</w:t>
      </w:r>
      <w:r>
        <w:rPr>
          <w:spacing w:val="-6"/>
          <w:sz w:val="24"/>
          <w:szCs w:val="24"/>
        </w:rPr>
        <w:t xml:space="preserve"> </w:t>
      </w:r>
      <w:r>
        <w:rPr>
          <w:sz w:val="24"/>
          <w:szCs w:val="24"/>
        </w:rPr>
        <w:t>effective</w:t>
      </w:r>
      <w:r>
        <w:rPr>
          <w:spacing w:val="-6"/>
          <w:sz w:val="24"/>
          <w:szCs w:val="24"/>
        </w:rPr>
        <w:t xml:space="preserve"> </w:t>
      </w:r>
      <w:r>
        <w:rPr>
          <w:sz w:val="24"/>
          <w:szCs w:val="24"/>
        </w:rPr>
        <w:t>one-shot,</w:t>
      </w:r>
      <w:r>
        <w:rPr>
          <w:spacing w:val="-6"/>
          <w:sz w:val="24"/>
          <w:szCs w:val="24"/>
        </w:rPr>
        <w:t xml:space="preserve"> </w:t>
      </w:r>
      <w:r>
        <w:rPr>
          <w:sz w:val="24"/>
          <w:szCs w:val="24"/>
        </w:rPr>
        <w:t>where</w:t>
      </w:r>
      <w:r>
        <w:rPr>
          <w:spacing w:val="-6"/>
          <w:sz w:val="24"/>
          <w:szCs w:val="24"/>
        </w:rPr>
        <w:t xml:space="preserve"> </w:t>
      </w:r>
      <w:r>
        <w:rPr>
          <w:sz w:val="24"/>
          <w:szCs w:val="24"/>
        </w:rPr>
        <w:t>it</w:t>
      </w:r>
      <w:r>
        <w:rPr>
          <w:spacing w:val="-6"/>
          <w:sz w:val="24"/>
          <w:szCs w:val="24"/>
        </w:rPr>
        <w:t xml:space="preserve"> </w:t>
      </w:r>
      <w:r>
        <w:rPr>
          <w:sz w:val="24"/>
          <w:szCs w:val="24"/>
        </w:rPr>
        <w:t>always</w:t>
      </w:r>
      <w:r>
        <w:rPr>
          <w:spacing w:val="-6"/>
          <w:sz w:val="24"/>
          <w:szCs w:val="24"/>
        </w:rPr>
        <w:t xml:space="preserve"> </w:t>
      </w:r>
      <w:r>
        <w:rPr>
          <w:sz w:val="24"/>
          <w:szCs w:val="24"/>
        </w:rPr>
        <w:t>performs</w:t>
      </w:r>
      <w:r>
        <w:rPr>
          <w:spacing w:val="-6"/>
          <w:sz w:val="24"/>
          <w:szCs w:val="24"/>
        </w:rPr>
        <w:t xml:space="preserve"> </w:t>
      </w:r>
      <w:r>
        <w:rPr>
          <w:sz w:val="24"/>
          <w:szCs w:val="24"/>
        </w:rPr>
        <w:t>worse</w:t>
      </w:r>
      <w:r>
        <w:rPr>
          <w:spacing w:val="-6"/>
          <w:sz w:val="24"/>
          <w:szCs w:val="24"/>
        </w:rPr>
        <w:t xml:space="preserve"> </w:t>
      </w:r>
      <w:r>
        <w:rPr>
          <w:sz w:val="24"/>
          <w:szCs w:val="24"/>
        </w:rPr>
        <w:t>than</w:t>
      </w:r>
      <w:r>
        <w:rPr>
          <w:spacing w:val="-6"/>
          <w:sz w:val="24"/>
          <w:szCs w:val="24"/>
        </w:rPr>
        <w:t xml:space="preserve"> </w:t>
      </w:r>
      <w:r>
        <w:rPr>
          <w:sz w:val="24"/>
          <w:szCs w:val="24"/>
        </w:rPr>
        <w:t>the</w:t>
      </w:r>
      <w:r>
        <w:rPr>
          <w:spacing w:val="-6"/>
          <w:sz w:val="24"/>
          <w:szCs w:val="24"/>
        </w:rPr>
        <w:t xml:space="preserve"> </w:t>
      </w:r>
      <w:r>
        <w:rPr>
          <w:sz w:val="24"/>
          <w:szCs w:val="24"/>
        </w:rPr>
        <w:t>zero-shot setting. Perhaps this is because all models still require several examples to recognize the pattern.</w:t>
      </w:r>
    </w:p>
    <w:p w14:paraId="2DC5DDEF">
      <w:pPr>
        <w:pStyle w:val="6"/>
        <w:spacing w:after="0" w:line="228" w:lineRule="auto"/>
        <w:jc w:val="both"/>
        <w:rPr>
          <w:sz w:val="24"/>
          <w:szCs w:val="24"/>
        </w:rPr>
        <w:sectPr>
          <w:type w:val="continuous"/>
          <w:pgSz w:w="12240" w:h="15840"/>
          <w:pgMar w:top="1580" w:right="0" w:bottom="280" w:left="0" w:header="0" w:footer="826" w:gutter="0"/>
          <w:cols w:space="720" w:num="1"/>
        </w:sectPr>
      </w:pPr>
    </w:p>
    <w:p w14:paraId="38B91EA5">
      <w:pPr>
        <w:pStyle w:val="6"/>
        <w:spacing w:before="4"/>
        <w:rPr>
          <w:sz w:val="24"/>
          <w:szCs w:val="24"/>
        </w:rPr>
      </w:pPr>
    </w:p>
    <w:p w14:paraId="3884E0C6">
      <w:pPr>
        <w:pStyle w:val="6"/>
        <w:spacing w:before="165" w:line="228" w:lineRule="auto"/>
        <w:ind w:left="1432" w:right="1437"/>
        <w:jc w:val="both"/>
        <w:rPr>
          <w:sz w:val="24"/>
          <w:szCs w:val="24"/>
        </w:rPr>
      </w:pPr>
      <w:bookmarkStart w:id="24" w:name="_bookmark18"/>
      <w:bookmarkEnd w:id="24"/>
      <w:r>
        <w:rPr>
          <w:b/>
          <w:sz w:val="24"/>
          <w:szCs w:val="24"/>
        </w:rPr>
        <w:t xml:space="preserve">Table 3.3: Results on three Open-Domain QA tasks. </w:t>
      </w:r>
      <w:r>
        <w:rPr>
          <w:sz w:val="24"/>
          <w:szCs w:val="24"/>
        </w:rPr>
        <w:t xml:space="preserve">GPT-3 is shown in the few-, one-, and zero-shot settings, as </w:t>
      </w:r>
      <w:r>
        <w:rPr>
          <w:spacing w:val="-2"/>
          <w:sz w:val="24"/>
          <w:szCs w:val="24"/>
        </w:rPr>
        <w:t>compared</w:t>
      </w:r>
      <w:r>
        <w:rPr>
          <w:spacing w:val="-6"/>
          <w:sz w:val="24"/>
          <w:szCs w:val="24"/>
        </w:rPr>
        <w:t xml:space="preserve"> </w:t>
      </w:r>
      <w:r>
        <w:rPr>
          <w:spacing w:val="-2"/>
          <w:sz w:val="24"/>
          <w:szCs w:val="24"/>
        </w:rPr>
        <w:t>to</w:t>
      </w:r>
      <w:r>
        <w:rPr>
          <w:spacing w:val="-7"/>
          <w:sz w:val="24"/>
          <w:szCs w:val="24"/>
        </w:rPr>
        <w:t xml:space="preserve"> </w:t>
      </w:r>
      <w:r>
        <w:rPr>
          <w:spacing w:val="-2"/>
          <w:sz w:val="24"/>
          <w:szCs w:val="24"/>
        </w:rPr>
        <w:t>prior</w:t>
      </w:r>
      <w:r>
        <w:rPr>
          <w:spacing w:val="-6"/>
          <w:sz w:val="24"/>
          <w:szCs w:val="24"/>
        </w:rPr>
        <w:t xml:space="preserve"> </w:t>
      </w:r>
      <w:r>
        <w:rPr>
          <w:spacing w:val="-2"/>
          <w:sz w:val="24"/>
          <w:szCs w:val="24"/>
        </w:rPr>
        <w:t>SOTA</w:t>
      </w:r>
      <w:r>
        <w:rPr>
          <w:spacing w:val="-6"/>
          <w:sz w:val="24"/>
          <w:szCs w:val="24"/>
        </w:rPr>
        <w:t xml:space="preserve"> </w:t>
      </w:r>
      <w:r>
        <w:rPr>
          <w:spacing w:val="-2"/>
          <w:sz w:val="24"/>
          <w:szCs w:val="24"/>
        </w:rPr>
        <w:t>results</w:t>
      </w:r>
      <w:r>
        <w:rPr>
          <w:spacing w:val="-6"/>
          <w:sz w:val="24"/>
          <w:szCs w:val="24"/>
        </w:rPr>
        <w:t xml:space="preserve"> </w:t>
      </w:r>
      <w:r>
        <w:rPr>
          <w:spacing w:val="-2"/>
          <w:sz w:val="24"/>
          <w:szCs w:val="24"/>
        </w:rPr>
        <w:t>for</w:t>
      </w:r>
      <w:r>
        <w:rPr>
          <w:spacing w:val="-7"/>
          <w:sz w:val="24"/>
          <w:szCs w:val="24"/>
        </w:rPr>
        <w:t xml:space="preserve"> </w:t>
      </w:r>
      <w:r>
        <w:rPr>
          <w:spacing w:val="-2"/>
          <w:sz w:val="24"/>
          <w:szCs w:val="24"/>
        </w:rPr>
        <w:t>closed</w:t>
      </w:r>
      <w:r>
        <w:rPr>
          <w:spacing w:val="-6"/>
          <w:sz w:val="24"/>
          <w:szCs w:val="24"/>
        </w:rPr>
        <w:t xml:space="preserve"> </w:t>
      </w:r>
      <w:r>
        <w:rPr>
          <w:spacing w:val="-2"/>
          <w:sz w:val="24"/>
          <w:szCs w:val="24"/>
        </w:rPr>
        <w:t>book</w:t>
      </w:r>
      <w:r>
        <w:rPr>
          <w:spacing w:val="-6"/>
          <w:sz w:val="24"/>
          <w:szCs w:val="24"/>
        </w:rPr>
        <w:t xml:space="preserve"> </w:t>
      </w:r>
      <w:r>
        <w:rPr>
          <w:spacing w:val="-2"/>
          <w:sz w:val="24"/>
          <w:szCs w:val="24"/>
        </w:rPr>
        <w:t>and</w:t>
      </w:r>
      <w:r>
        <w:rPr>
          <w:spacing w:val="-7"/>
          <w:sz w:val="24"/>
          <w:szCs w:val="24"/>
        </w:rPr>
        <w:t xml:space="preserve"> </w:t>
      </w:r>
      <w:r>
        <w:rPr>
          <w:spacing w:val="-2"/>
          <w:sz w:val="24"/>
          <w:szCs w:val="24"/>
        </w:rPr>
        <w:t>open</w:t>
      </w:r>
      <w:r>
        <w:rPr>
          <w:spacing w:val="-6"/>
          <w:sz w:val="24"/>
          <w:szCs w:val="24"/>
        </w:rPr>
        <w:t xml:space="preserve"> </w:t>
      </w:r>
      <w:r>
        <w:rPr>
          <w:spacing w:val="-2"/>
          <w:sz w:val="24"/>
          <w:szCs w:val="24"/>
        </w:rPr>
        <w:t>domain</w:t>
      </w:r>
      <w:r>
        <w:rPr>
          <w:spacing w:val="-7"/>
          <w:sz w:val="24"/>
          <w:szCs w:val="24"/>
        </w:rPr>
        <w:t xml:space="preserve"> </w:t>
      </w:r>
      <w:r>
        <w:rPr>
          <w:spacing w:val="-2"/>
          <w:sz w:val="24"/>
          <w:szCs w:val="24"/>
        </w:rPr>
        <w:t>settings.</w:t>
      </w:r>
      <w:r>
        <w:rPr>
          <w:sz w:val="24"/>
          <w:szCs w:val="24"/>
        </w:rPr>
        <w:t xml:space="preserve"> </w:t>
      </w:r>
      <w:r>
        <w:rPr>
          <w:spacing w:val="-2"/>
          <w:sz w:val="24"/>
          <w:szCs w:val="24"/>
        </w:rPr>
        <w:t>TriviaQA</w:t>
      </w:r>
      <w:r>
        <w:rPr>
          <w:spacing w:val="-6"/>
          <w:sz w:val="24"/>
          <w:szCs w:val="24"/>
        </w:rPr>
        <w:t xml:space="preserve"> </w:t>
      </w:r>
      <w:r>
        <w:rPr>
          <w:spacing w:val="-2"/>
          <w:sz w:val="24"/>
          <w:szCs w:val="24"/>
        </w:rPr>
        <w:t>few-shot</w:t>
      </w:r>
      <w:r>
        <w:rPr>
          <w:spacing w:val="-6"/>
          <w:sz w:val="24"/>
          <w:szCs w:val="24"/>
        </w:rPr>
        <w:t xml:space="preserve"> </w:t>
      </w:r>
      <w:r>
        <w:rPr>
          <w:spacing w:val="-2"/>
          <w:sz w:val="24"/>
          <w:szCs w:val="24"/>
        </w:rPr>
        <w:t>result</w:t>
      </w:r>
      <w:r>
        <w:rPr>
          <w:spacing w:val="-7"/>
          <w:sz w:val="24"/>
          <w:szCs w:val="24"/>
        </w:rPr>
        <w:t xml:space="preserve"> </w:t>
      </w:r>
      <w:r>
        <w:rPr>
          <w:spacing w:val="-2"/>
          <w:sz w:val="24"/>
          <w:szCs w:val="24"/>
        </w:rPr>
        <w:t>is</w:t>
      </w:r>
      <w:r>
        <w:rPr>
          <w:spacing w:val="-6"/>
          <w:sz w:val="24"/>
          <w:szCs w:val="24"/>
        </w:rPr>
        <w:t xml:space="preserve"> </w:t>
      </w:r>
      <w:r>
        <w:rPr>
          <w:spacing w:val="-2"/>
          <w:sz w:val="24"/>
          <w:szCs w:val="24"/>
        </w:rPr>
        <w:t>evaluated</w:t>
      </w:r>
      <w:r>
        <w:rPr>
          <w:spacing w:val="-6"/>
          <w:sz w:val="24"/>
          <w:szCs w:val="24"/>
        </w:rPr>
        <w:t xml:space="preserve"> </w:t>
      </w:r>
      <w:r>
        <w:rPr>
          <w:spacing w:val="-2"/>
          <w:sz w:val="24"/>
          <w:szCs w:val="24"/>
        </w:rPr>
        <w:t>on</w:t>
      </w:r>
      <w:r>
        <w:rPr>
          <w:spacing w:val="-7"/>
          <w:sz w:val="24"/>
          <w:szCs w:val="24"/>
        </w:rPr>
        <w:t xml:space="preserve"> </w:t>
      </w:r>
      <w:r>
        <w:rPr>
          <w:spacing w:val="-2"/>
          <w:sz w:val="24"/>
          <w:szCs w:val="24"/>
        </w:rPr>
        <w:t xml:space="preserve">the </w:t>
      </w:r>
      <w:r>
        <w:rPr>
          <w:sz w:val="24"/>
          <w:szCs w:val="24"/>
        </w:rPr>
        <w:t>wiki split test server.</w:t>
      </w:r>
    </w:p>
    <w:p w14:paraId="43875FAA">
      <w:pPr>
        <w:pStyle w:val="6"/>
        <w:rPr>
          <w:sz w:val="24"/>
          <w:szCs w:val="24"/>
        </w:rPr>
      </w:pPr>
    </w:p>
    <w:p w14:paraId="353F3EA2">
      <w:pPr>
        <w:pStyle w:val="6"/>
        <w:spacing w:before="137"/>
        <w:rPr>
          <w:sz w:val="24"/>
          <w:szCs w:val="24"/>
        </w:rPr>
      </w:pPr>
    </w:p>
    <w:p w14:paraId="784C4B1B">
      <w:pPr>
        <w:pStyle w:val="6"/>
        <w:spacing w:line="228" w:lineRule="auto"/>
        <w:ind w:left="1440" w:right="1430"/>
        <w:jc w:val="both"/>
        <w:rPr>
          <w:sz w:val="24"/>
          <w:szCs w:val="24"/>
        </w:rPr>
      </w:pPr>
      <w:r>
        <w:rPr>
          <w:sz w:val="24"/>
          <w:szCs w:val="24"/>
        </w:rPr>
        <w:t>One</w:t>
      </w:r>
      <w:r>
        <w:rPr>
          <w:spacing w:val="-13"/>
          <w:sz w:val="24"/>
          <w:szCs w:val="24"/>
        </w:rPr>
        <w:t xml:space="preserve"> </w:t>
      </w:r>
      <w:r>
        <w:rPr>
          <w:sz w:val="24"/>
          <w:szCs w:val="24"/>
        </w:rPr>
        <w:t>note</w:t>
      </w:r>
      <w:r>
        <w:rPr>
          <w:spacing w:val="-12"/>
          <w:sz w:val="24"/>
          <w:szCs w:val="24"/>
        </w:rPr>
        <w:t xml:space="preserve"> </w:t>
      </w:r>
      <w:r>
        <w:rPr>
          <w:sz w:val="24"/>
          <w:szCs w:val="24"/>
        </w:rPr>
        <w:t>of</w:t>
      </w:r>
      <w:r>
        <w:rPr>
          <w:spacing w:val="-13"/>
          <w:sz w:val="24"/>
          <w:szCs w:val="24"/>
        </w:rPr>
        <w:t xml:space="preserve"> </w:t>
      </w:r>
      <w:r>
        <w:rPr>
          <w:sz w:val="24"/>
          <w:szCs w:val="24"/>
        </w:rPr>
        <w:t>caution</w:t>
      </w:r>
      <w:r>
        <w:rPr>
          <w:spacing w:val="-12"/>
          <w:sz w:val="24"/>
          <w:szCs w:val="24"/>
        </w:rPr>
        <w:t xml:space="preserve"> </w:t>
      </w:r>
      <w:r>
        <w:rPr>
          <w:sz w:val="24"/>
          <w:szCs w:val="24"/>
        </w:rPr>
        <w:t>is</w:t>
      </w:r>
      <w:r>
        <w:rPr>
          <w:spacing w:val="-13"/>
          <w:sz w:val="24"/>
          <w:szCs w:val="24"/>
        </w:rPr>
        <w:t xml:space="preserve"> </w:t>
      </w:r>
      <w:r>
        <w:rPr>
          <w:sz w:val="24"/>
          <w:szCs w:val="24"/>
        </w:rPr>
        <w:t>that</w:t>
      </w:r>
      <w:r>
        <w:rPr>
          <w:spacing w:val="-12"/>
          <w:sz w:val="24"/>
          <w:szCs w:val="24"/>
        </w:rPr>
        <w:t xml:space="preserve"> </w:t>
      </w:r>
      <w:r>
        <w:rPr>
          <w:sz w:val="24"/>
          <w:szCs w:val="24"/>
        </w:rPr>
        <w:t>an</w:t>
      </w:r>
      <w:r>
        <w:rPr>
          <w:spacing w:val="-13"/>
          <w:sz w:val="24"/>
          <w:szCs w:val="24"/>
        </w:rPr>
        <w:t xml:space="preserve"> </w:t>
      </w:r>
      <w:r>
        <w:rPr>
          <w:sz w:val="24"/>
          <w:szCs w:val="24"/>
        </w:rPr>
        <w:t>analysis</w:t>
      </w:r>
      <w:r>
        <w:rPr>
          <w:spacing w:val="-12"/>
          <w:sz w:val="24"/>
          <w:szCs w:val="24"/>
        </w:rPr>
        <w:t xml:space="preserve"> </w:t>
      </w:r>
      <w:r>
        <w:rPr>
          <w:sz w:val="24"/>
          <w:szCs w:val="24"/>
        </w:rPr>
        <w:t>of</w:t>
      </w:r>
      <w:r>
        <w:rPr>
          <w:spacing w:val="-13"/>
          <w:sz w:val="24"/>
          <w:szCs w:val="24"/>
        </w:rPr>
        <w:t xml:space="preserve"> </w:t>
      </w:r>
      <w:r>
        <w:rPr>
          <w:sz w:val="24"/>
          <w:szCs w:val="24"/>
        </w:rPr>
        <w:t>test</w:t>
      </w:r>
      <w:r>
        <w:rPr>
          <w:spacing w:val="-12"/>
          <w:sz w:val="24"/>
          <w:szCs w:val="24"/>
        </w:rPr>
        <w:t xml:space="preserve"> </w:t>
      </w:r>
      <w:r>
        <w:rPr>
          <w:sz w:val="24"/>
          <w:szCs w:val="24"/>
        </w:rPr>
        <w:t>set</w:t>
      </w:r>
      <w:r>
        <w:rPr>
          <w:spacing w:val="-13"/>
          <w:sz w:val="24"/>
          <w:szCs w:val="24"/>
        </w:rPr>
        <w:t xml:space="preserve"> </w:t>
      </w:r>
      <w:r>
        <w:rPr>
          <w:sz w:val="24"/>
          <w:szCs w:val="24"/>
        </w:rPr>
        <w:t>contamination</w:t>
      </w:r>
      <w:r>
        <w:rPr>
          <w:spacing w:val="-12"/>
          <w:sz w:val="24"/>
          <w:szCs w:val="24"/>
        </w:rPr>
        <w:t xml:space="preserve"> </w:t>
      </w:r>
      <w:r>
        <w:rPr>
          <w:sz w:val="24"/>
          <w:szCs w:val="24"/>
        </w:rPr>
        <w:t>identified</w:t>
      </w:r>
      <w:r>
        <w:rPr>
          <w:spacing w:val="-13"/>
          <w:sz w:val="24"/>
          <w:szCs w:val="24"/>
        </w:rPr>
        <w:t xml:space="preserve"> </w:t>
      </w:r>
      <w:r>
        <w:rPr>
          <w:sz w:val="24"/>
          <w:szCs w:val="24"/>
        </w:rPr>
        <w:t>that</w:t>
      </w:r>
      <w:r>
        <w:rPr>
          <w:spacing w:val="-12"/>
          <w:sz w:val="24"/>
          <w:szCs w:val="24"/>
        </w:rPr>
        <w:t xml:space="preserve"> </w:t>
      </w:r>
      <w:r>
        <w:rPr>
          <w:sz w:val="24"/>
          <w:szCs w:val="24"/>
        </w:rPr>
        <w:t>a</w:t>
      </w:r>
      <w:r>
        <w:rPr>
          <w:spacing w:val="-13"/>
          <w:sz w:val="24"/>
          <w:szCs w:val="24"/>
        </w:rPr>
        <w:t xml:space="preserve"> </w:t>
      </w:r>
      <w:r>
        <w:rPr>
          <w:sz w:val="24"/>
          <w:szCs w:val="24"/>
        </w:rPr>
        <w:t>significant</w:t>
      </w:r>
      <w:r>
        <w:rPr>
          <w:spacing w:val="-12"/>
          <w:sz w:val="24"/>
          <w:szCs w:val="24"/>
        </w:rPr>
        <w:t xml:space="preserve"> </w:t>
      </w:r>
      <w:r>
        <w:rPr>
          <w:sz w:val="24"/>
          <w:szCs w:val="24"/>
        </w:rPr>
        <w:t>minority</w:t>
      </w:r>
      <w:r>
        <w:rPr>
          <w:spacing w:val="-13"/>
          <w:sz w:val="24"/>
          <w:szCs w:val="24"/>
        </w:rPr>
        <w:t xml:space="preserve"> </w:t>
      </w:r>
      <w:r>
        <w:rPr>
          <w:sz w:val="24"/>
          <w:szCs w:val="24"/>
        </w:rPr>
        <w:t>of</w:t>
      </w:r>
      <w:r>
        <w:rPr>
          <w:spacing w:val="-12"/>
          <w:sz w:val="24"/>
          <w:szCs w:val="24"/>
        </w:rPr>
        <w:t xml:space="preserve"> </w:t>
      </w:r>
      <w:r>
        <w:rPr>
          <w:sz w:val="24"/>
          <w:szCs w:val="24"/>
        </w:rPr>
        <w:t>the</w:t>
      </w:r>
      <w:r>
        <w:rPr>
          <w:spacing w:val="-13"/>
          <w:sz w:val="24"/>
          <w:szCs w:val="24"/>
        </w:rPr>
        <w:t xml:space="preserve"> </w:t>
      </w:r>
      <w:r>
        <w:rPr>
          <w:sz w:val="24"/>
          <w:szCs w:val="24"/>
        </w:rPr>
        <w:t>LAMBADA dataset</w:t>
      </w:r>
      <w:r>
        <w:rPr>
          <w:spacing w:val="-10"/>
          <w:sz w:val="24"/>
          <w:szCs w:val="24"/>
        </w:rPr>
        <w:t xml:space="preserve"> </w:t>
      </w:r>
      <w:r>
        <w:rPr>
          <w:sz w:val="24"/>
          <w:szCs w:val="24"/>
        </w:rPr>
        <w:t>appears</w:t>
      </w:r>
      <w:r>
        <w:rPr>
          <w:spacing w:val="-10"/>
          <w:sz w:val="24"/>
          <w:szCs w:val="24"/>
        </w:rPr>
        <w:t xml:space="preserve"> </w:t>
      </w:r>
      <w:r>
        <w:rPr>
          <w:sz w:val="24"/>
          <w:szCs w:val="24"/>
        </w:rPr>
        <w:t>to</w:t>
      </w:r>
      <w:r>
        <w:rPr>
          <w:spacing w:val="-10"/>
          <w:sz w:val="24"/>
          <w:szCs w:val="24"/>
        </w:rPr>
        <w:t xml:space="preserve"> </w:t>
      </w:r>
      <w:r>
        <w:rPr>
          <w:sz w:val="24"/>
          <w:szCs w:val="24"/>
        </w:rPr>
        <w:t>be</w:t>
      </w:r>
      <w:r>
        <w:rPr>
          <w:spacing w:val="-10"/>
          <w:sz w:val="24"/>
          <w:szCs w:val="24"/>
        </w:rPr>
        <w:t xml:space="preserve"> </w:t>
      </w:r>
      <w:r>
        <w:rPr>
          <w:sz w:val="24"/>
          <w:szCs w:val="24"/>
        </w:rPr>
        <w:t>present</w:t>
      </w:r>
      <w:r>
        <w:rPr>
          <w:spacing w:val="-10"/>
          <w:sz w:val="24"/>
          <w:szCs w:val="24"/>
        </w:rPr>
        <w:t xml:space="preserve"> </w:t>
      </w:r>
      <w:r>
        <w:rPr>
          <w:sz w:val="24"/>
          <w:szCs w:val="24"/>
        </w:rPr>
        <w:t>in</w:t>
      </w:r>
      <w:r>
        <w:rPr>
          <w:spacing w:val="-10"/>
          <w:sz w:val="24"/>
          <w:szCs w:val="24"/>
        </w:rPr>
        <w:t xml:space="preserve"> </w:t>
      </w:r>
      <w:r>
        <w:rPr>
          <w:sz w:val="24"/>
          <w:szCs w:val="24"/>
        </w:rPr>
        <w:t>our</w:t>
      </w:r>
      <w:r>
        <w:rPr>
          <w:spacing w:val="-10"/>
          <w:sz w:val="24"/>
          <w:szCs w:val="24"/>
        </w:rPr>
        <w:t xml:space="preserve"> </w:t>
      </w:r>
      <w:r>
        <w:rPr>
          <w:sz w:val="24"/>
          <w:szCs w:val="24"/>
        </w:rPr>
        <w:t>training</w:t>
      </w:r>
      <w:r>
        <w:rPr>
          <w:spacing w:val="-10"/>
          <w:sz w:val="24"/>
          <w:szCs w:val="24"/>
        </w:rPr>
        <w:t xml:space="preserve"> </w:t>
      </w:r>
      <w:r>
        <w:rPr>
          <w:sz w:val="24"/>
          <w:szCs w:val="24"/>
        </w:rPr>
        <w:t>data</w:t>
      </w:r>
      <w:r>
        <w:rPr>
          <w:spacing w:val="-10"/>
          <w:sz w:val="24"/>
          <w:szCs w:val="24"/>
        </w:rPr>
        <w:t xml:space="preserve"> </w:t>
      </w:r>
      <w:r>
        <w:rPr>
          <w:sz w:val="24"/>
          <w:szCs w:val="24"/>
        </w:rPr>
        <w:t>–</w:t>
      </w:r>
      <w:r>
        <w:rPr>
          <w:spacing w:val="-10"/>
          <w:sz w:val="24"/>
          <w:szCs w:val="24"/>
        </w:rPr>
        <w:t xml:space="preserve"> </w:t>
      </w:r>
      <w:r>
        <w:rPr>
          <w:sz w:val="24"/>
          <w:szCs w:val="24"/>
        </w:rPr>
        <w:t>however</w:t>
      </w:r>
      <w:r>
        <w:rPr>
          <w:spacing w:val="-10"/>
          <w:sz w:val="24"/>
          <w:szCs w:val="24"/>
        </w:rPr>
        <w:t xml:space="preserve"> </w:t>
      </w:r>
      <w:r>
        <w:rPr>
          <w:sz w:val="24"/>
          <w:szCs w:val="24"/>
        </w:rPr>
        <w:t>analysis</w:t>
      </w:r>
      <w:r>
        <w:rPr>
          <w:spacing w:val="-10"/>
          <w:sz w:val="24"/>
          <w:szCs w:val="24"/>
        </w:rPr>
        <w:t xml:space="preserve"> </w:t>
      </w:r>
      <w:r>
        <w:rPr>
          <w:sz w:val="24"/>
          <w:szCs w:val="24"/>
        </w:rPr>
        <w:t>performed</w:t>
      </w:r>
      <w:r>
        <w:rPr>
          <w:spacing w:val="-10"/>
          <w:sz w:val="24"/>
          <w:szCs w:val="24"/>
        </w:rPr>
        <w:t xml:space="preserve"> </w:t>
      </w:r>
      <w:r>
        <w:rPr>
          <w:sz w:val="24"/>
          <w:szCs w:val="24"/>
        </w:rPr>
        <w:t>in</w:t>
      </w:r>
      <w:r>
        <w:rPr>
          <w:spacing w:val="-10"/>
          <w:sz w:val="24"/>
          <w:szCs w:val="24"/>
        </w:rPr>
        <w:t xml:space="preserve"> </w:t>
      </w:r>
      <w:r>
        <w:rPr>
          <w:sz w:val="24"/>
          <w:szCs w:val="24"/>
        </w:rPr>
        <w:t>Section</w:t>
      </w:r>
      <w:r>
        <w:rPr>
          <w:spacing w:val="-10"/>
          <w:sz w:val="24"/>
          <w:szCs w:val="24"/>
        </w:rPr>
        <w:t xml:space="preserve">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w:t>
      </w:r>
      <w:r>
        <w:rPr>
          <w:color w:val="2D639E"/>
          <w:sz w:val="24"/>
          <w:szCs w:val="24"/>
        </w:rPr>
        <w:fldChar w:fldCharType="end"/>
      </w:r>
      <w:r>
        <w:rPr>
          <w:color w:val="2D639E"/>
          <w:spacing w:val="-10"/>
          <w:sz w:val="24"/>
          <w:szCs w:val="24"/>
        </w:rPr>
        <w:t xml:space="preserve"> </w:t>
      </w:r>
      <w:r>
        <w:rPr>
          <w:sz w:val="24"/>
          <w:szCs w:val="24"/>
        </w:rPr>
        <w:t>suggests</w:t>
      </w:r>
      <w:r>
        <w:rPr>
          <w:spacing w:val="-10"/>
          <w:sz w:val="24"/>
          <w:szCs w:val="24"/>
        </w:rPr>
        <w:t xml:space="preserve"> </w:t>
      </w:r>
      <w:r>
        <w:rPr>
          <w:sz w:val="24"/>
          <w:szCs w:val="24"/>
        </w:rPr>
        <w:t>negligible</w:t>
      </w:r>
      <w:r>
        <w:rPr>
          <w:spacing w:val="-10"/>
          <w:sz w:val="24"/>
          <w:szCs w:val="24"/>
        </w:rPr>
        <w:t xml:space="preserve"> </w:t>
      </w:r>
      <w:r>
        <w:rPr>
          <w:sz w:val="24"/>
          <w:szCs w:val="24"/>
        </w:rPr>
        <w:t>impact on performance.</w:t>
      </w:r>
    </w:p>
    <w:p w14:paraId="21D5D97C">
      <w:pPr>
        <w:pStyle w:val="6"/>
        <w:spacing w:before="18"/>
        <w:rPr>
          <w:sz w:val="24"/>
          <w:szCs w:val="24"/>
        </w:rPr>
      </w:pPr>
    </w:p>
    <w:p w14:paraId="08D6AE2E">
      <w:pPr>
        <w:pStyle w:val="3"/>
        <w:numPr>
          <w:ilvl w:val="2"/>
          <w:numId w:val="1"/>
        </w:numPr>
        <w:tabs>
          <w:tab w:val="left" w:pos="2037"/>
        </w:tabs>
        <w:spacing w:before="0" w:after="0" w:line="240" w:lineRule="auto"/>
        <w:ind w:left="2037" w:right="0" w:hanging="597"/>
        <w:jc w:val="left"/>
        <w:rPr>
          <w:sz w:val="24"/>
          <w:szCs w:val="24"/>
        </w:rPr>
      </w:pPr>
      <w:r>
        <w:rPr>
          <w:spacing w:val="-2"/>
          <w:sz w:val="24"/>
          <w:szCs w:val="24"/>
        </w:rPr>
        <w:t>HellaSwag</w:t>
      </w:r>
    </w:p>
    <w:p w14:paraId="16D1F23A">
      <w:pPr>
        <w:pStyle w:val="6"/>
        <w:spacing w:before="160" w:line="220" w:lineRule="auto"/>
        <w:ind w:left="1435" w:right="1403" w:hanging="2"/>
        <w:jc w:val="both"/>
        <w:rPr>
          <w:sz w:val="24"/>
          <w:szCs w:val="24"/>
        </w:rPr>
      </w:pPr>
      <w:r>
        <w:rPr>
          <w:sz w:val="24"/>
          <w:szCs w:val="24"/>
        </w:rPr>
        <w:t>The</w:t>
      </w:r>
      <w:r>
        <w:rPr>
          <w:spacing w:val="-7"/>
          <w:sz w:val="24"/>
          <w:szCs w:val="24"/>
        </w:rPr>
        <w:t xml:space="preserve"> </w:t>
      </w:r>
      <w:r>
        <w:rPr>
          <w:sz w:val="24"/>
          <w:szCs w:val="24"/>
        </w:rPr>
        <w:t>HellaSwag</w:t>
      </w:r>
      <w:r>
        <w:rPr>
          <w:spacing w:val="-7"/>
          <w:sz w:val="24"/>
          <w:szCs w:val="24"/>
        </w:rPr>
        <w:t xml:space="preserve"> </w:t>
      </w:r>
      <w:r>
        <w:rPr>
          <w:sz w:val="24"/>
          <w:szCs w:val="24"/>
        </w:rPr>
        <w:t>dataset</w:t>
      </w:r>
      <w:r>
        <w:rPr>
          <w:spacing w:val="-7"/>
          <w:sz w:val="24"/>
          <w:szCs w:val="24"/>
        </w:rPr>
        <w:t xml:space="preserve"> </w:t>
      </w:r>
      <w:r>
        <w:rPr>
          <w:sz w:val="24"/>
          <w:szCs w:val="24"/>
        </w:rPr>
        <w:t>[</w:t>
      </w:r>
      <w:r>
        <w:rPr>
          <w:sz w:val="24"/>
          <w:szCs w:val="24"/>
        </w:rPr>
        <w:fldChar w:fldCharType="begin"/>
      </w:r>
      <w:r>
        <w:rPr>
          <w:sz w:val="24"/>
          <w:szCs w:val="24"/>
        </w:rPr>
        <w:instrText xml:space="preserve"> HYPERLINK \l "_bookmark220" </w:instrText>
      </w:r>
      <w:r>
        <w:rPr>
          <w:sz w:val="24"/>
          <w:szCs w:val="24"/>
        </w:rPr>
        <w:fldChar w:fldCharType="separate"/>
      </w:r>
      <w:r>
        <w:rPr>
          <w:color w:val="2D639E"/>
          <w:sz w:val="24"/>
          <w:szCs w:val="24"/>
        </w:rPr>
        <w:t>ZHB</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vertAlign w:val="baseline"/>
        </w:rPr>
        <w:t>involves</w:t>
      </w:r>
      <w:r>
        <w:rPr>
          <w:spacing w:val="-7"/>
          <w:sz w:val="24"/>
          <w:szCs w:val="24"/>
          <w:vertAlign w:val="baseline"/>
        </w:rPr>
        <w:t xml:space="preserve"> </w:t>
      </w:r>
      <w:r>
        <w:rPr>
          <w:sz w:val="24"/>
          <w:szCs w:val="24"/>
          <w:vertAlign w:val="baseline"/>
        </w:rPr>
        <w:t>picking</w:t>
      </w:r>
      <w:r>
        <w:rPr>
          <w:spacing w:val="-7"/>
          <w:sz w:val="24"/>
          <w:szCs w:val="24"/>
          <w:vertAlign w:val="baseline"/>
        </w:rPr>
        <w:t xml:space="preserve"> </w:t>
      </w:r>
      <w:r>
        <w:rPr>
          <w:sz w:val="24"/>
          <w:szCs w:val="24"/>
          <w:vertAlign w:val="baseline"/>
        </w:rPr>
        <w:t>the</w:t>
      </w:r>
      <w:r>
        <w:rPr>
          <w:spacing w:val="-7"/>
          <w:sz w:val="24"/>
          <w:szCs w:val="24"/>
          <w:vertAlign w:val="baseline"/>
        </w:rPr>
        <w:t xml:space="preserve"> </w:t>
      </w:r>
      <w:r>
        <w:rPr>
          <w:sz w:val="24"/>
          <w:szCs w:val="24"/>
          <w:vertAlign w:val="baseline"/>
        </w:rPr>
        <w:t>best</w:t>
      </w:r>
      <w:r>
        <w:rPr>
          <w:spacing w:val="-7"/>
          <w:sz w:val="24"/>
          <w:szCs w:val="24"/>
          <w:vertAlign w:val="baseline"/>
        </w:rPr>
        <w:t xml:space="preserve"> </w:t>
      </w:r>
      <w:r>
        <w:rPr>
          <w:sz w:val="24"/>
          <w:szCs w:val="24"/>
          <w:vertAlign w:val="baseline"/>
        </w:rPr>
        <w:t>ending</w:t>
      </w:r>
      <w:r>
        <w:rPr>
          <w:spacing w:val="-7"/>
          <w:sz w:val="24"/>
          <w:szCs w:val="24"/>
          <w:vertAlign w:val="baseline"/>
        </w:rPr>
        <w:t xml:space="preserve"> </w:t>
      </w:r>
      <w:r>
        <w:rPr>
          <w:sz w:val="24"/>
          <w:szCs w:val="24"/>
          <w:vertAlign w:val="baseline"/>
        </w:rPr>
        <w:t>to</w:t>
      </w:r>
      <w:r>
        <w:rPr>
          <w:spacing w:val="-7"/>
          <w:sz w:val="24"/>
          <w:szCs w:val="24"/>
          <w:vertAlign w:val="baseline"/>
        </w:rPr>
        <w:t xml:space="preserve"> </w:t>
      </w:r>
      <w:r>
        <w:rPr>
          <w:sz w:val="24"/>
          <w:szCs w:val="24"/>
          <w:vertAlign w:val="baseline"/>
        </w:rPr>
        <w:t>a</w:t>
      </w:r>
      <w:r>
        <w:rPr>
          <w:spacing w:val="-7"/>
          <w:sz w:val="24"/>
          <w:szCs w:val="24"/>
          <w:vertAlign w:val="baseline"/>
        </w:rPr>
        <w:t xml:space="preserve"> </w:t>
      </w:r>
      <w:r>
        <w:rPr>
          <w:sz w:val="24"/>
          <w:szCs w:val="24"/>
          <w:vertAlign w:val="baseline"/>
        </w:rPr>
        <w:t>story</w:t>
      </w:r>
      <w:r>
        <w:rPr>
          <w:spacing w:val="-7"/>
          <w:sz w:val="24"/>
          <w:szCs w:val="24"/>
          <w:vertAlign w:val="baseline"/>
        </w:rPr>
        <w:t xml:space="preserve"> </w:t>
      </w:r>
      <w:r>
        <w:rPr>
          <w:sz w:val="24"/>
          <w:szCs w:val="24"/>
          <w:vertAlign w:val="baseline"/>
        </w:rPr>
        <w:t>or</w:t>
      </w:r>
      <w:r>
        <w:rPr>
          <w:spacing w:val="-7"/>
          <w:sz w:val="24"/>
          <w:szCs w:val="24"/>
          <w:vertAlign w:val="baseline"/>
        </w:rPr>
        <w:t xml:space="preserve"> </w:t>
      </w:r>
      <w:r>
        <w:rPr>
          <w:sz w:val="24"/>
          <w:szCs w:val="24"/>
          <w:vertAlign w:val="baseline"/>
        </w:rPr>
        <w:t>set</w:t>
      </w:r>
      <w:r>
        <w:rPr>
          <w:spacing w:val="-7"/>
          <w:sz w:val="24"/>
          <w:szCs w:val="24"/>
          <w:vertAlign w:val="baseline"/>
        </w:rPr>
        <w:t xml:space="preserve"> </w:t>
      </w:r>
      <w:r>
        <w:rPr>
          <w:sz w:val="24"/>
          <w:szCs w:val="24"/>
          <w:vertAlign w:val="baseline"/>
        </w:rPr>
        <w:t>of</w:t>
      </w:r>
      <w:r>
        <w:rPr>
          <w:spacing w:val="-7"/>
          <w:sz w:val="24"/>
          <w:szCs w:val="24"/>
          <w:vertAlign w:val="baseline"/>
        </w:rPr>
        <w:t xml:space="preserve"> </w:t>
      </w:r>
      <w:r>
        <w:rPr>
          <w:sz w:val="24"/>
          <w:szCs w:val="24"/>
          <w:vertAlign w:val="baseline"/>
        </w:rPr>
        <w:t>instructions. The</w:t>
      </w:r>
      <w:r>
        <w:rPr>
          <w:spacing w:val="-7"/>
          <w:sz w:val="24"/>
          <w:szCs w:val="24"/>
          <w:vertAlign w:val="baseline"/>
        </w:rPr>
        <w:t xml:space="preserve"> </w:t>
      </w:r>
      <w:r>
        <w:rPr>
          <w:sz w:val="24"/>
          <w:szCs w:val="24"/>
          <w:vertAlign w:val="baseline"/>
        </w:rPr>
        <w:t>examples</w:t>
      </w:r>
      <w:r>
        <w:rPr>
          <w:spacing w:val="-7"/>
          <w:sz w:val="24"/>
          <w:szCs w:val="24"/>
          <w:vertAlign w:val="baseline"/>
        </w:rPr>
        <w:t xml:space="preserve"> </w:t>
      </w:r>
      <w:r>
        <w:rPr>
          <w:sz w:val="24"/>
          <w:szCs w:val="24"/>
          <w:vertAlign w:val="baseline"/>
        </w:rPr>
        <w:t xml:space="preserve">were </w:t>
      </w:r>
      <w:r>
        <w:rPr>
          <w:spacing w:val="-2"/>
          <w:sz w:val="24"/>
          <w:szCs w:val="24"/>
          <w:vertAlign w:val="baseline"/>
        </w:rPr>
        <w:t>adversarially</w:t>
      </w:r>
      <w:r>
        <w:rPr>
          <w:spacing w:val="-8"/>
          <w:sz w:val="24"/>
          <w:szCs w:val="24"/>
          <w:vertAlign w:val="baseline"/>
        </w:rPr>
        <w:t xml:space="preserve"> </w:t>
      </w:r>
      <w:r>
        <w:rPr>
          <w:spacing w:val="-2"/>
          <w:sz w:val="24"/>
          <w:szCs w:val="24"/>
          <w:vertAlign w:val="baseline"/>
        </w:rPr>
        <w:t>mined</w:t>
      </w:r>
      <w:r>
        <w:rPr>
          <w:spacing w:val="-8"/>
          <w:sz w:val="24"/>
          <w:szCs w:val="24"/>
          <w:vertAlign w:val="baseline"/>
        </w:rPr>
        <w:t xml:space="preserve"> </w:t>
      </w:r>
      <w:r>
        <w:rPr>
          <w:spacing w:val="-2"/>
          <w:sz w:val="24"/>
          <w:szCs w:val="24"/>
          <w:vertAlign w:val="baseline"/>
        </w:rPr>
        <w:t>to</w:t>
      </w:r>
      <w:r>
        <w:rPr>
          <w:spacing w:val="-8"/>
          <w:sz w:val="24"/>
          <w:szCs w:val="24"/>
          <w:vertAlign w:val="baseline"/>
        </w:rPr>
        <w:t xml:space="preserve"> </w:t>
      </w:r>
      <w:r>
        <w:rPr>
          <w:spacing w:val="-2"/>
          <w:sz w:val="24"/>
          <w:szCs w:val="24"/>
          <w:vertAlign w:val="baseline"/>
        </w:rPr>
        <w:t>be</w:t>
      </w:r>
      <w:r>
        <w:rPr>
          <w:spacing w:val="-8"/>
          <w:sz w:val="24"/>
          <w:szCs w:val="24"/>
          <w:vertAlign w:val="baseline"/>
        </w:rPr>
        <w:t xml:space="preserve"> </w:t>
      </w:r>
      <w:r>
        <w:rPr>
          <w:spacing w:val="-2"/>
          <w:sz w:val="24"/>
          <w:szCs w:val="24"/>
          <w:vertAlign w:val="baseline"/>
        </w:rPr>
        <w:t>difficult</w:t>
      </w:r>
      <w:r>
        <w:rPr>
          <w:spacing w:val="-8"/>
          <w:sz w:val="24"/>
          <w:szCs w:val="24"/>
          <w:vertAlign w:val="baseline"/>
        </w:rPr>
        <w:t xml:space="preserve"> </w:t>
      </w:r>
      <w:r>
        <w:rPr>
          <w:spacing w:val="-2"/>
          <w:sz w:val="24"/>
          <w:szCs w:val="24"/>
          <w:vertAlign w:val="baseline"/>
        </w:rPr>
        <w:t>for</w:t>
      </w:r>
      <w:r>
        <w:rPr>
          <w:spacing w:val="-8"/>
          <w:sz w:val="24"/>
          <w:szCs w:val="24"/>
          <w:vertAlign w:val="baseline"/>
        </w:rPr>
        <w:t xml:space="preserve"> </w:t>
      </w:r>
      <w:r>
        <w:rPr>
          <w:spacing w:val="-2"/>
          <w:sz w:val="24"/>
          <w:szCs w:val="24"/>
          <w:vertAlign w:val="baseline"/>
        </w:rPr>
        <w:t>language</w:t>
      </w:r>
      <w:r>
        <w:rPr>
          <w:spacing w:val="-8"/>
          <w:sz w:val="24"/>
          <w:szCs w:val="24"/>
          <w:vertAlign w:val="baseline"/>
        </w:rPr>
        <w:t xml:space="preserve"> </w:t>
      </w:r>
      <w:r>
        <w:rPr>
          <w:spacing w:val="-2"/>
          <w:sz w:val="24"/>
          <w:szCs w:val="24"/>
          <w:vertAlign w:val="baseline"/>
        </w:rPr>
        <w:t>models</w:t>
      </w:r>
      <w:r>
        <w:rPr>
          <w:spacing w:val="-8"/>
          <w:sz w:val="24"/>
          <w:szCs w:val="24"/>
          <w:vertAlign w:val="baseline"/>
        </w:rPr>
        <w:t xml:space="preserve"> </w:t>
      </w:r>
      <w:r>
        <w:rPr>
          <w:spacing w:val="-2"/>
          <w:sz w:val="24"/>
          <w:szCs w:val="24"/>
          <w:vertAlign w:val="baseline"/>
        </w:rPr>
        <w:t>while</w:t>
      </w:r>
      <w:r>
        <w:rPr>
          <w:spacing w:val="-8"/>
          <w:sz w:val="24"/>
          <w:szCs w:val="24"/>
          <w:vertAlign w:val="baseline"/>
        </w:rPr>
        <w:t xml:space="preserve"> </w:t>
      </w:r>
      <w:r>
        <w:rPr>
          <w:spacing w:val="-2"/>
          <w:sz w:val="24"/>
          <w:szCs w:val="24"/>
          <w:vertAlign w:val="baseline"/>
        </w:rPr>
        <w:t>remaining</w:t>
      </w:r>
      <w:r>
        <w:rPr>
          <w:spacing w:val="-8"/>
          <w:sz w:val="24"/>
          <w:szCs w:val="24"/>
          <w:vertAlign w:val="baseline"/>
        </w:rPr>
        <w:t xml:space="preserve"> </w:t>
      </w:r>
      <w:r>
        <w:rPr>
          <w:spacing w:val="-2"/>
          <w:sz w:val="24"/>
          <w:szCs w:val="24"/>
          <w:vertAlign w:val="baseline"/>
        </w:rPr>
        <w:t>easy</w:t>
      </w:r>
      <w:r>
        <w:rPr>
          <w:spacing w:val="-8"/>
          <w:sz w:val="24"/>
          <w:szCs w:val="24"/>
          <w:vertAlign w:val="baseline"/>
        </w:rPr>
        <w:t xml:space="preserve"> </w:t>
      </w:r>
      <w:r>
        <w:rPr>
          <w:spacing w:val="-2"/>
          <w:sz w:val="24"/>
          <w:szCs w:val="24"/>
          <w:vertAlign w:val="baseline"/>
        </w:rPr>
        <w:t>for</w:t>
      </w:r>
      <w:r>
        <w:rPr>
          <w:spacing w:val="-8"/>
          <w:sz w:val="24"/>
          <w:szCs w:val="24"/>
          <w:vertAlign w:val="baseline"/>
        </w:rPr>
        <w:t xml:space="preserve"> </w:t>
      </w:r>
      <w:r>
        <w:rPr>
          <w:spacing w:val="-2"/>
          <w:sz w:val="24"/>
          <w:szCs w:val="24"/>
          <w:vertAlign w:val="baseline"/>
        </w:rPr>
        <w:t>humans</w:t>
      </w:r>
      <w:r>
        <w:rPr>
          <w:spacing w:val="-8"/>
          <w:sz w:val="24"/>
          <w:szCs w:val="24"/>
          <w:vertAlign w:val="baseline"/>
        </w:rPr>
        <w:t xml:space="preserve"> </w:t>
      </w:r>
      <w:r>
        <w:rPr>
          <w:spacing w:val="-2"/>
          <w:sz w:val="24"/>
          <w:szCs w:val="24"/>
          <w:vertAlign w:val="baseline"/>
        </w:rPr>
        <w:t>(who</w:t>
      </w:r>
      <w:r>
        <w:rPr>
          <w:spacing w:val="-8"/>
          <w:sz w:val="24"/>
          <w:szCs w:val="24"/>
          <w:vertAlign w:val="baseline"/>
        </w:rPr>
        <w:t xml:space="preserve"> </w:t>
      </w:r>
      <w:r>
        <w:rPr>
          <w:spacing w:val="-2"/>
          <w:sz w:val="24"/>
          <w:szCs w:val="24"/>
          <w:vertAlign w:val="baseline"/>
        </w:rPr>
        <w:t>achieve</w:t>
      </w:r>
      <w:r>
        <w:rPr>
          <w:spacing w:val="-8"/>
          <w:sz w:val="24"/>
          <w:szCs w:val="24"/>
          <w:vertAlign w:val="baseline"/>
        </w:rPr>
        <w:t xml:space="preserve"> </w:t>
      </w:r>
      <w:r>
        <w:rPr>
          <w:spacing w:val="-2"/>
          <w:sz w:val="24"/>
          <w:szCs w:val="24"/>
          <w:vertAlign w:val="baseline"/>
        </w:rPr>
        <w:t>95.6%</w:t>
      </w:r>
      <w:r>
        <w:rPr>
          <w:spacing w:val="-8"/>
          <w:sz w:val="24"/>
          <w:szCs w:val="24"/>
          <w:vertAlign w:val="baseline"/>
        </w:rPr>
        <w:t xml:space="preserve"> </w:t>
      </w:r>
      <w:r>
        <w:rPr>
          <w:spacing w:val="-2"/>
          <w:sz w:val="24"/>
          <w:szCs w:val="24"/>
          <w:vertAlign w:val="baseline"/>
        </w:rPr>
        <w:t xml:space="preserve">accuracy). </w:t>
      </w:r>
      <w:r>
        <w:rPr>
          <w:sz w:val="24"/>
          <w:szCs w:val="24"/>
          <w:vertAlign w:val="baseline"/>
        </w:rPr>
        <w:t>GPT-3</w:t>
      </w:r>
      <w:r>
        <w:rPr>
          <w:spacing w:val="-8"/>
          <w:sz w:val="24"/>
          <w:szCs w:val="24"/>
          <w:vertAlign w:val="baseline"/>
        </w:rPr>
        <w:t xml:space="preserve"> </w:t>
      </w:r>
      <w:r>
        <w:rPr>
          <w:sz w:val="24"/>
          <w:szCs w:val="24"/>
          <w:vertAlign w:val="baseline"/>
        </w:rPr>
        <w:t>achieves</w:t>
      </w:r>
      <w:r>
        <w:rPr>
          <w:spacing w:val="-8"/>
          <w:sz w:val="24"/>
          <w:szCs w:val="24"/>
          <w:vertAlign w:val="baseline"/>
        </w:rPr>
        <w:t xml:space="preserve"> </w:t>
      </w:r>
      <w:r>
        <w:rPr>
          <w:sz w:val="24"/>
          <w:szCs w:val="24"/>
          <w:vertAlign w:val="baseline"/>
        </w:rPr>
        <w:t>78.1%</w:t>
      </w:r>
      <w:r>
        <w:rPr>
          <w:spacing w:val="-8"/>
          <w:sz w:val="24"/>
          <w:szCs w:val="24"/>
          <w:vertAlign w:val="baseline"/>
        </w:rPr>
        <w:t xml:space="preserve"> </w:t>
      </w:r>
      <w:r>
        <w:rPr>
          <w:sz w:val="24"/>
          <w:szCs w:val="24"/>
          <w:vertAlign w:val="baseline"/>
        </w:rPr>
        <w:t>accuracy</w:t>
      </w:r>
      <w:r>
        <w:rPr>
          <w:spacing w:val="-8"/>
          <w:sz w:val="24"/>
          <w:szCs w:val="24"/>
          <w:vertAlign w:val="baseline"/>
        </w:rPr>
        <w:t xml:space="preserve"> </w:t>
      </w:r>
      <w:r>
        <w:rPr>
          <w:sz w:val="24"/>
          <w:szCs w:val="24"/>
          <w:vertAlign w:val="baseline"/>
        </w:rPr>
        <w:t>in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one-shot</w:t>
      </w:r>
      <w:r>
        <w:rPr>
          <w:spacing w:val="-8"/>
          <w:sz w:val="24"/>
          <w:szCs w:val="24"/>
          <w:vertAlign w:val="baseline"/>
        </w:rPr>
        <w:t xml:space="preserve"> </w:t>
      </w:r>
      <w:r>
        <w:rPr>
          <w:sz w:val="24"/>
          <w:szCs w:val="24"/>
          <w:vertAlign w:val="baseline"/>
        </w:rPr>
        <w:t>setting</w:t>
      </w:r>
      <w:r>
        <w:rPr>
          <w:spacing w:val="-8"/>
          <w:sz w:val="24"/>
          <w:szCs w:val="24"/>
          <w:vertAlign w:val="baseline"/>
        </w:rPr>
        <w:t xml:space="preserve"> </w:t>
      </w:r>
      <w:r>
        <w:rPr>
          <w:sz w:val="24"/>
          <w:szCs w:val="24"/>
          <w:vertAlign w:val="baseline"/>
        </w:rPr>
        <w:t>and</w:t>
      </w:r>
      <w:r>
        <w:rPr>
          <w:spacing w:val="-8"/>
          <w:sz w:val="24"/>
          <w:szCs w:val="24"/>
          <w:vertAlign w:val="baseline"/>
        </w:rPr>
        <w:t xml:space="preserve"> </w:t>
      </w:r>
      <w:r>
        <w:rPr>
          <w:sz w:val="24"/>
          <w:szCs w:val="24"/>
          <w:vertAlign w:val="baseline"/>
        </w:rPr>
        <w:t>79.3%</w:t>
      </w:r>
      <w:r>
        <w:rPr>
          <w:spacing w:val="-8"/>
          <w:sz w:val="24"/>
          <w:szCs w:val="24"/>
          <w:vertAlign w:val="baseline"/>
        </w:rPr>
        <w:t xml:space="preserve"> </w:t>
      </w:r>
      <w:r>
        <w:rPr>
          <w:sz w:val="24"/>
          <w:szCs w:val="24"/>
          <w:vertAlign w:val="baseline"/>
        </w:rPr>
        <w:t>accuracy</w:t>
      </w:r>
      <w:r>
        <w:rPr>
          <w:spacing w:val="-8"/>
          <w:sz w:val="24"/>
          <w:szCs w:val="24"/>
          <w:vertAlign w:val="baseline"/>
        </w:rPr>
        <w:t xml:space="preserve"> </w:t>
      </w:r>
      <w:r>
        <w:rPr>
          <w:sz w:val="24"/>
          <w:szCs w:val="24"/>
          <w:vertAlign w:val="baseline"/>
        </w:rPr>
        <w:t>in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few-shot</w:t>
      </w:r>
      <w:r>
        <w:rPr>
          <w:spacing w:val="-8"/>
          <w:sz w:val="24"/>
          <w:szCs w:val="24"/>
          <w:vertAlign w:val="baseline"/>
        </w:rPr>
        <w:t xml:space="preserve"> </w:t>
      </w:r>
      <w:r>
        <w:rPr>
          <w:sz w:val="24"/>
          <w:szCs w:val="24"/>
          <w:vertAlign w:val="baseline"/>
        </w:rPr>
        <w:t>setting,</w:t>
      </w:r>
      <w:r>
        <w:rPr>
          <w:spacing w:val="-8"/>
          <w:sz w:val="24"/>
          <w:szCs w:val="24"/>
          <w:vertAlign w:val="baseline"/>
        </w:rPr>
        <w:t xml:space="preserve"> </w:t>
      </w:r>
      <w:r>
        <w:rPr>
          <w:sz w:val="24"/>
          <w:szCs w:val="24"/>
          <w:vertAlign w:val="baseline"/>
        </w:rPr>
        <w:t>outperforming</w:t>
      </w:r>
      <w:r>
        <w:rPr>
          <w:spacing w:val="-8"/>
          <w:sz w:val="24"/>
          <w:szCs w:val="24"/>
          <w:vertAlign w:val="baseline"/>
        </w:rPr>
        <w:t xml:space="preserve"> </w:t>
      </w:r>
      <w:r>
        <w:rPr>
          <w:sz w:val="24"/>
          <w:szCs w:val="24"/>
          <w:vertAlign w:val="baseline"/>
        </w:rPr>
        <w:t>the 75.4%</w:t>
      </w:r>
      <w:r>
        <w:rPr>
          <w:spacing w:val="-10"/>
          <w:sz w:val="24"/>
          <w:szCs w:val="24"/>
          <w:vertAlign w:val="baseline"/>
        </w:rPr>
        <w:t xml:space="preserve"> </w:t>
      </w:r>
      <w:r>
        <w:rPr>
          <w:sz w:val="24"/>
          <w:szCs w:val="24"/>
          <w:vertAlign w:val="baseline"/>
        </w:rPr>
        <w:t>accuracy</w:t>
      </w:r>
      <w:r>
        <w:rPr>
          <w:spacing w:val="-10"/>
          <w:sz w:val="24"/>
          <w:szCs w:val="24"/>
          <w:vertAlign w:val="baseline"/>
        </w:rPr>
        <w:t xml:space="preserve"> </w:t>
      </w:r>
      <w:r>
        <w:rPr>
          <w:sz w:val="24"/>
          <w:szCs w:val="24"/>
          <w:vertAlign w:val="baseline"/>
        </w:rPr>
        <w:t>of</w:t>
      </w:r>
      <w:r>
        <w:rPr>
          <w:spacing w:val="-10"/>
          <w:sz w:val="24"/>
          <w:szCs w:val="24"/>
          <w:vertAlign w:val="baseline"/>
        </w:rPr>
        <w:t xml:space="preserve"> </w:t>
      </w:r>
      <w:r>
        <w:rPr>
          <w:sz w:val="24"/>
          <w:szCs w:val="24"/>
          <w:vertAlign w:val="baseline"/>
        </w:rPr>
        <w:t>a</w:t>
      </w:r>
      <w:r>
        <w:rPr>
          <w:spacing w:val="-10"/>
          <w:sz w:val="24"/>
          <w:szCs w:val="24"/>
          <w:vertAlign w:val="baseline"/>
        </w:rPr>
        <w:t xml:space="preserve"> </w:t>
      </w:r>
      <w:r>
        <w:rPr>
          <w:sz w:val="24"/>
          <w:szCs w:val="24"/>
          <w:vertAlign w:val="baseline"/>
        </w:rPr>
        <w:t>fine-tuned</w:t>
      </w:r>
      <w:r>
        <w:rPr>
          <w:spacing w:val="-10"/>
          <w:sz w:val="24"/>
          <w:szCs w:val="24"/>
          <w:vertAlign w:val="baseline"/>
        </w:rPr>
        <w:t xml:space="preserve"> </w:t>
      </w:r>
      <w:r>
        <w:rPr>
          <w:sz w:val="24"/>
          <w:szCs w:val="24"/>
          <w:vertAlign w:val="baseline"/>
        </w:rPr>
        <w:t>1.5B</w:t>
      </w:r>
      <w:r>
        <w:rPr>
          <w:spacing w:val="-10"/>
          <w:sz w:val="24"/>
          <w:szCs w:val="24"/>
          <w:vertAlign w:val="baseline"/>
        </w:rPr>
        <w:t xml:space="preserve"> </w:t>
      </w:r>
      <w:r>
        <w:rPr>
          <w:sz w:val="24"/>
          <w:szCs w:val="24"/>
          <w:vertAlign w:val="baseline"/>
        </w:rPr>
        <w:t>parameter</w:t>
      </w:r>
      <w:r>
        <w:rPr>
          <w:spacing w:val="-10"/>
          <w:sz w:val="24"/>
          <w:szCs w:val="24"/>
          <w:vertAlign w:val="baseline"/>
        </w:rPr>
        <w:t xml:space="preserve"> </w:t>
      </w:r>
      <w:r>
        <w:rPr>
          <w:sz w:val="24"/>
          <w:szCs w:val="24"/>
          <w:vertAlign w:val="baseline"/>
        </w:rPr>
        <w:t>language</w:t>
      </w:r>
      <w:r>
        <w:rPr>
          <w:spacing w:val="-10"/>
          <w:sz w:val="24"/>
          <w:szCs w:val="24"/>
          <w:vertAlign w:val="baseline"/>
        </w:rPr>
        <w:t xml:space="preserve"> </w:t>
      </w:r>
      <w:r>
        <w:rPr>
          <w:sz w:val="24"/>
          <w:szCs w:val="24"/>
          <w:vertAlign w:val="baseline"/>
        </w:rPr>
        <w:t>model</w:t>
      </w:r>
      <w:r>
        <w:rPr>
          <w:spacing w:val="-10"/>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"_bookmark221" </w:instrText>
      </w:r>
      <w:r>
        <w:rPr>
          <w:sz w:val="24"/>
          <w:szCs w:val="24"/>
        </w:rPr>
        <w:fldChar w:fldCharType="separate"/>
      </w:r>
      <w:r>
        <w:rPr>
          <w:color w:val="2D639E"/>
          <w:sz w:val="24"/>
          <w:szCs w:val="24"/>
          <w:vertAlign w:val="baseline"/>
        </w:rPr>
        <w:t>ZHR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0"/>
          <w:sz w:val="24"/>
          <w:szCs w:val="24"/>
          <w:vertAlign w:val="baseline"/>
        </w:rPr>
        <w:t xml:space="preserve"> </w:t>
      </w:r>
      <w:r>
        <w:rPr>
          <w:sz w:val="24"/>
          <w:szCs w:val="24"/>
          <w:vertAlign w:val="baseline"/>
        </w:rPr>
        <w:t>but</w:t>
      </w:r>
      <w:r>
        <w:rPr>
          <w:spacing w:val="-10"/>
          <w:sz w:val="24"/>
          <w:szCs w:val="24"/>
          <w:vertAlign w:val="baseline"/>
        </w:rPr>
        <w:t xml:space="preserve"> </w:t>
      </w:r>
      <w:r>
        <w:rPr>
          <w:sz w:val="24"/>
          <w:szCs w:val="24"/>
          <w:vertAlign w:val="baseline"/>
        </w:rPr>
        <w:t>still</w:t>
      </w:r>
      <w:r>
        <w:rPr>
          <w:spacing w:val="-10"/>
          <w:sz w:val="24"/>
          <w:szCs w:val="24"/>
          <w:vertAlign w:val="baseline"/>
        </w:rPr>
        <w:t xml:space="preserve"> </w:t>
      </w:r>
      <w:r>
        <w:rPr>
          <w:sz w:val="24"/>
          <w:szCs w:val="24"/>
          <w:vertAlign w:val="baseline"/>
        </w:rPr>
        <w:t>a</w:t>
      </w:r>
      <w:r>
        <w:rPr>
          <w:spacing w:val="-10"/>
          <w:sz w:val="24"/>
          <w:szCs w:val="24"/>
          <w:vertAlign w:val="baseline"/>
        </w:rPr>
        <w:t xml:space="preserve"> </w:t>
      </w:r>
      <w:r>
        <w:rPr>
          <w:sz w:val="24"/>
          <w:szCs w:val="24"/>
          <w:vertAlign w:val="baseline"/>
        </w:rPr>
        <w:t>fair</w:t>
      </w:r>
      <w:r>
        <w:rPr>
          <w:spacing w:val="-10"/>
          <w:sz w:val="24"/>
          <w:szCs w:val="24"/>
          <w:vertAlign w:val="baseline"/>
        </w:rPr>
        <w:t xml:space="preserve"> </w:t>
      </w:r>
      <w:r>
        <w:rPr>
          <w:sz w:val="24"/>
          <w:szCs w:val="24"/>
          <w:vertAlign w:val="baseline"/>
        </w:rPr>
        <w:t>amount</w:t>
      </w:r>
      <w:r>
        <w:rPr>
          <w:spacing w:val="-10"/>
          <w:sz w:val="24"/>
          <w:szCs w:val="24"/>
          <w:vertAlign w:val="baseline"/>
        </w:rPr>
        <w:t xml:space="preserve"> </w:t>
      </w:r>
      <w:r>
        <w:rPr>
          <w:sz w:val="24"/>
          <w:szCs w:val="24"/>
          <w:vertAlign w:val="baseline"/>
        </w:rPr>
        <w:t>lower</w:t>
      </w:r>
      <w:r>
        <w:rPr>
          <w:spacing w:val="-10"/>
          <w:sz w:val="24"/>
          <w:szCs w:val="24"/>
          <w:vertAlign w:val="baseline"/>
        </w:rPr>
        <w:t xml:space="preserve"> </w:t>
      </w:r>
      <w:r>
        <w:rPr>
          <w:sz w:val="24"/>
          <w:szCs w:val="24"/>
          <w:vertAlign w:val="baseline"/>
        </w:rPr>
        <w:t>than</w:t>
      </w:r>
      <w:r>
        <w:rPr>
          <w:spacing w:val="-10"/>
          <w:sz w:val="24"/>
          <w:szCs w:val="24"/>
          <w:vertAlign w:val="baseline"/>
        </w:rPr>
        <w:t xml:space="preserve"> </w:t>
      </w:r>
      <w:r>
        <w:rPr>
          <w:sz w:val="24"/>
          <w:szCs w:val="24"/>
          <w:vertAlign w:val="baseline"/>
        </w:rPr>
        <w:t>the</w:t>
      </w:r>
      <w:r>
        <w:rPr>
          <w:spacing w:val="-10"/>
          <w:sz w:val="24"/>
          <w:szCs w:val="24"/>
          <w:vertAlign w:val="baseline"/>
        </w:rPr>
        <w:t xml:space="preserve"> </w:t>
      </w:r>
      <w:r>
        <w:rPr>
          <w:sz w:val="24"/>
          <w:szCs w:val="24"/>
          <w:vertAlign w:val="baseline"/>
        </w:rPr>
        <w:t>overall SOTA of 85.6% achieved by the fine-tuned multi-task model ALUM.</w:t>
      </w:r>
    </w:p>
    <w:p w14:paraId="08BC003D">
      <w:pPr>
        <w:pStyle w:val="6"/>
        <w:spacing w:before="23"/>
        <w:rPr>
          <w:sz w:val="24"/>
          <w:szCs w:val="24"/>
        </w:rPr>
      </w:pPr>
    </w:p>
    <w:p w14:paraId="202D69B5">
      <w:pPr>
        <w:pStyle w:val="3"/>
        <w:numPr>
          <w:ilvl w:val="2"/>
          <w:numId w:val="1"/>
        </w:numPr>
        <w:tabs>
          <w:tab w:val="left" w:pos="2037"/>
        </w:tabs>
        <w:spacing w:before="1" w:after="0" w:line="240" w:lineRule="auto"/>
        <w:ind w:left="2037" w:right="0" w:hanging="597"/>
        <w:jc w:val="left"/>
        <w:rPr>
          <w:sz w:val="24"/>
          <w:szCs w:val="24"/>
        </w:rPr>
      </w:pPr>
      <w:r>
        <w:rPr>
          <w:spacing w:val="-2"/>
          <w:sz w:val="24"/>
          <w:szCs w:val="24"/>
        </w:rPr>
        <w:t>StoryCloze</w:t>
      </w:r>
    </w:p>
    <w:p w14:paraId="53373789">
      <w:pPr>
        <w:pStyle w:val="6"/>
        <w:spacing w:before="159" w:line="220" w:lineRule="auto"/>
        <w:ind w:left="1440" w:right="1437" w:hanging="10"/>
        <w:jc w:val="both"/>
        <w:rPr>
          <w:sz w:val="24"/>
          <w:szCs w:val="24"/>
        </w:rPr>
      </w:pPr>
      <w:r>
        <w:rPr>
          <w:sz w:val="24"/>
          <w:szCs w:val="24"/>
        </w:rPr>
        <w:t>We next evaluate GPT-3 on the StoryCloze 2016 dataset [</w:t>
      </w:r>
      <w:r>
        <w:rPr>
          <w:sz w:val="24"/>
          <w:szCs w:val="24"/>
        </w:rPr>
        <w:fldChar w:fldCharType="begin"/>
      </w:r>
      <w:r>
        <w:rPr>
          <w:sz w:val="24"/>
          <w:szCs w:val="24"/>
        </w:rPr>
        <w:instrText xml:space="preserve"> HYPERLINK \l "_bookmark163" </w:instrText>
      </w:r>
      <w:r>
        <w:rPr>
          <w:sz w:val="24"/>
          <w:szCs w:val="24"/>
        </w:rPr>
        <w:fldChar w:fldCharType="separate"/>
      </w:r>
      <w:r>
        <w:rPr>
          <w:color w:val="2D639E"/>
          <w:sz w:val="24"/>
          <w:szCs w:val="24"/>
        </w:rPr>
        <w:t>MCH</w:t>
      </w:r>
      <w:r>
        <w:rPr>
          <w:rFonts w:asci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 which involves selecting the correct ending sentence</w:t>
      </w:r>
      <w:r>
        <w:rPr>
          <w:spacing w:val="-11"/>
          <w:sz w:val="24"/>
          <w:szCs w:val="24"/>
          <w:vertAlign w:val="baseline"/>
        </w:rPr>
        <w:t xml:space="preserve"> </w:t>
      </w:r>
      <w:r>
        <w:rPr>
          <w:sz w:val="24"/>
          <w:szCs w:val="24"/>
          <w:vertAlign w:val="baseline"/>
        </w:rPr>
        <w:t>for</w:t>
      </w:r>
      <w:r>
        <w:rPr>
          <w:spacing w:val="-11"/>
          <w:sz w:val="24"/>
          <w:szCs w:val="24"/>
          <w:vertAlign w:val="baseline"/>
        </w:rPr>
        <w:t xml:space="preserve"> </w:t>
      </w:r>
      <w:r>
        <w:rPr>
          <w:sz w:val="24"/>
          <w:szCs w:val="24"/>
          <w:vertAlign w:val="baseline"/>
        </w:rPr>
        <w:t>five-sentence</w:t>
      </w:r>
      <w:r>
        <w:rPr>
          <w:spacing w:val="-11"/>
          <w:sz w:val="24"/>
          <w:szCs w:val="24"/>
          <w:vertAlign w:val="baseline"/>
        </w:rPr>
        <w:t xml:space="preserve"> </w:t>
      </w:r>
      <w:r>
        <w:rPr>
          <w:sz w:val="24"/>
          <w:szCs w:val="24"/>
          <w:vertAlign w:val="baseline"/>
        </w:rPr>
        <w:t>long</w:t>
      </w:r>
      <w:r>
        <w:rPr>
          <w:spacing w:val="-11"/>
          <w:sz w:val="24"/>
          <w:szCs w:val="24"/>
          <w:vertAlign w:val="baseline"/>
        </w:rPr>
        <w:t xml:space="preserve"> </w:t>
      </w:r>
      <w:r>
        <w:rPr>
          <w:sz w:val="24"/>
          <w:szCs w:val="24"/>
          <w:vertAlign w:val="baseline"/>
        </w:rPr>
        <w:t>stories.</w:t>
      </w:r>
      <w:r>
        <w:rPr>
          <w:spacing w:val="-1"/>
          <w:sz w:val="24"/>
          <w:szCs w:val="24"/>
          <w:vertAlign w:val="baseline"/>
        </w:rPr>
        <w:t xml:space="preserve"> </w:t>
      </w:r>
      <w:r>
        <w:rPr>
          <w:sz w:val="24"/>
          <w:szCs w:val="24"/>
          <w:vertAlign w:val="baseline"/>
        </w:rPr>
        <w:t>Here</w:t>
      </w:r>
      <w:r>
        <w:rPr>
          <w:spacing w:val="-11"/>
          <w:sz w:val="24"/>
          <w:szCs w:val="24"/>
          <w:vertAlign w:val="baseline"/>
        </w:rPr>
        <w:t xml:space="preserve"> </w:t>
      </w:r>
      <w:r>
        <w:rPr>
          <w:sz w:val="24"/>
          <w:szCs w:val="24"/>
          <w:vertAlign w:val="baseline"/>
        </w:rPr>
        <w:t>GPT-3</w:t>
      </w:r>
      <w:r>
        <w:rPr>
          <w:spacing w:val="-11"/>
          <w:sz w:val="24"/>
          <w:szCs w:val="24"/>
          <w:vertAlign w:val="baseline"/>
        </w:rPr>
        <w:t xml:space="preserve"> </w:t>
      </w:r>
      <w:r>
        <w:rPr>
          <w:sz w:val="24"/>
          <w:szCs w:val="24"/>
          <w:vertAlign w:val="baseline"/>
        </w:rPr>
        <w:t>achieves</w:t>
      </w:r>
      <w:r>
        <w:rPr>
          <w:spacing w:val="-11"/>
          <w:sz w:val="24"/>
          <w:szCs w:val="24"/>
          <w:vertAlign w:val="baseline"/>
        </w:rPr>
        <w:t xml:space="preserve"> </w:t>
      </w:r>
      <w:r>
        <w:rPr>
          <w:sz w:val="24"/>
          <w:szCs w:val="24"/>
          <w:vertAlign w:val="baseline"/>
        </w:rPr>
        <w:t>83.2%</w:t>
      </w:r>
      <w:r>
        <w:rPr>
          <w:spacing w:val="-11"/>
          <w:sz w:val="24"/>
          <w:szCs w:val="24"/>
          <w:vertAlign w:val="baseline"/>
        </w:rPr>
        <w:t xml:space="preserve"> </w:t>
      </w:r>
      <w:r>
        <w:rPr>
          <w:sz w:val="24"/>
          <w:szCs w:val="24"/>
          <w:vertAlign w:val="baseline"/>
        </w:rPr>
        <w:t>in</w:t>
      </w:r>
      <w:r>
        <w:rPr>
          <w:spacing w:val="-11"/>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zero-shot</w:t>
      </w:r>
      <w:r>
        <w:rPr>
          <w:spacing w:val="-11"/>
          <w:sz w:val="24"/>
          <w:szCs w:val="24"/>
          <w:vertAlign w:val="baseline"/>
        </w:rPr>
        <w:t xml:space="preserve"> </w:t>
      </w:r>
      <w:r>
        <w:rPr>
          <w:sz w:val="24"/>
          <w:szCs w:val="24"/>
          <w:vertAlign w:val="baseline"/>
        </w:rPr>
        <w:t>setting</w:t>
      </w:r>
      <w:r>
        <w:rPr>
          <w:spacing w:val="-11"/>
          <w:sz w:val="24"/>
          <w:szCs w:val="24"/>
          <w:vertAlign w:val="baseline"/>
        </w:rPr>
        <w:t xml:space="preserve"> </w:t>
      </w:r>
      <w:r>
        <w:rPr>
          <w:sz w:val="24"/>
          <w:szCs w:val="24"/>
          <w:vertAlign w:val="baseline"/>
        </w:rPr>
        <w:t>and</w:t>
      </w:r>
      <w:r>
        <w:rPr>
          <w:spacing w:val="-11"/>
          <w:sz w:val="24"/>
          <w:szCs w:val="24"/>
          <w:vertAlign w:val="baseline"/>
        </w:rPr>
        <w:t xml:space="preserve"> </w:t>
      </w:r>
      <w:r>
        <w:rPr>
          <w:sz w:val="24"/>
          <w:szCs w:val="24"/>
          <w:vertAlign w:val="baseline"/>
        </w:rPr>
        <w:t>87.7%</w:t>
      </w:r>
      <w:r>
        <w:rPr>
          <w:spacing w:val="-11"/>
          <w:sz w:val="24"/>
          <w:szCs w:val="24"/>
          <w:vertAlign w:val="baseline"/>
        </w:rPr>
        <w:t xml:space="preserve"> </w:t>
      </w:r>
      <w:r>
        <w:rPr>
          <w:sz w:val="24"/>
          <w:szCs w:val="24"/>
          <w:vertAlign w:val="baseline"/>
        </w:rPr>
        <w:t>in</w:t>
      </w:r>
      <w:r>
        <w:rPr>
          <w:spacing w:val="-11"/>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 xml:space="preserve">few-shot setting (with </w:t>
      </w:r>
      <w:r>
        <w:rPr>
          <w:rFonts w:ascii="Calibri"/>
          <w:i/>
          <w:w w:val="135"/>
          <w:sz w:val="24"/>
          <w:szCs w:val="24"/>
          <w:vertAlign w:val="baseline"/>
        </w:rPr>
        <w:t xml:space="preserve">K </w:t>
      </w:r>
      <w:r>
        <w:rPr>
          <w:rFonts w:ascii="Calibri"/>
          <w:w w:val="135"/>
          <w:sz w:val="24"/>
          <w:szCs w:val="24"/>
          <w:vertAlign w:val="baseline"/>
        </w:rPr>
        <w:t xml:space="preserve">= </w:t>
      </w:r>
      <w:r>
        <w:rPr>
          <w:rFonts w:ascii="Calibri"/>
          <w:sz w:val="24"/>
          <w:szCs w:val="24"/>
          <w:vertAlign w:val="baseline"/>
        </w:rPr>
        <w:t>70</w:t>
      </w:r>
      <w:r>
        <w:rPr>
          <w:sz w:val="24"/>
          <w:szCs w:val="24"/>
          <w:vertAlign w:val="baseline"/>
        </w:rPr>
        <w:t>).</w:t>
      </w:r>
      <w:r>
        <w:rPr>
          <w:spacing w:val="31"/>
          <w:sz w:val="24"/>
          <w:szCs w:val="24"/>
          <w:vertAlign w:val="baseline"/>
        </w:rPr>
        <w:t xml:space="preserve"> </w:t>
      </w:r>
      <w:r>
        <w:rPr>
          <w:sz w:val="24"/>
          <w:szCs w:val="24"/>
          <w:vertAlign w:val="baseline"/>
        </w:rPr>
        <w:t>This is still 4.1% lower than the fine-tuned SOTA using a BERT based model [</w:t>
      </w:r>
      <w:r>
        <w:rPr>
          <w:sz w:val="24"/>
          <w:szCs w:val="24"/>
        </w:rPr>
        <w:fldChar w:fldCharType="begin"/>
      </w:r>
      <w:r>
        <w:rPr>
          <w:sz w:val="24"/>
          <w:szCs w:val="24"/>
        </w:rPr>
        <w:instrText xml:space="preserve"> HYPERLINK \l "_bookmark144" </w:instrText>
      </w:r>
      <w:r>
        <w:rPr>
          <w:sz w:val="24"/>
          <w:szCs w:val="24"/>
        </w:rPr>
        <w:fldChar w:fldCharType="separate"/>
      </w:r>
      <w:r>
        <w:rPr>
          <w:color w:val="2D639E"/>
          <w:sz w:val="24"/>
          <w:szCs w:val="24"/>
          <w:vertAlign w:val="baseline"/>
        </w:rPr>
        <w:t>LDL19</w:t>
      </w:r>
      <w:r>
        <w:rPr>
          <w:color w:val="2D639E"/>
          <w:sz w:val="24"/>
          <w:szCs w:val="24"/>
          <w:vertAlign w:val="baseline"/>
        </w:rPr>
        <w:fldChar w:fldCharType="end"/>
      </w:r>
      <w:r>
        <w:rPr>
          <w:sz w:val="24"/>
          <w:szCs w:val="24"/>
          <w:vertAlign w:val="baseline"/>
        </w:rPr>
        <w:t>] but improves over previous zero-shot results by roughly 10%.</w:t>
      </w:r>
    </w:p>
    <w:p w14:paraId="3C9FD776">
      <w:pPr>
        <w:pStyle w:val="6"/>
        <w:spacing w:before="44"/>
        <w:rPr>
          <w:sz w:val="24"/>
          <w:szCs w:val="24"/>
        </w:rPr>
      </w:pPr>
    </w:p>
    <w:p w14:paraId="1470AB02">
      <w:pPr>
        <w:pStyle w:val="3"/>
        <w:numPr>
          <w:ilvl w:val="1"/>
          <w:numId w:val="1"/>
        </w:numPr>
        <w:tabs>
          <w:tab w:val="left" w:pos="1888"/>
        </w:tabs>
        <w:spacing w:before="1" w:after="0" w:line="240" w:lineRule="auto"/>
        <w:ind w:left="1888" w:right="0" w:hanging="448"/>
        <w:jc w:val="left"/>
        <w:rPr>
          <w:sz w:val="24"/>
          <w:szCs w:val="24"/>
        </w:rPr>
      </w:pPr>
      <w:bookmarkStart w:id="25" w:name="3.2 Closed Book Question Answering"/>
      <w:bookmarkEnd w:id="25"/>
      <w:bookmarkStart w:id="26" w:name="_bookmark19"/>
      <w:bookmarkEnd w:id="26"/>
      <w:r>
        <w:rPr>
          <w:sz w:val="24"/>
          <w:szCs w:val="24"/>
        </w:rPr>
        <w:t>Closed</w:t>
      </w:r>
      <w:r>
        <w:rPr>
          <w:spacing w:val="-7"/>
          <w:sz w:val="24"/>
          <w:szCs w:val="24"/>
        </w:rPr>
        <w:t xml:space="preserve"> </w:t>
      </w:r>
      <w:r>
        <w:rPr>
          <w:sz w:val="24"/>
          <w:szCs w:val="24"/>
        </w:rPr>
        <w:t>Book</w:t>
      </w:r>
      <w:r>
        <w:rPr>
          <w:spacing w:val="-7"/>
          <w:sz w:val="24"/>
          <w:szCs w:val="24"/>
        </w:rPr>
        <w:t xml:space="preserve"> </w:t>
      </w:r>
      <w:r>
        <w:rPr>
          <w:sz w:val="24"/>
          <w:szCs w:val="24"/>
        </w:rPr>
        <w:t>Question</w:t>
      </w:r>
      <w:r>
        <w:rPr>
          <w:spacing w:val="-7"/>
          <w:sz w:val="24"/>
          <w:szCs w:val="24"/>
        </w:rPr>
        <w:t xml:space="preserve"> </w:t>
      </w:r>
      <w:r>
        <w:rPr>
          <w:spacing w:val="-2"/>
          <w:sz w:val="24"/>
          <w:szCs w:val="24"/>
        </w:rPr>
        <w:t>Answering</w:t>
      </w:r>
    </w:p>
    <w:p w14:paraId="4E214104">
      <w:pPr>
        <w:pStyle w:val="6"/>
        <w:spacing w:before="186" w:line="225" w:lineRule="auto"/>
        <w:ind w:left="1430" w:right="1413" w:firstLine="9"/>
        <w:jc w:val="both"/>
        <w:rPr>
          <w:sz w:val="24"/>
          <w:szCs w:val="24"/>
        </w:rPr>
      </w:pPr>
      <w:r>
        <w:rPr>
          <w:sz w:val="24"/>
          <w:szCs w:val="24"/>
        </w:rPr>
        <w:t>In this section we measure GPT-3’s ability to answer questions about broad factual knowledge. Due to the immense amount of possible queries, this task has normally been approached by using an information retrieval system to find relevant text in combination with a model which learns to generate an answer given the question and the retrieved text.</w:t>
      </w:r>
      <w:r>
        <w:rPr>
          <w:spacing w:val="38"/>
          <w:sz w:val="24"/>
          <w:szCs w:val="24"/>
        </w:rPr>
        <w:t xml:space="preserve"> </w:t>
      </w:r>
      <w:r>
        <w:rPr>
          <w:sz w:val="24"/>
          <w:szCs w:val="24"/>
        </w:rPr>
        <w:t>Since</w:t>
      </w:r>
      <w:r>
        <w:rPr>
          <w:spacing w:val="11"/>
          <w:sz w:val="24"/>
          <w:szCs w:val="24"/>
        </w:rPr>
        <w:t xml:space="preserve"> </w:t>
      </w:r>
      <w:r>
        <w:rPr>
          <w:sz w:val="24"/>
          <w:szCs w:val="24"/>
        </w:rPr>
        <w:t>this</w:t>
      </w:r>
      <w:r>
        <w:rPr>
          <w:spacing w:val="11"/>
          <w:sz w:val="24"/>
          <w:szCs w:val="24"/>
        </w:rPr>
        <w:t xml:space="preserve"> </w:t>
      </w:r>
      <w:r>
        <w:rPr>
          <w:sz w:val="24"/>
          <w:szCs w:val="24"/>
        </w:rPr>
        <w:t>setting</w:t>
      </w:r>
      <w:r>
        <w:rPr>
          <w:spacing w:val="11"/>
          <w:sz w:val="24"/>
          <w:szCs w:val="24"/>
        </w:rPr>
        <w:t xml:space="preserve"> </w:t>
      </w:r>
      <w:r>
        <w:rPr>
          <w:sz w:val="24"/>
          <w:szCs w:val="24"/>
        </w:rPr>
        <w:t>allows</w:t>
      </w:r>
      <w:r>
        <w:rPr>
          <w:spacing w:val="11"/>
          <w:sz w:val="24"/>
          <w:szCs w:val="24"/>
        </w:rPr>
        <w:t xml:space="preserve"> </w:t>
      </w:r>
      <w:r>
        <w:rPr>
          <w:sz w:val="24"/>
          <w:szCs w:val="24"/>
        </w:rPr>
        <w:t>a</w:t>
      </w:r>
      <w:r>
        <w:rPr>
          <w:spacing w:val="11"/>
          <w:sz w:val="24"/>
          <w:szCs w:val="24"/>
        </w:rPr>
        <w:t xml:space="preserve"> </w:t>
      </w:r>
      <w:r>
        <w:rPr>
          <w:sz w:val="24"/>
          <w:szCs w:val="24"/>
        </w:rPr>
        <w:t>system</w:t>
      </w:r>
      <w:r>
        <w:rPr>
          <w:spacing w:val="11"/>
          <w:sz w:val="24"/>
          <w:szCs w:val="24"/>
        </w:rPr>
        <w:t xml:space="preserve"> </w:t>
      </w:r>
      <w:r>
        <w:rPr>
          <w:sz w:val="24"/>
          <w:szCs w:val="24"/>
        </w:rPr>
        <w:t>to</w:t>
      </w:r>
      <w:r>
        <w:rPr>
          <w:spacing w:val="11"/>
          <w:sz w:val="24"/>
          <w:szCs w:val="24"/>
        </w:rPr>
        <w:t xml:space="preserve"> </w:t>
      </w:r>
      <w:r>
        <w:rPr>
          <w:sz w:val="24"/>
          <w:szCs w:val="24"/>
        </w:rPr>
        <w:t>search</w:t>
      </w:r>
      <w:r>
        <w:rPr>
          <w:spacing w:val="11"/>
          <w:sz w:val="24"/>
          <w:szCs w:val="24"/>
        </w:rPr>
        <w:t xml:space="preserve"> </w:t>
      </w:r>
      <w:r>
        <w:rPr>
          <w:sz w:val="24"/>
          <w:szCs w:val="24"/>
        </w:rPr>
        <w:t>for</w:t>
      </w:r>
      <w:r>
        <w:rPr>
          <w:spacing w:val="11"/>
          <w:sz w:val="24"/>
          <w:szCs w:val="24"/>
        </w:rPr>
        <w:t xml:space="preserve"> </w:t>
      </w:r>
      <w:r>
        <w:rPr>
          <w:sz w:val="24"/>
          <w:szCs w:val="24"/>
        </w:rPr>
        <w:t>and</w:t>
      </w:r>
      <w:r>
        <w:rPr>
          <w:spacing w:val="11"/>
          <w:sz w:val="24"/>
          <w:szCs w:val="24"/>
        </w:rPr>
        <w:t xml:space="preserve"> </w:t>
      </w:r>
      <w:r>
        <w:rPr>
          <w:sz w:val="24"/>
          <w:szCs w:val="24"/>
        </w:rPr>
        <w:t>condition</w:t>
      </w:r>
      <w:r>
        <w:rPr>
          <w:spacing w:val="11"/>
          <w:sz w:val="24"/>
          <w:szCs w:val="24"/>
        </w:rPr>
        <w:t xml:space="preserve"> </w:t>
      </w:r>
      <w:r>
        <w:rPr>
          <w:sz w:val="24"/>
          <w:szCs w:val="24"/>
        </w:rPr>
        <w:t>on</w:t>
      </w:r>
      <w:r>
        <w:rPr>
          <w:spacing w:val="11"/>
          <w:sz w:val="24"/>
          <w:szCs w:val="24"/>
        </w:rPr>
        <w:t xml:space="preserve"> </w:t>
      </w:r>
      <w:r>
        <w:rPr>
          <w:sz w:val="24"/>
          <w:szCs w:val="24"/>
        </w:rPr>
        <w:t>text</w:t>
      </w:r>
      <w:r>
        <w:rPr>
          <w:spacing w:val="11"/>
          <w:sz w:val="24"/>
          <w:szCs w:val="24"/>
        </w:rPr>
        <w:t xml:space="preserve"> </w:t>
      </w:r>
      <w:r>
        <w:rPr>
          <w:sz w:val="24"/>
          <w:szCs w:val="24"/>
        </w:rPr>
        <w:t>which</w:t>
      </w:r>
      <w:r>
        <w:rPr>
          <w:spacing w:val="11"/>
          <w:sz w:val="24"/>
          <w:szCs w:val="24"/>
        </w:rPr>
        <w:t xml:space="preserve"> </w:t>
      </w:r>
      <w:r>
        <w:rPr>
          <w:sz w:val="24"/>
          <w:szCs w:val="24"/>
        </w:rPr>
        <w:t>potentially</w:t>
      </w:r>
      <w:r>
        <w:rPr>
          <w:spacing w:val="11"/>
          <w:sz w:val="24"/>
          <w:szCs w:val="24"/>
        </w:rPr>
        <w:t xml:space="preserve"> </w:t>
      </w:r>
      <w:r>
        <w:rPr>
          <w:sz w:val="24"/>
          <w:szCs w:val="24"/>
        </w:rPr>
        <w:t>contains</w:t>
      </w:r>
      <w:r>
        <w:rPr>
          <w:spacing w:val="11"/>
          <w:sz w:val="24"/>
          <w:szCs w:val="24"/>
        </w:rPr>
        <w:t xml:space="preserve"> </w:t>
      </w:r>
      <w:r>
        <w:rPr>
          <w:sz w:val="24"/>
          <w:szCs w:val="24"/>
        </w:rPr>
        <w:t>the</w:t>
      </w:r>
      <w:r>
        <w:rPr>
          <w:spacing w:val="11"/>
          <w:sz w:val="24"/>
          <w:szCs w:val="24"/>
        </w:rPr>
        <w:t xml:space="preserve"> </w:t>
      </w:r>
      <w:r>
        <w:rPr>
          <w:sz w:val="24"/>
          <w:szCs w:val="24"/>
        </w:rPr>
        <w:t>answer</w:t>
      </w:r>
      <w:r>
        <w:rPr>
          <w:spacing w:val="11"/>
          <w:sz w:val="24"/>
          <w:szCs w:val="24"/>
        </w:rPr>
        <w:t xml:space="preserve"> </w:t>
      </w:r>
      <w:r>
        <w:rPr>
          <w:sz w:val="24"/>
          <w:szCs w:val="24"/>
        </w:rPr>
        <w:t>it is denoted “open-book”. [</w:t>
      </w:r>
      <w:r>
        <w:rPr>
          <w:sz w:val="24"/>
          <w:szCs w:val="24"/>
        </w:rPr>
        <w:fldChar w:fldCharType="begin"/>
      </w:r>
      <w:r>
        <w:rPr>
          <w:sz w:val="24"/>
          <w:szCs w:val="24"/>
        </w:rPr>
        <w:instrText xml:space="preserve"> HYPERLINK \l "_bookmark195" </w:instrText>
      </w:r>
      <w:r>
        <w:rPr>
          <w:sz w:val="24"/>
          <w:szCs w:val="24"/>
        </w:rPr>
        <w:fldChar w:fldCharType="separate"/>
      </w:r>
      <w:r>
        <w:rPr>
          <w:color w:val="2D639E"/>
          <w:sz w:val="24"/>
          <w:szCs w:val="24"/>
        </w:rPr>
        <w:t>RRS20</w:t>
      </w:r>
      <w:r>
        <w:rPr>
          <w:color w:val="2D639E"/>
          <w:sz w:val="24"/>
          <w:szCs w:val="24"/>
        </w:rPr>
        <w:fldChar w:fldCharType="end"/>
      </w:r>
      <w:r>
        <w:rPr>
          <w:sz w:val="24"/>
          <w:szCs w:val="24"/>
        </w:rPr>
        <w:t>] recently demonstrated that a large language model can perform surprisingly well directly answering the questions without conditioning on auxilliary information.</w:t>
      </w:r>
      <w:r>
        <w:rPr>
          <w:spacing w:val="40"/>
          <w:sz w:val="24"/>
          <w:szCs w:val="24"/>
        </w:rPr>
        <w:t xml:space="preserve"> </w:t>
      </w:r>
      <w:r>
        <w:rPr>
          <w:sz w:val="24"/>
          <w:szCs w:val="24"/>
        </w:rPr>
        <w:t>They denote this more restrictive evaluation</w:t>
      </w:r>
      <w:r>
        <w:rPr>
          <w:spacing w:val="-3"/>
          <w:sz w:val="24"/>
          <w:szCs w:val="24"/>
        </w:rPr>
        <w:t xml:space="preserve"> </w:t>
      </w:r>
      <w:r>
        <w:rPr>
          <w:sz w:val="24"/>
          <w:szCs w:val="24"/>
        </w:rPr>
        <w:t>setting</w:t>
      </w:r>
      <w:r>
        <w:rPr>
          <w:spacing w:val="-3"/>
          <w:sz w:val="24"/>
          <w:szCs w:val="24"/>
        </w:rPr>
        <w:t xml:space="preserve"> </w:t>
      </w:r>
      <w:r>
        <w:rPr>
          <w:sz w:val="24"/>
          <w:szCs w:val="24"/>
        </w:rPr>
        <w:t>as</w:t>
      </w:r>
      <w:r>
        <w:rPr>
          <w:spacing w:val="-4"/>
          <w:sz w:val="24"/>
          <w:szCs w:val="24"/>
        </w:rPr>
        <w:t xml:space="preserve"> </w:t>
      </w:r>
      <w:r>
        <w:rPr>
          <w:sz w:val="24"/>
          <w:szCs w:val="24"/>
        </w:rPr>
        <w:t>“closed-book”. Their</w:t>
      </w:r>
      <w:r>
        <w:rPr>
          <w:spacing w:val="-3"/>
          <w:sz w:val="24"/>
          <w:szCs w:val="24"/>
        </w:rPr>
        <w:t xml:space="preserve"> </w:t>
      </w:r>
      <w:r>
        <w:rPr>
          <w:sz w:val="24"/>
          <w:szCs w:val="24"/>
        </w:rPr>
        <w:t>work</w:t>
      </w:r>
      <w:r>
        <w:rPr>
          <w:spacing w:val="-3"/>
          <w:sz w:val="24"/>
          <w:szCs w:val="24"/>
        </w:rPr>
        <w:t xml:space="preserve"> </w:t>
      </w:r>
      <w:r>
        <w:rPr>
          <w:sz w:val="24"/>
          <w:szCs w:val="24"/>
        </w:rPr>
        <w:t>suggests</w:t>
      </w:r>
      <w:r>
        <w:rPr>
          <w:spacing w:val="-3"/>
          <w:sz w:val="24"/>
          <w:szCs w:val="24"/>
        </w:rPr>
        <w:t xml:space="preserve"> </w:t>
      </w:r>
      <w:r>
        <w:rPr>
          <w:sz w:val="24"/>
          <w:szCs w:val="24"/>
        </w:rPr>
        <w:t>that</w:t>
      </w:r>
      <w:r>
        <w:rPr>
          <w:spacing w:val="-4"/>
          <w:sz w:val="24"/>
          <w:szCs w:val="24"/>
        </w:rPr>
        <w:t xml:space="preserve"> </w:t>
      </w:r>
      <w:r>
        <w:rPr>
          <w:sz w:val="24"/>
          <w:szCs w:val="24"/>
        </w:rPr>
        <w:t>even</w:t>
      </w:r>
      <w:r>
        <w:rPr>
          <w:spacing w:val="-4"/>
          <w:sz w:val="24"/>
          <w:szCs w:val="24"/>
        </w:rPr>
        <w:t xml:space="preserve"> </w:t>
      </w:r>
      <w:r>
        <w:rPr>
          <w:sz w:val="24"/>
          <w:szCs w:val="24"/>
        </w:rPr>
        <w:t>higher-capacity</w:t>
      </w:r>
      <w:r>
        <w:rPr>
          <w:spacing w:val="-3"/>
          <w:sz w:val="24"/>
          <w:szCs w:val="24"/>
        </w:rPr>
        <w:t xml:space="preserve"> </w:t>
      </w:r>
      <w:r>
        <w:rPr>
          <w:sz w:val="24"/>
          <w:szCs w:val="24"/>
        </w:rPr>
        <w:t>models</w:t>
      </w:r>
      <w:r>
        <w:rPr>
          <w:spacing w:val="-3"/>
          <w:sz w:val="24"/>
          <w:szCs w:val="24"/>
        </w:rPr>
        <w:t xml:space="preserve"> </w:t>
      </w:r>
      <w:r>
        <w:rPr>
          <w:sz w:val="24"/>
          <w:szCs w:val="24"/>
        </w:rPr>
        <w:t>could</w:t>
      </w:r>
      <w:r>
        <w:rPr>
          <w:spacing w:val="-3"/>
          <w:sz w:val="24"/>
          <w:szCs w:val="24"/>
        </w:rPr>
        <w:t xml:space="preserve"> </w:t>
      </w:r>
      <w:r>
        <w:rPr>
          <w:sz w:val="24"/>
          <w:szCs w:val="24"/>
        </w:rPr>
        <w:t>perform</w:t>
      </w:r>
      <w:r>
        <w:rPr>
          <w:spacing w:val="-4"/>
          <w:sz w:val="24"/>
          <w:szCs w:val="24"/>
        </w:rPr>
        <w:t xml:space="preserve"> </w:t>
      </w:r>
      <w:r>
        <w:rPr>
          <w:sz w:val="24"/>
          <w:szCs w:val="24"/>
        </w:rPr>
        <w:t>even</w:t>
      </w:r>
      <w:r>
        <w:rPr>
          <w:spacing w:val="-4"/>
          <w:sz w:val="24"/>
          <w:szCs w:val="24"/>
        </w:rPr>
        <w:t xml:space="preserve"> </w:t>
      </w:r>
      <w:r>
        <w:rPr>
          <w:sz w:val="24"/>
          <w:szCs w:val="24"/>
        </w:rPr>
        <w:t xml:space="preserve">better </w:t>
      </w:r>
      <w:r>
        <w:rPr>
          <w:spacing w:val="-2"/>
          <w:sz w:val="24"/>
          <w:szCs w:val="24"/>
        </w:rPr>
        <w:t>and</w:t>
      </w:r>
      <w:r>
        <w:rPr>
          <w:spacing w:val="-6"/>
          <w:sz w:val="24"/>
          <w:szCs w:val="24"/>
        </w:rPr>
        <w:t xml:space="preserve"> </w:t>
      </w:r>
      <w:r>
        <w:rPr>
          <w:spacing w:val="-2"/>
          <w:sz w:val="24"/>
          <w:szCs w:val="24"/>
        </w:rPr>
        <w:t>we</w:t>
      </w:r>
      <w:r>
        <w:rPr>
          <w:spacing w:val="-6"/>
          <w:sz w:val="24"/>
          <w:szCs w:val="24"/>
        </w:rPr>
        <w:t xml:space="preserve"> </w:t>
      </w:r>
      <w:r>
        <w:rPr>
          <w:spacing w:val="-2"/>
          <w:sz w:val="24"/>
          <w:szCs w:val="24"/>
        </w:rPr>
        <w:t>test</w:t>
      </w:r>
      <w:r>
        <w:rPr>
          <w:spacing w:val="-6"/>
          <w:sz w:val="24"/>
          <w:szCs w:val="24"/>
        </w:rPr>
        <w:t xml:space="preserve"> </w:t>
      </w:r>
      <w:r>
        <w:rPr>
          <w:spacing w:val="-2"/>
          <w:sz w:val="24"/>
          <w:szCs w:val="24"/>
        </w:rPr>
        <w:t>this</w:t>
      </w:r>
      <w:r>
        <w:rPr>
          <w:spacing w:val="-6"/>
          <w:sz w:val="24"/>
          <w:szCs w:val="24"/>
        </w:rPr>
        <w:t xml:space="preserve"> </w:t>
      </w:r>
      <w:r>
        <w:rPr>
          <w:spacing w:val="-2"/>
          <w:sz w:val="24"/>
          <w:szCs w:val="24"/>
        </w:rPr>
        <w:t>hypothesis</w:t>
      </w:r>
      <w:r>
        <w:rPr>
          <w:spacing w:val="-6"/>
          <w:sz w:val="24"/>
          <w:szCs w:val="24"/>
        </w:rPr>
        <w:t xml:space="preserve"> </w:t>
      </w:r>
      <w:r>
        <w:rPr>
          <w:spacing w:val="-2"/>
          <w:sz w:val="24"/>
          <w:szCs w:val="24"/>
        </w:rPr>
        <w:t>with</w:t>
      </w:r>
      <w:r>
        <w:rPr>
          <w:spacing w:val="-6"/>
          <w:sz w:val="24"/>
          <w:szCs w:val="24"/>
        </w:rPr>
        <w:t xml:space="preserve"> </w:t>
      </w:r>
      <w:r>
        <w:rPr>
          <w:spacing w:val="-2"/>
          <w:sz w:val="24"/>
          <w:szCs w:val="24"/>
        </w:rPr>
        <w:t>GPT-3.</w:t>
      </w:r>
      <w:r>
        <w:rPr>
          <w:spacing w:val="9"/>
          <w:sz w:val="24"/>
          <w:szCs w:val="24"/>
        </w:rPr>
        <w:t xml:space="preserve"> </w:t>
      </w:r>
      <w:r>
        <w:rPr>
          <w:spacing w:val="-2"/>
          <w:sz w:val="24"/>
          <w:szCs w:val="24"/>
        </w:rPr>
        <w:t>We</w:t>
      </w:r>
      <w:r>
        <w:rPr>
          <w:spacing w:val="-6"/>
          <w:sz w:val="24"/>
          <w:szCs w:val="24"/>
        </w:rPr>
        <w:t xml:space="preserve"> </w:t>
      </w:r>
      <w:r>
        <w:rPr>
          <w:spacing w:val="-2"/>
          <w:sz w:val="24"/>
          <w:szCs w:val="24"/>
        </w:rPr>
        <w:t>evaluate</w:t>
      </w:r>
      <w:r>
        <w:rPr>
          <w:spacing w:val="-6"/>
          <w:sz w:val="24"/>
          <w:szCs w:val="24"/>
        </w:rPr>
        <w:t xml:space="preserve"> </w:t>
      </w:r>
      <w:r>
        <w:rPr>
          <w:spacing w:val="-2"/>
          <w:sz w:val="24"/>
          <w:szCs w:val="24"/>
        </w:rPr>
        <w:t>GPT-3</w:t>
      </w:r>
      <w:r>
        <w:rPr>
          <w:spacing w:val="-6"/>
          <w:sz w:val="24"/>
          <w:szCs w:val="24"/>
        </w:rPr>
        <w:t xml:space="preserve"> </w:t>
      </w:r>
      <w:r>
        <w:rPr>
          <w:spacing w:val="-2"/>
          <w:sz w:val="24"/>
          <w:szCs w:val="24"/>
        </w:rPr>
        <w:t>on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3</w:t>
      </w:r>
      <w:r>
        <w:rPr>
          <w:spacing w:val="-6"/>
          <w:sz w:val="24"/>
          <w:szCs w:val="24"/>
        </w:rPr>
        <w:t xml:space="preserve"> </w:t>
      </w:r>
      <w:r>
        <w:rPr>
          <w:spacing w:val="-2"/>
          <w:sz w:val="24"/>
          <w:szCs w:val="24"/>
        </w:rPr>
        <w:t>datasets</w:t>
      </w:r>
      <w:r>
        <w:rPr>
          <w:spacing w:val="-6"/>
          <w:sz w:val="24"/>
          <w:szCs w:val="24"/>
        </w:rPr>
        <w:t xml:space="preserve"> </w:t>
      </w:r>
      <w:r>
        <w:rPr>
          <w:spacing w:val="-2"/>
          <w:sz w:val="24"/>
          <w:szCs w:val="24"/>
        </w:rPr>
        <w:t>in</w:t>
      </w:r>
      <w:r>
        <w:rPr>
          <w:spacing w:val="-6"/>
          <w:sz w:val="24"/>
          <w:szCs w:val="24"/>
        </w:rPr>
        <w:t xml:space="preserve"> </w:t>
      </w:r>
      <w:r>
        <w:rPr>
          <w:spacing w:val="-2"/>
          <w:sz w:val="24"/>
          <w:szCs w:val="24"/>
        </w:rPr>
        <w:t>[</w:t>
      </w:r>
      <w:r>
        <w:rPr>
          <w:sz w:val="24"/>
          <w:szCs w:val="24"/>
        </w:rPr>
        <w:fldChar w:fldCharType="begin"/>
      </w:r>
      <w:r>
        <w:rPr>
          <w:sz w:val="24"/>
          <w:szCs w:val="24"/>
        </w:rPr>
        <w:instrText xml:space="preserve"> HYPERLINK \l "_bookmark195" </w:instrText>
      </w:r>
      <w:r>
        <w:rPr>
          <w:sz w:val="24"/>
          <w:szCs w:val="24"/>
        </w:rPr>
        <w:fldChar w:fldCharType="separate"/>
      </w:r>
      <w:r>
        <w:rPr>
          <w:color w:val="2D639E"/>
          <w:spacing w:val="-2"/>
          <w:sz w:val="24"/>
          <w:szCs w:val="24"/>
        </w:rPr>
        <w:t>RRS20</w:t>
      </w:r>
      <w:r>
        <w:rPr>
          <w:color w:val="2D639E"/>
          <w:spacing w:val="-2"/>
          <w:sz w:val="24"/>
          <w:szCs w:val="24"/>
        </w:rPr>
        <w:fldChar w:fldCharType="end"/>
      </w:r>
      <w:r>
        <w:rPr>
          <w:spacing w:val="-2"/>
          <w:sz w:val="24"/>
          <w:szCs w:val="24"/>
        </w:rPr>
        <w:t>]:</w:t>
      </w:r>
      <w:r>
        <w:rPr>
          <w:sz w:val="24"/>
          <w:szCs w:val="24"/>
        </w:rPr>
        <w:t xml:space="preserve"> </w:t>
      </w:r>
      <w:r>
        <w:rPr>
          <w:spacing w:val="-2"/>
          <w:sz w:val="24"/>
          <w:szCs w:val="24"/>
        </w:rPr>
        <w:t>Natural</w:t>
      </w:r>
      <w:r>
        <w:rPr>
          <w:spacing w:val="-6"/>
          <w:sz w:val="24"/>
          <w:szCs w:val="24"/>
        </w:rPr>
        <w:t xml:space="preserve"> </w:t>
      </w:r>
      <w:r>
        <w:rPr>
          <w:spacing w:val="-2"/>
          <w:sz w:val="24"/>
          <w:szCs w:val="24"/>
        </w:rPr>
        <w:t>Questions</w:t>
      </w:r>
      <w:r>
        <w:rPr>
          <w:spacing w:val="-6"/>
          <w:sz w:val="24"/>
          <w:szCs w:val="24"/>
        </w:rPr>
        <w:t xml:space="preserve"> </w:t>
      </w:r>
      <w:r>
        <w:rPr>
          <w:spacing w:val="-2"/>
          <w:sz w:val="24"/>
          <w:szCs w:val="24"/>
        </w:rPr>
        <w:t>[</w:t>
      </w:r>
      <w:r>
        <w:rPr>
          <w:sz w:val="24"/>
          <w:szCs w:val="24"/>
        </w:rPr>
        <w:fldChar w:fldCharType="begin"/>
      </w:r>
      <w:r>
        <w:rPr>
          <w:sz w:val="24"/>
          <w:szCs w:val="24"/>
        </w:rPr>
        <w:instrText xml:space="preserve"> HYPERLINK \l "_bookmark138" </w:instrText>
      </w:r>
      <w:r>
        <w:rPr>
          <w:sz w:val="24"/>
          <w:szCs w:val="24"/>
        </w:rPr>
        <w:fldChar w:fldCharType="separate"/>
      </w:r>
      <w:r>
        <w:rPr>
          <w:color w:val="2D639E"/>
          <w:spacing w:val="-2"/>
          <w:sz w:val="24"/>
          <w:szCs w:val="24"/>
        </w:rPr>
        <w:t>KPR</w:t>
      </w:r>
      <w:r>
        <w:rPr>
          <w:rFonts w:ascii="Calibri" w:hAnsi="Calibri"/>
          <w:color w:val="2D639E"/>
          <w:spacing w:val="-2"/>
          <w:sz w:val="24"/>
          <w:szCs w:val="24"/>
          <w:vertAlign w:val="superscript"/>
        </w:rPr>
        <w:t>+</w:t>
      </w:r>
      <w:r>
        <w:rPr>
          <w:color w:val="2D639E"/>
          <w:spacing w:val="-2"/>
          <w:sz w:val="24"/>
          <w:szCs w:val="24"/>
          <w:vertAlign w:val="baseline"/>
        </w:rPr>
        <w:t>19</w:t>
      </w:r>
      <w:r>
        <w:rPr>
          <w:color w:val="2D639E"/>
          <w:spacing w:val="-2"/>
          <w:sz w:val="24"/>
          <w:szCs w:val="24"/>
          <w:vertAlign w:val="baseline"/>
        </w:rPr>
        <w:fldChar w:fldCharType="end"/>
      </w:r>
      <w:r>
        <w:rPr>
          <w:spacing w:val="-2"/>
          <w:sz w:val="24"/>
          <w:szCs w:val="24"/>
          <w:vertAlign w:val="baseline"/>
        </w:rPr>
        <w:t xml:space="preserve">], </w:t>
      </w:r>
      <w:r>
        <w:rPr>
          <w:sz w:val="24"/>
          <w:szCs w:val="24"/>
          <w:vertAlign w:val="baseline"/>
        </w:rPr>
        <w:t>WebQuestions</w:t>
      </w:r>
      <w:r>
        <w:rPr>
          <w:spacing w:val="-5"/>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"_bookmark85" </w:instrText>
      </w:r>
      <w:r>
        <w:rPr>
          <w:sz w:val="24"/>
          <w:szCs w:val="24"/>
        </w:rPr>
        <w:fldChar w:fldCharType="separate"/>
      </w:r>
      <w:r>
        <w:rPr>
          <w:color w:val="2D639E"/>
          <w:sz w:val="24"/>
          <w:szCs w:val="24"/>
          <w:vertAlign w:val="baseline"/>
        </w:rPr>
        <w:t>BCFL13</w:t>
      </w:r>
      <w:r>
        <w:rPr>
          <w:color w:val="2D639E"/>
          <w:sz w:val="24"/>
          <w:szCs w:val="24"/>
          <w:vertAlign w:val="baseline"/>
        </w:rPr>
        <w:fldChar w:fldCharType="end"/>
      </w:r>
      <w:r>
        <w:rPr>
          <w:sz w:val="24"/>
          <w:szCs w:val="24"/>
          <w:vertAlign w:val="baseline"/>
        </w:rPr>
        <w:t>],</w:t>
      </w:r>
      <w:r>
        <w:rPr>
          <w:spacing w:val="-5"/>
          <w:sz w:val="24"/>
          <w:szCs w:val="24"/>
          <w:vertAlign w:val="baseline"/>
        </w:rPr>
        <w:t xml:space="preserve"> </w:t>
      </w:r>
      <w:r>
        <w:rPr>
          <w:sz w:val="24"/>
          <w:szCs w:val="24"/>
          <w:vertAlign w:val="baseline"/>
        </w:rPr>
        <w:t>and</w:t>
      </w:r>
      <w:r>
        <w:rPr>
          <w:spacing w:val="-5"/>
          <w:sz w:val="24"/>
          <w:szCs w:val="24"/>
          <w:vertAlign w:val="baseline"/>
        </w:rPr>
        <w:t xml:space="preserve"> </w:t>
      </w:r>
      <w:r>
        <w:rPr>
          <w:sz w:val="24"/>
          <w:szCs w:val="24"/>
          <w:vertAlign w:val="baseline"/>
        </w:rPr>
        <w:t>TriviaQA</w:t>
      </w:r>
      <w:r>
        <w:rPr>
          <w:spacing w:val="-5"/>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"_bookmark129" </w:instrText>
      </w:r>
      <w:r>
        <w:rPr>
          <w:sz w:val="24"/>
          <w:szCs w:val="24"/>
        </w:rPr>
        <w:fldChar w:fldCharType="separate"/>
      </w:r>
      <w:r>
        <w:rPr>
          <w:color w:val="2D639E"/>
          <w:sz w:val="24"/>
          <w:szCs w:val="24"/>
          <w:vertAlign w:val="baseline"/>
        </w:rPr>
        <w:t>JCWZ17</w:t>
      </w:r>
      <w:r>
        <w:rPr>
          <w:color w:val="2D639E"/>
          <w:sz w:val="24"/>
          <w:szCs w:val="24"/>
          <w:vertAlign w:val="baseline"/>
        </w:rPr>
        <w:fldChar w:fldCharType="end"/>
      </w:r>
      <w:r>
        <w:rPr>
          <w:sz w:val="24"/>
          <w:szCs w:val="24"/>
          <w:vertAlign w:val="baseline"/>
        </w:rPr>
        <w:t>],</w:t>
      </w:r>
      <w:r>
        <w:rPr>
          <w:spacing w:val="-5"/>
          <w:sz w:val="24"/>
          <w:szCs w:val="24"/>
          <w:vertAlign w:val="baseline"/>
        </w:rPr>
        <w:t xml:space="preserve"> </w:t>
      </w:r>
      <w:r>
        <w:rPr>
          <w:sz w:val="24"/>
          <w:szCs w:val="24"/>
          <w:vertAlign w:val="baseline"/>
        </w:rPr>
        <w:t>using</w:t>
      </w:r>
      <w:r>
        <w:rPr>
          <w:spacing w:val="-5"/>
          <w:sz w:val="24"/>
          <w:szCs w:val="24"/>
          <w:vertAlign w:val="baseline"/>
        </w:rPr>
        <w:t xml:space="preserve"> </w:t>
      </w:r>
      <w:r>
        <w:rPr>
          <w:sz w:val="24"/>
          <w:szCs w:val="24"/>
          <w:vertAlign w:val="baseline"/>
        </w:rPr>
        <w:t>the</w:t>
      </w:r>
      <w:r>
        <w:rPr>
          <w:spacing w:val="-5"/>
          <w:sz w:val="24"/>
          <w:szCs w:val="24"/>
          <w:vertAlign w:val="baseline"/>
        </w:rPr>
        <w:t xml:space="preserve"> </w:t>
      </w:r>
      <w:r>
        <w:rPr>
          <w:sz w:val="24"/>
          <w:szCs w:val="24"/>
          <w:vertAlign w:val="baseline"/>
        </w:rPr>
        <w:t>same</w:t>
      </w:r>
      <w:r>
        <w:rPr>
          <w:spacing w:val="-5"/>
          <w:sz w:val="24"/>
          <w:szCs w:val="24"/>
          <w:vertAlign w:val="baseline"/>
        </w:rPr>
        <w:t xml:space="preserve"> </w:t>
      </w:r>
      <w:r>
        <w:rPr>
          <w:sz w:val="24"/>
          <w:szCs w:val="24"/>
          <w:vertAlign w:val="baseline"/>
        </w:rPr>
        <w:t>splits. Note</w:t>
      </w:r>
      <w:r>
        <w:rPr>
          <w:spacing w:val="-5"/>
          <w:sz w:val="24"/>
          <w:szCs w:val="24"/>
          <w:vertAlign w:val="baseline"/>
        </w:rPr>
        <w:t xml:space="preserve"> </w:t>
      </w:r>
      <w:r>
        <w:rPr>
          <w:sz w:val="24"/>
          <w:szCs w:val="24"/>
          <w:vertAlign w:val="baseline"/>
        </w:rPr>
        <w:t>that</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addition</w:t>
      </w:r>
      <w:r>
        <w:rPr>
          <w:spacing w:val="-5"/>
          <w:sz w:val="24"/>
          <w:szCs w:val="24"/>
          <w:vertAlign w:val="baseline"/>
        </w:rPr>
        <w:t xml:space="preserve"> </w:t>
      </w:r>
      <w:r>
        <w:rPr>
          <w:sz w:val="24"/>
          <w:szCs w:val="24"/>
          <w:vertAlign w:val="baseline"/>
        </w:rPr>
        <w:t>to</w:t>
      </w:r>
      <w:r>
        <w:rPr>
          <w:spacing w:val="-5"/>
          <w:sz w:val="24"/>
          <w:szCs w:val="24"/>
          <w:vertAlign w:val="baseline"/>
        </w:rPr>
        <w:t xml:space="preserve"> </w:t>
      </w:r>
      <w:r>
        <w:rPr>
          <w:sz w:val="24"/>
          <w:szCs w:val="24"/>
          <w:vertAlign w:val="baseline"/>
        </w:rPr>
        <w:t>all</w:t>
      </w:r>
      <w:r>
        <w:rPr>
          <w:spacing w:val="-5"/>
          <w:sz w:val="24"/>
          <w:szCs w:val="24"/>
          <w:vertAlign w:val="baseline"/>
        </w:rPr>
        <w:t xml:space="preserve"> </w:t>
      </w:r>
      <w:r>
        <w:rPr>
          <w:sz w:val="24"/>
          <w:szCs w:val="24"/>
          <w:vertAlign w:val="baseline"/>
        </w:rPr>
        <w:t>results</w:t>
      </w:r>
      <w:r>
        <w:rPr>
          <w:spacing w:val="-5"/>
          <w:sz w:val="24"/>
          <w:szCs w:val="24"/>
          <w:vertAlign w:val="baseline"/>
        </w:rPr>
        <w:t xml:space="preserve"> </w:t>
      </w:r>
      <w:r>
        <w:rPr>
          <w:sz w:val="24"/>
          <w:szCs w:val="24"/>
          <w:vertAlign w:val="baseline"/>
        </w:rPr>
        <w:t>being</w:t>
      </w:r>
      <w:r>
        <w:rPr>
          <w:spacing w:val="-5"/>
          <w:sz w:val="24"/>
          <w:szCs w:val="24"/>
          <w:vertAlign w:val="baseline"/>
        </w:rPr>
        <w:t xml:space="preserve"> </w:t>
      </w:r>
      <w:r>
        <w:rPr>
          <w:sz w:val="24"/>
          <w:szCs w:val="24"/>
          <w:vertAlign w:val="baseline"/>
        </w:rPr>
        <w:t>in the</w:t>
      </w:r>
      <w:r>
        <w:rPr>
          <w:spacing w:val="-8"/>
          <w:sz w:val="24"/>
          <w:szCs w:val="24"/>
          <w:vertAlign w:val="baseline"/>
        </w:rPr>
        <w:t xml:space="preserve"> </w:t>
      </w:r>
      <w:r>
        <w:rPr>
          <w:sz w:val="24"/>
          <w:szCs w:val="24"/>
          <w:vertAlign w:val="baseline"/>
        </w:rPr>
        <w:t>closed-book</w:t>
      </w:r>
      <w:r>
        <w:rPr>
          <w:spacing w:val="-8"/>
          <w:sz w:val="24"/>
          <w:szCs w:val="24"/>
          <w:vertAlign w:val="baseline"/>
        </w:rPr>
        <w:t xml:space="preserve"> </w:t>
      </w:r>
      <w:r>
        <w:rPr>
          <w:sz w:val="24"/>
          <w:szCs w:val="24"/>
          <w:vertAlign w:val="baseline"/>
        </w:rPr>
        <w:t>setting,</w:t>
      </w:r>
      <w:r>
        <w:rPr>
          <w:spacing w:val="-8"/>
          <w:sz w:val="24"/>
          <w:szCs w:val="24"/>
          <w:vertAlign w:val="baseline"/>
        </w:rPr>
        <w:t xml:space="preserve"> </w:t>
      </w:r>
      <w:r>
        <w:rPr>
          <w:sz w:val="24"/>
          <w:szCs w:val="24"/>
          <w:vertAlign w:val="baseline"/>
        </w:rPr>
        <w:t>our</w:t>
      </w:r>
      <w:r>
        <w:rPr>
          <w:spacing w:val="-8"/>
          <w:sz w:val="24"/>
          <w:szCs w:val="24"/>
          <w:vertAlign w:val="baseline"/>
        </w:rPr>
        <w:t xml:space="preserve"> </w:t>
      </w:r>
      <w:r>
        <w:rPr>
          <w:sz w:val="24"/>
          <w:szCs w:val="24"/>
          <w:vertAlign w:val="baseline"/>
        </w:rPr>
        <w:t>use</w:t>
      </w:r>
      <w:r>
        <w:rPr>
          <w:spacing w:val="-8"/>
          <w:sz w:val="24"/>
          <w:szCs w:val="24"/>
          <w:vertAlign w:val="baseline"/>
        </w:rPr>
        <w:t xml:space="preserve"> </w:t>
      </w:r>
      <w:r>
        <w:rPr>
          <w:sz w:val="24"/>
          <w:szCs w:val="24"/>
          <w:vertAlign w:val="baseline"/>
        </w:rPr>
        <w:t>of</w:t>
      </w:r>
      <w:r>
        <w:rPr>
          <w:spacing w:val="-8"/>
          <w:sz w:val="24"/>
          <w:szCs w:val="24"/>
          <w:vertAlign w:val="baseline"/>
        </w:rPr>
        <w:t xml:space="preserve"> </w:t>
      </w:r>
      <w:r>
        <w:rPr>
          <w:sz w:val="24"/>
          <w:szCs w:val="24"/>
          <w:vertAlign w:val="baseline"/>
        </w:rPr>
        <w:t>few-shot,</w:t>
      </w:r>
      <w:r>
        <w:rPr>
          <w:spacing w:val="-8"/>
          <w:sz w:val="24"/>
          <w:szCs w:val="24"/>
          <w:vertAlign w:val="baseline"/>
        </w:rPr>
        <w:t xml:space="preserve"> </w:t>
      </w:r>
      <w:r>
        <w:rPr>
          <w:sz w:val="24"/>
          <w:szCs w:val="24"/>
          <w:vertAlign w:val="baseline"/>
        </w:rPr>
        <w:t>one-shot,</w:t>
      </w:r>
      <w:r>
        <w:rPr>
          <w:spacing w:val="-8"/>
          <w:sz w:val="24"/>
          <w:szCs w:val="24"/>
          <w:vertAlign w:val="baseline"/>
        </w:rPr>
        <w:t xml:space="preserve"> </w:t>
      </w:r>
      <w:r>
        <w:rPr>
          <w:sz w:val="24"/>
          <w:szCs w:val="24"/>
          <w:vertAlign w:val="baseline"/>
        </w:rPr>
        <w:t>and</w:t>
      </w:r>
      <w:r>
        <w:rPr>
          <w:spacing w:val="-8"/>
          <w:sz w:val="24"/>
          <w:szCs w:val="24"/>
          <w:vertAlign w:val="baseline"/>
        </w:rPr>
        <w:t xml:space="preserve"> </w:t>
      </w:r>
      <w:r>
        <w:rPr>
          <w:sz w:val="24"/>
          <w:szCs w:val="24"/>
          <w:vertAlign w:val="baseline"/>
        </w:rPr>
        <w:t>zero-shot</w:t>
      </w:r>
      <w:r>
        <w:rPr>
          <w:spacing w:val="-8"/>
          <w:sz w:val="24"/>
          <w:szCs w:val="24"/>
          <w:vertAlign w:val="baseline"/>
        </w:rPr>
        <w:t xml:space="preserve"> </w:t>
      </w:r>
      <w:r>
        <w:rPr>
          <w:sz w:val="24"/>
          <w:szCs w:val="24"/>
          <w:vertAlign w:val="baseline"/>
        </w:rPr>
        <w:t>evaluations</w:t>
      </w:r>
      <w:r>
        <w:rPr>
          <w:spacing w:val="-8"/>
          <w:sz w:val="24"/>
          <w:szCs w:val="24"/>
          <w:vertAlign w:val="baseline"/>
        </w:rPr>
        <w:t xml:space="preserve"> </w:t>
      </w:r>
      <w:r>
        <w:rPr>
          <w:sz w:val="24"/>
          <w:szCs w:val="24"/>
          <w:vertAlign w:val="baseline"/>
        </w:rPr>
        <w:t>represent</w:t>
      </w:r>
      <w:r>
        <w:rPr>
          <w:spacing w:val="-8"/>
          <w:sz w:val="24"/>
          <w:szCs w:val="24"/>
          <w:vertAlign w:val="baseline"/>
        </w:rPr>
        <w:t xml:space="preserve"> </w:t>
      </w:r>
      <w:r>
        <w:rPr>
          <w:sz w:val="24"/>
          <w:szCs w:val="24"/>
          <w:vertAlign w:val="baseline"/>
        </w:rPr>
        <w:t>an</w:t>
      </w:r>
      <w:r>
        <w:rPr>
          <w:spacing w:val="-8"/>
          <w:sz w:val="24"/>
          <w:szCs w:val="24"/>
          <w:vertAlign w:val="baseline"/>
        </w:rPr>
        <w:t xml:space="preserve"> </w:t>
      </w:r>
      <w:r>
        <w:rPr>
          <w:sz w:val="24"/>
          <w:szCs w:val="24"/>
          <w:vertAlign w:val="baseline"/>
        </w:rPr>
        <w:t>even</w:t>
      </w:r>
      <w:r>
        <w:rPr>
          <w:spacing w:val="-8"/>
          <w:sz w:val="24"/>
          <w:szCs w:val="24"/>
          <w:vertAlign w:val="baseline"/>
        </w:rPr>
        <w:t xml:space="preserve"> </w:t>
      </w:r>
      <w:r>
        <w:rPr>
          <w:sz w:val="24"/>
          <w:szCs w:val="24"/>
          <w:vertAlign w:val="baseline"/>
        </w:rPr>
        <w:t>stricter</w:t>
      </w:r>
      <w:r>
        <w:rPr>
          <w:spacing w:val="-8"/>
          <w:sz w:val="24"/>
          <w:szCs w:val="24"/>
          <w:vertAlign w:val="baseline"/>
        </w:rPr>
        <w:t xml:space="preserve"> </w:t>
      </w:r>
      <w:r>
        <w:rPr>
          <w:sz w:val="24"/>
          <w:szCs w:val="24"/>
          <w:vertAlign w:val="baseline"/>
        </w:rPr>
        <w:t>setting</w:t>
      </w:r>
      <w:r>
        <w:rPr>
          <w:spacing w:val="-8"/>
          <w:sz w:val="24"/>
          <w:szCs w:val="24"/>
          <w:vertAlign w:val="baseline"/>
        </w:rPr>
        <w:t xml:space="preserve"> </w:t>
      </w:r>
      <w:r>
        <w:rPr>
          <w:sz w:val="24"/>
          <w:szCs w:val="24"/>
          <w:vertAlign w:val="baseline"/>
        </w:rPr>
        <w:t>than previous</w:t>
      </w:r>
      <w:r>
        <w:rPr>
          <w:spacing w:val="-13"/>
          <w:sz w:val="24"/>
          <w:szCs w:val="24"/>
          <w:vertAlign w:val="baseline"/>
        </w:rPr>
        <w:t xml:space="preserve"> </w:t>
      </w:r>
      <w:r>
        <w:rPr>
          <w:sz w:val="24"/>
          <w:szCs w:val="24"/>
          <w:vertAlign w:val="baseline"/>
        </w:rPr>
        <w:t>closed-book</w:t>
      </w:r>
      <w:r>
        <w:rPr>
          <w:spacing w:val="-12"/>
          <w:sz w:val="24"/>
          <w:szCs w:val="24"/>
          <w:vertAlign w:val="baseline"/>
        </w:rPr>
        <w:t xml:space="preserve"> </w:t>
      </w:r>
      <w:r>
        <w:rPr>
          <w:sz w:val="24"/>
          <w:szCs w:val="24"/>
          <w:vertAlign w:val="baseline"/>
        </w:rPr>
        <w:t>QA</w:t>
      </w:r>
      <w:r>
        <w:rPr>
          <w:spacing w:val="-13"/>
          <w:sz w:val="24"/>
          <w:szCs w:val="24"/>
          <w:vertAlign w:val="baseline"/>
        </w:rPr>
        <w:t xml:space="preserve"> </w:t>
      </w:r>
      <w:r>
        <w:rPr>
          <w:sz w:val="24"/>
          <w:szCs w:val="24"/>
          <w:vertAlign w:val="baseline"/>
        </w:rPr>
        <w:t>work:</w:t>
      </w:r>
      <w:r>
        <w:rPr>
          <w:spacing w:val="-12"/>
          <w:sz w:val="24"/>
          <w:szCs w:val="24"/>
          <w:vertAlign w:val="baseline"/>
        </w:rPr>
        <w:t xml:space="preserve"> </w:t>
      </w:r>
      <w:r>
        <w:rPr>
          <w:sz w:val="24"/>
          <w:szCs w:val="24"/>
          <w:vertAlign w:val="baseline"/>
        </w:rPr>
        <w:t>in</w:t>
      </w:r>
      <w:r>
        <w:rPr>
          <w:spacing w:val="-13"/>
          <w:sz w:val="24"/>
          <w:szCs w:val="24"/>
          <w:vertAlign w:val="baseline"/>
        </w:rPr>
        <w:t xml:space="preserve"> </w:t>
      </w:r>
      <w:r>
        <w:rPr>
          <w:sz w:val="24"/>
          <w:szCs w:val="24"/>
          <w:vertAlign w:val="baseline"/>
        </w:rPr>
        <w:t>addition</w:t>
      </w:r>
      <w:r>
        <w:rPr>
          <w:spacing w:val="-12"/>
          <w:sz w:val="24"/>
          <w:szCs w:val="24"/>
          <w:vertAlign w:val="baseline"/>
        </w:rPr>
        <w:t xml:space="preserve"> </w:t>
      </w:r>
      <w:r>
        <w:rPr>
          <w:sz w:val="24"/>
          <w:szCs w:val="24"/>
          <w:vertAlign w:val="baseline"/>
        </w:rPr>
        <w:t>to</w:t>
      </w:r>
      <w:r>
        <w:rPr>
          <w:spacing w:val="-13"/>
          <w:sz w:val="24"/>
          <w:szCs w:val="24"/>
          <w:vertAlign w:val="baseline"/>
        </w:rPr>
        <w:t xml:space="preserve"> </w:t>
      </w:r>
      <w:r>
        <w:rPr>
          <w:sz w:val="24"/>
          <w:szCs w:val="24"/>
          <w:vertAlign w:val="baseline"/>
        </w:rPr>
        <w:t>external</w:t>
      </w:r>
      <w:r>
        <w:rPr>
          <w:spacing w:val="-12"/>
          <w:sz w:val="24"/>
          <w:szCs w:val="24"/>
          <w:vertAlign w:val="baseline"/>
        </w:rPr>
        <w:t xml:space="preserve"> </w:t>
      </w:r>
      <w:r>
        <w:rPr>
          <w:sz w:val="24"/>
          <w:szCs w:val="24"/>
          <w:vertAlign w:val="baseline"/>
        </w:rPr>
        <w:t>content</w:t>
      </w:r>
      <w:r>
        <w:rPr>
          <w:spacing w:val="-13"/>
          <w:sz w:val="24"/>
          <w:szCs w:val="24"/>
          <w:vertAlign w:val="baseline"/>
        </w:rPr>
        <w:t xml:space="preserve"> </w:t>
      </w:r>
      <w:r>
        <w:rPr>
          <w:sz w:val="24"/>
          <w:szCs w:val="24"/>
          <w:vertAlign w:val="baseline"/>
        </w:rPr>
        <w:t>not</w:t>
      </w:r>
      <w:r>
        <w:rPr>
          <w:spacing w:val="-12"/>
          <w:sz w:val="24"/>
          <w:szCs w:val="24"/>
          <w:vertAlign w:val="baseline"/>
        </w:rPr>
        <w:t xml:space="preserve"> </w:t>
      </w:r>
      <w:r>
        <w:rPr>
          <w:sz w:val="24"/>
          <w:szCs w:val="24"/>
          <w:vertAlign w:val="baseline"/>
        </w:rPr>
        <w:t>being</w:t>
      </w:r>
      <w:r>
        <w:rPr>
          <w:spacing w:val="-13"/>
          <w:sz w:val="24"/>
          <w:szCs w:val="24"/>
          <w:vertAlign w:val="baseline"/>
        </w:rPr>
        <w:t xml:space="preserve"> </w:t>
      </w:r>
      <w:r>
        <w:rPr>
          <w:sz w:val="24"/>
          <w:szCs w:val="24"/>
          <w:vertAlign w:val="baseline"/>
        </w:rPr>
        <w:t>allowed,</w:t>
      </w:r>
      <w:r>
        <w:rPr>
          <w:spacing w:val="-12"/>
          <w:sz w:val="24"/>
          <w:szCs w:val="24"/>
          <w:vertAlign w:val="baseline"/>
        </w:rPr>
        <w:t xml:space="preserve"> </w:t>
      </w:r>
      <w:r>
        <w:rPr>
          <w:sz w:val="24"/>
          <w:szCs w:val="24"/>
          <w:vertAlign w:val="baseline"/>
        </w:rPr>
        <w:t>fine-tuning</w:t>
      </w:r>
      <w:r>
        <w:rPr>
          <w:spacing w:val="-13"/>
          <w:sz w:val="24"/>
          <w:szCs w:val="24"/>
          <w:vertAlign w:val="baseline"/>
        </w:rPr>
        <w:t xml:space="preserve"> </w:t>
      </w:r>
      <w:r>
        <w:rPr>
          <w:sz w:val="24"/>
          <w:szCs w:val="24"/>
          <w:vertAlign w:val="baseline"/>
        </w:rPr>
        <w:t>on</w:t>
      </w:r>
      <w:r>
        <w:rPr>
          <w:spacing w:val="-12"/>
          <w:sz w:val="24"/>
          <w:szCs w:val="24"/>
          <w:vertAlign w:val="baseline"/>
        </w:rPr>
        <w:t xml:space="preserve"> </w:t>
      </w:r>
      <w:r>
        <w:rPr>
          <w:sz w:val="24"/>
          <w:szCs w:val="24"/>
          <w:vertAlign w:val="baseline"/>
        </w:rPr>
        <w:t>the</w:t>
      </w:r>
      <w:r>
        <w:rPr>
          <w:spacing w:val="-13"/>
          <w:sz w:val="24"/>
          <w:szCs w:val="24"/>
          <w:vertAlign w:val="baseline"/>
        </w:rPr>
        <w:t xml:space="preserve"> </w:t>
      </w:r>
      <w:r>
        <w:rPr>
          <w:sz w:val="24"/>
          <w:szCs w:val="24"/>
          <w:vertAlign w:val="baseline"/>
        </w:rPr>
        <w:t>Q&amp;A</w:t>
      </w:r>
      <w:r>
        <w:rPr>
          <w:spacing w:val="-12"/>
          <w:sz w:val="24"/>
          <w:szCs w:val="24"/>
          <w:vertAlign w:val="baseline"/>
        </w:rPr>
        <w:t xml:space="preserve"> </w:t>
      </w:r>
      <w:r>
        <w:rPr>
          <w:sz w:val="24"/>
          <w:szCs w:val="24"/>
          <w:vertAlign w:val="baseline"/>
        </w:rPr>
        <w:t>dataset</w:t>
      </w:r>
      <w:r>
        <w:rPr>
          <w:spacing w:val="-13"/>
          <w:sz w:val="24"/>
          <w:szCs w:val="24"/>
          <w:vertAlign w:val="baseline"/>
        </w:rPr>
        <w:t xml:space="preserve"> </w:t>
      </w:r>
      <w:r>
        <w:rPr>
          <w:sz w:val="24"/>
          <w:szCs w:val="24"/>
          <w:vertAlign w:val="baseline"/>
        </w:rPr>
        <w:t>itself is also not permitted.</w:t>
      </w:r>
    </w:p>
    <w:p w14:paraId="568F25A1">
      <w:pPr>
        <w:pStyle w:val="6"/>
        <w:spacing w:before="120" w:line="225" w:lineRule="auto"/>
        <w:ind w:left="1425" w:right="1403" w:firstLine="8"/>
        <w:jc w:val="both"/>
        <w:rPr>
          <w:sz w:val="24"/>
          <w:szCs w:val="24"/>
        </w:rPr>
      </w:pPr>
      <w:r>
        <w:rPr>
          <w:sz w:val="24"/>
          <w:szCs w:val="24"/>
        </w:rPr>
        <w:t>The</w:t>
      </w:r>
      <w:r>
        <w:rPr>
          <w:spacing w:val="-1"/>
          <w:sz w:val="24"/>
          <w:szCs w:val="24"/>
        </w:rPr>
        <w:t xml:space="preserve"> </w:t>
      </w:r>
      <w:r>
        <w:rPr>
          <w:sz w:val="24"/>
          <w:szCs w:val="24"/>
        </w:rPr>
        <w:t>results</w:t>
      </w:r>
      <w:r>
        <w:rPr>
          <w:spacing w:val="-1"/>
          <w:sz w:val="24"/>
          <w:szCs w:val="24"/>
        </w:rPr>
        <w:t xml:space="preserve"> </w:t>
      </w:r>
      <w:r>
        <w:rPr>
          <w:sz w:val="24"/>
          <w:szCs w:val="24"/>
        </w:rPr>
        <w:t>for</w:t>
      </w:r>
      <w:r>
        <w:rPr>
          <w:spacing w:val="-1"/>
          <w:sz w:val="24"/>
          <w:szCs w:val="24"/>
        </w:rPr>
        <w:t xml:space="preserve"> </w:t>
      </w:r>
      <w:r>
        <w:rPr>
          <w:sz w:val="24"/>
          <w:szCs w:val="24"/>
        </w:rPr>
        <w:t>GPT-3</w:t>
      </w:r>
      <w:r>
        <w:rPr>
          <w:spacing w:val="-1"/>
          <w:sz w:val="24"/>
          <w:szCs w:val="24"/>
        </w:rPr>
        <w:t xml:space="preserve"> </w:t>
      </w:r>
      <w:r>
        <w:rPr>
          <w:sz w:val="24"/>
          <w:szCs w:val="24"/>
        </w:rPr>
        <w:t>are</w:t>
      </w:r>
      <w:r>
        <w:rPr>
          <w:spacing w:val="-1"/>
          <w:sz w:val="24"/>
          <w:szCs w:val="24"/>
        </w:rPr>
        <w:t xml:space="preserve"> </w:t>
      </w:r>
      <w:r>
        <w:rPr>
          <w:sz w:val="24"/>
          <w:szCs w:val="24"/>
        </w:rPr>
        <w:t>shown</w:t>
      </w:r>
      <w:r>
        <w:rPr>
          <w:spacing w:val="-1"/>
          <w:sz w:val="24"/>
          <w:szCs w:val="24"/>
        </w:rPr>
        <w:t xml:space="preserve"> </w:t>
      </w:r>
      <w:r>
        <w:rPr>
          <w:sz w:val="24"/>
          <w:szCs w:val="24"/>
        </w:rPr>
        <w:t>in</w:t>
      </w:r>
      <w:r>
        <w:rPr>
          <w:spacing w:val="-1"/>
          <w:sz w:val="24"/>
          <w:szCs w:val="24"/>
        </w:rPr>
        <w:t xml:space="preserve"> </w:t>
      </w:r>
      <w:r>
        <w:rPr>
          <w:sz w:val="24"/>
          <w:szCs w:val="24"/>
        </w:rPr>
        <w:t>Table</w:t>
      </w:r>
      <w:r>
        <w:rPr>
          <w:spacing w:val="-1"/>
          <w:sz w:val="24"/>
          <w:szCs w:val="24"/>
        </w:rPr>
        <w:t xml:space="preserve"> </w:t>
      </w:r>
      <w:r>
        <w:rPr>
          <w:sz w:val="24"/>
          <w:szCs w:val="24"/>
        </w:rPr>
        <w:fldChar w:fldCharType="begin"/>
      </w:r>
      <w:r>
        <w:rPr>
          <w:sz w:val="24"/>
          <w:szCs w:val="24"/>
        </w:rPr>
        <w:instrText xml:space="preserve"> HYPERLINK \l "_bookmark18" </w:instrText>
      </w:r>
      <w:r>
        <w:rPr>
          <w:sz w:val="24"/>
          <w:szCs w:val="24"/>
        </w:rPr>
        <w:fldChar w:fldCharType="separate"/>
      </w:r>
      <w:r>
        <w:rPr>
          <w:color w:val="2D639E"/>
          <w:sz w:val="24"/>
          <w:szCs w:val="24"/>
        </w:rPr>
        <w:t>3.3</w:t>
      </w:r>
      <w:r>
        <w:rPr>
          <w:color w:val="2D639E"/>
          <w:sz w:val="24"/>
          <w:szCs w:val="24"/>
        </w:rPr>
        <w:fldChar w:fldCharType="end"/>
      </w:r>
      <w:r>
        <w:rPr>
          <w:sz w:val="24"/>
          <w:szCs w:val="24"/>
        </w:rPr>
        <w:t>. On</w:t>
      </w:r>
      <w:r>
        <w:rPr>
          <w:spacing w:val="-1"/>
          <w:sz w:val="24"/>
          <w:szCs w:val="24"/>
        </w:rPr>
        <w:t xml:space="preserve"> </w:t>
      </w:r>
      <w:r>
        <w:rPr>
          <w:sz w:val="24"/>
          <w:szCs w:val="24"/>
        </w:rPr>
        <w:t>TriviaQA,</w:t>
      </w:r>
      <w:r>
        <w:rPr>
          <w:spacing w:val="-1"/>
          <w:sz w:val="24"/>
          <w:szCs w:val="24"/>
        </w:rPr>
        <w:t xml:space="preserve"> </w:t>
      </w:r>
      <w:r>
        <w:rPr>
          <w:sz w:val="24"/>
          <w:szCs w:val="24"/>
        </w:rPr>
        <w:t>we</w:t>
      </w:r>
      <w:r>
        <w:rPr>
          <w:spacing w:val="-1"/>
          <w:sz w:val="24"/>
          <w:szCs w:val="24"/>
        </w:rPr>
        <w:t xml:space="preserve"> </w:t>
      </w:r>
      <w:r>
        <w:rPr>
          <w:sz w:val="24"/>
          <w:szCs w:val="24"/>
        </w:rPr>
        <w:t>achieve</w:t>
      </w:r>
      <w:r>
        <w:rPr>
          <w:spacing w:val="-1"/>
          <w:sz w:val="24"/>
          <w:szCs w:val="24"/>
        </w:rPr>
        <w:t xml:space="preserve"> </w:t>
      </w:r>
      <w:r>
        <w:rPr>
          <w:sz w:val="24"/>
          <w:szCs w:val="24"/>
        </w:rPr>
        <w:t>64.3%</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zero-shot</w:t>
      </w:r>
      <w:r>
        <w:rPr>
          <w:spacing w:val="-1"/>
          <w:sz w:val="24"/>
          <w:szCs w:val="24"/>
        </w:rPr>
        <w:t xml:space="preserve"> </w:t>
      </w:r>
      <w:r>
        <w:rPr>
          <w:sz w:val="24"/>
          <w:szCs w:val="24"/>
        </w:rPr>
        <w:t>setting,</w:t>
      </w:r>
      <w:r>
        <w:rPr>
          <w:spacing w:val="-1"/>
          <w:sz w:val="24"/>
          <w:szCs w:val="24"/>
        </w:rPr>
        <w:t xml:space="preserve"> </w:t>
      </w:r>
      <w:r>
        <w:rPr>
          <w:sz w:val="24"/>
          <w:szCs w:val="24"/>
        </w:rPr>
        <w:t>68.0%</w:t>
      </w:r>
      <w:r>
        <w:rPr>
          <w:spacing w:val="-1"/>
          <w:sz w:val="24"/>
          <w:szCs w:val="24"/>
        </w:rPr>
        <w:t xml:space="preserve"> </w:t>
      </w:r>
      <w:r>
        <w:rPr>
          <w:sz w:val="24"/>
          <w:szCs w:val="24"/>
        </w:rPr>
        <w:t>in</w:t>
      </w:r>
      <w:r>
        <w:rPr>
          <w:spacing w:val="-1"/>
          <w:sz w:val="24"/>
          <w:szCs w:val="24"/>
        </w:rPr>
        <w:t xml:space="preserve"> </w:t>
      </w:r>
      <w:r>
        <w:rPr>
          <w:sz w:val="24"/>
          <w:szCs w:val="24"/>
        </w:rPr>
        <w:t>the one-shot</w:t>
      </w:r>
      <w:r>
        <w:rPr>
          <w:spacing w:val="-10"/>
          <w:sz w:val="24"/>
          <w:szCs w:val="24"/>
        </w:rPr>
        <w:t xml:space="preserve"> </w:t>
      </w:r>
      <w:r>
        <w:rPr>
          <w:sz w:val="24"/>
          <w:szCs w:val="24"/>
        </w:rPr>
        <w:t>setting,</w:t>
      </w:r>
      <w:r>
        <w:rPr>
          <w:spacing w:val="-10"/>
          <w:sz w:val="24"/>
          <w:szCs w:val="24"/>
        </w:rPr>
        <w:t xml:space="preserve"> </w:t>
      </w:r>
      <w:r>
        <w:rPr>
          <w:sz w:val="24"/>
          <w:szCs w:val="24"/>
        </w:rPr>
        <w:t>and</w:t>
      </w:r>
      <w:r>
        <w:rPr>
          <w:spacing w:val="-10"/>
          <w:sz w:val="24"/>
          <w:szCs w:val="24"/>
        </w:rPr>
        <w:t xml:space="preserve"> </w:t>
      </w:r>
      <w:r>
        <w:rPr>
          <w:sz w:val="24"/>
          <w:szCs w:val="24"/>
        </w:rPr>
        <w:t>71.2%</w:t>
      </w:r>
      <w:r>
        <w:rPr>
          <w:spacing w:val="-10"/>
          <w:sz w:val="24"/>
          <w:szCs w:val="24"/>
        </w:rPr>
        <w:t xml:space="preserve"> </w:t>
      </w:r>
      <w:r>
        <w:rPr>
          <w:sz w:val="24"/>
          <w:szCs w:val="24"/>
        </w:rPr>
        <w:t>in</w:t>
      </w:r>
      <w:r>
        <w:rPr>
          <w:spacing w:val="-10"/>
          <w:sz w:val="24"/>
          <w:szCs w:val="24"/>
        </w:rPr>
        <w:t xml:space="preserve"> </w:t>
      </w:r>
      <w:r>
        <w:rPr>
          <w:sz w:val="24"/>
          <w:szCs w:val="24"/>
        </w:rPr>
        <w:t>the</w:t>
      </w:r>
      <w:r>
        <w:rPr>
          <w:spacing w:val="-10"/>
          <w:sz w:val="24"/>
          <w:szCs w:val="24"/>
        </w:rPr>
        <w:t xml:space="preserve"> </w:t>
      </w:r>
      <w:r>
        <w:rPr>
          <w:sz w:val="24"/>
          <w:szCs w:val="24"/>
        </w:rPr>
        <w:t>few-shot</w:t>
      </w:r>
      <w:r>
        <w:rPr>
          <w:spacing w:val="-10"/>
          <w:sz w:val="24"/>
          <w:szCs w:val="24"/>
        </w:rPr>
        <w:t xml:space="preserve"> </w:t>
      </w:r>
      <w:r>
        <w:rPr>
          <w:sz w:val="24"/>
          <w:szCs w:val="24"/>
        </w:rPr>
        <w:t>setting. The</w:t>
      </w:r>
      <w:r>
        <w:rPr>
          <w:spacing w:val="-10"/>
          <w:sz w:val="24"/>
          <w:szCs w:val="24"/>
        </w:rPr>
        <w:t xml:space="preserve"> </w:t>
      </w:r>
      <w:r>
        <w:rPr>
          <w:sz w:val="24"/>
          <w:szCs w:val="24"/>
        </w:rPr>
        <w:t>zero-shot</w:t>
      </w:r>
      <w:r>
        <w:rPr>
          <w:spacing w:val="-10"/>
          <w:sz w:val="24"/>
          <w:szCs w:val="24"/>
        </w:rPr>
        <w:t xml:space="preserve"> </w:t>
      </w:r>
      <w:r>
        <w:rPr>
          <w:sz w:val="24"/>
          <w:szCs w:val="24"/>
        </w:rPr>
        <w:t>result</w:t>
      </w:r>
      <w:r>
        <w:rPr>
          <w:spacing w:val="-10"/>
          <w:sz w:val="24"/>
          <w:szCs w:val="24"/>
        </w:rPr>
        <w:t xml:space="preserve"> </w:t>
      </w:r>
      <w:r>
        <w:rPr>
          <w:sz w:val="24"/>
          <w:szCs w:val="24"/>
        </w:rPr>
        <w:t>already</w:t>
      </w:r>
      <w:r>
        <w:rPr>
          <w:spacing w:val="-10"/>
          <w:sz w:val="24"/>
          <w:szCs w:val="24"/>
        </w:rPr>
        <w:t xml:space="preserve"> </w:t>
      </w:r>
      <w:r>
        <w:rPr>
          <w:sz w:val="24"/>
          <w:szCs w:val="24"/>
        </w:rPr>
        <w:t>outperforms</w:t>
      </w:r>
      <w:r>
        <w:rPr>
          <w:spacing w:val="-10"/>
          <w:sz w:val="24"/>
          <w:szCs w:val="24"/>
        </w:rPr>
        <w:t xml:space="preserve"> </w:t>
      </w:r>
      <w:r>
        <w:rPr>
          <w:sz w:val="24"/>
          <w:szCs w:val="24"/>
        </w:rPr>
        <w:t>the</w:t>
      </w:r>
      <w:r>
        <w:rPr>
          <w:spacing w:val="-10"/>
          <w:sz w:val="24"/>
          <w:szCs w:val="24"/>
        </w:rPr>
        <w:t xml:space="preserve"> </w:t>
      </w:r>
      <w:r>
        <w:rPr>
          <w:sz w:val="24"/>
          <w:szCs w:val="24"/>
        </w:rPr>
        <w:t>fine-tuned</w:t>
      </w:r>
      <w:r>
        <w:rPr>
          <w:spacing w:val="-10"/>
          <w:sz w:val="24"/>
          <w:szCs w:val="24"/>
        </w:rPr>
        <w:t xml:space="preserve"> </w:t>
      </w:r>
      <w:r>
        <w:rPr>
          <w:sz w:val="24"/>
          <w:szCs w:val="24"/>
        </w:rPr>
        <w:t>T5-11B</w:t>
      </w:r>
      <w:r>
        <w:rPr>
          <w:spacing w:val="-10"/>
          <w:sz w:val="24"/>
          <w:szCs w:val="24"/>
        </w:rPr>
        <w:t xml:space="preserve"> </w:t>
      </w:r>
      <w:r>
        <w:rPr>
          <w:sz w:val="24"/>
          <w:szCs w:val="24"/>
        </w:rPr>
        <w:t>by 14.2%, and also outperforms a version with Q&amp;A tailored span prediction during pre-training by 3.8%. The one-shot result improves by 3.7% and matches the SOTA for an open-domain QA system which not only fine-tunes but also makes</w:t>
      </w:r>
      <w:r>
        <w:rPr>
          <w:spacing w:val="-1"/>
          <w:sz w:val="24"/>
          <w:szCs w:val="24"/>
        </w:rPr>
        <w:t xml:space="preserve"> </w:t>
      </w:r>
      <w:r>
        <w:rPr>
          <w:sz w:val="24"/>
          <w:szCs w:val="24"/>
        </w:rPr>
        <w:t>use</w:t>
      </w:r>
      <w:r>
        <w:rPr>
          <w:spacing w:val="-1"/>
          <w:sz w:val="24"/>
          <w:szCs w:val="24"/>
        </w:rPr>
        <w:t xml:space="preserve"> </w:t>
      </w:r>
      <w:r>
        <w:rPr>
          <w:sz w:val="24"/>
          <w:szCs w:val="24"/>
        </w:rPr>
        <w:t>of</w:t>
      </w:r>
      <w:r>
        <w:rPr>
          <w:spacing w:val="-1"/>
          <w:sz w:val="24"/>
          <w:szCs w:val="24"/>
        </w:rPr>
        <w:t xml:space="preserve"> </w:t>
      </w:r>
      <w:r>
        <w:rPr>
          <w:sz w:val="24"/>
          <w:szCs w:val="24"/>
        </w:rPr>
        <w:t>a</w:t>
      </w:r>
      <w:r>
        <w:rPr>
          <w:spacing w:val="-1"/>
          <w:sz w:val="24"/>
          <w:szCs w:val="24"/>
        </w:rPr>
        <w:t xml:space="preserve"> </w:t>
      </w:r>
      <w:r>
        <w:rPr>
          <w:sz w:val="24"/>
          <w:szCs w:val="24"/>
        </w:rPr>
        <w:t>learned</w:t>
      </w:r>
      <w:r>
        <w:rPr>
          <w:spacing w:val="-1"/>
          <w:sz w:val="24"/>
          <w:szCs w:val="24"/>
        </w:rPr>
        <w:t xml:space="preserve"> </w:t>
      </w:r>
      <w:r>
        <w:rPr>
          <w:sz w:val="24"/>
          <w:szCs w:val="24"/>
        </w:rPr>
        <w:t>retrieval</w:t>
      </w:r>
      <w:r>
        <w:rPr>
          <w:spacing w:val="-1"/>
          <w:sz w:val="24"/>
          <w:szCs w:val="24"/>
        </w:rPr>
        <w:t xml:space="preserve"> </w:t>
      </w:r>
      <w:r>
        <w:rPr>
          <w:sz w:val="24"/>
          <w:szCs w:val="24"/>
        </w:rPr>
        <w:t>mechanism</w:t>
      </w:r>
      <w:r>
        <w:rPr>
          <w:spacing w:val="-1"/>
          <w:sz w:val="24"/>
          <w:szCs w:val="24"/>
        </w:rPr>
        <w:t xml:space="preserve"> </w:t>
      </w:r>
      <w:r>
        <w:rPr>
          <w:sz w:val="24"/>
          <w:szCs w:val="24"/>
        </w:rPr>
        <w:t>over</w:t>
      </w:r>
      <w:r>
        <w:rPr>
          <w:spacing w:val="-1"/>
          <w:sz w:val="24"/>
          <w:szCs w:val="24"/>
        </w:rPr>
        <w:t xml:space="preserve"> </w:t>
      </w:r>
      <w:r>
        <w:rPr>
          <w:sz w:val="24"/>
          <w:szCs w:val="24"/>
        </w:rPr>
        <w:t>a</w:t>
      </w:r>
      <w:r>
        <w:rPr>
          <w:spacing w:val="-1"/>
          <w:sz w:val="24"/>
          <w:szCs w:val="24"/>
        </w:rPr>
        <w:t xml:space="preserve"> </w:t>
      </w:r>
      <w:r>
        <w:rPr>
          <w:sz w:val="24"/>
          <w:szCs w:val="24"/>
        </w:rPr>
        <w:t>15.3B</w:t>
      </w:r>
      <w:r>
        <w:rPr>
          <w:spacing w:val="-1"/>
          <w:sz w:val="24"/>
          <w:szCs w:val="24"/>
        </w:rPr>
        <w:t xml:space="preserve"> </w:t>
      </w:r>
      <w:r>
        <w:rPr>
          <w:sz w:val="24"/>
          <w:szCs w:val="24"/>
        </w:rPr>
        <w:t>parameter</w:t>
      </w:r>
      <w:r>
        <w:rPr>
          <w:spacing w:val="-1"/>
          <w:sz w:val="24"/>
          <w:szCs w:val="24"/>
        </w:rPr>
        <w:t xml:space="preserve"> </w:t>
      </w:r>
      <w:r>
        <w:rPr>
          <w:sz w:val="24"/>
          <w:szCs w:val="24"/>
        </w:rPr>
        <w:t>dense</w:t>
      </w:r>
      <w:r>
        <w:rPr>
          <w:spacing w:val="-1"/>
          <w:sz w:val="24"/>
          <w:szCs w:val="24"/>
        </w:rPr>
        <w:t xml:space="preserve"> </w:t>
      </w:r>
      <w:r>
        <w:rPr>
          <w:sz w:val="24"/>
          <w:szCs w:val="24"/>
        </w:rPr>
        <w:t>vector</w:t>
      </w:r>
      <w:r>
        <w:rPr>
          <w:spacing w:val="-1"/>
          <w:sz w:val="24"/>
          <w:szCs w:val="24"/>
        </w:rPr>
        <w:t xml:space="preserve"> </w:t>
      </w:r>
      <w:r>
        <w:rPr>
          <w:sz w:val="24"/>
          <w:szCs w:val="24"/>
        </w:rPr>
        <w:t>index</w:t>
      </w:r>
      <w:r>
        <w:rPr>
          <w:spacing w:val="-1"/>
          <w:sz w:val="24"/>
          <w:szCs w:val="24"/>
        </w:rPr>
        <w:t xml:space="preserve"> </w:t>
      </w:r>
      <w:r>
        <w:rPr>
          <w:sz w:val="24"/>
          <w:szCs w:val="24"/>
        </w:rPr>
        <w:t>of</w:t>
      </w:r>
      <w:r>
        <w:rPr>
          <w:spacing w:val="-1"/>
          <w:sz w:val="24"/>
          <w:szCs w:val="24"/>
        </w:rPr>
        <w:t xml:space="preserve"> </w:t>
      </w:r>
      <w:r>
        <w:rPr>
          <w:sz w:val="24"/>
          <w:szCs w:val="24"/>
        </w:rPr>
        <w:t>21M</w:t>
      </w:r>
      <w:r>
        <w:rPr>
          <w:spacing w:val="-1"/>
          <w:sz w:val="24"/>
          <w:szCs w:val="24"/>
        </w:rPr>
        <w:t xml:space="preserve"> </w:t>
      </w:r>
      <w:r>
        <w:rPr>
          <w:sz w:val="24"/>
          <w:szCs w:val="24"/>
        </w:rPr>
        <w:t>documents</w:t>
      </w:r>
      <w:r>
        <w:rPr>
          <w:spacing w:val="-1"/>
          <w:sz w:val="24"/>
          <w:szCs w:val="24"/>
        </w:rPr>
        <w:t xml:space="preserve"> </w:t>
      </w:r>
      <w:r>
        <w:rPr>
          <w:sz w:val="24"/>
          <w:szCs w:val="24"/>
        </w:rPr>
        <w:t>[</w:t>
      </w:r>
      <w:r>
        <w:rPr>
          <w:sz w:val="24"/>
          <w:szCs w:val="24"/>
        </w:rPr>
        <w:fldChar w:fldCharType="begin"/>
      </w:r>
      <w:r>
        <w:rPr>
          <w:sz w:val="24"/>
          <w:szCs w:val="24"/>
        </w:rPr>
        <w:instrText xml:space="preserve"> HYPERLINK \l "_bookmark155" </w:instrText>
      </w:r>
      <w:r>
        <w:rPr>
          <w:sz w:val="24"/>
          <w:szCs w:val="24"/>
        </w:rPr>
        <w:fldChar w:fldCharType="separate"/>
      </w:r>
      <w:r>
        <w:rPr>
          <w:color w:val="2D639E"/>
          <w:sz w:val="24"/>
          <w:szCs w:val="24"/>
        </w:rPr>
        <w:t>LPP</w:t>
      </w:r>
      <w:r>
        <w:rPr>
          <w:rFonts w:ascii="Calibri" w:hAns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GPT-3’s few-shot result further improves performance another 3.2% beyond this.</w:t>
      </w:r>
    </w:p>
    <w:p w14:paraId="0CDF0283">
      <w:pPr>
        <w:pStyle w:val="6"/>
        <w:spacing w:before="107" w:line="228" w:lineRule="auto"/>
        <w:ind w:left="1432" w:right="1413" w:firstLine="7"/>
        <w:jc w:val="both"/>
        <w:rPr>
          <w:sz w:val="24"/>
          <w:szCs w:val="24"/>
        </w:rPr>
      </w:pPr>
      <w:r>
        <w:rPr>
          <w:sz w:val="24"/>
          <w:szCs w:val="24"/>
        </w:rPr>
        <w:t>On</w:t>
      </w:r>
      <w:r>
        <w:rPr>
          <w:spacing w:val="-8"/>
          <w:sz w:val="24"/>
          <w:szCs w:val="24"/>
        </w:rPr>
        <w:t xml:space="preserve"> </w:t>
      </w:r>
      <w:r>
        <w:rPr>
          <w:sz w:val="24"/>
          <w:szCs w:val="24"/>
        </w:rPr>
        <w:t>WebQuestions</w:t>
      </w:r>
      <w:r>
        <w:rPr>
          <w:spacing w:val="-8"/>
          <w:sz w:val="24"/>
          <w:szCs w:val="24"/>
        </w:rPr>
        <w:t xml:space="preserve"> </w:t>
      </w:r>
      <w:r>
        <w:rPr>
          <w:sz w:val="24"/>
          <w:szCs w:val="24"/>
        </w:rPr>
        <w:t>(WebQs),</w:t>
      </w:r>
      <w:r>
        <w:rPr>
          <w:spacing w:val="-8"/>
          <w:sz w:val="24"/>
          <w:szCs w:val="24"/>
        </w:rPr>
        <w:t xml:space="preserve"> </w:t>
      </w:r>
      <w:r>
        <w:rPr>
          <w:sz w:val="24"/>
          <w:szCs w:val="24"/>
        </w:rPr>
        <w:t>GPT-3</w:t>
      </w:r>
      <w:r>
        <w:rPr>
          <w:spacing w:val="-8"/>
          <w:sz w:val="24"/>
          <w:szCs w:val="24"/>
        </w:rPr>
        <w:t xml:space="preserve"> </w:t>
      </w:r>
      <w:r>
        <w:rPr>
          <w:sz w:val="24"/>
          <w:szCs w:val="24"/>
        </w:rPr>
        <w:t>achieves</w:t>
      </w:r>
      <w:r>
        <w:rPr>
          <w:spacing w:val="-8"/>
          <w:sz w:val="24"/>
          <w:szCs w:val="24"/>
        </w:rPr>
        <w:t xml:space="preserve"> </w:t>
      </w:r>
      <w:r>
        <w:rPr>
          <w:sz w:val="24"/>
          <w:szCs w:val="24"/>
        </w:rPr>
        <w:t>14.4%</w:t>
      </w:r>
      <w:r>
        <w:rPr>
          <w:spacing w:val="-8"/>
          <w:sz w:val="24"/>
          <w:szCs w:val="24"/>
        </w:rPr>
        <w:t xml:space="preserve"> </w:t>
      </w:r>
      <w:r>
        <w:rPr>
          <w:sz w:val="24"/>
          <w:szCs w:val="24"/>
        </w:rPr>
        <w:t>in</w:t>
      </w:r>
      <w:r>
        <w:rPr>
          <w:spacing w:val="-8"/>
          <w:sz w:val="24"/>
          <w:szCs w:val="24"/>
        </w:rPr>
        <w:t xml:space="preserve"> </w:t>
      </w:r>
      <w:r>
        <w:rPr>
          <w:sz w:val="24"/>
          <w:szCs w:val="24"/>
        </w:rPr>
        <w:t>the</w:t>
      </w:r>
      <w:r>
        <w:rPr>
          <w:spacing w:val="-8"/>
          <w:sz w:val="24"/>
          <w:szCs w:val="24"/>
        </w:rPr>
        <w:t xml:space="preserve"> </w:t>
      </w:r>
      <w:r>
        <w:rPr>
          <w:sz w:val="24"/>
          <w:szCs w:val="24"/>
        </w:rPr>
        <w:t>zero-shot</w:t>
      </w:r>
      <w:r>
        <w:rPr>
          <w:spacing w:val="-8"/>
          <w:sz w:val="24"/>
          <w:szCs w:val="24"/>
        </w:rPr>
        <w:t xml:space="preserve"> </w:t>
      </w:r>
      <w:r>
        <w:rPr>
          <w:sz w:val="24"/>
          <w:szCs w:val="24"/>
        </w:rPr>
        <w:t>setting,</w:t>
      </w:r>
      <w:r>
        <w:rPr>
          <w:spacing w:val="-8"/>
          <w:sz w:val="24"/>
          <w:szCs w:val="24"/>
        </w:rPr>
        <w:t xml:space="preserve"> </w:t>
      </w:r>
      <w:r>
        <w:rPr>
          <w:sz w:val="24"/>
          <w:szCs w:val="24"/>
        </w:rPr>
        <w:t>25.3%</w:t>
      </w:r>
      <w:r>
        <w:rPr>
          <w:spacing w:val="-8"/>
          <w:sz w:val="24"/>
          <w:szCs w:val="24"/>
        </w:rPr>
        <w:t xml:space="preserve"> </w:t>
      </w:r>
      <w:r>
        <w:rPr>
          <w:sz w:val="24"/>
          <w:szCs w:val="24"/>
        </w:rPr>
        <w:t>in</w:t>
      </w:r>
      <w:r>
        <w:rPr>
          <w:spacing w:val="-8"/>
          <w:sz w:val="24"/>
          <w:szCs w:val="24"/>
        </w:rPr>
        <w:t xml:space="preserve"> </w:t>
      </w:r>
      <w:r>
        <w:rPr>
          <w:sz w:val="24"/>
          <w:szCs w:val="24"/>
        </w:rPr>
        <w:t>the</w:t>
      </w:r>
      <w:r>
        <w:rPr>
          <w:spacing w:val="-8"/>
          <w:sz w:val="24"/>
          <w:szCs w:val="24"/>
        </w:rPr>
        <w:t xml:space="preserve"> </w:t>
      </w:r>
      <w:r>
        <w:rPr>
          <w:sz w:val="24"/>
          <w:szCs w:val="24"/>
        </w:rPr>
        <w:t>one-shot</w:t>
      </w:r>
      <w:r>
        <w:rPr>
          <w:spacing w:val="-8"/>
          <w:sz w:val="24"/>
          <w:szCs w:val="24"/>
        </w:rPr>
        <w:t xml:space="preserve"> </w:t>
      </w:r>
      <w:r>
        <w:rPr>
          <w:sz w:val="24"/>
          <w:szCs w:val="24"/>
        </w:rPr>
        <w:t>setting,</w:t>
      </w:r>
      <w:r>
        <w:rPr>
          <w:spacing w:val="-8"/>
          <w:sz w:val="24"/>
          <w:szCs w:val="24"/>
        </w:rPr>
        <w:t xml:space="preserve"> </w:t>
      </w:r>
      <w:r>
        <w:rPr>
          <w:sz w:val="24"/>
          <w:szCs w:val="24"/>
        </w:rPr>
        <w:t>and</w:t>
      </w:r>
      <w:r>
        <w:rPr>
          <w:spacing w:val="-8"/>
          <w:sz w:val="24"/>
          <w:szCs w:val="24"/>
        </w:rPr>
        <w:t xml:space="preserve"> </w:t>
      </w:r>
      <w:r>
        <w:rPr>
          <w:sz w:val="24"/>
          <w:szCs w:val="24"/>
        </w:rPr>
        <w:t>41.5% in the few-shot setting.</w:t>
      </w:r>
      <w:r>
        <w:rPr>
          <w:spacing w:val="40"/>
          <w:sz w:val="24"/>
          <w:szCs w:val="24"/>
        </w:rPr>
        <w:t xml:space="preserve"> </w:t>
      </w:r>
      <w:r>
        <w:rPr>
          <w:sz w:val="24"/>
          <w:szCs w:val="24"/>
        </w:rPr>
        <w:t>This compares to 37.4% for fine-tuned T5-11B, and 44.7% for fine-tuned T5-11B+SSM, which uses a Q&amp;A-specific pre-training procedure.</w:t>
      </w:r>
      <w:r>
        <w:rPr>
          <w:spacing w:val="40"/>
          <w:sz w:val="24"/>
          <w:szCs w:val="24"/>
        </w:rPr>
        <w:t xml:space="preserve"> </w:t>
      </w:r>
      <w:r>
        <w:rPr>
          <w:sz w:val="24"/>
          <w:szCs w:val="24"/>
        </w:rPr>
        <w:t xml:space="preserve">GPT-3 in the few-shot setting approaches the performance of </w:t>
      </w:r>
      <w:r>
        <w:rPr>
          <w:spacing w:val="-2"/>
          <w:sz w:val="24"/>
          <w:szCs w:val="24"/>
        </w:rPr>
        <w:t>state-of-the-art</w:t>
      </w:r>
      <w:r>
        <w:rPr>
          <w:spacing w:val="-6"/>
          <w:sz w:val="24"/>
          <w:szCs w:val="24"/>
        </w:rPr>
        <w:t xml:space="preserve"> </w:t>
      </w:r>
      <w:r>
        <w:rPr>
          <w:spacing w:val="-2"/>
          <w:sz w:val="24"/>
          <w:szCs w:val="24"/>
        </w:rPr>
        <w:t>fine-tuned</w:t>
      </w:r>
      <w:r>
        <w:rPr>
          <w:spacing w:val="-6"/>
          <w:sz w:val="24"/>
          <w:szCs w:val="24"/>
        </w:rPr>
        <w:t xml:space="preserve"> </w:t>
      </w:r>
      <w:r>
        <w:rPr>
          <w:spacing w:val="-2"/>
          <w:sz w:val="24"/>
          <w:szCs w:val="24"/>
        </w:rPr>
        <w:t>models.</w:t>
      </w:r>
      <w:r>
        <w:rPr>
          <w:sz w:val="24"/>
          <w:szCs w:val="24"/>
        </w:rPr>
        <w:t xml:space="preserve"> </w:t>
      </w:r>
      <w:r>
        <w:rPr>
          <w:spacing w:val="-2"/>
          <w:sz w:val="24"/>
          <w:szCs w:val="24"/>
        </w:rPr>
        <w:t>Notably,</w:t>
      </w:r>
      <w:r>
        <w:rPr>
          <w:spacing w:val="-6"/>
          <w:sz w:val="24"/>
          <w:szCs w:val="24"/>
        </w:rPr>
        <w:t xml:space="preserve"> </w:t>
      </w:r>
      <w:r>
        <w:rPr>
          <w:spacing w:val="-2"/>
          <w:sz w:val="24"/>
          <w:szCs w:val="24"/>
        </w:rPr>
        <w:t>compared</w:t>
      </w:r>
      <w:r>
        <w:rPr>
          <w:spacing w:val="-6"/>
          <w:sz w:val="24"/>
          <w:szCs w:val="24"/>
        </w:rPr>
        <w:t xml:space="preserve"> </w:t>
      </w:r>
      <w:r>
        <w:rPr>
          <w:spacing w:val="-2"/>
          <w:sz w:val="24"/>
          <w:szCs w:val="24"/>
        </w:rPr>
        <w:t>to</w:t>
      </w:r>
      <w:r>
        <w:rPr>
          <w:spacing w:val="-6"/>
          <w:sz w:val="24"/>
          <w:szCs w:val="24"/>
        </w:rPr>
        <w:t xml:space="preserve"> </w:t>
      </w:r>
      <w:r>
        <w:rPr>
          <w:spacing w:val="-2"/>
          <w:sz w:val="24"/>
          <w:szCs w:val="24"/>
        </w:rPr>
        <w:t>TriviaQA,</w:t>
      </w:r>
      <w:r>
        <w:rPr>
          <w:spacing w:val="-6"/>
          <w:sz w:val="24"/>
          <w:szCs w:val="24"/>
        </w:rPr>
        <w:t xml:space="preserve"> </w:t>
      </w:r>
      <w:r>
        <w:rPr>
          <w:spacing w:val="-2"/>
          <w:sz w:val="24"/>
          <w:szCs w:val="24"/>
        </w:rPr>
        <w:t>WebQS</w:t>
      </w:r>
      <w:r>
        <w:rPr>
          <w:spacing w:val="-6"/>
          <w:sz w:val="24"/>
          <w:szCs w:val="24"/>
        </w:rPr>
        <w:t xml:space="preserve"> </w:t>
      </w:r>
      <w:r>
        <w:rPr>
          <w:spacing w:val="-2"/>
          <w:sz w:val="24"/>
          <w:szCs w:val="24"/>
        </w:rPr>
        <w:t>shows</w:t>
      </w:r>
      <w:r>
        <w:rPr>
          <w:spacing w:val="-6"/>
          <w:sz w:val="24"/>
          <w:szCs w:val="24"/>
        </w:rPr>
        <w:t xml:space="preserve"> </w:t>
      </w:r>
      <w:r>
        <w:rPr>
          <w:spacing w:val="-2"/>
          <w:sz w:val="24"/>
          <w:szCs w:val="24"/>
        </w:rPr>
        <w:t>a</w:t>
      </w:r>
      <w:r>
        <w:rPr>
          <w:spacing w:val="-6"/>
          <w:sz w:val="24"/>
          <w:szCs w:val="24"/>
        </w:rPr>
        <w:t xml:space="preserve"> </w:t>
      </w:r>
      <w:r>
        <w:rPr>
          <w:spacing w:val="-2"/>
          <w:sz w:val="24"/>
          <w:szCs w:val="24"/>
        </w:rPr>
        <w:t>much</w:t>
      </w:r>
      <w:r>
        <w:rPr>
          <w:spacing w:val="-6"/>
          <w:sz w:val="24"/>
          <w:szCs w:val="24"/>
        </w:rPr>
        <w:t xml:space="preserve"> </w:t>
      </w:r>
      <w:r>
        <w:rPr>
          <w:spacing w:val="-2"/>
          <w:sz w:val="24"/>
          <w:szCs w:val="24"/>
        </w:rPr>
        <w:t>larger</w:t>
      </w:r>
      <w:r>
        <w:rPr>
          <w:spacing w:val="-6"/>
          <w:sz w:val="24"/>
          <w:szCs w:val="24"/>
        </w:rPr>
        <w:t xml:space="preserve"> </w:t>
      </w:r>
      <w:r>
        <w:rPr>
          <w:spacing w:val="-2"/>
          <w:sz w:val="24"/>
          <w:szCs w:val="24"/>
        </w:rPr>
        <w:t>gain</w:t>
      </w:r>
      <w:r>
        <w:rPr>
          <w:spacing w:val="-6"/>
          <w:sz w:val="24"/>
          <w:szCs w:val="24"/>
        </w:rPr>
        <w:t xml:space="preserve"> </w:t>
      </w:r>
      <w:r>
        <w:rPr>
          <w:spacing w:val="-2"/>
          <w:sz w:val="24"/>
          <w:szCs w:val="24"/>
        </w:rPr>
        <w:t>from</w:t>
      </w:r>
      <w:r>
        <w:rPr>
          <w:spacing w:val="-6"/>
          <w:sz w:val="24"/>
          <w:szCs w:val="24"/>
        </w:rPr>
        <w:t xml:space="preserve"> </w:t>
      </w:r>
      <w:r>
        <w:rPr>
          <w:spacing w:val="-2"/>
          <w:sz w:val="24"/>
          <w:szCs w:val="24"/>
        </w:rPr>
        <w:t>zero-shot</w:t>
      </w:r>
      <w:r>
        <w:rPr>
          <w:spacing w:val="-6"/>
          <w:sz w:val="24"/>
          <w:szCs w:val="24"/>
        </w:rPr>
        <w:t xml:space="preserve"> </w:t>
      </w:r>
      <w:r>
        <w:rPr>
          <w:spacing w:val="-2"/>
          <w:sz w:val="24"/>
          <w:szCs w:val="24"/>
        </w:rPr>
        <w:t xml:space="preserve">to </w:t>
      </w:r>
      <w:r>
        <w:rPr>
          <w:sz w:val="24"/>
          <w:szCs w:val="24"/>
        </w:rPr>
        <w:t>few-shot</w:t>
      </w:r>
      <w:r>
        <w:rPr>
          <w:spacing w:val="-1"/>
          <w:sz w:val="24"/>
          <w:szCs w:val="24"/>
        </w:rPr>
        <w:t xml:space="preserve"> </w:t>
      </w:r>
      <w:r>
        <w:rPr>
          <w:sz w:val="24"/>
          <w:szCs w:val="24"/>
        </w:rPr>
        <w:t>(and</w:t>
      </w:r>
      <w:r>
        <w:rPr>
          <w:spacing w:val="-1"/>
          <w:sz w:val="24"/>
          <w:szCs w:val="24"/>
        </w:rPr>
        <w:t xml:space="preserve"> </w:t>
      </w:r>
      <w:r>
        <w:rPr>
          <w:sz w:val="24"/>
          <w:szCs w:val="24"/>
        </w:rPr>
        <w:t>indeed</w:t>
      </w:r>
      <w:r>
        <w:rPr>
          <w:spacing w:val="-1"/>
          <w:sz w:val="24"/>
          <w:szCs w:val="24"/>
        </w:rPr>
        <w:t xml:space="preserve"> </w:t>
      </w:r>
      <w:r>
        <w:rPr>
          <w:sz w:val="24"/>
          <w:szCs w:val="24"/>
        </w:rPr>
        <w:t>its</w:t>
      </w:r>
      <w:r>
        <w:rPr>
          <w:spacing w:val="-1"/>
          <w:sz w:val="24"/>
          <w:szCs w:val="24"/>
        </w:rPr>
        <w:t xml:space="preserve"> </w:t>
      </w:r>
      <w:r>
        <w:rPr>
          <w:sz w:val="24"/>
          <w:szCs w:val="24"/>
        </w:rPr>
        <w:t>zero-shot</w:t>
      </w:r>
      <w:r>
        <w:rPr>
          <w:spacing w:val="-1"/>
          <w:sz w:val="24"/>
          <w:szCs w:val="24"/>
        </w:rPr>
        <w:t xml:space="preserve"> </w:t>
      </w:r>
      <w:r>
        <w:rPr>
          <w:sz w:val="24"/>
          <w:szCs w:val="24"/>
        </w:rPr>
        <w:t>and</w:t>
      </w:r>
      <w:r>
        <w:rPr>
          <w:spacing w:val="-1"/>
          <w:sz w:val="24"/>
          <w:szCs w:val="24"/>
        </w:rPr>
        <w:t xml:space="preserve"> </w:t>
      </w:r>
      <w:r>
        <w:rPr>
          <w:sz w:val="24"/>
          <w:szCs w:val="24"/>
        </w:rPr>
        <w:t>one-shot</w:t>
      </w:r>
      <w:r>
        <w:rPr>
          <w:spacing w:val="-1"/>
          <w:sz w:val="24"/>
          <w:szCs w:val="24"/>
        </w:rPr>
        <w:t xml:space="preserve"> </w:t>
      </w:r>
      <w:r>
        <w:rPr>
          <w:sz w:val="24"/>
          <w:szCs w:val="24"/>
        </w:rPr>
        <w:t>performance</w:t>
      </w:r>
      <w:r>
        <w:rPr>
          <w:spacing w:val="-1"/>
          <w:sz w:val="24"/>
          <w:szCs w:val="24"/>
        </w:rPr>
        <w:t xml:space="preserve"> </w:t>
      </w:r>
      <w:r>
        <w:rPr>
          <w:sz w:val="24"/>
          <w:szCs w:val="24"/>
        </w:rPr>
        <w:t>are</w:t>
      </w:r>
      <w:r>
        <w:rPr>
          <w:spacing w:val="-1"/>
          <w:sz w:val="24"/>
          <w:szCs w:val="24"/>
        </w:rPr>
        <w:t xml:space="preserve"> </w:t>
      </w:r>
      <w:r>
        <w:rPr>
          <w:sz w:val="24"/>
          <w:szCs w:val="24"/>
        </w:rPr>
        <w:t>poor),</w:t>
      </w:r>
      <w:r>
        <w:rPr>
          <w:spacing w:val="-1"/>
          <w:sz w:val="24"/>
          <w:szCs w:val="24"/>
        </w:rPr>
        <w:t xml:space="preserve"> </w:t>
      </w:r>
      <w:r>
        <w:rPr>
          <w:sz w:val="24"/>
          <w:szCs w:val="24"/>
        </w:rPr>
        <w:t>perhaps</w:t>
      </w:r>
      <w:r>
        <w:rPr>
          <w:spacing w:val="-1"/>
          <w:sz w:val="24"/>
          <w:szCs w:val="24"/>
        </w:rPr>
        <w:t xml:space="preserve"> </w:t>
      </w:r>
      <w:r>
        <w:rPr>
          <w:sz w:val="24"/>
          <w:szCs w:val="24"/>
        </w:rPr>
        <w:t>suggesting</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
          <w:sz w:val="24"/>
          <w:szCs w:val="24"/>
        </w:rPr>
        <w:t xml:space="preserve"> </w:t>
      </w:r>
      <w:r>
        <w:rPr>
          <w:sz w:val="24"/>
          <w:szCs w:val="24"/>
        </w:rPr>
        <w:t>WebQs</w:t>
      </w:r>
      <w:r>
        <w:rPr>
          <w:spacing w:val="-1"/>
          <w:sz w:val="24"/>
          <w:szCs w:val="24"/>
        </w:rPr>
        <w:t xml:space="preserve"> </w:t>
      </w:r>
      <w:r>
        <w:rPr>
          <w:sz w:val="24"/>
          <w:szCs w:val="24"/>
        </w:rPr>
        <w:t>questions</w:t>
      </w:r>
    </w:p>
    <w:p w14:paraId="05C220B0">
      <w:pPr>
        <w:pStyle w:val="6"/>
        <w:spacing w:after="0" w:line="228" w:lineRule="auto"/>
        <w:jc w:val="both"/>
        <w:rPr>
          <w:sz w:val="24"/>
          <w:szCs w:val="24"/>
        </w:rPr>
        <w:sectPr>
          <w:pgSz w:w="12240" w:h="15840"/>
          <w:pgMar w:top="1420" w:right="0" w:bottom="1020" w:left="0" w:header="0" w:footer="826" w:gutter="0"/>
          <w:cols w:space="720" w:num="1"/>
        </w:sectPr>
      </w:pPr>
    </w:p>
    <w:p w14:paraId="271D1447">
      <w:pPr>
        <w:pStyle w:val="6"/>
        <w:ind w:left="2818"/>
        <w:rPr>
          <w:sz w:val="24"/>
          <w:szCs w:val="24"/>
        </w:rPr>
      </w:pPr>
    </w:p>
    <w:p w14:paraId="6D94F674">
      <w:pPr>
        <w:pStyle w:val="6"/>
        <w:spacing w:before="123" w:line="225" w:lineRule="auto"/>
        <w:ind w:left="1440" w:right="1437"/>
        <w:jc w:val="both"/>
        <w:rPr>
          <w:sz w:val="24"/>
          <w:szCs w:val="24"/>
        </w:rPr>
      </w:pPr>
      <w:bookmarkStart w:id="27" w:name="_bookmark20"/>
      <w:bookmarkEnd w:id="27"/>
      <w:r>
        <w:rPr>
          <w:b/>
          <w:sz w:val="24"/>
          <w:szCs w:val="24"/>
        </w:rPr>
        <w:t xml:space="preserve">Figure 3.3: </w:t>
      </w:r>
      <w:r>
        <w:rPr>
          <w:sz w:val="24"/>
          <w:szCs w:val="24"/>
        </w:rPr>
        <w:t>On TriviaQA GPT3’s performance grows smoothly with model size, suggesting that language models continue</w:t>
      </w:r>
      <w:r>
        <w:rPr>
          <w:spacing w:val="-4"/>
          <w:sz w:val="24"/>
          <w:szCs w:val="24"/>
        </w:rPr>
        <w:t xml:space="preserve"> </w:t>
      </w:r>
      <w:r>
        <w:rPr>
          <w:sz w:val="24"/>
          <w:szCs w:val="24"/>
        </w:rPr>
        <w:t>to</w:t>
      </w:r>
      <w:r>
        <w:rPr>
          <w:spacing w:val="-4"/>
          <w:sz w:val="24"/>
          <w:szCs w:val="24"/>
        </w:rPr>
        <w:t xml:space="preserve"> </w:t>
      </w:r>
      <w:r>
        <w:rPr>
          <w:sz w:val="24"/>
          <w:szCs w:val="24"/>
        </w:rPr>
        <w:t>absorb</w:t>
      </w:r>
      <w:r>
        <w:rPr>
          <w:spacing w:val="-5"/>
          <w:sz w:val="24"/>
          <w:szCs w:val="24"/>
        </w:rPr>
        <w:t xml:space="preserve"> </w:t>
      </w:r>
      <w:r>
        <w:rPr>
          <w:sz w:val="24"/>
          <w:szCs w:val="24"/>
        </w:rPr>
        <w:t>knowledge</w:t>
      </w:r>
      <w:r>
        <w:rPr>
          <w:spacing w:val="-4"/>
          <w:sz w:val="24"/>
          <w:szCs w:val="24"/>
        </w:rPr>
        <w:t xml:space="preserve"> </w:t>
      </w:r>
      <w:r>
        <w:rPr>
          <w:sz w:val="24"/>
          <w:szCs w:val="24"/>
        </w:rPr>
        <w:t>as</w:t>
      </w:r>
      <w:r>
        <w:rPr>
          <w:spacing w:val="-4"/>
          <w:sz w:val="24"/>
          <w:szCs w:val="24"/>
        </w:rPr>
        <w:t xml:space="preserve"> </w:t>
      </w:r>
      <w:r>
        <w:rPr>
          <w:sz w:val="24"/>
          <w:szCs w:val="24"/>
        </w:rPr>
        <w:t>their</w:t>
      </w:r>
      <w:r>
        <w:rPr>
          <w:spacing w:val="-4"/>
          <w:sz w:val="24"/>
          <w:szCs w:val="24"/>
        </w:rPr>
        <w:t xml:space="preserve"> </w:t>
      </w:r>
      <w:r>
        <w:rPr>
          <w:sz w:val="24"/>
          <w:szCs w:val="24"/>
        </w:rPr>
        <w:t>capacity</w:t>
      </w:r>
      <w:r>
        <w:rPr>
          <w:spacing w:val="-4"/>
          <w:sz w:val="24"/>
          <w:szCs w:val="24"/>
        </w:rPr>
        <w:t xml:space="preserve"> </w:t>
      </w:r>
      <w:r>
        <w:rPr>
          <w:sz w:val="24"/>
          <w:szCs w:val="24"/>
        </w:rPr>
        <w:t>increases. One-shot</w:t>
      </w:r>
      <w:r>
        <w:rPr>
          <w:spacing w:val="-5"/>
          <w:sz w:val="24"/>
          <w:szCs w:val="24"/>
        </w:rPr>
        <w:t xml:space="preserve"> </w:t>
      </w:r>
      <w:r>
        <w:rPr>
          <w:sz w:val="24"/>
          <w:szCs w:val="24"/>
        </w:rPr>
        <w:t>and</w:t>
      </w:r>
      <w:r>
        <w:rPr>
          <w:spacing w:val="-4"/>
          <w:sz w:val="24"/>
          <w:szCs w:val="24"/>
        </w:rPr>
        <w:t xml:space="preserve"> </w:t>
      </w:r>
      <w:r>
        <w:rPr>
          <w:sz w:val="24"/>
          <w:szCs w:val="24"/>
        </w:rPr>
        <w:t>few-shot</w:t>
      </w:r>
      <w:r>
        <w:rPr>
          <w:spacing w:val="-4"/>
          <w:sz w:val="24"/>
          <w:szCs w:val="24"/>
        </w:rPr>
        <w:t xml:space="preserve"> </w:t>
      </w:r>
      <w:r>
        <w:rPr>
          <w:sz w:val="24"/>
          <w:szCs w:val="24"/>
        </w:rPr>
        <w:t>performance</w:t>
      </w:r>
      <w:r>
        <w:rPr>
          <w:spacing w:val="-4"/>
          <w:sz w:val="24"/>
          <w:szCs w:val="24"/>
        </w:rPr>
        <w:t xml:space="preserve"> </w:t>
      </w:r>
      <w:r>
        <w:rPr>
          <w:sz w:val="24"/>
          <w:szCs w:val="24"/>
        </w:rPr>
        <w:t>make</w:t>
      </w:r>
      <w:r>
        <w:rPr>
          <w:spacing w:val="-4"/>
          <w:sz w:val="24"/>
          <w:szCs w:val="24"/>
        </w:rPr>
        <w:t xml:space="preserve"> </w:t>
      </w:r>
      <w:r>
        <w:rPr>
          <w:sz w:val="24"/>
          <w:szCs w:val="24"/>
        </w:rPr>
        <w:t>significant</w:t>
      </w:r>
      <w:r>
        <w:rPr>
          <w:spacing w:val="-5"/>
          <w:sz w:val="24"/>
          <w:szCs w:val="24"/>
        </w:rPr>
        <w:t xml:space="preserve"> </w:t>
      </w:r>
      <w:r>
        <w:rPr>
          <w:sz w:val="24"/>
          <w:szCs w:val="24"/>
        </w:rPr>
        <w:t>gains over</w:t>
      </w:r>
      <w:r>
        <w:rPr>
          <w:spacing w:val="-8"/>
          <w:sz w:val="24"/>
          <w:szCs w:val="24"/>
        </w:rPr>
        <w:t xml:space="preserve"> </w:t>
      </w:r>
      <w:r>
        <w:rPr>
          <w:sz w:val="24"/>
          <w:szCs w:val="24"/>
        </w:rPr>
        <w:t>zero-shot</w:t>
      </w:r>
      <w:r>
        <w:rPr>
          <w:spacing w:val="-8"/>
          <w:sz w:val="24"/>
          <w:szCs w:val="24"/>
        </w:rPr>
        <w:t xml:space="preserve"> </w:t>
      </w:r>
      <w:r>
        <w:rPr>
          <w:sz w:val="24"/>
          <w:szCs w:val="24"/>
        </w:rPr>
        <w:t>behavior,</w:t>
      </w:r>
      <w:r>
        <w:rPr>
          <w:spacing w:val="-8"/>
          <w:sz w:val="24"/>
          <w:szCs w:val="24"/>
        </w:rPr>
        <w:t xml:space="preserve"> </w:t>
      </w:r>
      <w:r>
        <w:rPr>
          <w:sz w:val="24"/>
          <w:szCs w:val="24"/>
        </w:rPr>
        <w:t>matching</w:t>
      </w:r>
      <w:r>
        <w:rPr>
          <w:spacing w:val="-8"/>
          <w:sz w:val="24"/>
          <w:szCs w:val="24"/>
        </w:rPr>
        <w:t xml:space="preserve"> </w:t>
      </w:r>
      <w:r>
        <w:rPr>
          <w:sz w:val="24"/>
          <w:szCs w:val="24"/>
        </w:rPr>
        <w:t>and</w:t>
      </w:r>
      <w:r>
        <w:rPr>
          <w:spacing w:val="-8"/>
          <w:sz w:val="24"/>
          <w:szCs w:val="24"/>
        </w:rPr>
        <w:t xml:space="preserve"> </w:t>
      </w:r>
      <w:r>
        <w:rPr>
          <w:sz w:val="24"/>
          <w:szCs w:val="24"/>
        </w:rPr>
        <w:t>exceeding</w:t>
      </w:r>
      <w:r>
        <w:rPr>
          <w:spacing w:val="-8"/>
          <w:sz w:val="24"/>
          <w:szCs w:val="24"/>
        </w:rPr>
        <w:t xml:space="preserve"> </w:t>
      </w:r>
      <w:r>
        <w:rPr>
          <w:sz w:val="24"/>
          <w:szCs w:val="24"/>
        </w:rPr>
        <w:t>the</w:t>
      </w:r>
      <w:r>
        <w:rPr>
          <w:spacing w:val="-8"/>
          <w:sz w:val="24"/>
          <w:szCs w:val="24"/>
        </w:rPr>
        <w:t xml:space="preserve"> </w:t>
      </w:r>
      <w:r>
        <w:rPr>
          <w:sz w:val="24"/>
          <w:szCs w:val="24"/>
        </w:rPr>
        <w:t>performance</w:t>
      </w:r>
      <w:r>
        <w:rPr>
          <w:spacing w:val="-8"/>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sz w:val="24"/>
          <w:szCs w:val="24"/>
        </w:rPr>
        <w:t>SOTA</w:t>
      </w:r>
      <w:r>
        <w:rPr>
          <w:spacing w:val="-8"/>
          <w:sz w:val="24"/>
          <w:szCs w:val="24"/>
        </w:rPr>
        <w:t xml:space="preserve"> </w:t>
      </w:r>
      <w:r>
        <w:rPr>
          <w:sz w:val="24"/>
          <w:szCs w:val="24"/>
        </w:rPr>
        <w:t>fine-tuned</w:t>
      </w:r>
      <w:r>
        <w:rPr>
          <w:spacing w:val="-8"/>
          <w:sz w:val="24"/>
          <w:szCs w:val="24"/>
        </w:rPr>
        <w:t xml:space="preserve"> </w:t>
      </w:r>
      <w:r>
        <w:rPr>
          <w:sz w:val="24"/>
          <w:szCs w:val="24"/>
        </w:rPr>
        <w:t>open-domain</w:t>
      </w:r>
      <w:r>
        <w:rPr>
          <w:spacing w:val="-8"/>
          <w:sz w:val="24"/>
          <w:szCs w:val="24"/>
        </w:rPr>
        <w:t xml:space="preserve"> </w:t>
      </w:r>
      <w:r>
        <w:rPr>
          <w:sz w:val="24"/>
          <w:szCs w:val="24"/>
        </w:rPr>
        <w:t>model,</w:t>
      </w:r>
      <w:r>
        <w:rPr>
          <w:spacing w:val="-8"/>
          <w:sz w:val="24"/>
          <w:szCs w:val="24"/>
        </w:rPr>
        <w:t xml:space="preserve"> </w:t>
      </w:r>
      <w:r>
        <w:rPr>
          <w:sz w:val="24"/>
          <w:szCs w:val="24"/>
        </w:rPr>
        <w:t xml:space="preserve">RAG </w:t>
      </w:r>
      <w:r>
        <w:rPr>
          <w:spacing w:val="-2"/>
          <w:sz w:val="24"/>
          <w:szCs w:val="24"/>
        </w:rPr>
        <w:t>[</w:t>
      </w:r>
      <w:r>
        <w:rPr>
          <w:sz w:val="24"/>
          <w:szCs w:val="24"/>
        </w:rPr>
        <w:fldChar w:fldCharType="begin"/>
      </w:r>
      <w:r>
        <w:rPr>
          <w:sz w:val="24"/>
          <w:szCs w:val="24"/>
        </w:rPr>
        <w:instrText xml:space="preserve"> HYPERLINK \l "_bookmark155" </w:instrText>
      </w:r>
      <w:r>
        <w:rPr>
          <w:sz w:val="24"/>
          <w:szCs w:val="24"/>
        </w:rPr>
        <w:fldChar w:fldCharType="separate"/>
      </w:r>
      <w:r>
        <w:rPr>
          <w:color w:val="2D639E"/>
          <w:spacing w:val="-2"/>
          <w:sz w:val="24"/>
          <w:szCs w:val="24"/>
        </w:rPr>
        <w:t>LPP</w:t>
      </w:r>
      <w:r>
        <w:rPr>
          <w:rFonts w:ascii="Calibri" w:hAnsi="Calibri"/>
          <w:color w:val="2D639E"/>
          <w:spacing w:val="-2"/>
          <w:sz w:val="24"/>
          <w:szCs w:val="24"/>
          <w:vertAlign w:val="superscript"/>
        </w:rPr>
        <w:t>+</w:t>
      </w:r>
      <w:r>
        <w:rPr>
          <w:color w:val="2D639E"/>
          <w:spacing w:val="-2"/>
          <w:sz w:val="24"/>
          <w:szCs w:val="24"/>
          <w:vertAlign w:val="baseline"/>
        </w:rPr>
        <w:t>20</w:t>
      </w:r>
      <w:r>
        <w:rPr>
          <w:color w:val="2D639E"/>
          <w:spacing w:val="-2"/>
          <w:sz w:val="24"/>
          <w:szCs w:val="24"/>
          <w:vertAlign w:val="baseline"/>
        </w:rPr>
        <w:fldChar w:fldCharType="end"/>
      </w:r>
      <w:r>
        <w:rPr>
          <w:spacing w:val="-2"/>
          <w:sz w:val="24"/>
          <w:szCs w:val="24"/>
          <w:vertAlign w:val="baseline"/>
        </w:rPr>
        <w:t>]</w:t>
      </w:r>
    </w:p>
    <w:p w14:paraId="76C8C435">
      <w:pPr>
        <w:pStyle w:val="6"/>
        <w:spacing w:before="196"/>
        <w:rPr>
          <w:sz w:val="24"/>
          <w:szCs w:val="24"/>
        </w:rPr>
      </w:pPr>
    </w:p>
    <w:p w14:paraId="1779DEF1">
      <w:pPr>
        <w:pStyle w:val="6"/>
        <w:spacing w:line="228" w:lineRule="auto"/>
        <w:ind w:left="1440" w:right="1438"/>
        <w:jc w:val="both"/>
        <w:rPr>
          <w:sz w:val="24"/>
          <w:szCs w:val="24"/>
        </w:rPr>
      </w:pPr>
      <w:r>
        <w:rPr>
          <w:sz w:val="24"/>
          <w:szCs w:val="24"/>
        </w:rPr>
        <w:t>and/or</w:t>
      </w:r>
      <w:r>
        <w:rPr>
          <w:spacing w:val="-1"/>
          <w:sz w:val="24"/>
          <w:szCs w:val="24"/>
        </w:rPr>
        <w:t xml:space="preserve"> </w:t>
      </w:r>
      <w:r>
        <w:rPr>
          <w:sz w:val="24"/>
          <w:szCs w:val="24"/>
        </w:rPr>
        <w:t>the</w:t>
      </w:r>
      <w:r>
        <w:rPr>
          <w:spacing w:val="-1"/>
          <w:sz w:val="24"/>
          <w:szCs w:val="24"/>
        </w:rPr>
        <w:t xml:space="preserve"> </w:t>
      </w:r>
      <w:r>
        <w:rPr>
          <w:sz w:val="24"/>
          <w:szCs w:val="24"/>
        </w:rPr>
        <w:t>style</w:t>
      </w:r>
      <w:r>
        <w:rPr>
          <w:spacing w:val="-1"/>
          <w:sz w:val="24"/>
          <w:szCs w:val="24"/>
        </w:rPr>
        <w:t xml:space="preserve"> </w:t>
      </w:r>
      <w:r>
        <w:rPr>
          <w:sz w:val="24"/>
          <w:szCs w:val="24"/>
        </w:rPr>
        <w:t>of</w:t>
      </w:r>
      <w:r>
        <w:rPr>
          <w:spacing w:val="-1"/>
          <w:sz w:val="24"/>
          <w:szCs w:val="24"/>
        </w:rPr>
        <w:t xml:space="preserve"> </w:t>
      </w:r>
      <w:r>
        <w:rPr>
          <w:sz w:val="24"/>
          <w:szCs w:val="24"/>
        </w:rPr>
        <w:t>their</w:t>
      </w:r>
      <w:r>
        <w:rPr>
          <w:spacing w:val="-1"/>
          <w:sz w:val="24"/>
          <w:szCs w:val="24"/>
        </w:rPr>
        <w:t xml:space="preserve"> </w:t>
      </w:r>
      <w:r>
        <w:rPr>
          <w:sz w:val="24"/>
          <w:szCs w:val="24"/>
        </w:rPr>
        <w:t>answers</w:t>
      </w:r>
      <w:r>
        <w:rPr>
          <w:spacing w:val="-1"/>
          <w:sz w:val="24"/>
          <w:szCs w:val="24"/>
        </w:rPr>
        <w:t xml:space="preserve"> </w:t>
      </w:r>
      <w:r>
        <w:rPr>
          <w:sz w:val="24"/>
          <w:szCs w:val="24"/>
        </w:rPr>
        <w:t>are</w:t>
      </w:r>
      <w:r>
        <w:rPr>
          <w:spacing w:val="-1"/>
          <w:sz w:val="24"/>
          <w:szCs w:val="24"/>
        </w:rPr>
        <w:t xml:space="preserve"> </w:t>
      </w:r>
      <w:r>
        <w:rPr>
          <w:sz w:val="24"/>
          <w:szCs w:val="24"/>
        </w:rPr>
        <w:t>out-of-distribution</w:t>
      </w:r>
      <w:r>
        <w:rPr>
          <w:spacing w:val="-1"/>
          <w:sz w:val="24"/>
          <w:szCs w:val="24"/>
        </w:rPr>
        <w:t xml:space="preserve"> </w:t>
      </w:r>
      <w:r>
        <w:rPr>
          <w:sz w:val="24"/>
          <w:szCs w:val="24"/>
        </w:rPr>
        <w:t>for</w:t>
      </w:r>
      <w:r>
        <w:rPr>
          <w:spacing w:val="-1"/>
          <w:sz w:val="24"/>
          <w:szCs w:val="24"/>
        </w:rPr>
        <w:t xml:space="preserve"> </w:t>
      </w:r>
      <w:r>
        <w:rPr>
          <w:sz w:val="24"/>
          <w:szCs w:val="24"/>
        </w:rPr>
        <w:t>GPT-3. Nevertheless,</w:t>
      </w:r>
      <w:r>
        <w:rPr>
          <w:spacing w:val="-1"/>
          <w:sz w:val="24"/>
          <w:szCs w:val="24"/>
        </w:rPr>
        <w:t xml:space="preserve"> </w:t>
      </w:r>
      <w:r>
        <w:rPr>
          <w:sz w:val="24"/>
          <w:szCs w:val="24"/>
        </w:rPr>
        <w:t>GPT-3</w:t>
      </w:r>
      <w:r>
        <w:rPr>
          <w:spacing w:val="-1"/>
          <w:sz w:val="24"/>
          <w:szCs w:val="24"/>
        </w:rPr>
        <w:t xml:space="preserve"> </w:t>
      </w:r>
      <w:r>
        <w:rPr>
          <w:sz w:val="24"/>
          <w:szCs w:val="24"/>
        </w:rPr>
        <w:t>appears</w:t>
      </w:r>
      <w:r>
        <w:rPr>
          <w:spacing w:val="-1"/>
          <w:sz w:val="24"/>
          <w:szCs w:val="24"/>
        </w:rPr>
        <w:t xml:space="preserve"> </w:t>
      </w:r>
      <w:r>
        <w:rPr>
          <w:sz w:val="24"/>
          <w:szCs w:val="24"/>
        </w:rPr>
        <w:t>able</w:t>
      </w:r>
      <w:r>
        <w:rPr>
          <w:spacing w:val="-1"/>
          <w:sz w:val="24"/>
          <w:szCs w:val="24"/>
        </w:rPr>
        <w:t xml:space="preserve"> </w:t>
      </w:r>
      <w:r>
        <w:rPr>
          <w:sz w:val="24"/>
          <w:szCs w:val="24"/>
        </w:rPr>
        <w:t>to</w:t>
      </w:r>
      <w:r>
        <w:rPr>
          <w:spacing w:val="-1"/>
          <w:sz w:val="24"/>
          <w:szCs w:val="24"/>
        </w:rPr>
        <w:t xml:space="preserve"> </w:t>
      </w:r>
      <w:r>
        <w:rPr>
          <w:sz w:val="24"/>
          <w:szCs w:val="24"/>
        </w:rPr>
        <w:t>adapt</w:t>
      </w:r>
      <w:r>
        <w:rPr>
          <w:spacing w:val="-1"/>
          <w:sz w:val="24"/>
          <w:szCs w:val="24"/>
        </w:rPr>
        <w:t xml:space="preserve"> </w:t>
      </w:r>
      <w:r>
        <w:rPr>
          <w:sz w:val="24"/>
          <w:szCs w:val="24"/>
        </w:rPr>
        <w:t>to</w:t>
      </w:r>
      <w:r>
        <w:rPr>
          <w:spacing w:val="-1"/>
          <w:sz w:val="24"/>
          <w:szCs w:val="24"/>
        </w:rPr>
        <w:t xml:space="preserve"> </w:t>
      </w:r>
      <w:r>
        <w:rPr>
          <w:sz w:val="24"/>
          <w:szCs w:val="24"/>
        </w:rPr>
        <w:t>this distribution, recovering strong performance in the few-shot setting.</w:t>
      </w:r>
    </w:p>
    <w:p w14:paraId="4EB4CD7F">
      <w:pPr>
        <w:pStyle w:val="6"/>
        <w:spacing w:before="109" w:line="228" w:lineRule="auto"/>
        <w:ind w:left="1433" w:right="1438" w:firstLine="6"/>
        <w:jc w:val="both"/>
        <w:rPr>
          <w:sz w:val="24"/>
          <w:szCs w:val="24"/>
        </w:rPr>
      </w:pPr>
      <w:r>
        <w:rPr>
          <w:spacing w:val="-2"/>
          <w:sz w:val="24"/>
          <w:szCs w:val="24"/>
        </w:rPr>
        <w:t>On</w:t>
      </w:r>
      <w:r>
        <w:rPr>
          <w:spacing w:val="-9"/>
          <w:sz w:val="24"/>
          <w:szCs w:val="24"/>
        </w:rPr>
        <w:t xml:space="preserve"> </w:t>
      </w:r>
      <w:r>
        <w:rPr>
          <w:spacing w:val="-2"/>
          <w:sz w:val="24"/>
          <w:szCs w:val="24"/>
        </w:rPr>
        <w:t>Natural</w:t>
      </w:r>
      <w:r>
        <w:rPr>
          <w:spacing w:val="-9"/>
          <w:sz w:val="24"/>
          <w:szCs w:val="24"/>
        </w:rPr>
        <w:t xml:space="preserve"> </w:t>
      </w:r>
      <w:r>
        <w:rPr>
          <w:spacing w:val="-2"/>
          <w:sz w:val="24"/>
          <w:szCs w:val="24"/>
        </w:rPr>
        <w:t>Questions</w:t>
      </w:r>
      <w:r>
        <w:rPr>
          <w:spacing w:val="-9"/>
          <w:sz w:val="24"/>
          <w:szCs w:val="24"/>
        </w:rPr>
        <w:t xml:space="preserve"> </w:t>
      </w:r>
      <w:r>
        <w:rPr>
          <w:spacing w:val="-2"/>
          <w:sz w:val="24"/>
          <w:szCs w:val="24"/>
        </w:rPr>
        <w:t>(NQs)</w:t>
      </w:r>
      <w:r>
        <w:rPr>
          <w:spacing w:val="-9"/>
          <w:sz w:val="24"/>
          <w:szCs w:val="24"/>
        </w:rPr>
        <w:t xml:space="preserve"> </w:t>
      </w:r>
      <w:r>
        <w:rPr>
          <w:spacing w:val="-2"/>
          <w:sz w:val="24"/>
          <w:szCs w:val="24"/>
        </w:rPr>
        <w:t>GPT-3</w:t>
      </w:r>
      <w:r>
        <w:rPr>
          <w:spacing w:val="-9"/>
          <w:sz w:val="24"/>
          <w:szCs w:val="24"/>
        </w:rPr>
        <w:t xml:space="preserve"> </w:t>
      </w:r>
      <w:r>
        <w:rPr>
          <w:spacing w:val="-2"/>
          <w:sz w:val="24"/>
          <w:szCs w:val="24"/>
        </w:rPr>
        <w:t>achieves</w:t>
      </w:r>
      <w:r>
        <w:rPr>
          <w:spacing w:val="-9"/>
          <w:sz w:val="24"/>
          <w:szCs w:val="24"/>
        </w:rPr>
        <w:t xml:space="preserve"> </w:t>
      </w:r>
      <w:r>
        <w:rPr>
          <w:spacing w:val="-2"/>
          <w:sz w:val="24"/>
          <w:szCs w:val="24"/>
        </w:rPr>
        <w:t>14.6%</w:t>
      </w:r>
      <w:r>
        <w:rPr>
          <w:spacing w:val="-9"/>
          <w:sz w:val="24"/>
          <w:szCs w:val="24"/>
        </w:rPr>
        <w:t xml:space="preserve"> </w:t>
      </w:r>
      <w:r>
        <w:rPr>
          <w:spacing w:val="-2"/>
          <w:sz w:val="24"/>
          <w:szCs w:val="24"/>
        </w:rPr>
        <w:t>in</w:t>
      </w:r>
      <w:r>
        <w:rPr>
          <w:spacing w:val="-9"/>
          <w:sz w:val="24"/>
          <w:szCs w:val="24"/>
        </w:rPr>
        <w:t xml:space="preserve"> </w:t>
      </w:r>
      <w:r>
        <w:rPr>
          <w:spacing w:val="-2"/>
          <w:sz w:val="24"/>
          <w:szCs w:val="24"/>
        </w:rPr>
        <w:t>the</w:t>
      </w:r>
      <w:r>
        <w:rPr>
          <w:spacing w:val="-9"/>
          <w:sz w:val="24"/>
          <w:szCs w:val="24"/>
        </w:rPr>
        <w:t xml:space="preserve"> </w:t>
      </w:r>
      <w:r>
        <w:rPr>
          <w:spacing w:val="-2"/>
          <w:sz w:val="24"/>
          <w:szCs w:val="24"/>
        </w:rPr>
        <w:t>zero-shot</w:t>
      </w:r>
      <w:r>
        <w:rPr>
          <w:spacing w:val="-9"/>
          <w:sz w:val="24"/>
          <w:szCs w:val="24"/>
        </w:rPr>
        <w:t xml:space="preserve"> </w:t>
      </w:r>
      <w:r>
        <w:rPr>
          <w:spacing w:val="-2"/>
          <w:sz w:val="24"/>
          <w:szCs w:val="24"/>
        </w:rPr>
        <w:t>setting,</w:t>
      </w:r>
      <w:r>
        <w:rPr>
          <w:spacing w:val="-8"/>
          <w:sz w:val="24"/>
          <w:szCs w:val="24"/>
        </w:rPr>
        <w:t xml:space="preserve"> </w:t>
      </w:r>
      <w:r>
        <w:rPr>
          <w:spacing w:val="-2"/>
          <w:sz w:val="24"/>
          <w:szCs w:val="24"/>
        </w:rPr>
        <w:t>23.0%</w:t>
      </w:r>
      <w:r>
        <w:rPr>
          <w:spacing w:val="-9"/>
          <w:sz w:val="24"/>
          <w:szCs w:val="24"/>
        </w:rPr>
        <w:t xml:space="preserve"> </w:t>
      </w:r>
      <w:r>
        <w:rPr>
          <w:spacing w:val="-2"/>
          <w:sz w:val="24"/>
          <w:szCs w:val="24"/>
        </w:rPr>
        <w:t>in</w:t>
      </w:r>
      <w:r>
        <w:rPr>
          <w:spacing w:val="-9"/>
          <w:sz w:val="24"/>
          <w:szCs w:val="24"/>
        </w:rPr>
        <w:t xml:space="preserve"> </w:t>
      </w:r>
      <w:r>
        <w:rPr>
          <w:spacing w:val="-2"/>
          <w:sz w:val="24"/>
          <w:szCs w:val="24"/>
        </w:rPr>
        <w:t>the</w:t>
      </w:r>
      <w:r>
        <w:rPr>
          <w:spacing w:val="-9"/>
          <w:sz w:val="24"/>
          <w:szCs w:val="24"/>
        </w:rPr>
        <w:t xml:space="preserve"> </w:t>
      </w:r>
      <w:r>
        <w:rPr>
          <w:spacing w:val="-2"/>
          <w:sz w:val="24"/>
          <w:szCs w:val="24"/>
        </w:rPr>
        <w:t>one-shot</w:t>
      </w:r>
      <w:r>
        <w:rPr>
          <w:spacing w:val="-9"/>
          <w:sz w:val="24"/>
          <w:szCs w:val="24"/>
        </w:rPr>
        <w:t xml:space="preserve"> </w:t>
      </w:r>
      <w:r>
        <w:rPr>
          <w:spacing w:val="-2"/>
          <w:sz w:val="24"/>
          <w:szCs w:val="24"/>
        </w:rPr>
        <w:t>setting,</w:t>
      </w:r>
      <w:r>
        <w:rPr>
          <w:spacing w:val="-8"/>
          <w:sz w:val="24"/>
          <w:szCs w:val="24"/>
        </w:rPr>
        <w:t xml:space="preserve"> </w:t>
      </w:r>
      <w:r>
        <w:rPr>
          <w:spacing w:val="-2"/>
          <w:sz w:val="24"/>
          <w:szCs w:val="24"/>
        </w:rPr>
        <w:t>and</w:t>
      </w:r>
      <w:r>
        <w:rPr>
          <w:spacing w:val="-9"/>
          <w:sz w:val="24"/>
          <w:szCs w:val="24"/>
        </w:rPr>
        <w:t xml:space="preserve"> </w:t>
      </w:r>
      <w:r>
        <w:rPr>
          <w:spacing w:val="-2"/>
          <w:sz w:val="24"/>
          <w:szCs w:val="24"/>
        </w:rPr>
        <w:t>29.9%</w:t>
      </w:r>
      <w:r>
        <w:rPr>
          <w:spacing w:val="-9"/>
          <w:sz w:val="24"/>
          <w:szCs w:val="24"/>
        </w:rPr>
        <w:t xml:space="preserve"> </w:t>
      </w:r>
      <w:r>
        <w:rPr>
          <w:spacing w:val="-2"/>
          <w:sz w:val="24"/>
          <w:szCs w:val="24"/>
        </w:rPr>
        <w:t xml:space="preserve">in </w:t>
      </w:r>
      <w:r>
        <w:rPr>
          <w:sz w:val="24"/>
          <w:szCs w:val="24"/>
        </w:rPr>
        <w:t>the</w:t>
      </w:r>
      <w:r>
        <w:rPr>
          <w:spacing w:val="-13"/>
          <w:sz w:val="24"/>
          <w:szCs w:val="24"/>
        </w:rPr>
        <w:t xml:space="preserve"> </w:t>
      </w:r>
      <w:r>
        <w:rPr>
          <w:sz w:val="24"/>
          <w:szCs w:val="24"/>
        </w:rPr>
        <w:t>few-shot</w:t>
      </w:r>
      <w:r>
        <w:rPr>
          <w:spacing w:val="-12"/>
          <w:sz w:val="24"/>
          <w:szCs w:val="24"/>
        </w:rPr>
        <w:t xml:space="preserve"> </w:t>
      </w:r>
      <w:r>
        <w:rPr>
          <w:sz w:val="24"/>
          <w:szCs w:val="24"/>
        </w:rPr>
        <w:t>setting,</w:t>
      </w:r>
      <w:r>
        <w:rPr>
          <w:spacing w:val="-13"/>
          <w:sz w:val="24"/>
          <w:szCs w:val="24"/>
        </w:rPr>
        <w:t xml:space="preserve"> </w:t>
      </w:r>
      <w:r>
        <w:rPr>
          <w:sz w:val="24"/>
          <w:szCs w:val="24"/>
        </w:rPr>
        <w:t>compared</w:t>
      </w:r>
      <w:r>
        <w:rPr>
          <w:spacing w:val="-12"/>
          <w:sz w:val="24"/>
          <w:szCs w:val="24"/>
        </w:rPr>
        <w:t xml:space="preserve"> </w:t>
      </w:r>
      <w:r>
        <w:rPr>
          <w:sz w:val="24"/>
          <w:szCs w:val="24"/>
        </w:rPr>
        <w:t>to</w:t>
      </w:r>
      <w:r>
        <w:rPr>
          <w:spacing w:val="-13"/>
          <w:sz w:val="24"/>
          <w:szCs w:val="24"/>
        </w:rPr>
        <w:t xml:space="preserve"> </w:t>
      </w:r>
      <w:r>
        <w:rPr>
          <w:sz w:val="24"/>
          <w:szCs w:val="24"/>
        </w:rPr>
        <w:t>36.6%</w:t>
      </w:r>
      <w:r>
        <w:rPr>
          <w:spacing w:val="-12"/>
          <w:sz w:val="24"/>
          <w:szCs w:val="24"/>
        </w:rPr>
        <w:t xml:space="preserve"> </w:t>
      </w:r>
      <w:r>
        <w:rPr>
          <w:sz w:val="24"/>
          <w:szCs w:val="24"/>
        </w:rPr>
        <w:t>for</w:t>
      </w:r>
      <w:r>
        <w:rPr>
          <w:spacing w:val="-13"/>
          <w:sz w:val="24"/>
          <w:szCs w:val="24"/>
        </w:rPr>
        <w:t xml:space="preserve"> </w:t>
      </w:r>
      <w:r>
        <w:rPr>
          <w:sz w:val="24"/>
          <w:szCs w:val="24"/>
        </w:rPr>
        <w:t>fine-tuned</w:t>
      </w:r>
      <w:r>
        <w:rPr>
          <w:spacing w:val="-12"/>
          <w:sz w:val="24"/>
          <w:szCs w:val="24"/>
        </w:rPr>
        <w:t xml:space="preserve"> </w:t>
      </w:r>
      <w:r>
        <w:rPr>
          <w:sz w:val="24"/>
          <w:szCs w:val="24"/>
        </w:rPr>
        <w:t>T5</w:t>
      </w:r>
      <w:r>
        <w:rPr>
          <w:spacing w:val="-13"/>
          <w:sz w:val="24"/>
          <w:szCs w:val="24"/>
        </w:rPr>
        <w:t xml:space="preserve"> </w:t>
      </w:r>
      <w:r>
        <w:rPr>
          <w:sz w:val="24"/>
          <w:szCs w:val="24"/>
        </w:rPr>
        <w:t>11B+SSM.</w:t>
      </w:r>
      <w:r>
        <w:rPr>
          <w:spacing w:val="-12"/>
          <w:sz w:val="24"/>
          <w:szCs w:val="24"/>
        </w:rPr>
        <w:t xml:space="preserve"> </w:t>
      </w:r>
      <w:r>
        <w:rPr>
          <w:sz w:val="24"/>
          <w:szCs w:val="24"/>
        </w:rPr>
        <w:t>Similar</w:t>
      </w:r>
      <w:r>
        <w:rPr>
          <w:spacing w:val="-13"/>
          <w:sz w:val="24"/>
          <w:szCs w:val="24"/>
        </w:rPr>
        <w:t xml:space="preserve"> </w:t>
      </w:r>
      <w:r>
        <w:rPr>
          <w:sz w:val="24"/>
          <w:szCs w:val="24"/>
        </w:rPr>
        <w:t>to</w:t>
      </w:r>
      <w:r>
        <w:rPr>
          <w:spacing w:val="-12"/>
          <w:sz w:val="24"/>
          <w:szCs w:val="24"/>
        </w:rPr>
        <w:t xml:space="preserve"> </w:t>
      </w:r>
      <w:r>
        <w:rPr>
          <w:sz w:val="24"/>
          <w:szCs w:val="24"/>
        </w:rPr>
        <w:t>WebQS,</w:t>
      </w:r>
      <w:r>
        <w:rPr>
          <w:spacing w:val="-13"/>
          <w:sz w:val="24"/>
          <w:szCs w:val="24"/>
        </w:rPr>
        <w:t xml:space="preserve"> </w:t>
      </w:r>
      <w:r>
        <w:rPr>
          <w:sz w:val="24"/>
          <w:szCs w:val="24"/>
        </w:rPr>
        <w:t>the</w:t>
      </w:r>
      <w:r>
        <w:rPr>
          <w:spacing w:val="-12"/>
          <w:sz w:val="24"/>
          <w:szCs w:val="24"/>
        </w:rPr>
        <w:t xml:space="preserve"> </w:t>
      </w:r>
      <w:r>
        <w:rPr>
          <w:sz w:val="24"/>
          <w:szCs w:val="24"/>
        </w:rPr>
        <w:t>large</w:t>
      </w:r>
      <w:r>
        <w:rPr>
          <w:spacing w:val="-13"/>
          <w:sz w:val="24"/>
          <w:szCs w:val="24"/>
        </w:rPr>
        <w:t xml:space="preserve"> </w:t>
      </w:r>
      <w:r>
        <w:rPr>
          <w:sz w:val="24"/>
          <w:szCs w:val="24"/>
        </w:rPr>
        <w:t>gain</w:t>
      </w:r>
      <w:r>
        <w:rPr>
          <w:spacing w:val="-12"/>
          <w:sz w:val="24"/>
          <w:szCs w:val="24"/>
        </w:rPr>
        <w:t xml:space="preserve"> </w:t>
      </w:r>
      <w:r>
        <w:rPr>
          <w:sz w:val="24"/>
          <w:szCs w:val="24"/>
        </w:rPr>
        <w:t>from</w:t>
      </w:r>
      <w:r>
        <w:rPr>
          <w:spacing w:val="-13"/>
          <w:sz w:val="24"/>
          <w:szCs w:val="24"/>
        </w:rPr>
        <w:t xml:space="preserve"> </w:t>
      </w:r>
      <w:r>
        <w:rPr>
          <w:sz w:val="24"/>
          <w:szCs w:val="24"/>
        </w:rPr>
        <w:t>zero-shot to few-shot may suggest a distribution shift, and may also explain the less competitive performance compared to TriviaQA and WebQS. In particular, the questions in NQs tend towards very fine-grained knowledge on Wikipedia specifically which could be testing the limits of GPT-3’s capacity and broad pretraining distribution.</w:t>
      </w:r>
    </w:p>
    <w:p w14:paraId="212C137A">
      <w:pPr>
        <w:pStyle w:val="6"/>
        <w:spacing w:before="108" w:line="228" w:lineRule="auto"/>
        <w:ind w:left="1440" w:right="1437"/>
        <w:jc w:val="both"/>
        <w:rPr>
          <w:sz w:val="24"/>
          <w:szCs w:val="24"/>
        </w:rPr>
      </w:pPr>
      <w:r>
        <w:rPr>
          <w:sz w:val="24"/>
          <w:szCs w:val="24"/>
        </w:rPr>
        <w:t>Overall,</w:t>
      </w:r>
      <w:r>
        <w:rPr>
          <w:spacing w:val="-7"/>
          <w:sz w:val="24"/>
          <w:szCs w:val="24"/>
        </w:rPr>
        <w:t xml:space="preserve"> </w:t>
      </w:r>
      <w:r>
        <w:rPr>
          <w:sz w:val="24"/>
          <w:szCs w:val="24"/>
        </w:rPr>
        <w:t>on</w:t>
      </w:r>
      <w:r>
        <w:rPr>
          <w:spacing w:val="-7"/>
          <w:sz w:val="24"/>
          <w:szCs w:val="24"/>
        </w:rPr>
        <w:t xml:space="preserve"> </w:t>
      </w:r>
      <w:r>
        <w:rPr>
          <w:sz w:val="24"/>
          <w:szCs w:val="24"/>
        </w:rPr>
        <w:t>one</w:t>
      </w:r>
      <w:r>
        <w:rPr>
          <w:spacing w:val="-7"/>
          <w:sz w:val="24"/>
          <w:szCs w:val="24"/>
        </w:rPr>
        <w:t xml:space="preserve"> </w:t>
      </w:r>
      <w:r>
        <w:rPr>
          <w:sz w:val="24"/>
          <w:szCs w:val="24"/>
        </w:rPr>
        <w:t>of</w:t>
      </w:r>
      <w:r>
        <w:rPr>
          <w:spacing w:val="-7"/>
          <w:sz w:val="24"/>
          <w:szCs w:val="24"/>
        </w:rPr>
        <w:t xml:space="preserve"> </w:t>
      </w:r>
      <w:r>
        <w:rPr>
          <w:sz w:val="24"/>
          <w:szCs w:val="24"/>
        </w:rPr>
        <w:t>the</w:t>
      </w:r>
      <w:r>
        <w:rPr>
          <w:spacing w:val="-7"/>
          <w:sz w:val="24"/>
          <w:szCs w:val="24"/>
        </w:rPr>
        <w:t xml:space="preserve"> </w:t>
      </w:r>
      <w:r>
        <w:rPr>
          <w:sz w:val="24"/>
          <w:szCs w:val="24"/>
        </w:rPr>
        <w:t>three</w:t>
      </w:r>
      <w:r>
        <w:rPr>
          <w:spacing w:val="-7"/>
          <w:sz w:val="24"/>
          <w:szCs w:val="24"/>
        </w:rPr>
        <w:t xml:space="preserve"> </w:t>
      </w:r>
      <w:r>
        <w:rPr>
          <w:sz w:val="24"/>
          <w:szCs w:val="24"/>
        </w:rPr>
        <w:t>datasets</w:t>
      </w:r>
      <w:r>
        <w:rPr>
          <w:spacing w:val="-7"/>
          <w:sz w:val="24"/>
          <w:szCs w:val="24"/>
        </w:rPr>
        <w:t xml:space="preserve"> </w:t>
      </w:r>
      <w:r>
        <w:rPr>
          <w:sz w:val="24"/>
          <w:szCs w:val="24"/>
        </w:rPr>
        <w:t>GPT-3’s</w:t>
      </w:r>
      <w:r>
        <w:rPr>
          <w:spacing w:val="-7"/>
          <w:sz w:val="24"/>
          <w:szCs w:val="24"/>
        </w:rPr>
        <w:t xml:space="preserve"> </w:t>
      </w:r>
      <w:r>
        <w:rPr>
          <w:sz w:val="24"/>
          <w:szCs w:val="24"/>
        </w:rPr>
        <w:t>one-shot</w:t>
      </w:r>
      <w:r>
        <w:rPr>
          <w:spacing w:val="-7"/>
          <w:sz w:val="24"/>
          <w:szCs w:val="24"/>
        </w:rPr>
        <w:t xml:space="preserve"> </w:t>
      </w:r>
      <w:r>
        <w:rPr>
          <w:sz w:val="24"/>
          <w:szCs w:val="24"/>
        </w:rPr>
        <w:t>matches</w:t>
      </w:r>
      <w:r>
        <w:rPr>
          <w:spacing w:val="-7"/>
          <w:sz w:val="24"/>
          <w:szCs w:val="24"/>
        </w:rPr>
        <w:t xml:space="preserve"> </w:t>
      </w:r>
      <w:r>
        <w:rPr>
          <w:sz w:val="24"/>
          <w:szCs w:val="24"/>
        </w:rPr>
        <w:t>the</w:t>
      </w:r>
      <w:r>
        <w:rPr>
          <w:spacing w:val="-7"/>
          <w:sz w:val="24"/>
          <w:szCs w:val="24"/>
        </w:rPr>
        <w:t xml:space="preserve"> </w:t>
      </w:r>
      <w:r>
        <w:rPr>
          <w:sz w:val="24"/>
          <w:szCs w:val="24"/>
        </w:rPr>
        <w:t>open-domain</w:t>
      </w:r>
      <w:r>
        <w:rPr>
          <w:spacing w:val="-7"/>
          <w:sz w:val="24"/>
          <w:szCs w:val="24"/>
        </w:rPr>
        <w:t xml:space="preserve"> </w:t>
      </w:r>
      <w:r>
        <w:rPr>
          <w:sz w:val="24"/>
          <w:szCs w:val="24"/>
        </w:rPr>
        <w:t>fine-tuning</w:t>
      </w:r>
      <w:r>
        <w:rPr>
          <w:spacing w:val="-7"/>
          <w:sz w:val="24"/>
          <w:szCs w:val="24"/>
        </w:rPr>
        <w:t xml:space="preserve"> </w:t>
      </w:r>
      <w:r>
        <w:rPr>
          <w:sz w:val="24"/>
          <w:szCs w:val="24"/>
        </w:rPr>
        <w:t>SOTA.</w:t>
      </w:r>
      <w:r>
        <w:rPr>
          <w:spacing w:val="-7"/>
          <w:sz w:val="24"/>
          <w:szCs w:val="24"/>
        </w:rPr>
        <w:t xml:space="preserve"> </w:t>
      </w:r>
      <w:r>
        <w:rPr>
          <w:sz w:val="24"/>
          <w:szCs w:val="24"/>
        </w:rPr>
        <w:t>On</w:t>
      </w:r>
      <w:r>
        <w:rPr>
          <w:spacing w:val="-7"/>
          <w:sz w:val="24"/>
          <w:szCs w:val="24"/>
        </w:rPr>
        <w:t xml:space="preserve"> </w:t>
      </w:r>
      <w:r>
        <w:rPr>
          <w:sz w:val="24"/>
          <w:szCs w:val="24"/>
        </w:rPr>
        <w:t>the</w:t>
      </w:r>
      <w:r>
        <w:rPr>
          <w:spacing w:val="-7"/>
          <w:sz w:val="24"/>
          <w:szCs w:val="24"/>
        </w:rPr>
        <w:t xml:space="preserve"> </w:t>
      </w:r>
      <w:r>
        <w:rPr>
          <w:sz w:val="24"/>
          <w:szCs w:val="24"/>
        </w:rPr>
        <w:t>other</w:t>
      </w:r>
      <w:r>
        <w:rPr>
          <w:spacing w:val="-7"/>
          <w:sz w:val="24"/>
          <w:szCs w:val="24"/>
        </w:rPr>
        <w:t xml:space="preserve"> </w:t>
      </w:r>
      <w:r>
        <w:rPr>
          <w:sz w:val="24"/>
          <w:szCs w:val="24"/>
        </w:rPr>
        <w:t>two datasets</w:t>
      </w:r>
      <w:r>
        <w:rPr>
          <w:spacing w:val="-1"/>
          <w:sz w:val="24"/>
          <w:szCs w:val="24"/>
        </w:rPr>
        <w:t xml:space="preserve"> </w:t>
      </w:r>
      <w:r>
        <w:rPr>
          <w:sz w:val="24"/>
          <w:szCs w:val="24"/>
        </w:rPr>
        <w:t>it</w:t>
      </w:r>
      <w:r>
        <w:rPr>
          <w:spacing w:val="-1"/>
          <w:sz w:val="24"/>
          <w:szCs w:val="24"/>
        </w:rPr>
        <w:t xml:space="preserve"> </w:t>
      </w:r>
      <w:r>
        <w:rPr>
          <w:sz w:val="24"/>
          <w:szCs w:val="24"/>
        </w:rPr>
        <w:t>approaches</w:t>
      </w:r>
      <w:r>
        <w:rPr>
          <w:spacing w:val="-1"/>
          <w:sz w:val="24"/>
          <w:szCs w:val="24"/>
        </w:rPr>
        <w:t xml:space="preserve"> </w:t>
      </w:r>
      <w:r>
        <w:rPr>
          <w:sz w:val="24"/>
          <w:szCs w:val="24"/>
        </w:rPr>
        <w:t>the</w:t>
      </w:r>
      <w:r>
        <w:rPr>
          <w:spacing w:val="-1"/>
          <w:sz w:val="24"/>
          <w:szCs w:val="24"/>
        </w:rPr>
        <w:t xml:space="preserve"> </w:t>
      </w:r>
      <w:r>
        <w:rPr>
          <w:sz w:val="24"/>
          <w:szCs w:val="24"/>
        </w:rPr>
        <w:t>performance</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closed-book</w:t>
      </w:r>
      <w:r>
        <w:rPr>
          <w:spacing w:val="-1"/>
          <w:sz w:val="24"/>
          <w:szCs w:val="24"/>
        </w:rPr>
        <w:t xml:space="preserve"> </w:t>
      </w:r>
      <w:r>
        <w:rPr>
          <w:sz w:val="24"/>
          <w:szCs w:val="24"/>
        </w:rPr>
        <w:t>SOTA</w:t>
      </w:r>
      <w:r>
        <w:rPr>
          <w:spacing w:val="-1"/>
          <w:sz w:val="24"/>
          <w:szCs w:val="24"/>
        </w:rPr>
        <w:t xml:space="preserve"> </w:t>
      </w:r>
      <w:r>
        <w:rPr>
          <w:sz w:val="24"/>
          <w:szCs w:val="24"/>
        </w:rPr>
        <w:t>despite</w:t>
      </w:r>
      <w:r>
        <w:rPr>
          <w:spacing w:val="-1"/>
          <w:sz w:val="24"/>
          <w:szCs w:val="24"/>
        </w:rPr>
        <w:t xml:space="preserve"> </w:t>
      </w:r>
      <w:r>
        <w:rPr>
          <w:sz w:val="24"/>
          <w:szCs w:val="24"/>
        </w:rPr>
        <w:t>not</w:t>
      </w:r>
      <w:r>
        <w:rPr>
          <w:spacing w:val="-1"/>
          <w:sz w:val="24"/>
          <w:szCs w:val="24"/>
        </w:rPr>
        <w:t xml:space="preserve"> </w:t>
      </w:r>
      <w:r>
        <w:rPr>
          <w:sz w:val="24"/>
          <w:szCs w:val="24"/>
        </w:rPr>
        <w:t>using</w:t>
      </w:r>
      <w:r>
        <w:rPr>
          <w:spacing w:val="-1"/>
          <w:sz w:val="24"/>
          <w:szCs w:val="24"/>
        </w:rPr>
        <w:t xml:space="preserve"> </w:t>
      </w:r>
      <w:r>
        <w:rPr>
          <w:sz w:val="24"/>
          <w:szCs w:val="24"/>
        </w:rPr>
        <w:t>fine-tuning. On</w:t>
      </w:r>
      <w:r>
        <w:rPr>
          <w:spacing w:val="-1"/>
          <w:sz w:val="24"/>
          <w:szCs w:val="24"/>
        </w:rPr>
        <w:t xml:space="preserve"> </w:t>
      </w:r>
      <w:r>
        <w:rPr>
          <w:sz w:val="24"/>
          <w:szCs w:val="24"/>
        </w:rPr>
        <w:t>all</w:t>
      </w:r>
      <w:r>
        <w:rPr>
          <w:spacing w:val="-1"/>
          <w:sz w:val="24"/>
          <w:szCs w:val="24"/>
        </w:rPr>
        <w:t xml:space="preserve"> </w:t>
      </w:r>
      <w:r>
        <w:rPr>
          <w:sz w:val="24"/>
          <w:szCs w:val="24"/>
        </w:rPr>
        <w:t>3</w:t>
      </w:r>
      <w:r>
        <w:rPr>
          <w:spacing w:val="-1"/>
          <w:sz w:val="24"/>
          <w:szCs w:val="24"/>
        </w:rPr>
        <w:t xml:space="preserve"> </w:t>
      </w:r>
      <w:r>
        <w:rPr>
          <w:sz w:val="24"/>
          <w:szCs w:val="24"/>
        </w:rPr>
        <w:t>datasets,</w:t>
      </w:r>
      <w:r>
        <w:rPr>
          <w:spacing w:val="-1"/>
          <w:sz w:val="24"/>
          <w:szCs w:val="24"/>
        </w:rPr>
        <w:t xml:space="preserve"> </w:t>
      </w:r>
      <w:r>
        <w:rPr>
          <w:sz w:val="24"/>
          <w:szCs w:val="24"/>
        </w:rPr>
        <w:t xml:space="preserve">we </w:t>
      </w:r>
      <w:r>
        <w:rPr>
          <w:spacing w:val="-2"/>
          <w:sz w:val="24"/>
          <w:szCs w:val="24"/>
        </w:rPr>
        <w:t>find</w:t>
      </w:r>
      <w:r>
        <w:rPr>
          <w:spacing w:val="-8"/>
          <w:sz w:val="24"/>
          <w:szCs w:val="24"/>
        </w:rPr>
        <w:t xml:space="preserve"> </w:t>
      </w:r>
      <w:r>
        <w:rPr>
          <w:spacing w:val="-2"/>
          <w:sz w:val="24"/>
          <w:szCs w:val="24"/>
        </w:rPr>
        <w:t>that</w:t>
      </w:r>
      <w:r>
        <w:rPr>
          <w:spacing w:val="-8"/>
          <w:sz w:val="24"/>
          <w:szCs w:val="24"/>
        </w:rPr>
        <w:t xml:space="preserve"> </w:t>
      </w:r>
      <w:r>
        <w:rPr>
          <w:spacing w:val="-2"/>
          <w:sz w:val="24"/>
          <w:szCs w:val="24"/>
        </w:rPr>
        <w:t>performance</w:t>
      </w:r>
      <w:r>
        <w:rPr>
          <w:spacing w:val="-8"/>
          <w:sz w:val="24"/>
          <w:szCs w:val="24"/>
        </w:rPr>
        <w:t xml:space="preserve"> </w:t>
      </w:r>
      <w:r>
        <w:rPr>
          <w:spacing w:val="-2"/>
          <w:sz w:val="24"/>
          <w:szCs w:val="24"/>
        </w:rPr>
        <w:t>scales</w:t>
      </w:r>
      <w:r>
        <w:rPr>
          <w:spacing w:val="-8"/>
          <w:sz w:val="24"/>
          <w:szCs w:val="24"/>
        </w:rPr>
        <w:t xml:space="preserve"> </w:t>
      </w:r>
      <w:r>
        <w:rPr>
          <w:spacing w:val="-2"/>
          <w:sz w:val="24"/>
          <w:szCs w:val="24"/>
        </w:rPr>
        <w:t>very</w:t>
      </w:r>
      <w:r>
        <w:rPr>
          <w:spacing w:val="-8"/>
          <w:sz w:val="24"/>
          <w:szCs w:val="24"/>
        </w:rPr>
        <w:t xml:space="preserve"> </w:t>
      </w:r>
      <w:r>
        <w:rPr>
          <w:spacing w:val="-2"/>
          <w:sz w:val="24"/>
          <w:szCs w:val="24"/>
        </w:rPr>
        <w:t>smoothly</w:t>
      </w:r>
      <w:r>
        <w:rPr>
          <w:spacing w:val="-8"/>
          <w:sz w:val="24"/>
          <w:szCs w:val="24"/>
        </w:rPr>
        <w:t xml:space="preserve"> </w:t>
      </w:r>
      <w:r>
        <w:rPr>
          <w:spacing w:val="-2"/>
          <w:sz w:val="24"/>
          <w:szCs w:val="24"/>
        </w:rPr>
        <w:t>with</w:t>
      </w:r>
      <w:r>
        <w:rPr>
          <w:spacing w:val="-8"/>
          <w:sz w:val="24"/>
          <w:szCs w:val="24"/>
        </w:rPr>
        <w:t xml:space="preserve"> </w:t>
      </w:r>
      <w:r>
        <w:rPr>
          <w:spacing w:val="-2"/>
          <w:sz w:val="24"/>
          <w:szCs w:val="24"/>
        </w:rPr>
        <w:t>model</w:t>
      </w:r>
      <w:r>
        <w:rPr>
          <w:spacing w:val="-8"/>
          <w:sz w:val="24"/>
          <w:szCs w:val="24"/>
        </w:rPr>
        <w:t xml:space="preserve"> </w:t>
      </w:r>
      <w:r>
        <w:rPr>
          <w:spacing w:val="-2"/>
          <w:sz w:val="24"/>
          <w:szCs w:val="24"/>
        </w:rPr>
        <w:t>size</w:t>
      </w:r>
      <w:r>
        <w:rPr>
          <w:spacing w:val="-8"/>
          <w:sz w:val="24"/>
          <w:szCs w:val="24"/>
        </w:rPr>
        <w:t xml:space="preserve"> </w:t>
      </w:r>
      <w:r>
        <w:rPr>
          <w:spacing w:val="-2"/>
          <w:sz w:val="24"/>
          <w:szCs w:val="24"/>
        </w:rPr>
        <w:t>(Figure</w:t>
      </w:r>
      <w:r>
        <w:rPr>
          <w:spacing w:val="-8"/>
          <w:sz w:val="24"/>
          <w:szCs w:val="24"/>
        </w:rPr>
        <w:t xml:space="preserve"> </w:t>
      </w:r>
      <w:r>
        <w:rPr>
          <w:sz w:val="24"/>
          <w:szCs w:val="24"/>
        </w:rPr>
        <w:fldChar w:fldCharType="begin"/>
      </w:r>
      <w:r>
        <w:rPr>
          <w:sz w:val="24"/>
          <w:szCs w:val="24"/>
        </w:rPr>
        <w:instrText xml:space="preserve"> HYPERLINK \l "_bookmark20" </w:instrText>
      </w:r>
      <w:r>
        <w:rPr>
          <w:sz w:val="24"/>
          <w:szCs w:val="24"/>
        </w:rPr>
        <w:fldChar w:fldCharType="separate"/>
      </w:r>
      <w:r>
        <w:rPr>
          <w:color w:val="2D639E"/>
          <w:spacing w:val="-2"/>
          <w:sz w:val="24"/>
          <w:szCs w:val="24"/>
        </w:rPr>
        <w:t>3.3</w:t>
      </w:r>
      <w:r>
        <w:rPr>
          <w:color w:val="2D639E"/>
          <w:spacing w:val="-2"/>
          <w:sz w:val="24"/>
          <w:szCs w:val="24"/>
        </w:rPr>
        <w:fldChar w:fldCharType="end"/>
      </w:r>
      <w:r>
        <w:rPr>
          <w:color w:val="2D639E"/>
          <w:spacing w:val="-8"/>
          <w:sz w:val="24"/>
          <w:szCs w:val="24"/>
        </w:rPr>
        <w:t xml:space="preserve"> </w:t>
      </w:r>
      <w:r>
        <w:rPr>
          <w:spacing w:val="-2"/>
          <w:sz w:val="24"/>
          <w:szCs w:val="24"/>
        </w:rPr>
        <w:t>and</w:t>
      </w:r>
      <w:r>
        <w:rPr>
          <w:spacing w:val="-8"/>
          <w:sz w:val="24"/>
          <w:szCs w:val="24"/>
        </w:rPr>
        <w:t xml:space="preserve"> </w:t>
      </w:r>
      <w:r>
        <w:rPr>
          <w:spacing w:val="-2"/>
          <w:sz w:val="24"/>
          <w:szCs w:val="24"/>
        </w:rPr>
        <w:t>Appendix</w:t>
      </w:r>
      <w:r>
        <w:rPr>
          <w:spacing w:val="-8"/>
          <w:sz w:val="24"/>
          <w:szCs w:val="24"/>
        </w:rPr>
        <w:t xml:space="preserve"> </w:t>
      </w:r>
      <w:r>
        <w:rPr>
          <w:sz w:val="24"/>
          <w:szCs w:val="24"/>
        </w:rPr>
        <w:fldChar w:fldCharType="begin"/>
      </w:r>
      <w:r>
        <w:rPr>
          <w:sz w:val="24"/>
          <w:szCs w:val="24"/>
        </w:rPr>
        <w:instrText xml:space="preserve"> HYPERLINK \l "_bookmark79" </w:instrText>
      </w:r>
      <w:r>
        <w:rPr>
          <w:sz w:val="24"/>
          <w:szCs w:val="24"/>
        </w:rPr>
        <w:fldChar w:fldCharType="separate"/>
      </w:r>
      <w:r>
        <w:rPr>
          <w:color w:val="2D639E"/>
          <w:spacing w:val="-2"/>
          <w:sz w:val="24"/>
          <w:szCs w:val="24"/>
        </w:rPr>
        <w:t>H</w:t>
      </w:r>
      <w:r>
        <w:rPr>
          <w:color w:val="2D639E"/>
          <w:spacing w:val="-2"/>
          <w:sz w:val="24"/>
          <w:szCs w:val="24"/>
        </w:rPr>
        <w:fldChar w:fldCharType="end"/>
      </w:r>
      <w:r>
        <w:rPr>
          <w:color w:val="2D639E"/>
          <w:spacing w:val="-8"/>
          <w:sz w:val="24"/>
          <w:szCs w:val="24"/>
        </w:rPr>
        <w:t xml:space="preserve"> </w:t>
      </w:r>
      <w:r>
        <w:rPr>
          <w:spacing w:val="-2"/>
          <w:sz w:val="24"/>
          <w:szCs w:val="24"/>
        </w:rPr>
        <w:t>Figure</w:t>
      </w:r>
      <w:r>
        <w:rPr>
          <w:spacing w:val="-8"/>
          <w:sz w:val="24"/>
          <w:szCs w:val="24"/>
        </w:rPr>
        <w:t xml:space="preserve"> </w:t>
      </w:r>
      <w:r>
        <w:rPr>
          <w:sz w:val="24"/>
          <w:szCs w:val="24"/>
        </w:rPr>
        <w:fldChar w:fldCharType="begin"/>
      </w:r>
      <w:r>
        <w:rPr>
          <w:sz w:val="24"/>
          <w:szCs w:val="24"/>
        </w:rPr>
        <w:instrText xml:space="preserve"> HYPERLINK \l "_bookmark80" </w:instrText>
      </w:r>
      <w:r>
        <w:rPr>
          <w:sz w:val="24"/>
          <w:szCs w:val="24"/>
        </w:rPr>
        <w:fldChar w:fldCharType="separate"/>
      </w:r>
      <w:r>
        <w:rPr>
          <w:color w:val="2D639E"/>
          <w:spacing w:val="-2"/>
          <w:sz w:val="24"/>
          <w:szCs w:val="24"/>
        </w:rPr>
        <w:t>H.7</w:t>
      </w:r>
      <w:r>
        <w:rPr>
          <w:color w:val="2D639E"/>
          <w:spacing w:val="-2"/>
          <w:sz w:val="24"/>
          <w:szCs w:val="24"/>
        </w:rPr>
        <w:fldChar w:fldCharType="end"/>
      </w:r>
      <w:r>
        <w:rPr>
          <w:spacing w:val="-2"/>
          <w:sz w:val="24"/>
          <w:szCs w:val="24"/>
        </w:rPr>
        <w:t>),</w:t>
      </w:r>
      <w:r>
        <w:rPr>
          <w:spacing w:val="-7"/>
          <w:sz w:val="24"/>
          <w:szCs w:val="24"/>
        </w:rPr>
        <w:t xml:space="preserve"> </w:t>
      </w:r>
      <w:r>
        <w:rPr>
          <w:spacing w:val="-2"/>
          <w:sz w:val="24"/>
          <w:szCs w:val="24"/>
        </w:rPr>
        <w:t>possibly</w:t>
      </w:r>
      <w:r>
        <w:rPr>
          <w:spacing w:val="-8"/>
          <w:sz w:val="24"/>
          <w:szCs w:val="24"/>
        </w:rPr>
        <w:t xml:space="preserve"> </w:t>
      </w:r>
      <w:r>
        <w:rPr>
          <w:spacing w:val="-2"/>
          <w:sz w:val="24"/>
          <w:szCs w:val="24"/>
        </w:rPr>
        <w:t xml:space="preserve">reflecting </w:t>
      </w:r>
      <w:r>
        <w:rPr>
          <w:sz w:val="24"/>
          <w:szCs w:val="24"/>
        </w:rPr>
        <w:t>the idea that model capacity translates directly to more ‘knowledge’ absorbed in the parameters of the model.</w:t>
      </w:r>
    </w:p>
    <w:p w14:paraId="488EBEB2">
      <w:pPr>
        <w:pStyle w:val="6"/>
        <w:spacing w:before="28"/>
        <w:rPr>
          <w:sz w:val="24"/>
          <w:szCs w:val="24"/>
        </w:rPr>
      </w:pPr>
    </w:p>
    <w:p w14:paraId="1E055B5E">
      <w:pPr>
        <w:pStyle w:val="3"/>
        <w:numPr>
          <w:ilvl w:val="1"/>
          <w:numId w:val="1"/>
        </w:numPr>
        <w:tabs>
          <w:tab w:val="left" w:pos="1888"/>
        </w:tabs>
        <w:spacing w:before="0" w:after="0" w:line="240" w:lineRule="auto"/>
        <w:ind w:left="1888" w:right="0" w:hanging="448"/>
        <w:jc w:val="left"/>
        <w:rPr>
          <w:sz w:val="24"/>
          <w:szCs w:val="24"/>
        </w:rPr>
      </w:pPr>
      <w:bookmarkStart w:id="28" w:name="_bookmark21"/>
      <w:bookmarkEnd w:id="28"/>
      <w:bookmarkStart w:id="29" w:name="3.3 Translation"/>
      <w:bookmarkEnd w:id="29"/>
      <w:r>
        <w:rPr>
          <w:spacing w:val="-2"/>
          <w:sz w:val="24"/>
          <w:szCs w:val="24"/>
        </w:rPr>
        <w:t>Translation</w:t>
      </w:r>
    </w:p>
    <w:p w14:paraId="3D0AB4B9">
      <w:pPr>
        <w:pStyle w:val="6"/>
        <w:spacing w:before="179" w:line="228" w:lineRule="auto"/>
        <w:ind w:left="1432" w:right="1403" w:firstLine="7"/>
        <w:jc w:val="both"/>
        <w:rPr>
          <w:sz w:val="24"/>
          <w:szCs w:val="24"/>
        </w:rPr>
      </w:pPr>
      <w:r>
        <w:rPr>
          <w:spacing w:val="-2"/>
          <w:sz w:val="24"/>
          <w:szCs w:val="24"/>
        </w:rPr>
        <w:t>For</w:t>
      </w:r>
      <w:r>
        <w:rPr>
          <w:spacing w:val="-7"/>
          <w:sz w:val="24"/>
          <w:szCs w:val="24"/>
        </w:rPr>
        <w:t xml:space="preserve"> </w:t>
      </w:r>
      <w:r>
        <w:rPr>
          <w:spacing w:val="-2"/>
          <w:sz w:val="24"/>
          <w:szCs w:val="24"/>
        </w:rPr>
        <w:t>GPT-2</w:t>
      </w:r>
      <w:r>
        <w:rPr>
          <w:spacing w:val="-7"/>
          <w:sz w:val="24"/>
          <w:szCs w:val="24"/>
        </w:rPr>
        <w:t xml:space="preserve"> </w:t>
      </w:r>
      <w:r>
        <w:rPr>
          <w:spacing w:val="-2"/>
          <w:sz w:val="24"/>
          <w:szCs w:val="24"/>
        </w:rPr>
        <w:t>a</w:t>
      </w:r>
      <w:r>
        <w:rPr>
          <w:spacing w:val="-6"/>
          <w:sz w:val="24"/>
          <w:szCs w:val="24"/>
        </w:rPr>
        <w:t xml:space="preserve"> </w:t>
      </w:r>
      <w:r>
        <w:rPr>
          <w:spacing w:val="-2"/>
          <w:sz w:val="24"/>
          <w:szCs w:val="24"/>
        </w:rPr>
        <w:t>filter</w:t>
      </w:r>
      <w:r>
        <w:rPr>
          <w:spacing w:val="-7"/>
          <w:sz w:val="24"/>
          <w:szCs w:val="24"/>
        </w:rPr>
        <w:t xml:space="preserve"> </w:t>
      </w:r>
      <w:r>
        <w:rPr>
          <w:spacing w:val="-2"/>
          <w:sz w:val="24"/>
          <w:szCs w:val="24"/>
        </w:rPr>
        <w:t>was</w:t>
      </w:r>
      <w:r>
        <w:rPr>
          <w:spacing w:val="-7"/>
          <w:sz w:val="24"/>
          <w:szCs w:val="24"/>
        </w:rPr>
        <w:t xml:space="preserve"> </w:t>
      </w:r>
      <w:r>
        <w:rPr>
          <w:spacing w:val="-2"/>
          <w:sz w:val="24"/>
          <w:szCs w:val="24"/>
        </w:rPr>
        <w:t>used</w:t>
      </w:r>
      <w:r>
        <w:rPr>
          <w:spacing w:val="-7"/>
          <w:sz w:val="24"/>
          <w:szCs w:val="24"/>
        </w:rPr>
        <w:t xml:space="preserve"> </w:t>
      </w:r>
      <w:r>
        <w:rPr>
          <w:spacing w:val="-2"/>
          <w:sz w:val="24"/>
          <w:szCs w:val="24"/>
        </w:rPr>
        <w:t>on</w:t>
      </w:r>
      <w:r>
        <w:rPr>
          <w:spacing w:val="-6"/>
          <w:sz w:val="24"/>
          <w:szCs w:val="24"/>
        </w:rPr>
        <w:t xml:space="preserve"> </w:t>
      </w:r>
      <w:r>
        <w:rPr>
          <w:spacing w:val="-2"/>
          <w:sz w:val="24"/>
          <w:szCs w:val="24"/>
        </w:rPr>
        <w:t>a</w:t>
      </w:r>
      <w:r>
        <w:rPr>
          <w:spacing w:val="-7"/>
          <w:sz w:val="24"/>
          <w:szCs w:val="24"/>
        </w:rPr>
        <w:t xml:space="preserve"> </w:t>
      </w:r>
      <w:r>
        <w:rPr>
          <w:spacing w:val="-2"/>
          <w:sz w:val="24"/>
          <w:szCs w:val="24"/>
        </w:rPr>
        <w:t>multilingual</w:t>
      </w:r>
      <w:r>
        <w:rPr>
          <w:spacing w:val="-7"/>
          <w:sz w:val="24"/>
          <w:szCs w:val="24"/>
        </w:rPr>
        <w:t xml:space="preserve"> </w:t>
      </w:r>
      <w:r>
        <w:rPr>
          <w:spacing w:val="-2"/>
          <w:sz w:val="24"/>
          <w:szCs w:val="24"/>
        </w:rPr>
        <w:t>collection</w:t>
      </w:r>
      <w:r>
        <w:rPr>
          <w:spacing w:val="-7"/>
          <w:sz w:val="24"/>
          <w:szCs w:val="24"/>
        </w:rPr>
        <w:t xml:space="preserve"> </w:t>
      </w:r>
      <w:r>
        <w:rPr>
          <w:spacing w:val="-2"/>
          <w:sz w:val="24"/>
          <w:szCs w:val="24"/>
        </w:rPr>
        <w:t>of</w:t>
      </w:r>
      <w:r>
        <w:rPr>
          <w:spacing w:val="-6"/>
          <w:sz w:val="24"/>
          <w:szCs w:val="24"/>
        </w:rPr>
        <w:t xml:space="preserve"> </w:t>
      </w:r>
      <w:r>
        <w:rPr>
          <w:spacing w:val="-2"/>
          <w:sz w:val="24"/>
          <w:szCs w:val="24"/>
        </w:rPr>
        <w:t>documents</w:t>
      </w:r>
      <w:r>
        <w:rPr>
          <w:spacing w:val="-7"/>
          <w:sz w:val="24"/>
          <w:szCs w:val="24"/>
        </w:rPr>
        <w:t xml:space="preserve"> </w:t>
      </w:r>
      <w:r>
        <w:rPr>
          <w:spacing w:val="-2"/>
          <w:sz w:val="24"/>
          <w:szCs w:val="24"/>
        </w:rPr>
        <w:t>to</w:t>
      </w:r>
      <w:r>
        <w:rPr>
          <w:spacing w:val="-7"/>
          <w:sz w:val="24"/>
          <w:szCs w:val="24"/>
        </w:rPr>
        <w:t xml:space="preserve"> </w:t>
      </w:r>
      <w:r>
        <w:rPr>
          <w:spacing w:val="-2"/>
          <w:sz w:val="24"/>
          <w:szCs w:val="24"/>
        </w:rPr>
        <w:t>produce</w:t>
      </w:r>
      <w:r>
        <w:rPr>
          <w:spacing w:val="-7"/>
          <w:sz w:val="24"/>
          <w:szCs w:val="24"/>
        </w:rPr>
        <w:t xml:space="preserve"> </w:t>
      </w:r>
      <w:r>
        <w:rPr>
          <w:spacing w:val="-2"/>
          <w:sz w:val="24"/>
          <w:szCs w:val="24"/>
        </w:rPr>
        <w:t>an</w:t>
      </w:r>
      <w:r>
        <w:rPr>
          <w:spacing w:val="-6"/>
          <w:sz w:val="24"/>
          <w:szCs w:val="24"/>
        </w:rPr>
        <w:t xml:space="preserve"> </w:t>
      </w:r>
      <w:r>
        <w:rPr>
          <w:spacing w:val="-2"/>
          <w:sz w:val="24"/>
          <w:szCs w:val="24"/>
        </w:rPr>
        <w:t>English</w:t>
      </w:r>
      <w:r>
        <w:rPr>
          <w:spacing w:val="-7"/>
          <w:sz w:val="24"/>
          <w:szCs w:val="24"/>
        </w:rPr>
        <w:t xml:space="preserve"> </w:t>
      </w:r>
      <w:r>
        <w:rPr>
          <w:spacing w:val="-2"/>
          <w:sz w:val="24"/>
          <w:szCs w:val="24"/>
        </w:rPr>
        <w:t>only</w:t>
      </w:r>
      <w:r>
        <w:rPr>
          <w:spacing w:val="-7"/>
          <w:sz w:val="24"/>
          <w:szCs w:val="24"/>
        </w:rPr>
        <w:t xml:space="preserve"> </w:t>
      </w:r>
      <w:r>
        <w:rPr>
          <w:spacing w:val="-2"/>
          <w:sz w:val="24"/>
          <w:szCs w:val="24"/>
        </w:rPr>
        <w:t>dataset</w:t>
      </w:r>
      <w:r>
        <w:rPr>
          <w:spacing w:val="-6"/>
          <w:sz w:val="24"/>
          <w:szCs w:val="24"/>
        </w:rPr>
        <w:t xml:space="preserve"> </w:t>
      </w:r>
      <w:r>
        <w:rPr>
          <w:spacing w:val="-2"/>
          <w:sz w:val="24"/>
          <w:szCs w:val="24"/>
        </w:rPr>
        <w:t>due</w:t>
      </w:r>
      <w:r>
        <w:rPr>
          <w:spacing w:val="-7"/>
          <w:sz w:val="24"/>
          <w:szCs w:val="24"/>
        </w:rPr>
        <w:t xml:space="preserve"> </w:t>
      </w:r>
      <w:r>
        <w:rPr>
          <w:spacing w:val="-2"/>
          <w:sz w:val="24"/>
          <w:szCs w:val="24"/>
        </w:rPr>
        <w:t>to</w:t>
      </w:r>
      <w:r>
        <w:rPr>
          <w:spacing w:val="-7"/>
          <w:sz w:val="24"/>
          <w:szCs w:val="24"/>
        </w:rPr>
        <w:t xml:space="preserve"> </w:t>
      </w:r>
      <w:r>
        <w:rPr>
          <w:spacing w:val="-2"/>
          <w:sz w:val="24"/>
          <w:szCs w:val="24"/>
        </w:rPr>
        <w:t xml:space="preserve">capacity </w:t>
      </w:r>
      <w:r>
        <w:rPr>
          <w:sz w:val="24"/>
          <w:szCs w:val="24"/>
        </w:rPr>
        <w:t>concerns.</w:t>
      </w:r>
      <w:r>
        <w:rPr>
          <w:spacing w:val="-2"/>
          <w:sz w:val="24"/>
          <w:szCs w:val="24"/>
        </w:rPr>
        <w:t xml:space="preserve"> </w:t>
      </w:r>
      <w:r>
        <w:rPr>
          <w:sz w:val="24"/>
          <w:szCs w:val="24"/>
        </w:rPr>
        <w:t>Even</w:t>
      </w:r>
      <w:r>
        <w:rPr>
          <w:spacing w:val="-11"/>
          <w:sz w:val="24"/>
          <w:szCs w:val="24"/>
        </w:rPr>
        <w:t xml:space="preserve"> </w:t>
      </w:r>
      <w:r>
        <w:rPr>
          <w:sz w:val="24"/>
          <w:szCs w:val="24"/>
        </w:rPr>
        <w:t>with</w:t>
      </w:r>
      <w:r>
        <w:rPr>
          <w:spacing w:val="-11"/>
          <w:sz w:val="24"/>
          <w:szCs w:val="24"/>
        </w:rPr>
        <w:t xml:space="preserve"> </w:t>
      </w:r>
      <w:r>
        <w:rPr>
          <w:sz w:val="24"/>
          <w:szCs w:val="24"/>
        </w:rPr>
        <w:t>this</w:t>
      </w:r>
      <w:r>
        <w:rPr>
          <w:spacing w:val="-11"/>
          <w:sz w:val="24"/>
          <w:szCs w:val="24"/>
        </w:rPr>
        <w:t xml:space="preserve"> </w:t>
      </w:r>
      <w:r>
        <w:rPr>
          <w:sz w:val="24"/>
          <w:szCs w:val="24"/>
        </w:rPr>
        <w:t>filtering</w:t>
      </w:r>
      <w:r>
        <w:rPr>
          <w:spacing w:val="-11"/>
          <w:sz w:val="24"/>
          <w:szCs w:val="24"/>
        </w:rPr>
        <w:t xml:space="preserve"> </w:t>
      </w:r>
      <w:r>
        <w:rPr>
          <w:sz w:val="24"/>
          <w:szCs w:val="24"/>
        </w:rPr>
        <w:t>GPT-2</w:t>
      </w:r>
      <w:r>
        <w:rPr>
          <w:spacing w:val="-11"/>
          <w:sz w:val="24"/>
          <w:szCs w:val="24"/>
        </w:rPr>
        <w:t xml:space="preserve"> </w:t>
      </w:r>
      <w:r>
        <w:rPr>
          <w:sz w:val="24"/>
          <w:szCs w:val="24"/>
        </w:rPr>
        <w:t>showed</w:t>
      </w:r>
      <w:r>
        <w:rPr>
          <w:spacing w:val="-11"/>
          <w:sz w:val="24"/>
          <w:szCs w:val="24"/>
        </w:rPr>
        <w:t xml:space="preserve"> </w:t>
      </w:r>
      <w:r>
        <w:rPr>
          <w:sz w:val="24"/>
          <w:szCs w:val="24"/>
        </w:rPr>
        <w:t>some</w:t>
      </w:r>
      <w:r>
        <w:rPr>
          <w:spacing w:val="-11"/>
          <w:sz w:val="24"/>
          <w:szCs w:val="24"/>
        </w:rPr>
        <w:t xml:space="preserve"> </w:t>
      </w:r>
      <w:r>
        <w:rPr>
          <w:sz w:val="24"/>
          <w:szCs w:val="24"/>
        </w:rPr>
        <w:t>evidence</w:t>
      </w:r>
      <w:r>
        <w:rPr>
          <w:spacing w:val="-11"/>
          <w:sz w:val="24"/>
          <w:szCs w:val="24"/>
        </w:rPr>
        <w:t xml:space="preserve"> </w:t>
      </w:r>
      <w:r>
        <w:rPr>
          <w:sz w:val="24"/>
          <w:szCs w:val="24"/>
        </w:rPr>
        <w:t>of</w:t>
      </w:r>
      <w:r>
        <w:rPr>
          <w:spacing w:val="-11"/>
          <w:sz w:val="24"/>
          <w:szCs w:val="24"/>
        </w:rPr>
        <w:t xml:space="preserve"> </w:t>
      </w:r>
      <w:r>
        <w:rPr>
          <w:sz w:val="24"/>
          <w:szCs w:val="24"/>
        </w:rPr>
        <w:t>multilingual</w:t>
      </w:r>
      <w:r>
        <w:rPr>
          <w:spacing w:val="-11"/>
          <w:sz w:val="24"/>
          <w:szCs w:val="24"/>
        </w:rPr>
        <w:t xml:space="preserve"> </w:t>
      </w:r>
      <w:r>
        <w:rPr>
          <w:sz w:val="24"/>
          <w:szCs w:val="24"/>
        </w:rPr>
        <w:t>capability</w:t>
      </w:r>
      <w:r>
        <w:rPr>
          <w:spacing w:val="-11"/>
          <w:sz w:val="24"/>
          <w:szCs w:val="24"/>
        </w:rPr>
        <w:t xml:space="preserve"> </w:t>
      </w:r>
      <w:r>
        <w:rPr>
          <w:sz w:val="24"/>
          <w:szCs w:val="24"/>
        </w:rPr>
        <w:t>and</w:t>
      </w:r>
      <w:r>
        <w:rPr>
          <w:spacing w:val="-11"/>
          <w:sz w:val="24"/>
          <w:szCs w:val="24"/>
        </w:rPr>
        <w:t xml:space="preserve"> </w:t>
      </w:r>
      <w:r>
        <w:rPr>
          <w:sz w:val="24"/>
          <w:szCs w:val="24"/>
        </w:rPr>
        <w:t>performed</w:t>
      </w:r>
      <w:r>
        <w:rPr>
          <w:spacing w:val="-11"/>
          <w:sz w:val="24"/>
          <w:szCs w:val="24"/>
        </w:rPr>
        <w:t xml:space="preserve"> </w:t>
      </w:r>
      <w:r>
        <w:rPr>
          <w:sz w:val="24"/>
          <w:szCs w:val="24"/>
        </w:rPr>
        <w:t xml:space="preserve">non-trivially </w:t>
      </w:r>
      <w:r>
        <w:rPr>
          <w:spacing w:val="-2"/>
          <w:sz w:val="24"/>
          <w:szCs w:val="24"/>
        </w:rPr>
        <w:t>when</w:t>
      </w:r>
      <w:r>
        <w:rPr>
          <w:spacing w:val="-4"/>
          <w:sz w:val="24"/>
          <w:szCs w:val="24"/>
        </w:rPr>
        <w:t xml:space="preserve"> </w:t>
      </w:r>
      <w:r>
        <w:rPr>
          <w:spacing w:val="-2"/>
          <w:sz w:val="24"/>
          <w:szCs w:val="24"/>
        </w:rPr>
        <w:t>translating</w:t>
      </w:r>
      <w:r>
        <w:rPr>
          <w:spacing w:val="-4"/>
          <w:sz w:val="24"/>
          <w:szCs w:val="24"/>
        </w:rPr>
        <w:t xml:space="preserve"> </w:t>
      </w:r>
      <w:r>
        <w:rPr>
          <w:spacing w:val="-2"/>
          <w:sz w:val="24"/>
          <w:szCs w:val="24"/>
        </w:rPr>
        <w:t>between</w:t>
      </w:r>
      <w:r>
        <w:rPr>
          <w:spacing w:val="-4"/>
          <w:sz w:val="24"/>
          <w:szCs w:val="24"/>
        </w:rPr>
        <w:t xml:space="preserve"> </w:t>
      </w:r>
      <w:r>
        <w:rPr>
          <w:spacing w:val="-2"/>
          <w:sz w:val="24"/>
          <w:szCs w:val="24"/>
        </w:rPr>
        <w:t>French</w:t>
      </w:r>
      <w:r>
        <w:rPr>
          <w:spacing w:val="-4"/>
          <w:sz w:val="24"/>
          <w:szCs w:val="24"/>
        </w:rPr>
        <w:t xml:space="preserve"> </w:t>
      </w:r>
      <w:r>
        <w:rPr>
          <w:spacing w:val="-2"/>
          <w:sz w:val="24"/>
          <w:szCs w:val="24"/>
        </w:rPr>
        <w:t>and</w:t>
      </w:r>
      <w:r>
        <w:rPr>
          <w:spacing w:val="-4"/>
          <w:sz w:val="24"/>
          <w:szCs w:val="24"/>
        </w:rPr>
        <w:t xml:space="preserve"> </w:t>
      </w:r>
      <w:r>
        <w:rPr>
          <w:spacing w:val="-2"/>
          <w:sz w:val="24"/>
          <w:szCs w:val="24"/>
        </w:rPr>
        <w:t>English</w:t>
      </w:r>
      <w:r>
        <w:rPr>
          <w:spacing w:val="-4"/>
          <w:sz w:val="24"/>
          <w:szCs w:val="24"/>
        </w:rPr>
        <w:t xml:space="preserve"> </w:t>
      </w:r>
      <w:r>
        <w:rPr>
          <w:spacing w:val="-2"/>
          <w:sz w:val="24"/>
          <w:szCs w:val="24"/>
        </w:rPr>
        <w:t>despite</w:t>
      </w:r>
      <w:r>
        <w:rPr>
          <w:spacing w:val="-4"/>
          <w:sz w:val="24"/>
          <w:szCs w:val="24"/>
        </w:rPr>
        <w:t xml:space="preserve"> </w:t>
      </w:r>
      <w:r>
        <w:rPr>
          <w:spacing w:val="-2"/>
          <w:sz w:val="24"/>
          <w:szCs w:val="24"/>
        </w:rPr>
        <w:t>only</w:t>
      </w:r>
      <w:r>
        <w:rPr>
          <w:spacing w:val="-4"/>
          <w:sz w:val="24"/>
          <w:szCs w:val="24"/>
        </w:rPr>
        <w:t xml:space="preserve"> </w:t>
      </w:r>
      <w:r>
        <w:rPr>
          <w:spacing w:val="-2"/>
          <w:sz w:val="24"/>
          <w:szCs w:val="24"/>
        </w:rPr>
        <w:t>training</w:t>
      </w:r>
      <w:r>
        <w:rPr>
          <w:spacing w:val="-4"/>
          <w:sz w:val="24"/>
          <w:szCs w:val="24"/>
        </w:rPr>
        <w:t xml:space="preserve"> </w:t>
      </w:r>
      <w:r>
        <w:rPr>
          <w:spacing w:val="-2"/>
          <w:sz w:val="24"/>
          <w:szCs w:val="24"/>
        </w:rPr>
        <w:t>on</w:t>
      </w:r>
      <w:r>
        <w:rPr>
          <w:spacing w:val="-4"/>
          <w:sz w:val="24"/>
          <w:szCs w:val="24"/>
        </w:rPr>
        <w:t xml:space="preserve"> </w:t>
      </w:r>
      <w:r>
        <w:rPr>
          <w:spacing w:val="-2"/>
          <w:sz w:val="24"/>
          <w:szCs w:val="24"/>
        </w:rPr>
        <w:t>10</w:t>
      </w:r>
      <w:r>
        <w:rPr>
          <w:spacing w:val="-4"/>
          <w:sz w:val="24"/>
          <w:szCs w:val="24"/>
        </w:rPr>
        <w:t xml:space="preserve"> </w:t>
      </w:r>
      <w:r>
        <w:rPr>
          <w:spacing w:val="-2"/>
          <w:sz w:val="24"/>
          <w:szCs w:val="24"/>
        </w:rPr>
        <w:t>megabytes</w:t>
      </w:r>
      <w:r>
        <w:rPr>
          <w:spacing w:val="-4"/>
          <w:sz w:val="24"/>
          <w:szCs w:val="24"/>
        </w:rPr>
        <w:t xml:space="preserve"> </w:t>
      </w:r>
      <w:r>
        <w:rPr>
          <w:spacing w:val="-2"/>
          <w:sz w:val="24"/>
          <w:szCs w:val="24"/>
        </w:rPr>
        <w:t>of</w:t>
      </w:r>
      <w:r>
        <w:rPr>
          <w:spacing w:val="-4"/>
          <w:sz w:val="24"/>
          <w:szCs w:val="24"/>
        </w:rPr>
        <w:t xml:space="preserve"> </w:t>
      </w:r>
      <w:r>
        <w:rPr>
          <w:spacing w:val="-2"/>
          <w:sz w:val="24"/>
          <w:szCs w:val="24"/>
        </w:rPr>
        <w:t>remaining</w:t>
      </w:r>
      <w:r>
        <w:rPr>
          <w:spacing w:val="-4"/>
          <w:sz w:val="24"/>
          <w:szCs w:val="24"/>
        </w:rPr>
        <w:t xml:space="preserve"> </w:t>
      </w:r>
      <w:r>
        <w:rPr>
          <w:spacing w:val="-2"/>
          <w:sz w:val="24"/>
          <w:szCs w:val="24"/>
        </w:rPr>
        <w:t>French</w:t>
      </w:r>
      <w:r>
        <w:rPr>
          <w:spacing w:val="-4"/>
          <w:sz w:val="24"/>
          <w:szCs w:val="24"/>
        </w:rPr>
        <w:t xml:space="preserve"> </w:t>
      </w:r>
      <w:r>
        <w:rPr>
          <w:spacing w:val="-2"/>
          <w:sz w:val="24"/>
          <w:szCs w:val="24"/>
        </w:rPr>
        <w:t>text.</w:t>
      </w:r>
      <w:r>
        <w:rPr>
          <w:spacing w:val="10"/>
          <w:sz w:val="24"/>
          <w:szCs w:val="24"/>
        </w:rPr>
        <w:t xml:space="preserve"> </w:t>
      </w:r>
      <w:r>
        <w:rPr>
          <w:spacing w:val="-2"/>
          <w:sz w:val="24"/>
          <w:szCs w:val="24"/>
        </w:rPr>
        <w:t>Since</w:t>
      </w:r>
      <w:r>
        <w:rPr>
          <w:spacing w:val="-4"/>
          <w:sz w:val="24"/>
          <w:szCs w:val="24"/>
        </w:rPr>
        <w:t xml:space="preserve"> </w:t>
      </w:r>
      <w:r>
        <w:rPr>
          <w:spacing w:val="-2"/>
          <w:sz w:val="24"/>
          <w:szCs w:val="24"/>
        </w:rPr>
        <w:t xml:space="preserve">we </w:t>
      </w:r>
      <w:r>
        <w:rPr>
          <w:sz w:val="24"/>
          <w:szCs w:val="24"/>
        </w:rPr>
        <w:t>increase</w:t>
      </w:r>
      <w:r>
        <w:rPr>
          <w:spacing w:val="-6"/>
          <w:sz w:val="24"/>
          <w:szCs w:val="24"/>
        </w:rPr>
        <w:t xml:space="preserve"> </w:t>
      </w:r>
      <w:r>
        <w:rPr>
          <w:sz w:val="24"/>
          <w:szCs w:val="24"/>
        </w:rPr>
        <w:t>the</w:t>
      </w:r>
      <w:r>
        <w:rPr>
          <w:spacing w:val="-6"/>
          <w:sz w:val="24"/>
          <w:szCs w:val="24"/>
        </w:rPr>
        <w:t xml:space="preserve"> </w:t>
      </w:r>
      <w:r>
        <w:rPr>
          <w:sz w:val="24"/>
          <w:szCs w:val="24"/>
        </w:rPr>
        <w:t>capacity</w:t>
      </w:r>
      <w:r>
        <w:rPr>
          <w:spacing w:val="-6"/>
          <w:sz w:val="24"/>
          <w:szCs w:val="24"/>
        </w:rPr>
        <w:t xml:space="preserve"> </w:t>
      </w:r>
      <w:r>
        <w:rPr>
          <w:sz w:val="24"/>
          <w:szCs w:val="24"/>
        </w:rPr>
        <w:t>by</w:t>
      </w:r>
      <w:r>
        <w:rPr>
          <w:spacing w:val="-6"/>
          <w:sz w:val="24"/>
          <w:szCs w:val="24"/>
        </w:rPr>
        <w:t xml:space="preserve"> </w:t>
      </w:r>
      <w:r>
        <w:rPr>
          <w:sz w:val="24"/>
          <w:szCs w:val="24"/>
        </w:rPr>
        <w:t>over</w:t>
      </w:r>
      <w:r>
        <w:rPr>
          <w:spacing w:val="-6"/>
          <w:sz w:val="24"/>
          <w:szCs w:val="24"/>
        </w:rPr>
        <w:t xml:space="preserve"> </w:t>
      </w:r>
      <w:r>
        <w:rPr>
          <w:sz w:val="24"/>
          <w:szCs w:val="24"/>
        </w:rPr>
        <w:t>two</w:t>
      </w:r>
      <w:r>
        <w:rPr>
          <w:spacing w:val="-6"/>
          <w:sz w:val="24"/>
          <w:szCs w:val="24"/>
        </w:rPr>
        <w:t xml:space="preserve"> </w:t>
      </w:r>
      <w:r>
        <w:rPr>
          <w:sz w:val="24"/>
          <w:szCs w:val="24"/>
        </w:rPr>
        <w:t>orders</w:t>
      </w:r>
      <w:r>
        <w:rPr>
          <w:spacing w:val="-6"/>
          <w:sz w:val="24"/>
          <w:szCs w:val="24"/>
        </w:rPr>
        <w:t xml:space="preserve"> </w:t>
      </w:r>
      <w:r>
        <w:rPr>
          <w:sz w:val="24"/>
          <w:szCs w:val="24"/>
        </w:rPr>
        <w:t>of</w:t>
      </w:r>
      <w:r>
        <w:rPr>
          <w:spacing w:val="-6"/>
          <w:sz w:val="24"/>
          <w:szCs w:val="24"/>
        </w:rPr>
        <w:t xml:space="preserve"> </w:t>
      </w:r>
      <w:r>
        <w:rPr>
          <w:sz w:val="24"/>
          <w:szCs w:val="24"/>
        </w:rPr>
        <w:t>magnitude</w:t>
      </w:r>
      <w:r>
        <w:rPr>
          <w:spacing w:val="-6"/>
          <w:sz w:val="24"/>
          <w:szCs w:val="24"/>
        </w:rPr>
        <w:t xml:space="preserve"> </w:t>
      </w:r>
      <w:r>
        <w:rPr>
          <w:sz w:val="24"/>
          <w:szCs w:val="24"/>
        </w:rPr>
        <w:t>from</w:t>
      </w:r>
      <w:r>
        <w:rPr>
          <w:spacing w:val="-6"/>
          <w:sz w:val="24"/>
          <w:szCs w:val="24"/>
        </w:rPr>
        <w:t xml:space="preserve"> </w:t>
      </w:r>
      <w:r>
        <w:rPr>
          <w:sz w:val="24"/>
          <w:szCs w:val="24"/>
        </w:rPr>
        <w:t>GPT-2</w:t>
      </w:r>
      <w:r>
        <w:rPr>
          <w:spacing w:val="-6"/>
          <w:sz w:val="24"/>
          <w:szCs w:val="24"/>
        </w:rPr>
        <w:t xml:space="preserve"> </w:t>
      </w:r>
      <w:r>
        <w:rPr>
          <w:sz w:val="24"/>
          <w:szCs w:val="24"/>
        </w:rPr>
        <w:t>to</w:t>
      </w:r>
      <w:r>
        <w:rPr>
          <w:spacing w:val="-6"/>
          <w:sz w:val="24"/>
          <w:szCs w:val="24"/>
        </w:rPr>
        <w:t xml:space="preserve"> </w:t>
      </w:r>
      <w:r>
        <w:rPr>
          <w:sz w:val="24"/>
          <w:szCs w:val="24"/>
        </w:rPr>
        <w:t>GPT-3,</w:t>
      </w:r>
      <w:r>
        <w:rPr>
          <w:spacing w:val="-6"/>
          <w:sz w:val="24"/>
          <w:szCs w:val="24"/>
        </w:rPr>
        <w:t xml:space="preserve"> </w:t>
      </w:r>
      <w:r>
        <w:rPr>
          <w:sz w:val="24"/>
          <w:szCs w:val="24"/>
        </w:rPr>
        <w:t>we</w:t>
      </w:r>
      <w:r>
        <w:rPr>
          <w:spacing w:val="-6"/>
          <w:sz w:val="24"/>
          <w:szCs w:val="24"/>
        </w:rPr>
        <w:t xml:space="preserve"> </w:t>
      </w:r>
      <w:r>
        <w:rPr>
          <w:sz w:val="24"/>
          <w:szCs w:val="24"/>
        </w:rPr>
        <w:t>also</w:t>
      </w:r>
      <w:r>
        <w:rPr>
          <w:spacing w:val="-6"/>
          <w:sz w:val="24"/>
          <w:szCs w:val="24"/>
        </w:rPr>
        <w:t xml:space="preserve"> </w:t>
      </w:r>
      <w:r>
        <w:rPr>
          <w:sz w:val="24"/>
          <w:szCs w:val="24"/>
        </w:rPr>
        <w:t>expand</w:t>
      </w:r>
      <w:r>
        <w:rPr>
          <w:spacing w:val="-6"/>
          <w:sz w:val="24"/>
          <w:szCs w:val="24"/>
        </w:rPr>
        <w:t xml:space="preserve"> </w:t>
      </w:r>
      <w:r>
        <w:rPr>
          <w:sz w:val="24"/>
          <w:szCs w:val="24"/>
        </w:rPr>
        <w:t>the</w:t>
      </w:r>
      <w:r>
        <w:rPr>
          <w:spacing w:val="-6"/>
          <w:sz w:val="24"/>
          <w:szCs w:val="24"/>
        </w:rPr>
        <w:t xml:space="preserve"> </w:t>
      </w:r>
      <w:r>
        <w:rPr>
          <w:sz w:val="24"/>
          <w:szCs w:val="24"/>
        </w:rPr>
        <w:t>scope</w:t>
      </w:r>
      <w:r>
        <w:rPr>
          <w:spacing w:val="-6"/>
          <w:sz w:val="24"/>
          <w:szCs w:val="24"/>
        </w:rPr>
        <w:t xml:space="preserve"> </w:t>
      </w:r>
      <w:r>
        <w:rPr>
          <w:sz w:val="24"/>
          <w:szCs w:val="24"/>
        </w:rPr>
        <w:t>of</w:t>
      </w:r>
      <w:r>
        <w:rPr>
          <w:spacing w:val="-6"/>
          <w:sz w:val="24"/>
          <w:szCs w:val="24"/>
        </w:rPr>
        <w:t xml:space="preserve"> </w:t>
      </w:r>
      <w:r>
        <w:rPr>
          <w:sz w:val="24"/>
          <w:szCs w:val="24"/>
        </w:rPr>
        <w:t>the</w:t>
      </w:r>
      <w:r>
        <w:rPr>
          <w:spacing w:val="-6"/>
          <w:sz w:val="24"/>
          <w:szCs w:val="24"/>
        </w:rPr>
        <w:t xml:space="preserve"> </w:t>
      </w:r>
      <w:r>
        <w:rPr>
          <w:sz w:val="24"/>
          <w:szCs w:val="24"/>
        </w:rPr>
        <w:t xml:space="preserve">training dataset to include more representation of other languages, though this remains an area for further improvement. As </w:t>
      </w:r>
      <w:r>
        <w:rPr>
          <w:spacing w:val="-2"/>
          <w:sz w:val="24"/>
          <w:szCs w:val="24"/>
        </w:rPr>
        <w:t>discussed</w:t>
      </w:r>
      <w:r>
        <w:rPr>
          <w:spacing w:val="-6"/>
          <w:sz w:val="24"/>
          <w:szCs w:val="24"/>
        </w:rPr>
        <w:t xml:space="preserve"> </w:t>
      </w:r>
      <w:r>
        <w:rPr>
          <w:spacing w:val="-2"/>
          <w:sz w:val="24"/>
          <w:szCs w:val="24"/>
        </w:rPr>
        <w:t>in</w:t>
      </w:r>
      <w:r>
        <w:rPr>
          <w:spacing w:val="-6"/>
          <w:sz w:val="24"/>
          <w:szCs w:val="24"/>
        </w:rPr>
        <w:t xml:space="preserve"> </w:t>
      </w:r>
      <w:r>
        <w:rPr>
          <w:sz w:val="24"/>
          <w:szCs w:val="24"/>
        </w:rPr>
        <w:fldChar w:fldCharType="begin"/>
      </w:r>
      <w:r>
        <w:rPr>
          <w:sz w:val="24"/>
          <w:szCs w:val="24"/>
        </w:rPr>
        <w:instrText xml:space="preserve"> HYPERLINK \l "_bookmark9" </w:instrText>
      </w:r>
      <w:r>
        <w:rPr>
          <w:sz w:val="24"/>
          <w:szCs w:val="24"/>
        </w:rPr>
        <w:fldChar w:fldCharType="separate"/>
      </w:r>
      <w:r>
        <w:rPr>
          <w:color w:val="2D639E"/>
          <w:spacing w:val="-2"/>
          <w:sz w:val="24"/>
          <w:szCs w:val="24"/>
        </w:rPr>
        <w:t>2.2</w:t>
      </w:r>
      <w:r>
        <w:rPr>
          <w:color w:val="2D639E"/>
          <w:spacing w:val="-2"/>
          <w:sz w:val="24"/>
          <w:szCs w:val="24"/>
        </w:rPr>
        <w:fldChar w:fldCharType="end"/>
      </w:r>
      <w:r>
        <w:rPr>
          <w:color w:val="2D639E"/>
          <w:spacing w:val="-6"/>
          <w:sz w:val="24"/>
          <w:szCs w:val="24"/>
        </w:rPr>
        <w:t xml:space="preserve"> </w:t>
      </w:r>
      <w:r>
        <w:rPr>
          <w:spacing w:val="-2"/>
          <w:sz w:val="24"/>
          <w:szCs w:val="24"/>
        </w:rPr>
        <w:t>the</w:t>
      </w:r>
      <w:r>
        <w:rPr>
          <w:spacing w:val="-6"/>
          <w:sz w:val="24"/>
          <w:szCs w:val="24"/>
        </w:rPr>
        <w:t xml:space="preserve"> </w:t>
      </w:r>
      <w:r>
        <w:rPr>
          <w:spacing w:val="-2"/>
          <w:sz w:val="24"/>
          <w:szCs w:val="24"/>
        </w:rPr>
        <w:t>majority</w:t>
      </w:r>
      <w:r>
        <w:rPr>
          <w:spacing w:val="-6"/>
          <w:sz w:val="24"/>
          <w:szCs w:val="24"/>
        </w:rPr>
        <w:t xml:space="preserve"> </w:t>
      </w:r>
      <w:r>
        <w:rPr>
          <w:spacing w:val="-2"/>
          <w:sz w:val="24"/>
          <w:szCs w:val="24"/>
        </w:rPr>
        <w:t>of</w:t>
      </w:r>
      <w:r>
        <w:rPr>
          <w:spacing w:val="-6"/>
          <w:sz w:val="24"/>
          <w:szCs w:val="24"/>
        </w:rPr>
        <w:t xml:space="preserve"> </w:t>
      </w:r>
      <w:r>
        <w:rPr>
          <w:spacing w:val="-2"/>
          <w:sz w:val="24"/>
          <w:szCs w:val="24"/>
        </w:rPr>
        <w:t>our</w:t>
      </w:r>
      <w:r>
        <w:rPr>
          <w:spacing w:val="-6"/>
          <w:sz w:val="24"/>
          <w:szCs w:val="24"/>
        </w:rPr>
        <w:t xml:space="preserve"> </w:t>
      </w:r>
      <w:r>
        <w:rPr>
          <w:spacing w:val="-2"/>
          <w:sz w:val="24"/>
          <w:szCs w:val="24"/>
        </w:rPr>
        <w:t>data</w:t>
      </w:r>
      <w:r>
        <w:rPr>
          <w:spacing w:val="-6"/>
          <w:sz w:val="24"/>
          <w:szCs w:val="24"/>
        </w:rPr>
        <w:t xml:space="preserve"> </w:t>
      </w:r>
      <w:r>
        <w:rPr>
          <w:spacing w:val="-2"/>
          <w:sz w:val="24"/>
          <w:szCs w:val="24"/>
        </w:rPr>
        <w:t>is</w:t>
      </w:r>
      <w:r>
        <w:rPr>
          <w:spacing w:val="-6"/>
          <w:sz w:val="24"/>
          <w:szCs w:val="24"/>
        </w:rPr>
        <w:t xml:space="preserve"> </w:t>
      </w:r>
      <w:r>
        <w:rPr>
          <w:spacing w:val="-2"/>
          <w:sz w:val="24"/>
          <w:szCs w:val="24"/>
        </w:rPr>
        <w:t>derived</w:t>
      </w:r>
      <w:r>
        <w:rPr>
          <w:spacing w:val="-6"/>
          <w:sz w:val="24"/>
          <w:szCs w:val="24"/>
        </w:rPr>
        <w:t xml:space="preserve"> </w:t>
      </w:r>
      <w:r>
        <w:rPr>
          <w:spacing w:val="-2"/>
          <w:sz w:val="24"/>
          <w:szCs w:val="24"/>
        </w:rPr>
        <w:t>from</w:t>
      </w:r>
      <w:r>
        <w:rPr>
          <w:spacing w:val="-6"/>
          <w:sz w:val="24"/>
          <w:szCs w:val="24"/>
        </w:rPr>
        <w:t xml:space="preserve"> </w:t>
      </w:r>
      <w:r>
        <w:rPr>
          <w:spacing w:val="-2"/>
          <w:sz w:val="24"/>
          <w:szCs w:val="24"/>
        </w:rPr>
        <w:t>raw</w:t>
      </w:r>
      <w:r>
        <w:rPr>
          <w:spacing w:val="-6"/>
          <w:sz w:val="24"/>
          <w:szCs w:val="24"/>
        </w:rPr>
        <w:t xml:space="preserve"> </w:t>
      </w:r>
      <w:r>
        <w:rPr>
          <w:spacing w:val="-2"/>
          <w:sz w:val="24"/>
          <w:szCs w:val="24"/>
        </w:rPr>
        <w:t>Common</w:t>
      </w:r>
      <w:r>
        <w:rPr>
          <w:spacing w:val="-6"/>
          <w:sz w:val="24"/>
          <w:szCs w:val="24"/>
        </w:rPr>
        <w:t xml:space="preserve"> </w:t>
      </w:r>
      <w:r>
        <w:rPr>
          <w:spacing w:val="-2"/>
          <w:sz w:val="24"/>
          <w:szCs w:val="24"/>
        </w:rPr>
        <w:t>Crawl</w:t>
      </w:r>
      <w:r>
        <w:rPr>
          <w:spacing w:val="-6"/>
          <w:sz w:val="24"/>
          <w:szCs w:val="24"/>
        </w:rPr>
        <w:t xml:space="preserve"> </w:t>
      </w:r>
      <w:r>
        <w:rPr>
          <w:spacing w:val="-2"/>
          <w:sz w:val="24"/>
          <w:szCs w:val="24"/>
        </w:rPr>
        <w:t>with</w:t>
      </w:r>
      <w:r>
        <w:rPr>
          <w:spacing w:val="-6"/>
          <w:sz w:val="24"/>
          <w:szCs w:val="24"/>
        </w:rPr>
        <w:t xml:space="preserve"> </w:t>
      </w:r>
      <w:r>
        <w:rPr>
          <w:spacing w:val="-2"/>
          <w:sz w:val="24"/>
          <w:szCs w:val="24"/>
        </w:rPr>
        <w:t>only</w:t>
      </w:r>
      <w:r>
        <w:rPr>
          <w:spacing w:val="-6"/>
          <w:sz w:val="24"/>
          <w:szCs w:val="24"/>
        </w:rPr>
        <w:t xml:space="preserve"> </w:t>
      </w:r>
      <w:r>
        <w:rPr>
          <w:spacing w:val="-2"/>
          <w:sz w:val="24"/>
          <w:szCs w:val="24"/>
        </w:rPr>
        <w:t>quality-based</w:t>
      </w:r>
      <w:r>
        <w:rPr>
          <w:spacing w:val="-6"/>
          <w:sz w:val="24"/>
          <w:szCs w:val="24"/>
        </w:rPr>
        <w:t xml:space="preserve"> </w:t>
      </w:r>
      <w:r>
        <w:rPr>
          <w:spacing w:val="-2"/>
          <w:sz w:val="24"/>
          <w:szCs w:val="24"/>
        </w:rPr>
        <w:t>filtering.</w:t>
      </w:r>
      <w:r>
        <w:rPr>
          <w:spacing w:val="8"/>
          <w:sz w:val="24"/>
          <w:szCs w:val="24"/>
        </w:rPr>
        <w:t xml:space="preserve"> </w:t>
      </w:r>
      <w:r>
        <w:rPr>
          <w:spacing w:val="-2"/>
          <w:sz w:val="24"/>
          <w:szCs w:val="24"/>
        </w:rPr>
        <w:t xml:space="preserve">Although </w:t>
      </w:r>
      <w:r>
        <w:rPr>
          <w:sz w:val="24"/>
          <w:szCs w:val="24"/>
        </w:rPr>
        <w:t>GPT-3’s training data is still primarily English (93% by word count), it also includes 7% of text in other languages. These</w:t>
      </w:r>
      <w:r>
        <w:rPr>
          <w:spacing w:val="-4"/>
          <w:sz w:val="24"/>
          <w:szCs w:val="24"/>
        </w:rPr>
        <w:t xml:space="preserve"> </w:t>
      </w:r>
      <w:r>
        <w:rPr>
          <w:sz w:val="24"/>
          <w:szCs w:val="24"/>
        </w:rPr>
        <w:t>languages</w:t>
      </w:r>
      <w:r>
        <w:rPr>
          <w:spacing w:val="-4"/>
          <w:sz w:val="24"/>
          <w:szCs w:val="24"/>
        </w:rPr>
        <w:t xml:space="preserve"> </w:t>
      </w:r>
      <w:r>
        <w:rPr>
          <w:sz w:val="24"/>
          <w:szCs w:val="24"/>
        </w:rPr>
        <w:t>are</w:t>
      </w:r>
      <w:r>
        <w:rPr>
          <w:spacing w:val="-4"/>
          <w:sz w:val="24"/>
          <w:szCs w:val="24"/>
        </w:rPr>
        <w:t xml:space="preserve"> </w:t>
      </w:r>
      <w:r>
        <w:rPr>
          <w:sz w:val="24"/>
          <w:szCs w:val="24"/>
        </w:rPr>
        <w:t>documented</w:t>
      </w:r>
      <w:r>
        <w:rPr>
          <w:spacing w:val="-4"/>
          <w:sz w:val="24"/>
          <w:szCs w:val="24"/>
        </w:rPr>
        <w:t xml:space="preserve"> </w:t>
      </w:r>
      <w:r>
        <w:rPr>
          <w:sz w:val="24"/>
          <w:szCs w:val="24"/>
        </w:rPr>
        <w:t>in</w:t>
      </w:r>
      <w:r>
        <w:rPr>
          <w:spacing w:val="-4"/>
          <w:sz w:val="24"/>
          <w:szCs w:val="24"/>
        </w:rPr>
        <w:t xml:space="preserve"> </w:t>
      </w:r>
      <w:r>
        <w:rPr>
          <w:sz w:val="24"/>
          <w:szCs w:val="24"/>
        </w:rPr>
        <w:t>the</w:t>
      </w:r>
      <w:r>
        <w:rPr>
          <w:spacing w:val="-4"/>
          <w:sz w:val="24"/>
          <w:szCs w:val="24"/>
        </w:rPr>
        <w:t xml:space="preserve"> </w:t>
      </w:r>
      <w:r>
        <w:rPr>
          <w:sz w:val="24"/>
          <w:szCs w:val="24"/>
        </w:rPr>
        <w:fldChar w:fldCharType="begin"/>
      </w:r>
      <w:r>
        <w:rPr>
          <w:sz w:val="24"/>
          <w:szCs w:val="24"/>
        </w:rPr>
        <w:instrText xml:space="preserve"> HYPERLINK "https://github.com/openai/gpt-3" \h </w:instrText>
      </w:r>
      <w:r>
        <w:rPr>
          <w:sz w:val="24"/>
          <w:szCs w:val="24"/>
        </w:rPr>
        <w:fldChar w:fldCharType="separate"/>
      </w:r>
      <w:r>
        <w:rPr>
          <w:color w:val="2D639E"/>
          <w:sz w:val="24"/>
          <w:szCs w:val="24"/>
        </w:rPr>
        <w:t>supplemental</w:t>
      </w:r>
      <w:r>
        <w:rPr>
          <w:color w:val="2D639E"/>
          <w:spacing w:val="-4"/>
          <w:sz w:val="24"/>
          <w:szCs w:val="24"/>
        </w:rPr>
        <w:t xml:space="preserve"> </w:t>
      </w:r>
      <w:r>
        <w:rPr>
          <w:color w:val="2D639E"/>
          <w:sz w:val="24"/>
          <w:szCs w:val="24"/>
        </w:rPr>
        <w:t>material</w:t>
      </w:r>
      <w:r>
        <w:rPr>
          <w:color w:val="2D639E"/>
          <w:sz w:val="24"/>
          <w:szCs w:val="24"/>
        </w:rPr>
        <w:fldChar w:fldCharType="end"/>
      </w:r>
      <w:r>
        <w:rPr>
          <w:sz w:val="24"/>
          <w:szCs w:val="24"/>
        </w:rPr>
        <w:t>. In</w:t>
      </w:r>
      <w:r>
        <w:rPr>
          <w:spacing w:val="-4"/>
          <w:sz w:val="24"/>
          <w:szCs w:val="24"/>
        </w:rPr>
        <w:t xml:space="preserve"> </w:t>
      </w:r>
      <w:r>
        <w:rPr>
          <w:sz w:val="24"/>
          <w:szCs w:val="24"/>
        </w:rPr>
        <w:t>order</w:t>
      </w:r>
      <w:r>
        <w:rPr>
          <w:spacing w:val="-4"/>
          <w:sz w:val="24"/>
          <w:szCs w:val="24"/>
        </w:rPr>
        <w:t xml:space="preserve"> </w:t>
      </w:r>
      <w:r>
        <w:rPr>
          <w:sz w:val="24"/>
          <w:szCs w:val="24"/>
        </w:rPr>
        <w:t>to</w:t>
      </w:r>
      <w:r>
        <w:rPr>
          <w:spacing w:val="-4"/>
          <w:sz w:val="24"/>
          <w:szCs w:val="24"/>
        </w:rPr>
        <w:t xml:space="preserve"> </w:t>
      </w:r>
      <w:r>
        <w:rPr>
          <w:sz w:val="24"/>
          <w:szCs w:val="24"/>
        </w:rPr>
        <w:t>better</w:t>
      </w:r>
      <w:r>
        <w:rPr>
          <w:spacing w:val="-4"/>
          <w:sz w:val="24"/>
          <w:szCs w:val="24"/>
        </w:rPr>
        <w:t xml:space="preserve"> </w:t>
      </w:r>
      <w:r>
        <w:rPr>
          <w:sz w:val="24"/>
          <w:szCs w:val="24"/>
        </w:rPr>
        <w:t>understand</w:t>
      </w:r>
      <w:r>
        <w:rPr>
          <w:spacing w:val="-4"/>
          <w:sz w:val="24"/>
          <w:szCs w:val="24"/>
        </w:rPr>
        <w:t xml:space="preserve"> </w:t>
      </w:r>
      <w:r>
        <w:rPr>
          <w:sz w:val="24"/>
          <w:szCs w:val="24"/>
        </w:rPr>
        <w:t>translation</w:t>
      </w:r>
      <w:r>
        <w:rPr>
          <w:spacing w:val="-4"/>
          <w:sz w:val="24"/>
          <w:szCs w:val="24"/>
        </w:rPr>
        <w:t xml:space="preserve"> </w:t>
      </w:r>
      <w:r>
        <w:rPr>
          <w:sz w:val="24"/>
          <w:szCs w:val="24"/>
        </w:rPr>
        <w:t>capability,</w:t>
      </w:r>
      <w:r>
        <w:rPr>
          <w:spacing w:val="-4"/>
          <w:sz w:val="24"/>
          <w:szCs w:val="24"/>
        </w:rPr>
        <w:t xml:space="preserve"> </w:t>
      </w:r>
      <w:r>
        <w:rPr>
          <w:sz w:val="24"/>
          <w:szCs w:val="24"/>
        </w:rPr>
        <w:t>we also expand our analysis to include two additional commonly studied languages, German and Romanian.</w:t>
      </w:r>
    </w:p>
    <w:p w14:paraId="5BF29216">
      <w:pPr>
        <w:pStyle w:val="6"/>
        <w:spacing w:before="107" w:line="228" w:lineRule="auto"/>
        <w:ind w:left="1432" w:right="1403" w:firstLine="7"/>
        <w:jc w:val="both"/>
        <w:rPr>
          <w:sz w:val="24"/>
          <w:szCs w:val="24"/>
        </w:rPr>
      </w:pPr>
      <w:r>
        <w:rPr>
          <w:sz w:val="24"/>
          <w:szCs w:val="24"/>
        </w:rPr>
        <w:t>Existing unsupervised machine translation approaches often combine pretraining on a pair of monolingual datasets with back-translation [</w:t>
      </w:r>
      <w:r>
        <w:rPr>
          <w:sz w:val="24"/>
          <w:szCs w:val="24"/>
        </w:rPr>
        <w:fldChar w:fldCharType="begin"/>
      </w:r>
      <w:r>
        <w:rPr>
          <w:sz w:val="24"/>
          <w:szCs w:val="24"/>
        </w:rPr>
        <w:instrText xml:space="preserve"> HYPERLINK \l "_bookmark203" </w:instrText>
      </w:r>
      <w:r>
        <w:rPr>
          <w:sz w:val="24"/>
          <w:szCs w:val="24"/>
        </w:rPr>
        <w:fldChar w:fldCharType="separate"/>
      </w:r>
      <w:r>
        <w:rPr>
          <w:color w:val="2D639E"/>
          <w:sz w:val="24"/>
          <w:szCs w:val="24"/>
        </w:rPr>
        <w:t>SHB15</w:t>
      </w:r>
      <w:r>
        <w:rPr>
          <w:color w:val="2D639E"/>
          <w:sz w:val="24"/>
          <w:szCs w:val="24"/>
        </w:rPr>
        <w:fldChar w:fldCharType="end"/>
      </w:r>
      <w:r>
        <w:rPr>
          <w:sz w:val="24"/>
          <w:szCs w:val="24"/>
        </w:rPr>
        <w:t>] to bridge the two languages in a controlled way.</w:t>
      </w:r>
      <w:r>
        <w:rPr>
          <w:spacing w:val="40"/>
          <w:sz w:val="24"/>
          <w:szCs w:val="24"/>
        </w:rPr>
        <w:t xml:space="preserve"> </w:t>
      </w:r>
      <w:r>
        <w:rPr>
          <w:sz w:val="24"/>
          <w:szCs w:val="24"/>
        </w:rPr>
        <w:t>By contrast, GPT-3 learns from a blend of training data that mixes many languages together in a natural way, combining them on a word, sentence,</w:t>
      </w:r>
      <w:r>
        <w:rPr>
          <w:spacing w:val="40"/>
          <w:sz w:val="24"/>
          <w:szCs w:val="24"/>
        </w:rPr>
        <w:t xml:space="preserve"> </w:t>
      </w:r>
      <w:r>
        <w:rPr>
          <w:sz w:val="24"/>
          <w:szCs w:val="24"/>
        </w:rPr>
        <w:t>and document level. GPT-3 also uses a single training objective which is not customized or designed for any task in particular. However,</w:t>
      </w:r>
      <w:r>
        <w:rPr>
          <w:spacing w:val="-8"/>
          <w:sz w:val="24"/>
          <w:szCs w:val="24"/>
        </w:rPr>
        <w:t xml:space="preserve"> </w:t>
      </w:r>
      <w:r>
        <w:rPr>
          <w:sz w:val="24"/>
          <w:szCs w:val="24"/>
        </w:rPr>
        <w:t>our</w:t>
      </w:r>
      <w:r>
        <w:rPr>
          <w:spacing w:val="-8"/>
          <w:sz w:val="24"/>
          <w:szCs w:val="24"/>
        </w:rPr>
        <w:t xml:space="preserve"> </w:t>
      </w:r>
      <w:r>
        <w:rPr>
          <w:sz w:val="24"/>
          <w:szCs w:val="24"/>
        </w:rPr>
        <w:t>one</w:t>
      </w:r>
      <w:r>
        <w:rPr>
          <w:spacing w:val="-8"/>
          <w:sz w:val="24"/>
          <w:szCs w:val="24"/>
        </w:rPr>
        <w:t xml:space="preserve"> </w:t>
      </w:r>
      <w:r>
        <w:rPr>
          <w:sz w:val="24"/>
          <w:szCs w:val="24"/>
        </w:rPr>
        <w:t>/</w:t>
      </w:r>
      <w:r>
        <w:rPr>
          <w:spacing w:val="-8"/>
          <w:sz w:val="24"/>
          <w:szCs w:val="24"/>
        </w:rPr>
        <w:t xml:space="preserve"> </w:t>
      </w:r>
      <w:r>
        <w:rPr>
          <w:sz w:val="24"/>
          <w:szCs w:val="24"/>
        </w:rPr>
        <w:t>few-shot</w:t>
      </w:r>
      <w:r>
        <w:rPr>
          <w:spacing w:val="-8"/>
          <w:sz w:val="24"/>
          <w:szCs w:val="24"/>
        </w:rPr>
        <w:t xml:space="preserve"> </w:t>
      </w:r>
      <w:r>
        <w:rPr>
          <w:sz w:val="24"/>
          <w:szCs w:val="24"/>
        </w:rPr>
        <w:t>settings</w:t>
      </w:r>
      <w:r>
        <w:rPr>
          <w:spacing w:val="-8"/>
          <w:sz w:val="24"/>
          <w:szCs w:val="24"/>
        </w:rPr>
        <w:t xml:space="preserve"> </w:t>
      </w:r>
      <w:r>
        <w:rPr>
          <w:sz w:val="24"/>
          <w:szCs w:val="24"/>
        </w:rPr>
        <w:t>aren’t</w:t>
      </w:r>
      <w:r>
        <w:rPr>
          <w:spacing w:val="-8"/>
          <w:sz w:val="24"/>
          <w:szCs w:val="24"/>
        </w:rPr>
        <w:t xml:space="preserve"> </w:t>
      </w:r>
      <w:r>
        <w:rPr>
          <w:sz w:val="24"/>
          <w:szCs w:val="24"/>
        </w:rPr>
        <w:t>strictly</w:t>
      </w:r>
      <w:r>
        <w:rPr>
          <w:spacing w:val="-8"/>
          <w:sz w:val="24"/>
          <w:szCs w:val="24"/>
        </w:rPr>
        <w:t xml:space="preserve"> </w:t>
      </w:r>
      <w:r>
        <w:rPr>
          <w:sz w:val="24"/>
          <w:szCs w:val="24"/>
        </w:rPr>
        <w:t>comparable</w:t>
      </w:r>
      <w:r>
        <w:rPr>
          <w:spacing w:val="-8"/>
          <w:sz w:val="24"/>
          <w:szCs w:val="24"/>
        </w:rPr>
        <w:t xml:space="preserve"> </w:t>
      </w:r>
      <w:r>
        <w:rPr>
          <w:sz w:val="24"/>
          <w:szCs w:val="24"/>
        </w:rPr>
        <w:t>to</w:t>
      </w:r>
      <w:r>
        <w:rPr>
          <w:spacing w:val="-8"/>
          <w:sz w:val="24"/>
          <w:szCs w:val="24"/>
        </w:rPr>
        <w:t xml:space="preserve"> </w:t>
      </w:r>
      <w:r>
        <w:rPr>
          <w:sz w:val="24"/>
          <w:szCs w:val="24"/>
        </w:rPr>
        <w:t>prior</w:t>
      </w:r>
      <w:r>
        <w:rPr>
          <w:spacing w:val="-8"/>
          <w:sz w:val="24"/>
          <w:szCs w:val="24"/>
        </w:rPr>
        <w:t xml:space="preserve"> </w:t>
      </w:r>
      <w:r>
        <w:rPr>
          <w:sz w:val="24"/>
          <w:szCs w:val="24"/>
        </w:rPr>
        <w:t>unsupervised</w:t>
      </w:r>
      <w:r>
        <w:rPr>
          <w:spacing w:val="-8"/>
          <w:sz w:val="24"/>
          <w:szCs w:val="24"/>
        </w:rPr>
        <w:t xml:space="preserve"> </w:t>
      </w:r>
      <w:r>
        <w:rPr>
          <w:sz w:val="24"/>
          <w:szCs w:val="24"/>
        </w:rPr>
        <w:t>work</w:t>
      </w:r>
      <w:r>
        <w:rPr>
          <w:spacing w:val="-8"/>
          <w:sz w:val="24"/>
          <w:szCs w:val="24"/>
        </w:rPr>
        <w:t xml:space="preserve"> </w:t>
      </w:r>
      <w:r>
        <w:rPr>
          <w:sz w:val="24"/>
          <w:szCs w:val="24"/>
        </w:rPr>
        <w:t>since</w:t>
      </w:r>
      <w:r>
        <w:rPr>
          <w:spacing w:val="-8"/>
          <w:sz w:val="24"/>
          <w:szCs w:val="24"/>
        </w:rPr>
        <w:t xml:space="preserve"> </w:t>
      </w:r>
      <w:r>
        <w:rPr>
          <w:sz w:val="24"/>
          <w:szCs w:val="24"/>
        </w:rPr>
        <w:t>they</w:t>
      </w:r>
      <w:r>
        <w:rPr>
          <w:spacing w:val="-8"/>
          <w:sz w:val="24"/>
          <w:szCs w:val="24"/>
        </w:rPr>
        <w:t xml:space="preserve"> </w:t>
      </w:r>
      <w:r>
        <w:rPr>
          <w:sz w:val="24"/>
          <w:szCs w:val="24"/>
        </w:rPr>
        <w:t>make use</w:t>
      </w:r>
      <w:r>
        <w:rPr>
          <w:spacing w:val="-9"/>
          <w:sz w:val="24"/>
          <w:szCs w:val="24"/>
        </w:rPr>
        <w:t xml:space="preserve"> </w:t>
      </w:r>
      <w:r>
        <w:rPr>
          <w:sz w:val="24"/>
          <w:szCs w:val="24"/>
        </w:rPr>
        <w:t>of</w:t>
      </w:r>
      <w:r>
        <w:rPr>
          <w:spacing w:val="-8"/>
          <w:sz w:val="24"/>
          <w:szCs w:val="24"/>
        </w:rPr>
        <w:t xml:space="preserve"> </w:t>
      </w:r>
      <w:r>
        <w:rPr>
          <w:sz w:val="24"/>
          <w:szCs w:val="24"/>
        </w:rPr>
        <w:t>a</w:t>
      </w:r>
      <w:r>
        <w:rPr>
          <w:spacing w:val="-8"/>
          <w:sz w:val="24"/>
          <w:szCs w:val="24"/>
        </w:rPr>
        <w:t xml:space="preserve"> </w:t>
      </w:r>
      <w:r>
        <w:rPr>
          <w:sz w:val="24"/>
          <w:szCs w:val="24"/>
        </w:rPr>
        <w:t>small</w:t>
      </w:r>
      <w:r>
        <w:rPr>
          <w:spacing w:val="-8"/>
          <w:sz w:val="24"/>
          <w:szCs w:val="24"/>
        </w:rPr>
        <w:t xml:space="preserve"> </w:t>
      </w:r>
      <w:r>
        <w:rPr>
          <w:sz w:val="24"/>
          <w:szCs w:val="24"/>
        </w:rPr>
        <w:t>amount</w:t>
      </w:r>
      <w:r>
        <w:rPr>
          <w:spacing w:val="-9"/>
          <w:sz w:val="24"/>
          <w:szCs w:val="24"/>
        </w:rPr>
        <w:t xml:space="preserve"> </w:t>
      </w:r>
      <w:r>
        <w:rPr>
          <w:sz w:val="24"/>
          <w:szCs w:val="24"/>
        </w:rPr>
        <w:t>of</w:t>
      </w:r>
      <w:r>
        <w:rPr>
          <w:spacing w:val="-8"/>
          <w:sz w:val="24"/>
          <w:szCs w:val="24"/>
        </w:rPr>
        <w:t xml:space="preserve"> </w:t>
      </w:r>
      <w:r>
        <w:rPr>
          <w:sz w:val="24"/>
          <w:szCs w:val="24"/>
        </w:rPr>
        <w:t>paired</w:t>
      </w:r>
      <w:r>
        <w:rPr>
          <w:spacing w:val="-8"/>
          <w:sz w:val="24"/>
          <w:szCs w:val="24"/>
        </w:rPr>
        <w:t xml:space="preserve"> </w:t>
      </w:r>
      <w:r>
        <w:rPr>
          <w:sz w:val="24"/>
          <w:szCs w:val="24"/>
        </w:rPr>
        <w:t>examples</w:t>
      </w:r>
      <w:r>
        <w:rPr>
          <w:spacing w:val="-8"/>
          <w:sz w:val="24"/>
          <w:szCs w:val="24"/>
        </w:rPr>
        <w:t xml:space="preserve"> </w:t>
      </w:r>
      <w:r>
        <w:rPr>
          <w:sz w:val="24"/>
          <w:szCs w:val="24"/>
        </w:rPr>
        <w:t>(1</w:t>
      </w:r>
      <w:r>
        <w:rPr>
          <w:spacing w:val="-8"/>
          <w:sz w:val="24"/>
          <w:szCs w:val="24"/>
        </w:rPr>
        <w:t xml:space="preserve"> </w:t>
      </w:r>
      <w:r>
        <w:rPr>
          <w:sz w:val="24"/>
          <w:szCs w:val="24"/>
        </w:rPr>
        <w:t>or</w:t>
      </w:r>
      <w:r>
        <w:rPr>
          <w:spacing w:val="-9"/>
          <w:sz w:val="24"/>
          <w:szCs w:val="24"/>
        </w:rPr>
        <w:t xml:space="preserve"> </w:t>
      </w:r>
      <w:r>
        <w:rPr>
          <w:sz w:val="24"/>
          <w:szCs w:val="24"/>
        </w:rPr>
        <w:t>64).</w:t>
      </w:r>
      <w:r>
        <w:rPr>
          <w:spacing w:val="2"/>
          <w:sz w:val="24"/>
          <w:szCs w:val="24"/>
        </w:rPr>
        <w:t xml:space="preserve"> </w:t>
      </w:r>
      <w:r>
        <w:rPr>
          <w:sz w:val="24"/>
          <w:szCs w:val="24"/>
        </w:rPr>
        <w:t>This</w:t>
      </w:r>
      <w:r>
        <w:rPr>
          <w:spacing w:val="-8"/>
          <w:sz w:val="24"/>
          <w:szCs w:val="24"/>
        </w:rPr>
        <w:t xml:space="preserve"> </w:t>
      </w:r>
      <w:r>
        <w:rPr>
          <w:sz w:val="24"/>
          <w:szCs w:val="24"/>
        </w:rPr>
        <w:t>corresponds</w:t>
      </w:r>
      <w:r>
        <w:rPr>
          <w:spacing w:val="-8"/>
          <w:sz w:val="24"/>
          <w:szCs w:val="24"/>
        </w:rPr>
        <w:t xml:space="preserve"> </w:t>
      </w:r>
      <w:r>
        <w:rPr>
          <w:sz w:val="24"/>
          <w:szCs w:val="24"/>
        </w:rPr>
        <w:t>to</w:t>
      </w:r>
      <w:r>
        <w:rPr>
          <w:spacing w:val="-8"/>
          <w:sz w:val="24"/>
          <w:szCs w:val="24"/>
        </w:rPr>
        <w:t xml:space="preserve"> </w:t>
      </w:r>
      <w:r>
        <w:rPr>
          <w:sz w:val="24"/>
          <w:szCs w:val="24"/>
        </w:rPr>
        <w:t>up</w:t>
      </w:r>
      <w:r>
        <w:rPr>
          <w:spacing w:val="-9"/>
          <w:sz w:val="24"/>
          <w:szCs w:val="24"/>
        </w:rPr>
        <w:t xml:space="preserve"> </w:t>
      </w:r>
      <w:r>
        <w:rPr>
          <w:sz w:val="24"/>
          <w:szCs w:val="24"/>
        </w:rPr>
        <w:t>to</w:t>
      </w:r>
      <w:r>
        <w:rPr>
          <w:spacing w:val="-8"/>
          <w:sz w:val="24"/>
          <w:szCs w:val="24"/>
        </w:rPr>
        <w:t xml:space="preserve"> </w:t>
      </w:r>
      <w:r>
        <w:rPr>
          <w:sz w:val="24"/>
          <w:szCs w:val="24"/>
        </w:rPr>
        <w:t>a</w:t>
      </w:r>
      <w:r>
        <w:rPr>
          <w:spacing w:val="-8"/>
          <w:sz w:val="24"/>
          <w:szCs w:val="24"/>
        </w:rPr>
        <w:t xml:space="preserve"> </w:t>
      </w:r>
      <w:r>
        <w:rPr>
          <w:sz w:val="24"/>
          <w:szCs w:val="24"/>
        </w:rPr>
        <w:t>page</w:t>
      </w:r>
      <w:r>
        <w:rPr>
          <w:spacing w:val="-8"/>
          <w:sz w:val="24"/>
          <w:szCs w:val="24"/>
        </w:rPr>
        <w:t xml:space="preserve"> </w:t>
      </w:r>
      <w:r>
        <w:rPr>
          <w:sz w:val="24"/>
          <w:szCs w:val="24"/>
        </w:rPr>
        <w:t>or</w:t>
      </w:r>
      <w:r>
        <w:rPr>
          <w:spacing w:val="-8"/>
          <w:sz w:val="24"/>
          <w:szCs w:val="24"/>
        </w:rPr>
        <w:t xml:space="preserve"> </w:t>
      </w:r>
      <w:r>
        <w:rPr>
          <w:sz w:val="24"/>
          <w:szCs w:val="24"/>
        </w:rPr>
        <w:t>two</w:t>
      </w:r>
      <w:r>
        <w:rPr>
          <w:spacing w:val="-9"/>
          <w:sz w:val="24"/>
          <w:szCs w:val="24"/>
        </w:rPr>
        <w:t xml:space="preserve"> </w:t>
      </w:r>
      <w:r>
        <w:rPr>
          <w:sz w:val="24"/>
          <w:szCs w:val="24"/>
        </w:rPr>
        <w:t>of</w:t>
      </w:r>
      <w:r>
        <w:rPr>
          <w:spacing w:val="-8"/>
          <w:sz w:val="24"/>
          <w:szCs w:val="24"/>
        </w:rPr>
        <w:t xml:space="preserve"> </w:t>
      </w:r>
      <w:r>
        <w:rPr>
          <w:sz w:val="24"/>
          <w:szCs w:val="24"/>
        </w:rPr>
        <w:t>in-context</w:t>
      </w:r>
      <w:r>
        <w:rPr>
          <w:spacing w:val="-8"/>
          <w:sz w:val="24"/>
          <w:szCs w:val="24"/>
        </w:rPr>
        <w:t xml:space="preserve"> </w:t>
      </w:r>
      <w:r>
        <w:rPr>
          <w:sz w:val="24"/>
          <w:szCs w:val="24"/>
        </w:rPr>
        <w:t>training</w:t>
      </w:r>
      <w:r>
        <w:rPr>
          <w:spacing w:val="-8"/>
          <w:sz w:val="24"/>
          <w:szCs w:val="24"/>
        </w:rPr>
        <w:t xml:space="preserve"> </w:t>
      </w:r>
      <w:r>
        <w:rPr>
          <w:spacing w:val="-2"/>
          <w:sz w:val="24"/>
          <w:szCs w:val="24"/>
        </w:rPr>
        <w:t>data.</w:t>
      </w:r>
    </w:p>
    <w:p w14:paraId="4748F6E4">
      <w:pPr>
        <w:pStyle w:val="6"/>
        <w:spacing w:before="108" w:line="228" w:lineRule="auto"/>
        <w:ind w:left="1440" w:right="1413"/>
        <w:jc w:val="both"/>
        <w:rPr>
          <w:sz w:val="24"/>
          <w:szCs w:val="24"/>
        </w:rPr>
        <w:sectPr>
          <w:pgSz w:w="12240" w:h="15840"/>
          <w:pgMar w:top="1600" w:right="0" w:bottom="1020" w:left="0" w:header="0" w:footer="826" w:gutter="0"/>
          <w:cols w:space="720" w:num="1"/>
        </w:sectPr>
      </w:pPr>
      <w:r>
        <w:rPr>
          <w:sz w:val="24"/>
          <w:szCs w:val="24"/>
        </w:rPr>
        <w:t xml:space="preserve">Results are shown in Table </w:t>
      </w:r>
      <w:r>
        <w:rPr>
          <w:sz w:val="24"/>
          <w:szCs w:val="24"/>
        </w:rPr>
        <w:fldChar w:fldCharType="begin"/>
      </w:r>
      <w:r>
        <w:rPr>
          <w:sz w:val="24"/>
          <w:szCs w:val="24"/>
        </w:rPr>
        <w:instrText xml:space="preserve"> HYPERLINK \l "_bookmark22" </w:instrText>
      </w:r>
      <w:r>
        <w:rPr>
          <w:sz w:val="24"/>
          <w:szCs w:val="24"/>
        </w:rPr>
        <w:fldChar w:fldCharType="separate"/>
      </w:r>
      <w:r>
        <w:rPr>
          <w:color w:val="2D639E"/>
          <w:sz w:val="24"/>
          <w:szCs w:val="24"/>
        </w:rPr>
        <w:t>3.4</w:t>
      </w:r>
      <w:r>
        <w:rPr>
          <w:color w:val="2D639E"/>
          <w:sz w:val="24"/>
          <w:szCs w:val="24"/>
        </w:rPr>
        <w:fldChar w:fldCharType="end"/>
      </w:r>
      <w:r>
        <w:rPr>
          <w:sz w:val="24"/>
          <w:szCs w:val="24"/>
        </w:rPr>
        <w:t>. Zero-shot GPT-3, which only receives on a natural language description of the task, still</w:t>
      </w:r>
      <w:r>
        <w:rPr>
          <w:spacing w:val="4"/>
          <w:sz w:val="24"/>
          <w:szCs w:val="24"/>
        </w:rPr>
        <w:t xml:space="preserve"> </w:t>
      </w:r>
      <w:r>
        <w:rPr>
          <w:sz w:val="24"/>
          <w:szCs w:val="24"/>
        </w:rPr>
        <w:t>underperforms</w:t>
      </w:r>
      <w:r>
        <w:rPr>
          <w:spacing w:val="4"/>
          <w:sz w:val="24"/>
          <w:szCs w:val="24"/>
        </w:rPr>
        <w:t xml:space="preserve"> </w:t>
      </w:r>
      <w:r>
        <w:rPr>
          <w:sz w:val="24"/>
          <w:szCs w:val="24"/>
        </w:rPr>
        <w:t>recent</w:t>
      </w:r>
      <w:r>
        <w:rPr>
          <w:spacing w:val="4"/>
          <w:sz w:val="24"/>
          <w:szCs w:val="24"/>
        </w:rPr>
        <w:t xml:space="preserve"> </w:t>
      </w:r>
      <w:r>
        <w:rPr>
          <w:sz w:val="24"/>
          <w:szCs w:val="24"/>
        </w:rPr>
        <w:t>unsupervised</w:t>
      </w:r>
      <w:r>
        <w:rPr>
          <w:spacing w:val="4"/>
          <w:sz w:val="24"/>
          <w:szCs w:val="24"/>
        </w:rPr>
        <w:t xml:space="preserve"> </w:t>
      </w:r>
      <w:r>
        <w:rPr>
          <w:sz w:val="24"/>
          <w:szCs w:val="24"/>
        </w:rPr>
        <w:t>NMT</w:t>
      </w:r>
      <w:r>
        <w:rPr>
          <w:spacing w:val="4"/>
          <w:sz w:val="24"/>
          <w:szCs w:val="24"/>
        </w:rPr>
        <w:t xml:space="preserve"> </w:t>
      </w:r>
      <w:r>
        <w:rPr>
          <w:sz w:val="24"/>
          <w:szCs w:val="24"/>
        </w:rPr>
        <w:t>results.</w:t>
      </w:r>
      <w:r>
        <w:rPr>
          <w:spacing w:val="19"/>
          <w:sz w:val="24"/>
          <w:szCs w:val="24"/>
        </w:rPr>
        <w:t xml:space="preserve"> </w:t>
      </w:r>
      <w:r>
        <w:rPr>
          <w:sz w:val="24"/>
          <w:szCs w:val="24"/>
        </w:rPr>
        <w:t>However,</w:t>
      </w:r>
      <w:r>
        <w:rPr>
          <w:spacing w:val="5"/>
          <w:sz w:val="24"/>
          <w:szCs w:val="24"/>
        </w:rPr>
        <w:t xml:space="preserve"> </w:t>
      </w:r>
      <w:r>
        <w:rPr>
          <w:sz w:val="24"/>
          <w:szCs w:val="24"/>
        </w:rPr>
        <w:t>providing</w:t>
      </w:r>
      <w:r>
        <w:rPr>
          <w:spacing w:val="4"/>
          <w:sz w:val="24"/>
          <w:szCs w:val="24"/>
        </w:rPr>
        <w:t xml:space="preserve"> </w:t>
      </w:r>
      <w:r>
        <w:rPr>
          <w:sz w:val="24"/>
          <w:szCs w:val="24"/>
        </w:rPr>
        <w:t>only</w:t>
      </w:r>
      <w:r>
        <w:rPr>
          <w:spacing w:val="4"/>
          <w:sz w:val="24"/>
          <w:szCs w:val="24"/>
        </w:rPr>
        <w:t xml:space="preserve"> </w:t>
      </w:r>
      <w:r>
        <w:rPr>
          <w:sz w:val="24"/>
          <w:szCs w:val="24"/>
        </w:rPr>
        <w:t>a</w:t>
      </w:r>
      <w:r>
        <w:rPr>
          <w:spacing w:val="5"/>
          <w:sz w:val="24"/>
          <w:szCs w:val="24"/>
        </w:rPr>
        <w:t xml:space="preserve"> </w:t>
      </w:r>
      <w:r>
        <w:rPr>
          <w:sz w:val="24"/>
          <w:szCs w:val="24"/>
        </w:rPr>
        <w:t>single</w:t>
      </w:r>
      <w:r>
        <w:rPr>
          <w:spacing w:val="4"/>
          <w:sz w:val="24"/>
          <w:szCs w:val="24"/>
        </w:rPr>
        <w:t xml:space="preserve"> </w:t>
      </w:r>
      <w:r>
        <w:rPr>
          <w:sz w:val="24"/>
          <w:szCs w:val="24"/>
        </w:rPr>
        <w:t>example</w:t>
      </w:r>
      <w:r>
        <w:rPr>
          <w:spacing w:val="4"/>
          <w:sz w:val="24"/>
          <w:szCs w:val="24"/>
        </w:rPr>
        <w:t xml:space="preserve"> </w:t>
      </w:r>
      <w:r>
        <w:rPr>
          <w:sz w:val="24"/>
          <w:szCs w:val="24"/>
        </w:rPr>
        <w:t>demonstration</w:t>
      </w:r>
      <w:r>
        <w:rPr>
          <w:spacing w:val="4"/>
          <w:sz w:val="24"/>
          <w:szCs w:val="24"/>
        </w:rPr>
        <w:t xml:space="preserve"> </w:t>
      </w:r>
    </w:p>
    <w:p w14:paraId="1B4DF8F1">
      <w:pPr>
        <w:pStyle w:val="6"/>
        <w:rPr>
          <w:sz w:val="24"/>
          <w:szCs w:val="24"/>
        </w:rPr>
      </w:pPr>
    </w:p>
    <w:p w14:paraId="48715C43">
      <w:pPr>
        <w:pStyle w:val="6"/>
        <w:rPr>
          <w:sz w:val="24"/>
          <w:szCs w:val="24"/>
        </w:rPr>
      </w:pPr>
    </w:p>
    <w:p w14:paraId="40F9526D">
      <w:pPr>
        <w:pStyle w:val="6"/>
        <w:rPr>
          <w:sz w:val="24"/>
          <w:szCs w:val="24"/>
        </w:rPr>
      </w:pPr>
    </w:p>
    <w:p w14:paraId="0E0285C4">
      <w:pPr>
        <w:pStyle w:val="6"/>
        <w:rPr>
          <w:sz w:val="24"/>
          <w:szCs w:val="24"/>
        </w:rPr>
      </w:pPr>
    </w:p>
    <w:p w14:paraId="3CFA2404">
      <w:pPr>
        <w:pStyle w:val="6"/>
        <w:spacing w:before="41"/>
        <w:rPr>
          <w:sz w:val="24"/>
          <w:szCs w:val="24"/>
        </w:rPr>
      </w:pPr>
    </w:p>
    <w:p w14:paraId="4903DB7B">
      <w:pPr>
        <w:pStyle w:val="6"/>
        <w:spacing w:before="124" w:line="228" w:lineRule="auto"/>
        <w:ind w:left="1440" w:right="1437"/>
        <w:jc w:val="both"/>
        <w:rPr>
          <w:sz w:val="24"/>
          <w:szCs w:val="24"/>
        </w:rPr>
      </w:pPr>
      <w:bookmarkStart w:id="30" w:name="_bookmark23"/>
      <w:bookmarkEnd w:id="30"/>
      <w:r>
        <w:rPr>
          <w:b/>
          <w:sz w:val="24"/>
          <w:szCs w:val="24"/>
        </w:rPr>
        <w:t xml:space="preserve">Figure 3.4: </w:t>
      </w:r>
      <w:r>
        <w:rPr>
          <w:sz w:val="24"/>
          <w:szCs w:val="24"/>
        </w:rPr>
        <w:t>Few-shot translation performance on 6 language pairs as model capacity increases. There is a consistent trend</w:t>
      </w:r>
      <w:r>
        <w:rPr>
          <w:spacing w:val="-7"/>
          <w:sz w:val="24"/>
          <w:szCs w:val="24"/>
        </w:rPr>
        <w:t xml:space="preserve"> </w:t>
      </w:r>
      <w:r>
        <w:rPr>
          <w:sz w:val="24"/>
          <w:szCs w:val="24"/>
        </w:rPr>
        <w:t>of</w:t>
      </w:r>
      <w:r>
        <w:rPr>
          <w:spacing w:val="-7"/>
          <w:sz w:val="24"/>
          <w:szCs w:val="24"/>
        </w:rPr>
        <w:t xml:space="preserve"> </w:t>
      </w:r>
      <w:r>
        <w:rPr>
          <w:sz w:val="24"/>
          <w:szCs w:val="24"/>
        </w:rPr>
        <w:t>improvement</w:t>
      </w:r>
      <w:r>
        <w:rPr>
          <w:spacing w:val="-7"/>
          <w:sz w:val="24"/>
          <w:szCs w:val="24"/>
        </w:rPr>
        <w:t xml:space="preserve"> </w:t>
      </w:r>
      <w:r>
        <w:rPr>
          <w:sz w:val="24"/>
          <w:szCs w:val="24"/>
        </w:rPr>
        <w:t>across</w:t>
      </w:r>
      <w:r>
        <w:rPr>
          <w:spacing w:val="-7"/>
          <w:sz w:val="24"/>
          <w:szCs w:val="24"/>
        </w:rPr>
        <w:t xml:space="preserve"> </w:t>
      </w:r>
      <w:r>
        <w:rPr>
          <w:sz w:val="24"/>
          <w:szCs w:val="24"/>
        </w:rPr>
        <w:t>all</w:t>
      </w:r>
      <w:r>
        <w:rPr>
          <w:spacing w:val="-7"/>
          <w:sz w:val="24"/>
          <w:szCs w:val="24"/>
        </w:rPr>
        <w:t xml:space="preserve"> </w:t>
      </w:r>
      <w:r>
        <w:rPr>
          <w:sz w:val="24"/>
          <w:szCs w:val="24"/>
        </w:rPr>
        <w:t>datasets</w:t>
      </w:r>
      <w:r>
        <w:rPr>
          <w:spacing w:val="-7"/>
          <w:sz w:val="24"/>
          <w:szCs w:val="24"/>
        </w:rPr>
        <w:t xml:space="preserve"> </w:t>
      </w:r>
      <w:r>
        <w:rPr>
          <w:sz w:val="24"/>
          <w:szCs w:val="24"/>
        </w:rPr>
        <w:t>as</w:t>
      </w:r>
      <w:r>
        <w:rPr>
          <w:spacing w:val="-7"/>
          <w:sz w:val="24"/>
          <w:szCs w:val="24"/>
        </w:rPr>
        <w:t xml:space="preserve"> </w:t>
      </w:r>
      <w:r>
        <w:rPr>
          <w:sz w:val="24"/>
          <w:szCs w:val="24"/>
        </w:rPr>
        <w:t>the</w:t>
      </w:r>
      <w:r>
        <w:rPr>
          <w:spacing w:val="-7"/>
          <w:sz w:val="24"/>
          <w:szCs w:val="24"/>
        </w:rPr>
        <w:t xml:space="preserve"> </w:t>
      </w:r>
      <w:r>
        <w:rPr>
          <w:sz w:val="24"/>
          <w:szCs w:val="24"/>
        </w:rPr>
        <w:t>model</w:t>
      </w:r>
      <w:r>
        <w:rPr>
          <w:spacing w:val="-7"/>
          <w:sz w:val="24"/>
          <w:szCs w:val="24"/>
        </w:rPr>
        <w:t xml:space="preserve"> </w:t>
      </w:r>
      <w:r>
        <w:rPr>
          <w:sz w:val="24"/>
          <w:szCs w:val="24"/>
        </w:rPr>
        <w:t>scales,</w:t>
      </w:r>
      <w:r>
        <w:rPr>
          <w:spacing w:val="-7"/>
          <w:sz w:val="24"/>
          <w:szCs w:val="24"/>
        </w:rPr>
        <w:t xml:space="preserve"> </w:t>
      </w:r>
      <w:r>
        <w:rPr>
          <w:sz w:val="24"/>
          <w:szCs w:val="24"/>
        </w:rPr>
        <w:t>and</w:t>
      </w:r>
      <w:r>
        <w:rPr>
          <w:spacing w:val="-7"/>
          <w:sz w:val="24"/>
          <w:szCs w:val="24"/>
        </w:rPr>
        <w:t xml:space="preserve"> </w:t>
      </w:r>
      <w:r>
        <w:rPr>
          <w:sz w:val="24"/>
          <w:szCs w:val="24"/>
        </w:rPr>
        <w:t>as</w:t>
      </w:r>
      <w:r>
        <w:rPr>
          <w:spacing w:val="-7"/>
          <w:sz w:val="24"/>
          <w:szCs w:val="24"/>
        </w:rPr>
        <w:t xml:space="preserve"> </w:t>
      </w:r>
      <w:r>
        <w:rPr>
          <w:sz w:val="24"/>
          <w:szCs w:val="24"/>
        </w:rPr>
        <w:t>well</w:t>
      </w:r>
      <w:r>
        <w:rPr>
          <w:spacing w:val="-7"/>
          <w:sz w:val="24"/>
          <w:szCs w:val="24"/>
        </w:rPr>
        <w:t xml:space="preserve"> </w:t>
      </w:r>
      <w:r>
        <w:rPr>
          <w:sz w:val="24"/>
          <w:szCs w:val="24"/>
        </w:rPr>
        <w:t>as</w:t>
      </w:r>
      <w:r>
        <w:rPr>
          <w:spacing w:val="-7"/>
          <w:sz w:val="24"/>
          <w:szCs w:val="24"/>
        </w:rPr>
        <w:t xml:space="preserve"> </w:t>
      </w:r>
      <w:r>
        <w:rPr>
          <w:sz w:val="24"/>
          <w:szCs w:val="24"/>
        </w:rPr>
        <w:t>tendency</w:t>
      </w:r>
      <w:r>
        <w:rPr>
          <w:spacing w:val="-7"/>
          <w:sz w:val="24"/>
          <w:szCs w:val="24"/>
        </w:rPr>
        <w:t xml:space="preserve"> </w:t>
      </w:r>
      <w:r>
        <w:rPr>
          <w:sz w:val="24"/>
          <w:szCs w:val="24"/>
        </w:rPr>
        <w:t>for</w:t>
      </w:r>
      <w:r>
        <w:rPr>
          <w:spacing w:val="-7"/>
          <w:sz w:val="24"/>
          <w:szCs w:val="24"/>
        </w:rPr>
        <w:t xml:space="preserve"> </w:t>
      </w:r>
      <w:r>
        <w:rPr>
          <w:sz w:val="24"/>
          <w:szCs w:val="24"/>
        </w:rPr>
        <w:t>translation</w:t>
      </w:r>
      <w:r>
        <w:rPr>
          <w:spacing w:val="-7"/>
          <w:sz w:val="24"/>
          <w:szCs w:val="24"/>
        </w:rPr>
        <w:t xml:space="preserve"> </w:t>
      </w:r>
      <w:r>
        <w:rPr>
          <w:sz w:val="24"/>
          <w:szCs w:val="24"/>
        </w:rPr>
        <w:t>into</w:t>
      </w:r>
      <w:r>
        <w:rPr>
          <w:spacing w:val="-7"/>
          <w:sz w:val="24"/>
          <w:szCs w:val="24"/>
        </w:rPr>
        <w:t xml:space="preserve"> </w:t>
      </w:r>
      <w:r>
        <w:rPr>
          <w:sz w:val="24"/>
          <w:szCs w:val="24"/>
        </w:rPr>
        <w:t>English</w:t>
      </w:r>
      <w:r>
        <w:rPr>
          <w:spacing w:val="-7"/>
          <w:sz w:val="24"/>
          <w:szCs w:val="24"/>
        </w:rPr>
        <w:t xml:space="preserve"> </w:t>
      </w:r>
      <w:r>
        <w:rPr>
          <w:sz w:val="24"/>
          <w:szCs w:val="24"/>
        </w:rPr>
        <w:t>to</w:t>
      </w:r>
      <w:r>
        <w:rPr>
          <w:spacing w:val="-7"/>
          <w:sz w:val="24"/>
          <w:szCs w:val="24"/>
        </w:rPr>
        <w:t xml:space="preserve"> </w:t>
      </w:r>
      <w:r>
        <w:rPr>
          <w:sz w:val="24"/>
          <w:szCs w:val="24"/>
        </w:rPr>
        <w:t>be stronger than translation from English.</w:t>
      </w:r>
    </w:p>
    <w:p w14:paraId="4BF866AD">
      <w:pPr>
        <w:pStyle w:val="6"/>
        <w:spacing w:after="0" w:line="228" w:lineRule="auto"/>
        <w:jc w:val="both"/>
        <w:rPr>
          <w:sz w:val="24"/>
          <w:szCs w:val="24"/>
        </w:rPr>
        <w:sectPr>
          <w:pgSz w:w="12240" w:h="15840"/>
          <w:pgMar w:top="1820" w:right="0" w:bottom="1020" w:left="0" w:header="0" w:footer="826" w:gutter="0"/>
          <w:cols w:space="720" w:num="1"/>
        </w:sectPr>
      </w:pPr>
    </w:p>
    <w:p w14:paraId="4436EB03">
      <w:pPr>
        <w:pStyle w:val="6"/>
        <w:spacing w:before="4"/>
        <w:rPr>
          <w:sz w:val="24"/>
          <w:szCs w:val="24"/>
        </w:rPr>
      </w:pPr>
    </w:p>
    <w:p w14:paraId="03321B23">
      <w:pPr>
        <w:pStyle w:val="6"/>
        <w:spacing w:before="38"/>
        <w:rPr>
          <w:sz w:val="24"/>
          <w:szCs w:val="24"/>
        </w:rPr>
      </w:pPr>
    </w:p>
    <w:p w14:paraId="26DC57E3">
      <w:pPr>
        <w:pStyle w:val="6"/>
        <w:spacing w:before="1" w:line="223" w:lineRule="auto"/>
        <w:ind w:left="1433" w:right="1424"/>
        <w:rPr>
          <w:sz w:val="24"/>
          <w:szCs w:val="24"/>
        </w:rPr>
      </w:pPr>
      <w:r>
        <w:rPr>
          <w:b/>
          <w:sz w:val="24"/>
          <w:szCs w:val="24"/>
        </w:rPr>
        <w:t>Table</w:t>
      </w:r>
      <w:r>
        <w:rPr>
          <w:b/>
          <w:spacing w:val="-12"/>
          <w:sz w:val="24"/>
          <w:szCs w:val="24"/>
        </w:rPr>
        <w:t xml:space="preserve"> </w:t>
      </w:r>
      <w:r>
        <w:rPr>
          <w:b/>
          <w:sz w:val="24"/>
          <w:szCs w:val="24"/>
        </w:rPr>
        <w:t>3.5:</w:t>
      </w:r>
      <w:r>
        <w:rPr>
          <w:b/>
          <w:spacing w:val="-3"/>
          <w:sz w:val="24"/>
          <w:szCs w:val="24"/>
        </w:rPr>
        <w:t xml:space="preserve"> </w:t>
      </w:r>
      <w:r>
        <w:rPr>
          <w:sz w:val="24"/>
          <w:szCs w:val="24"/>
        </w:rPr>
        <w:t>Results</w:t>
      </w:r>
      <w:r>
        <w:rPr>
          <w:spacing w:val="-12"/>
          <w:sz w:val="24"/>
          <w:szCs w:val="24"/>
        </w:rPr>
        <w:t xml:space="preserve"> </w:t>
      </w:r>
      <w:r>
        <w:rPr>
          <w:sz w:val="24"/>
          <w:szCs w:val="24"/>
        </w:rPr>
        <w:t>on</w:t>
      </w:r>
      <w:r>
        <w:rPr>
          <w:spacing w:val="-12"/>
          <w:sz w:val="24"/>
          <w:szCs w:val="24"/>
        </w:rPr>
        <w:t xml:space="preserve"> </w:t>
      </w:r>
      <w:r>
        <w:rPr>
          <w:sz w:val="24"/>
          <w:szCs w:val="24"/>
        </w:rPr>
        <w:t>the</w:t>
      </w:r>
      <w:r>
        <w:rPr>
          <w:spacing w:val="-12"/>
          <w:sz w:val="24"/>
          <w:szCs w:val="24"/>
        </w:rPr>
        <w:t xml:space="preserve"> </w:t>
      </w:r>
      <w:r>
        <w:rPr>
          <w:sz w:val="24"/>
          <w:szCs w:val="24"/>
        </w:rPr>
        <w:t>WSC273</w:t>
      </w:r>
      <w:r>
        <w:rPr>
          <w:spacing w:val="-12"/>
          <w:sz w:val="24"/>
          <w:szCs w:val="24"/>
        </w:rPr>
        <w:t xml:space="preserve"> </w:t>
      </w:r>
      <w:r>
        <w:rPr>
          <w:sz w:val="24"/>
          <w:szCs w:val="24"/>
        </w:rPr>
        <w:t>version</w:t>
      </w:r>
      <w:r>
        <w:rPr>
          <w:spacing w:val="-12"/>
          <w:sz w:val="24"/>
          <w:szCs w:val="24"/>
        </w:rPr>
        <w:t xml:space="preserve"> </w:t>
      </w:r>
      <w:r>
        <w:rPr>
          <w:sz w:val="24"/>
          <w:szCs w:val="24"/>
        </w:rPr>
        <w:t>of</w:t>
      </w:r>
      <w:r>
        <w:rPr>
          <w:spacing w:val="-12"/>
          <w:sz w:val="24"/>
          <w:szCs w:val="24"/>
        </w:rPr>
        <w:t xml:space="preserve"> </w:t>
      </w:r>
      <w:r>
        <w:rPr>
          <w:sz w:val="24"/>
          <w:szCs w:val="24"/>
        </w:rPr>
        <w:t>Winograd</w:t>
      </w:r>
      <w:r>
        <w:rPr>
          <w:spacing w:val="-12"/>
          <w:sz w:val="24"/>
          <w:szCs w:val="24"/>
        </w:rPr>
        <w:t xml:space="preserve"> </w:t>
      </w:r>
      <w:r>
        <w:rPr>
          <w:sz w:val="24"/>
          <w:szCs w:val="24"/>
        </w:rPr>
        <w:t>schemas</w:t>
      </w:r>
      <w:r>
        <w:rPr>
          <w:spacing w:val="-12"/>
          <w:sz w:val="24"/>
          <w:szCs w:val="24"/>
        </w:rPr>
        <w:t xml:space="preserve"> </w:t>
      </w:r>
      <w:r>
        <w:rPr>
          <w:sz w:val="24"/>
          <w:szCs w:val="24"/>
        </w:rPr>
        <w:t>and</w:t>
      </w:r>
      <w:r>
        <w:rPr>
          <w:spacing w:val="-12"/>
          <w:sz w:val="24"/>
          <w:szCs w:val="24"/>
        </w:rPr>
        <w:t xml:space="preserve"> </w:t>
      </w:r>
      <w:r>
        <w:rPr>
          <w:sz w:val="24"/>
          <w:szCs w:val="24"/>
        </w:rPr>
        <w:t>the</w:t>
      </w:r>
      <w:r>
        <w:rPr>
          <w:spacing w:val="-12"/>
          <w:sz w:val="24"/>
          <w:szCs w:val="24"/>
        </w:rPr>
        <w:t xml:space="preserve"> </w:t>
      </w:r>
      <w:r>
        <w:rPr>
          <w:sz w:val="24"/>
          <w:szCs w:val="24"/>
        </w:rPr>
        <w:t>adversarial</w:t>
      </w:r>
      <w:r>
        <w:rPr>
          <w:spacing w:val="-12"/>
          <w:sz w:val="24"/>
          <w:szCs w:val="24"/>
        </w:rPr>
        <w:t xml:space="preserve"> </w:t>
      </w:r>
      <w:r>
        <w:rPr>
          <w:sz w:val="24"/>
          <w:szCs w:val="24"/>
        </w:rPr>
        <w:t>Winogrande</w:t>
      </w:r>
      <w:r>
        <w:rPr>
          <w:spacing w:val="-12"/>
          <w:sz w:val="24"/>
          <w:szCs w:val="24"/>
        </w:rPr>
        <w:t xml:space="preserve"> </w:t>
      </w:r>
      <w:r>
        <w:rPr>
          <w:sz w:val="24"/>
          <w:szCs w:val="24"/>
        </w:rPr>
        <w:t>dataset.</w:t>
      </w:r>
      <w:r>
        <w:rPr>
          <w:spacing w:val="-3"/>
          <w:sz w:val="24"/>
          <w:szCs w:val="24"/>
        </w:rPr>
        <w:t xml:space="preserve"> </w:t>
      </w:r>
      <w:r>
        <w:rPr>
          <w:sz w:val="24"/>
          <w:szCs w:val="24"/>
        </w:rPr>
        <w:t>See</w:t>
      </w:r>
      <w:r>
        <w:rPr>
          <w:spacing w:val="-12"/>
          <w:sz w:val="24"/>
          <w:szCs w:val="24"/>
        </w:rPr>
        <w:t xml:space="preserve"> </w:t>
      </w:r>
      <w:r>
        <w:rPr>
          <w:sz w:val="24"/>
          <w:szCs w:val="24"/>
        </w:rPr>
        <w:t xml:space="preserve">Section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w:t>
      </w:r>
      <w:r>
        <w:rPr>
          <w:color w:val="2D639E"/>
          <w:sz w:val="24"/>
          <w:szCs w:val="24"/>
        </w:rPr>
        <w:fldChar w:fldCharType="end"/>
      </w:r>
      <w:r>
        <w:rPr>
          <w:color w:val="2D639E"/>
          <w:sz w:val="24"/>
          <w:szCs w:val="24"/>
        </w:rPr>
        <w:t xml:space="preserve"> </w:t>
      </w:r>
      <w:r>
        <w:rPr>
          <w:sz w:val="24"/>
          <w:szCs w:val="24"/>
        </w:rPr>
        <w:t xml:space="preserve">for details on potential contamination of the Winograd test set. </w:t>
      </w:r>
      <w:r>
        <w:rPr>
          <w:i/>
          <w:sz w:val="24"/>
          <w:szCs w:val="24"/>
          <w:vertAlign w:val="superscript"/>
        </w:rPr>
        <w:t>a</w:t>
      </w:r>
      <w:r>
        <w:rPr>
          <w:sz w:val="24"/>
          <w:szCs w:val="24"/>
          <w:vertAlign w:val="baseline"/>
        </w:rPr>
        <w:t>[</w:t>
      </w:r>
      <w:r>
        <w:rPr>
          <w:sz w:val="24"/>
          <w:szCs w:val="24"/>
        </w:rPr>
        <w:fldChar w:fldCharType="begin"/>
      </w:r>
      <w:r>
        <w:rPr>
          <w:sz w:val="24"/>
          <w:szCs w:val="24"/>
        </w:rPr>
        <w:instrText xml:space="preserve"> HYPERLINK \l "_bookmark198" </w:instrText>
      </w:r>
      <w:r>
        <w:rPr>
          <w:sz w:val="24"/>
          <w:szCs w:val="24"/>
        </w:rPr>
        <w:fldChar w:fldCharType="separate"/>
      </w:r>
      <w:r>
        <w:rPr>
          <w:color w:val="2D639E"/>
          <w:sz w:val="24"/>
          <w:szCs w:val="24"/>
          <w:vertAlign w:val="baseline"/>
        </w:rPr>
        <w:t>SBBC19</w:t>
      </w:r>
      <w:r>
        <w:rPr>
          <w:color w:val="2D639E"/>
          <w:sz w:val="24"/>
          <w:szCs w:val="24"/>
          <w:vertAlign w:val="baseline"/>
        </w:rPr>
        <w:fldChar w:fldCharType="end"/>
      </w:r>
      <w:r>
        <w:rPr>
          <w:sz w:val="24"/>
          <w:szCs w:val="24"/>
          <w:vertAlign w:val="baseline"/>
        </w:rPr>
        <w:t xml:space="preserve">] </w:t>
      </w:r>
      <w:r>
        <w:rPr>
          <w:i/>
          <w:sz w:val="24"/>
          <w:szCs w:val="24"/>
          <w:vertAlign w:val="superscript"/>
        </w:rPr>
        <w:t>b</w:t>
      </w:r>
      <w:r>
        <w:rPr>
          <w:sz w:val="24"/>
          <w:szCs w:val="24"/>
          <w:vertAlign w:val="baseline"/>
        </w:rPr>
        <w:t>[</w:t>
      </w:r>
      <w:r>
        <w:rPr>
          <w:sz w:val="24"/>
          <w:szCs w:val="24"/>
        </w:rPr>
        <w:fldChar w:fldCharType="begin"/>
      </w:r>
      <w:r>
        <w:rPr>
          <w:sz w:val="24"/>
          <w:szCs w:val="24"/>
        </w:rPr>
        <w:instrText xml:space="preserve"> HYPERLINK \l "_bookmark159" </w:instrText>
      </w:r>
      <w:r>
        <w:rPr>
          <w:sz w:val="24"/>
          <w:szCs w:val="24"/>
        </w:rPr>
        <w:fldChar w:fldCharType="separate"/>
      </w:r>
      <w:r>
        <w:rPr>
          <w:color w:val="2D639E"/>
          <w:sz w:val="24"/>
          <w:szCs w:val="24"/>
          <w:vertAlign w:val="baseline"/>
        </w:rPr>
        <w:t>LYN</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p>
    <w:p w14:paraId="6E292A85">
      <w:pPr>
        <w:pStyle w:val="6"/>
        <w:rPr>
          <w:sz w:val="24"/>
          <w:szCs w:val="24"/>
        </w:rPr>
      </w:pPr>
    </w:p>
    <w:p w14:paraId="199DD0D7">
      <w:pPr>
        <w:pStyle w:val="6"/>
        <w:rPr>
          <w:sz w:val="24"/>
          <w:szCs w:val="24"/>
        </w:rPr>
      </w:pPr>
    </w:p>
    <w:p w14:paraId="4FF81A19">
      <w:pPr>
        <w:pStyle w:val="6"/>
        <w:spacing w:before="111"/>
        <w:rPr>
          <w:sz w:val="24"/>
          <w:szCs w:val="24"/>
        </w:rPr>
      </w:pPr>
    </w:p>
    <w:p w14:paraId="5F9C9C01">
      <w:pPr>
        <w:pStyle w:val="6"/>
        <w:spacing w:before="124" w:line="228" w:lineRule="auto"/>
        <w:ind w:left="1440" w:right="1403"/>
        <w:jc w:val="both"/>
        <w:rPr>
          <w:sz w:val="24"/>
          <w:szCs w:val="24"/>
        </w:rPr>
      </w:pPr>
      <w:r>
        <w:rPr>
          <w:b/>
          <w:sz w:val="24"/>
          <w:szCs w:val="24"/>
        </w:rPr>
        <w:t xml:space="preserve">Figure 3.5: </w:t>
      </w:r>
      <w:r>
        <w:rPr>
          <w:sz w:val="24"/>
          <w:szCs w:val="24"/>
        </w:rPr>
        <w:t>Zero-, one-, and few-shot performance on the adversarial Winogrande dataset as model capacity scales. Scaling</w:t>
      </w:r>
      <w:r>
        <w:rPr>
          <w:spacing w:val="-7"/>
          <w:sz w:val="24"/>
          <w:szCs w:val="24"/>
        </w:rPr>
        <w:t xml:space="preserve"> </w:t>
      </w:r>
      <w:r>
        <w:rPr>
          <w:sz w:val="24"/>
          <w:szCs w:val="24"/>
        </w:rPr>
        <w:t>is</w:t>
      </w:r>
      <w:r>
        <w:rPr>
          <w:spacing w:val="-6"/>
          <w:sz w:val="24"/>
          <w:szCs w:val="24"/>
        </w:rPr>
        <w:t xml:space="preserve"> </w:t>
      </w:r>
      <w:r>
        <w:rPr>
          <w:sz w:val="24"/>
          <w:szCs w:val="24"/>
        </w:rPr>
        <w:t>relatively</w:t>
      </w:r>
      <w:r>
        <w:rPr>
          <w:spacing w:val="-6"/>
          <w:sz w:val="24"/>
          <w:szCs w:val="24"/>
        </w:rPr>
        <w:t xml:space="preserve"> </w:t>
      </w:r>
      <w:r>
        <w:rPr>
          <w:sz w:val="24"/>
          <w:szCs w:val="24"/>
        </w:rPr>
        <w:t>smooth</w:t>
      </w:r>
      <w:r>
        <w:rPr>
          <w:spacing w:val="-7"/>
          <w:sz w:val="24"/>
          <w:szCs w:val="24"/>
        </w:rPr>
        <w:t xml:space="preserve"> </w:t>
      </w:r>
      <w:r>
        <w:rPr>
          <w:sz w:val="24"/>
          <w:szCs w:val="24"/>
        </w:rPr>
        <w:t>with</w:t>
      </w:r>
      <w:r>
        <w:rPr>
          <w:spacing w:val="-6"/>
          <w:sz w:val="24"/>
          <w:szCs w:val="24"/>
        </w:rPr>
        <w:t xml:space="preserve"> </w:t>
      </w:r>
      <w:r>
        <w:rPr>
          <w:sz w:val="24"/>
          <w:szCs w:val="24"/>
        </w:rPr>
        <w:t>the</w:t>
      </w:r>
      <w:r>
        <w:rPr>
          <w:spacing w:val="-7"/>
          <w:sz w:val="24"/>
          <w:szCs w:val="24"/>
        </w:rPr>
        <w:t xml:space="preserve"> </w:t>
      </w:r>
      <w:r>
        <w:rPr>
          <w:sz w:val="24"/>
          <w:szCs w:val="24"/>
        </w:rPr>
        <w:t>gains</w:t>
      </w:r>
      <w:r>
        <w:rPr>
          <w:spacing w:val="-7"/>
          <w:sz w:val="24"/>
          <w:szCs w:val="24"/>
        </w:rPr>
        <w:t xml:space="preserve"> </w:t>
      </w:r>
      <w:r>
        <w:rPr>
          <w:sz w:val="24"/>
          <w:szCs w:val="24"/>
        </w:rPr>
        <w:t>to</w:t>
      </w:r>
      <w:r>
        <w:rPr>
          <w:spacing w:val="-6"/>
          <w:sz w:val="24"/>
          <w:szCs w:val="24"/>
        </w:rPr>
        <w:t xml:space="preserve"> </w:t>
      </w:r>
      <w:r>
        <w:rPr>
          <w:sz w:val="24"/>
          <w:szCs w:val="24"/>
        </w:rPr>
        <w:t>few-shot</w:t>
      </w:r>
      <w:r>
        <w:rPr>
          <w:spacing w:val="-7"/>
          <w:sz w:val="24"/>
          <w:szCs w:val="24"/>
        </w:rPr>
        <w:t xml:space="preserve"> </w:t>
      </w:r>
      <w:r>
        <w:rPr>
          <w:sz w:val="24"/>
          <w:szCs w:val="24"/>
        </w:rPr>
        <w:t>learning</w:t>
      </w:r>
      <w:r>
        <w:rPr>
          <w:spacing w:val="-7"/>
          <w:sz w:val="24"/>
          <w:szCs w:val="24"/>
        </w:rPr>
        <w:t xml:space="preserve"> </w:t>
      </w:r>
      <w:r>
        <w:rPr>
          <w:sz w:val="24"/>
          <w:szCs w:val="24"/>
        </w:rPr>
        <w:t>increasing</w:t>
      </w:r>
      <w:r>
        <w:rPr>
          <w:spacing w:val="-6"/>
          <w:sz w:val="24"/>
          <w:szCs w:val="24"/>
        </w:rPr>
        <w:t xml:space="preserve"> </w:t>
      </w:r>
      <w:r>
        <w:rPr>
          <w:sz w:val="24"/>
          <w:szCs w:val="24"/>
        </w:rPr>
        <w:t>with</w:t>
      </w:r>
      <w:r>
        <w:rPr>
          <w:spacing w:val="-7"/>
          <w:sz w:val="24"/>
          <w:szCs w:val="24"/>
        </w:rPr>
        <w:t xml:space="preserve"> </w:t>
      </w:r>
      <w:r>
        <w:rPr>
          <w:sz w:val="24"/>
          <w:szCs w:val="24"/>
        </w:rPr>
        <w:t>model</w:t>
      </w:r>
      <w:r>
        <w:rPr>
          <w:spacing w:val="-7"/>
          <w:sz w:val="24"/>
          <w:szCs w:val="24"/>
        </w:rPr>
        <w:t xml:space="preserve"> </w:t>
      </w:r>
      <w:r>
        <w:rPr>
          <w:sz w:val="24"/>
          <w:szCs w:val="24"/>
        </w:rPr>
        <w:t>size,</w:t>
      </w:r>
      <w:r>
        <w:rPr>
          <w:spacing w:val="-6"/>
          <w:sz w:val="24"/>
          <w:szCs w:val="24"/>
        </w:rPr>
        <w:t xml:space="preserve"> </w:t>
      </w:r>
      <w:r>
        <w:rPr>
          <w:sz w:val="24"/>
          <w:szCs w:val="24"/>
        </w:rPr>
        <w:t>and</w:t>
      </w:r>
      <w:r>
        <w:rPr>
          <w:spacing w:val="-7"/>
          <w:sz w:val="24"/>
          <w:szCs w:val="24"/>
        </w:rPr>
        <w:t xml:space="preserve"> </w:t>
      </w:r>
      <w:r>
        <w:rPr>
          <w:sz w:val="24"/>
          <w:szCs w:val="24"/>
        </w:rPr>
        <w:t>few-shot</w:t>
      </w:r>
      <w:r>
        <w:rPr>
          <w:spacing w:val="-7"/>
          <w:sz w:val="24"/>
          <w:szCs w:val="24"/>
        </w:rPr>
        <w:t xml:space="preserve"> </w:t>
      </w:r>
      <w:r>
        <w:rPr>
          <w:sz w:val="24"/>
          <w:szCs w:val="24"/>
        </w:rPr>
        <w:t>GPT-3</w:t>
      </w:r>
      <w:r>
        <w:rPr>
          <w:spacing w:val="-7"/>
          <w:sz w:val="24"/>
          <w:szCs w:val="24"/>
        </w:rPr>
        <w:t xml:space="preserve"> </w:t>
      </w:r>
      <w:r>
        <w:rPr>
          <w:sz w:val="24"/>
          <w:szCs w:val="24"/>
        </w:rPr>
        <w:t>175B is competitive with a fine-tuned RoBERTA-large.</w:t>
      </w:r>
    </w:p>
    <w:p w14:paraId="6E0469D1">
      <w:pPr>
        <w:pStyle w:val="6"/>
        <w:rPr>
          <w:sz w:val="24"/>
          <w:szCs w:val="24"/>
        </w:rPr>
      </w:pPr>
    </w:p>
    <w:p w14:paraId="6603F5EB">
      <w:pPr>
        <w:pStyle w:val="6"/>
        <w:spacing w:before="66"/>
        <w:rPr>
          <w:sz w:val="24"/>
          <w:szCs w:val="24"/>
        </w:rPr>
      </w:pPr>
    </w:p>
    <w:p w14:paraId="2D134C9E">
      <w:pPr>
        <w:pStyle w:val="6"/>
        <w:spacing w:line="228" w:lineRule="auto"/>
        <w:ind w:left="1440" w:right="1403"/>
        <w:jc w:val="both"/>
        <w:rPr>
          <w:sz w:val="24"/>
          <w:szCs w:val="24"/>
        </w:rPr>
      </w:pPr>
      <w:r>
        <w:rPr>
          <w:sz w:val="24"/>
          <w:szCs w:val="24"/>
        </w:rPr>
        <w:t>each translation task improves performance by over 7 BLEU and nears competitive performance with prior work. GPT-3</w:t>
      </w:r>
      <w:r>
        <w:rPr>
          <w:spacing w:val="-3"/>
          <w:sz w:val="24"/>
          <w:szCs w:val="24"/>
        </w:rPr>
        <w:t xml:space="preserve"> </w:t>
      </w:r>
      <w:r>
        <w:rPr>
          <w:sz w:val="24"/>
          <w:szCs w:val="24"/>
        </w:rPr>
        <w:t>in</w:t>
      </w:r>
      <w:r>
        <w:rPr>
          <w:spacing w:val="-3"/>
          <w:sz w:val="24"/>
          <w:szCs w:val="24"/>
        </w:rPr>
        <w:t xml:space="preserve"> </w:t>
      </w:r>
      <w:r>
        <w:rPr>
          <w:sz w:val="24"/>
          <w:szCs w:val="24"/>
        </w:rPr>
        <w:t>the</w:t>
      </w:r>
      <w:r>
        <w:rPr>
          <w:spacing w:val="-3"/>
          <w:sz w:val="24"/>
          <w:szCs w:val="24"/>
        </w:rPr>
        <w:t xml:space="preserve"> </w:t>
      </w:r>
      <w:r>
        <w:rPr>
          <w:sz w:val="24"/>
          <w:szCs w:val="24"/>
        </w:rPr>
        <w:t>full</w:t>
      </w:r>
      <w:r>
        <w:rPr>
          <w:spacing w:val="-3"/>
          <w:sz w:val="24"/>
          <w:szCs w:val="24"/>
        </w:rPr>
        <w:t xml:space="preserve"> </w:t>
      </w:r>
      <w:r>
        <w:rPr>
          <w:sz w:val="24"/>
          <w:szCs w:val="24"/>
        </w:rPr>
        <w:t>few-shot</w:t>
      </w:r>
      <w:r>
        <w:rPr>
          <w:spacing w:val="-3"/>
          <w:sz w:val="24"/>
          <w:szCs w:val="24"/>
        </w:rPr>
        <w:t xml:space="preserve"> </w:t>
      </w:r>
      <w:r>
        <w:rPr>
          <w:sz w:val="24"/>
          <w:szCs w:val="24"/>
        </w:rPr>
        <w:t>setting</w:t>
      </w:r>
      <w:r>
        <w:rPr>
          <w:spacing w:val="-3"/>
          <w:sz w:val="24"/>
          <w:szCs w:val="24"/>
        </w:rPr>
        <w:t xml:space="preserve"> </w:t>
      </w:r>
      <w:r>
        <w:rPr>
          <w:sz w:val="24"/>
          <w:szCs w:val="24"/>
        </w:rPr>
        <w:t>further</w:t>
      </w:r>
      <w:r>
        <w:rPr>
          <w:spacing w:val="-3"/>
          <w:sz w:val="24"/>
          <w:szCs w:val="24"/>
        </w:rPr>
        <w:t xml:space="preserve"> </w:t>
      </w:r>
      <w:r>
        <w:rPr>
          <w:sz w:val="24"/>
          <w:szCs w:val="24"/>
        </w:rPr>
        <w:t>improves</w:t>
      </w:r>
      <w:r>
        <w:rPr>
          <w:spacing w:val="-3"/>
          <w:sz w:val="24"/>
          <w:szCs w:val="24"/>
        </w:rPr>
        <w:t xml:space="preserve"> </w:t>
      </w:r>
      <w:r>
        <w:rPr>
          <w:sz w:val="24"/>
          <w:szCs w:val="24"/>
        </w:rPr>
        <w:t>another</w:t>
      </w:r>
      <w:r>
        <w:rPr>
          <w:spacing w:val="-3"/>
          <w:sz w:val="24"/>
          <w:szCs w:val="24"/>
        </w:rPr>
        <w:t xml:space="preserve"> </w:t>
      </w:r>
      <w:r>
        <w:rPr>
          <w:sz w:val="24"/>
          <w:szCs w:val="24"/>
        </w:rPr>
        <w:t>4</w:t>
      </w:r>
      <w:r>
        <w:rPr>
          <w:spacing w:val="-3"/>
          <w:sz w:val="24"/>
          <w:szCs w:val="24"/>
        </w:rPr>
        <w:t xml:space="preserve"> </w:t>
      </w:r>
      <w:r>
        <w:rPr>
          <w:sz w:val="24"/>
          <w:szCs w:val="24"/>
        </w:rPr>
        <w:t>BLEU</w:t>
      </w:r>
      <w:r>
        <w:rPr>
          <w:spacing w:val="-3"/>
          <w:sz w:val="24"/>
          <w:szCs w:val="24"/>
        </w:rPr>
        <w:t xml:space="preserve"> </w:t>
      </w:r>
      <w:r>
        <w:rPr>
          <w:sz w:val="24"/>
          <w:szCs w:val="24"/>
        </w:rPr>
        <w:t>resulting</w:t>
      </w:r>
      <w:r>
        <w:rPr>
          <w:spacing w:val="-3"/>
          <w:sz w:val="24"/>
          <w:szCs w:val="24"/>
        </w:rPr>
        <w:t xml:space="preserve"> </w:t>
      </w:r>
      <w:r>
        <w:rPr>
          <w:sz w:val="24"/>
          <w:szCs w:val="24"/>
        </w:rPr>
        <w:t>in</w:t>
      </w:r>
      <w:r>
        <w:rPr>
          <w:spacing w:val="-3"/>
          <w:sz w:val="24"/>
          <w:szCs w:val="24"/>
        </w:rPr>
        <w:t xml:space="preserve"> </w:t>
      </w:r>
      <w:r>
        <w:rPr>
          <w:sz w:val="24"/>
          <w:szCs w:val="24"/>
        </w:rPr>
        <w:t>similar</w:t>
      </w:r>
      <w:r>
        <w:rPr>
          <w:spacing w:val="-3"/>
          <w:sz w:val="24"/>
          <w:szCs w:val="24"/>
        </w:rPr>
        <w:t xml:space="preserve"> </w:t>
      </w:r>
      <w:r>
        <w:rPr>
          <w:sz w:val="24"/>
          <w:szCs w:val="24"/>
        </w:rPr>
        <w:t>average</w:t>
      </w:r>
      <w:r>
        <w:rPr>
          <w:spacing w:val="-3"/>
          <w:sz w:val="24"/>
          <w:szCs w:val="24"/>
        </w:rPr>
        <w:t xml:space="preserve"> </w:t>
      </w:r>
      <w:r>
        <w:rPr>
          <w:sz w:val="24"/>
          <w:szCs w:val="24"/>
        </w:rPr>
        <w:t>performance</w:t>
      </w:r>
      <w:r>
        <w:rPr>
          <w:spacing w:val="-3"/>
          <w:sz w:val="24"/>
          <w:szCs w:val="24"/>
        </w:rPr>
        <w:t xml:space="preserve"> </w:t>
      </w:r>
      <w:r>
        <w:rPr>
          <w:sz w:val="24"/>
          <w:szCs w:val="24"/>
        </w:rPr>
        <w:t>to</w:t>
      </w:r>
      <w:r>
        <w:rPr>
          <w:spacing w:val="-3"/>
          <w:sz w:val="24"/>
          <w:szCs w:val="24"/>
        </w:rPr>
        <w:t xml:space="preserve"> </w:t>
      </w:r>
      <w:r>
        <w:rPr>
          <w:sz w:val="24"/>
          <w:szCs w:val="24"/>
        </w:rPr>
        <w:t>prior unsupervised NMT work. GPT-3 has a noticeable skew in its performance depending on language direction. For the three input languages studied, GPT-3 significantly outperforms prior unsupervised NMT work when translating into English but underperforms when translating in the other direction.</w:t>
      </w:r>
      <w:r>
        <w:rPr>
          <w:spacing w:val="34"/>
          <w:sz w:val="24"/>
          <w:szCs w:val="24"/>
        </w:rPr>
        <w:t xml:space="preserve"> </w:t>
      </w:r>
      <w:r>
        <w:rPr>
          <w:sz w:val="24"/>
          <w:szCs w:val="24"/>
        </w:rPr>
        <w:t>Performance on En-Ro is a noticeable outlier at over</w:t>
      </w:r>
      <w:r>
        <w:rPr>
          <w:spacing w:val="-8"/>
          <w:sz w:val="24"/>
          <w:szCs w:val="24"/>
        </w:rPr>
        <w:t xml:space="preserve"> </w:t>
      </w:r>
      <w:r>
        <w:rPr>
          <w:sz w:val="24"/>
          <w:szCs w:val="24"/>
        </w:rPr>
        <w:t>10</w:t>
      </w:r>
      <w:r>
        <w:rPr>
          <w:spacing w:val="-8"/>
          <w:sz w:val="24"/>
          <w:szCs w:val="24"/>
        </w:rPr>
        <w:t xml:space="preserve"> </w:t>
      </w:r>
      <w:r>
        <w:rPr>
          <w:sz w:val="24"/>
          <w:szCs w:val="24"/>
        </w:rPr>
        <w:t>BLEU</w:t>
      </w:r>
      <w:r>
        <w:rPr>
          <w:spacing w:val="-8"/>
          <w:sz w:val="24"/>
          <w:szCs w:val="24"/>
        </w:rPr>
        <w:t xml:space="preserve"> </w:t>
      </w:r>
      <w:r>
        <w:rPr>
          <w:sz w:val="24"/>
          <w:szCs w:val="24"/>
        </w:rPr>
        <w:t>worse</w:t>
      </w:r>
      <w:r>
        <w:rPr>
          <w:spacing w:val="-8"/>
          <w:sz w:val="24"/>
          <w:szCs w:val="24"/>
        </w:rPr>
        <w:t xml:space="preserve"> </w:t>
      </w:r>
      <w:r>
        <w:rPr>
          <w:sz w:val="24"/>
          <w:szCs w:val="24"/>
        </w:rPr>
        <w:t>than</w:t>
      </w:r>
      <w:r>
        <w:rPr>
          <w:spacing w:val="-8"/>
          <w:sz w:val="24"/>
          <w:szCs w:val="24"/>
        </w:rPr>
        <w:t xml:space="preserve"> </w:t>
      </w:r>
      <w:r>
        <w:rPr>
          <w:sz w:val="24"/>
          <w:szCs w:val="24"/>
        </w:rPr>
        <w:t>prior</w:t>
      </w:r>
      <w:r>
        <w:rPr>
          <w:spacing w:val="-8"/>
          <w:sz w:val="24"/>
          <w:szCs w:val="24"/>
        </w:rPr>
        <w:t xml:space="preserve"> </w:t>
      </w:r>
      <w:r>
        <w:rPr>
          <w:sz w:val="24"/>
          <w:szCs w:val="24"/>
        </w:rPr>
        <w:t>unsupervised</w:t>
      </w:r>
      <w:r>
        <w:rPr>
          <w:spacing w:val="-8"/>
          <w:sz w:val="24"/>
          <w:szCs w:val="24"/>
        </w:rPr>
        <w:t xml:space="preserve"> </w:t>
      </w:r>
      <w:r>
        <w:rPr>
          <w:sz w:val="24"/>
          <w:szCs w:val="24"/>
        </w:rPr>
        <w:t>NMT</w:t>
      </w:r>
      <w:r>
        <w:rPr>
          <w:spacing w:val="-8"/>
          <w:sz w:val="24"/>
          <w:szCs w:val="24"/>
        </w:rPr>
        <w:t xml:space="preserve"> </w:t>
      </w:r>
      <w:r>
        <w:rPr>
          <w:sz w:val="24"/>
          <w:szCs w:val="24"/>
        </w:rPr>
        <w:t>work. This</w:t>
      </w:r>
      <w:r>
        <w:rPr>
          <w:spacing w:val="-8"/>
          <w:sz w:val="24"/>
          <w:szCs w:val="24"/>
        </w:rPr>
        <w:t xml:space="preserve"> </w:t>
      </w:r>
      <w:r>
        <w:rPr>
          <w:sz w:val="24"/>
          <w:szCs w:val="24"/>
        </w:rPr>
        <w:t>could</w:t>
      </w:r>
      <w:r>
        <w:rPr>
          <w:spacing w:val="-8"/>
          <w:sz w:val="24"/>
          <w:szCs w:val="24"/>
        </w:rPr>
        <w:t xml:space="preserve"> </w:t>
      </w:r>
      <w:r>
        <w:rPr>
          <w:sz w:val="24"/>
          <w:szCs w:val="24"/>
        </w:rPr>
        <w:t>be</w:t>
      </w:r>
      <w:r>
        <w:rPr>
          <w:spacing w:val="-8"/>
          <w:sz w:val="24"/>
          <w:szCs w:val="24"/>
        </w:rPr>
        <w:t xml:space="preserve"> </w:t>
      </w:r>
      <w:r>
        <w:rPr>
          <w:sz w:val="24"/>
          <w:szCs w:val="24"/>
        </w:rPr>
        <w:t>a</w:t>
      </w:r>
      <w:r>
        <w:rPr>
          <w:spacing w:val="-8"/>
          <w:sz w:val="24"/>
          <w:szCs w:val="24"/>
        </w:rPr>
        <w:t xml:space="preserve"> </w:t>
      </w:r>
      <w:r>
        <w:rPr>
          <w:sz w:val="24"/>
          <w:szCs w:val="24"/>
        </w:rPr>
        <w:t>weakness</w:t>
      </w:r>
      <w:r>
        <w:rPr>
          <w:spacing w:val="-8"/>
          <w:sz w:val="24"/>
          <w:szCs w:val="24"/>
        </w:rPr>
        <w:t xml:space="preserve"> </w:t>
      </w:r>
      <w:r>
        <w:rPr>
          <w:sz w:val="24"/>
          <w:szCs w:val="24"/>
        </w:rPr>
        <w:t>due</w:t>
      </w:r>
      <w:r>
        <w:rPr>
          <w:spacing w:val="-8"/>
          <w:sz w:val="24"/>
          <w:szCs w:val="24"/>
        </w:rPr>
        <w:t xml:space="preserve"> </w:t>
      </w:r>
      <w:r>
        <w:rPr>
          <w:sz w:val="24"/>
          <w:szCs w:val="24"/>
        </w:rPr>
        <w:t>to</w:t>
      </w:r>
      <w:r>
        <w:rPr>
          <w:spacing w:val="-8"/>
          <w:sz w:val="24"/>
          <w:szCs w:val="24"/>
        </w:rPr>
        <w:t xml:space="preserve"> </w:t>
      </w:r>
      <w:r>
        <w:rPr>
          <w:sz w:val="24"/>
          <w:szCs w:val="24"/>
        </w:rPr>
        <w:t>reusing</w:t>
      </w:r>
      <w:r>
        <w:rPr>
          <w:spacing w:val="-8"/>
          <w:sz w:val="24"/>
          <w:szCs w:val="24"/>
        </w:rPr>
        <w:t xml:space="preserve"> </w:t>
      </w:r>
      <w:r>
        <w:rPr>
          <w:sz w:val="24"/>
          <w:szCs w:val="24"/>
        </w:rPr>
        <w:t>the</w:t>
      </w:r>
      <w:r>
        <w:rPr>
          <w:spacing w:val="-8"/>
          <w:sz w:val="24"/>
          <w:szCs w:val="24"/>
        </w:rPr>
        <w:t xml:space="preserve"> </w:t>
      </w:r>
      <w:r>
        <w:rPr>
          <w:sz w:val="24"/>
          <w:szCs w:val="24"/>
        </w:rPr>
        <w:t>byte-level</w:t>
      </w:r>
      <w:r>
        <w:rPr>
          <w:spacing w:val="-8"/>
          <w:sz w:val="24"/>
          <w:szCs w:val="24"/>
        </w:rPr>
        <w:t xml:space="preserve"> </w:t>
      </w:r>
      <w:r>
        <w:rPr>
          <w:sz w:val="24"/>
          <w:szCs w:val="24"/>
        </w:rPr>
        <w:t>BPE tokenizer of GPT-2 which was developed for an almost entirely English training dataset. For both Fr-En and De-En, few</w:t>
      </w:r>
      <w:r>
        <w:rPr>
          <w:spacing w:val="-13"/>
          <w:sz w:val="24"/>
          <w:szCs w:val="24"/>
        </w:rPr>
        <w:t xml:space="preserve"> </w:t>
      </w:r>
      <w:r>
        <w:rPr>
          <w:sz w:val="24"/>
          <w:szCs w:val="24"/>
        </w:rPr>
        <w:t>shot</w:t>
      </w:r>
      <w:r>
        <w:rPr>
          <w:spacing w:val="-12"/>
          <w:sz w:val="24"/>
          <w:szCs w:val="24"/>
        </w:rPr>
        <w:t xml:space="preserve"> </w:t>
      </w:r>
      <w:r>
        <w:rPr>
          <w:sz w:val="24"/>
          <w:szCs w:val="24"/>
        </w:rPr>
        <w:t>GPT-3</w:t>
      </w:r>
      <w:r>
        <w:rPr>
          <w:spacing w:val="-13"/>
          <w:sz w:val="24"/>
          <w:szCs w:val="24"/>
        </w:rPr>
        <w:t xml:space="preserve"> </w:t>
      </w:r>
      <w:r>
        <w:rPr>
          <w:sz w:val="24"/>
          <w:szCs w:val="24"/>
        </w:rPr>
        <w:t>outperforms</w:t>
      </w:r>
      <w:r>
        <w:rPr>
          <w:spacing w:val="-12"/>
          <w:sz w:val="24"/>
          <w:szCs w:val="24"/>
        </w:rPr>
        <w:t xml:space="preserve"> </w:t>
      </w:r>
      <w:r>
        <w:rPr>
          <w:sz w:val="24"/>
          <w:szCs w:val="24"/>
        </w:rPr>
        <w:t>the</w:t>
      </w:r>
      <w:r>
        <w:rPr>
          <w:spacing w:val="-13"/>
          <w:sz w:val="24"/>
          <w:szCs w:val="24"/>
        </w:rPr>
        <w:t xml:space="preserve"> </w:t>
      </w:r>
      <w:r>
        <w:rPr>
          <w:sz w:val="24"/>
          <w:szCs w:val="24"/>
        </w:rPr>
        <w:t>best</w:t>
      </w:r>
      <w:r>
        <w:rPr>
          <w:spacing w:val="-12"/>
          <w:sz w:val="24"/>
          <w:szCs w:val="24"/>
        </w:rPr>
        <w:t xml:space="preserve"> </w:t>
      </w:r>
      <w:r>
        <w:rPr>
          <w:sz w:val="24"/>
          <w:szCs w:val="24"/>
        </w:rPr>
        <w:t>supervised</w:t>
      </w:r>
      <w:r>
        <w:rPr>
          <w:spacing w:val="-13"/>
          <w:sz w:val="24"/>
          <w:szCs w:val="24"/>
        </w:rPr>
        <w:t xml:space="preserve"> </w:t>
      </w:r>
      <w:r>
        <w:rPr>
          <w:sz w:val="24"/>
          <w:szCs w:val="24"/>
        </w:rPr>
        <w:t>result</w:t>
      </w:r>
      <w:r>
        <w:rPr>
          <w:spacing w:val="-12"/>
          <w:sz w:val="24"/>
          <w:szCs w:val="24"/>
        </w:rPr>
        <w:t xml:space="preserve"> </w:t>
      </w:r>
      <w:r>
        <w:rPr>
          <w:sz w:val="24"/>
          <w:szCs w:val="24"/>
        </w:rPr>
        <w:t>we</w:t>
      </w:r>
      <w:r>
        <w:rPr>
          <w:spacing w:val="-13"/>
          <w:sz w:val="24"/>
          <w:szCs w:val="24"/>
        </w:rPr>
        <w:t xml:space="preserve"> </w:t>
      </w:r>
      <w:r>
        <w:rPr>
          <w:sz w:val="24"/>
          <w:szCs w:val="24"/>
        </w:rPr>
        <w:t>could</w:t>
      </w:r>
      <w:r>
        <w:rPr>
          <w:spacing w:val="-12"/>
          <w:sz w:val="24"/>
          <w:szCs w:val="24"/>
        </w:rPr>
        <w:t xml:space="preserve"> </w:t>
      </w:r>
      <w:r>
        <w:rPr>
          <w:sz w:val="24"/>
          <w:szCs w:val="24"/>
        </w:rPr>
        <w:t>find</w:t>
      </w:r>
      <w:r>
        <w:rPr>
          <w:spacing w:val="-13"/>
          <w:sz w:val="24"/>
          <w:szCs w:val="24"/>
        </w:rPr>
        <w:t xml:space="preserve"> </w:t>
      </w:r>
      <w:r>
        <w:rPr>
          <w:sz w:val="24"/>
          <w:szCs w:val="24"/>
        </w:rPr>
        <w:t>but</w:t>
      </w:r>
      <w:r>
        <w:rPr>
          <w:spacing w:val="-12"/>
          <w:sz w:val="24"/>
          <w:szCs w:val="24"/>
        </w:rPr>
        <w:t xml:space="preserve"> </w:t>
      </w:r>
      <w:r>
        <w:rPr>
          <w:sz w:val="24"/>
          <w:szCs w:val="24"/>
        </w:rPr>
        <w:t>due</w:t>
      </w:r>
      <w:r>
        <w:rPr>
          <w:spacing w:val="-13"/>
          <w:sz w:val="24"/>
          <w:szCs w:val="24"/>
        </w:rPr>
        <w:t xml:space="preserve"> </w:t>
      </w:r>
      <w:r>
        <w:rPr>
          <w:sz w:val="24"/>
          <w:szCs w:val="24"/>
        </w:rPr>
        <w:t>to</w:t>
      </w:r>
      <w:r>
        <w:rPr>
          <w:spacing w:val="-12"/>
          <w:sz w:val="24"/>
          <w:szCs w:val="24"/>
        </w:rPr>
        <w:t xml:space="preserve"> </w:t>
      </w:r>
      <w:r>
        <w:rPr>
          <w:sz w:val="24"/>
          <w:szCs w:val="24"/>
        </w:rPr>
        <w:t>our</w:t>
      </w:r>
      <w:r>
        <w:rPr>
          <w:spacing w:val="-13"/>
          <w:sz w:val="24"/>
          <w:szCs w:val="24"/>
        </w:rPr>
        <w:t xml:space="preserve"> </w:t>
      </w:r>
      <w:r>
        <w:rPr>
          <w:sz w:val="24"/>
          <w:szCs w:val="24"/>
        </w:rPr>
        <w:t>unfamiliarity</w:t>
      </w:r>
      <w:r>
        <w:rPr>
          <w:spacing w:val="-12"/>
          <w:sz w:val="24"/>
          <w:szCs w:val="24"/>
        </w:rPr>
        <w:t xml:space="preserve"> </w:t>
      </w:r>
      <w:r>
        <w:rPr>
          <w:sz w:val="24"/>
          <w:szCs w:val="24"/>
        </w:rPr>
        <w:t>with</w:t>
      </w:r>
      <w:r>
        <w:rPr>
          <w:spacing w:val="-13"/>
          <w:sz w:val="24"/>
          <w:szCs w:val="24"/>
        </w:rPr>
        <w:t xml:space="preserve"> </w:t>
      </w:r>
      <w:r>
        <w:rPr>
          <w:sz w:val="24"/>
          <w:szCs w:val="24"/>
        </w:rPr>
        <w:t>the</w:t>
      </w:r>
      <w:r>
        <w:rPr>
          <w:spacing w:val="-12"/>
          <w:sz w:val="24"/>
          <w:szCs w:val="24"/>
        </w:rPr>
        <w:t xml:space="preserve"> </w:t>
      </w:r>
      <w:r>
        <w:rPr>
          <w:sz w:val="24"/>
          <w:szCs w:val="24"/>
        </w:rPr>
        <w:t>literature</w:t>
      </w:r>
      <w:r>
        <w:rPr>
          <w:spacing w:val="-13"/>
          <w:sz w:val="24"/>
          <w:szCs w:val="24"/>
        </w:rPr>
        <w:t xml:space="preserve"> </w:t>
      </w:r>
      <w:r>
        <w:rPr>
          <w:sz w:val="24"/>
          <w:szCs w:val="24"/>
        </w:rPr>
        <w:t>and the</w:t>
      </w:r>
      <w:r>
        <w:rPr>
          <w:spacing w:val="-7"/>
          <w:sz w:val="24"/>
          <w:szCs w:val="24"/>
        </w:rPr>
        <w:t xml:space="preserve"> </w:t>
      </w:r>
      <w:r>
        <w:rPr>
          <w:sz w:val="24"/>
          <w:szCs w:val="24"/>
        </w:rPr>
        <w:t>appearance</w:t>
      </w:r>
      <w:r>
        <w:rPr>
          <w:spacing w:val="-7"/>
          <w:sz w:val="24"/>
          <w:szCs w:val="24"/>
        </w:rPr>
        <w:t xml:space="preserve"> </w:t>
      </w:r>
      <w:r>
        <w:rPr>
          <w:sz w:val="24"/>
          <w:szCs w:val="24"/>
        </w:rPr>
        <w:t>that</w:t>
      </w:r>
      <w:r>
        <w:rPr>
          <w:spacing w:val="-7"/>
          <w:sz w:val="24"/>
          <w:szCs w:val="24"/>
        </w:rPr>
        <w:t xml:space="preserve"> </w:t>
      </w:r>
      <w:r>
        <w:rPr>
          <w:sz w:val="24"/>
          <w:szCs w:val="24"/>
        </w:rPr>
        <w:t>these</w:t>
      </w:r>
      <w:r>
        <w:rPr>
          <w:spacing w:val="-7"/>
          <w:sz w:val="24"/>
          <w:szCs w:val="24"/>
        </w:rPr>
        <w:t xml:space="preserve"> </w:t>
      </w:r>
      <w:r>
        <w:rPr>
          <w:sz w:val="24"/>
          <w:szCs w:val="24"/>
        </w:rPr>
        <w:t>are</w:t>
      </w:r>
      <w:r>
        <w:rPr>
          <w:spacing w:val="-7"/>
          <w:sz w:val="24"/>
          <w:szCs w:val="24"/>
        </w:rPr>
        <w:t xml:space="preserve"> </w:t>
      </w:r>
      <w:r>
        <w:rPr>
          <w:sz w:val="24"/>
          <w:szCs w:val="24"/>
        </w:rPr>
        <w:t>un-competitive</w:t>
      </w:r>
      <w:r>
        <w:rPr>
          <w:spacing w:val="-7"/>
          <w:sz w:val="24"/>
          <w:szCs w:val="24"/>
        </w:rPr>
        <w:t xml:space="preserve"> </w:t>
      </w:r>
      <w:r>
        <w:rPr>
          <w:sz w:val="24"/>
          <w:szCs w:val="24"/>
        </w:rPr>
        <w:t>benchmarks</w:t>
      </w:r>
      <w:r>
        <w:rPr>
          <w:spacing w:val="-7"/>
          <w:sz w:val="24"/>
          <w:szCs w:val="24"/>
        </w:rPr>
        <w:t xml:space="preserve"> </w:t>
      </w:r>
      <w:r>
        <w:rPr>
          <w:sz w:val="24"/>
          <w:szCs w:val="24"/>
        </w:rPr>
        <w:t>we</w:t>
      </w:r>
      <w:r>
        <w:rPr>
          <w:spacing w:val="-7"/>
          <w:sz w:val="24"/>
          <w:szCs w:val="24"/>
        </w:rPr>
        <w:t xml:space="preserve"> </w:t>
      </w:r>
      <w:r>
        <w:rPr>
          <w:sz w:val="24"/>
          <w:szCs w:val="24"/>
        </w:rPr>
        <w:t>do</w:t>
      </w:r>
      <w:r>
        <w:rPr>
          <w:spacing w:val="-7"/>
          <w:sz w:val="24"/>
          <w:szCs w:val="24"/>
        </w:rPr>
        <w:t xml:space="preserve"> </w:t>
      </w:r>
      <w:r>
        <w:rPr>
          <w:sz w:val="24"/>
          <w:szCs w:val="24"/>
        </w:rPr>
        <w:t>not</w:t>
      </w:r>
      <w:r>
        <w:rPr>
          <w:spacing w:val="-7"/>
          <w:sz w:val="24"/>
          <w:szCs w:val="24"/>
        </w:rPr>
        <w:t xml:space="preserve"> </w:t>
      </w:r>
      <w:r>
        <w:rPr>
          <w:sz w:val="24"/>
          <w:szCs w:val="24"/>
        </w:rPr>
        <w:t>suspect</w:t>
      </w:r>
      <w:r>
        <w:rPr>
          <w:spacing w:val="-7"/>
          <w:sz w:val="24"/>
          <w:szCs w:val="24"/>
        </w:rPr>
        <w:t xml:space="preserve"> </w:t>
      </w:r>
      <w:r>
        <w:rPr>
          <w:sz w:val="24"/>
          <w:szCs w:val="24"/>
        </w:rPr>
        <w:t>those</w:t>
      </w:r>
      <w:r>
        <w:rPr>
          <w:spacing w:val="-7"/>
          <w:sz w:val="24"/>
          <w:szCs w:val="24"/>
        </w:rPr>
        <w:t xml:space="preserve"> </w:t>
      </w:r>
      <w:r>
        <w:rPr>
          <w:sz w:val="24"/>
          <w:szCs w:val="24"/>
        </w:rPr>
        <w:t>results</w:t>
      </w:r>
      <w:r>
        <w:rPr>
          <w:spacing w:val="-7"/>
          <w:sz w:val="24"/>
          <w:szCs w:val="24"/>
        </w:rPr>
        <w:t xml:space="preserve"> </w:t>
      </w:r>
      <w:r>
        <w:rPr>
          <w:sz w:val="24"/>
          <w:szCs w:val="24"/>
        </w:rPr>
        <w:t>represent</w:t>
      </w:r>
      <w:r>
        <w:rPr>
          <w:spacing w:val="-7"/>
          <w:sz w:val="24"/>
          <w:szCs w:val="24"/>
        </w:rPr>
        <w:t xml:space="preserve"> </w:t>
      </w:r>
      <w:r>
        <w:rPr>
          <w:sz w:val="24"/>
          <w:szCs w:val="24"/>
        </w:rPr>
        <w:t>true</w:t>
      </w:r>
      <w:r>
        <w:rPr>
          <w:spacing w:val="-7"/>
          <w:sz w:val="24"/>
          <w:szCs w:val="24"/>
        </w:rPr>
        <w:t xml:space="preserve"> </w:t>
      </w:r>
      <w:r>
        <w:rPr>
          <w:sz w:val="24"/>
          <w:szCs w:val="24"/>
        </w:rPr>
        <w:t>state</w:t>
      </w:r>
      <w:r>
        <w:rPr>
          <w:spacing w:val="-7"/>
          <w:sz w:val="24"/>
          <w:szCs w:val="24"/>
        </w:rPr>
        <w:t xml:space="preserve"> </w:t>
      </w:r>
      <w:r>
        <w:rPr>
          <w:sz w:val="24"/>
          <w:szCs w:val="24"/>
        </w:rPr>
        <w:t>of</w:t>
      </w:r>
      <w:r>
        <w:rPr>
          <w:spacing w:val="-7"/>
          <w:sz w:val="24"/>
          <w:szCs w:val="24"/>
        </w:rPr>
        <w:t xml:space="preserve"> </w:t>
      </w:r>
      <w:r>
        <w:rPr>
          <w:sz w:val="24"/>
          <w:szCs w:val="24"/>
        </w:rPr>
        <w:t>the</w:t>
      </w:r>
      <w:r>
        <w:rPr>
          <w:spacing w:val="-7"/>
          <w:sz w:val="24"/>
          <w:szCs w:val="24"/>
        </w:rPr>
        <w:t xml:space="preserve"> </w:t>
      </w:r>
      <w:r>
        <w:rPr>
          <w:sz w:val="24"/>
          <w:szCs w:val="24"/>
        </w:rPr>
        <w:t>art. For Ro-En, few shot GPT-3 performs within 0.5 BLEU of the overall SOTA which is achieved by a combination of unsupervised pretraining, supervised finetuning on 608K labeled examples, and backtranslation [</w:t>
      </w:r>
      <w:r>
        <w:rPr>
          <w:sz w:val="24"/>
          <w:szCs w:val="24"/>
        </w:rPr>
        <w:fldChar w:fldCharType="begin"/>
      </w:r>
      <w:r>
        <w:rPr>
          <w:sz w:val="24"/>
          <w:szCs w:val="24"/>
        </w:rPr>
        <w:instrText xml:space="preserve"> HYPERLINK \l "_bookmark150" </w:instrText>
      </w:r>
      <w:r>
        <w:rPr>
          <w:sz w:val="24"/>
          <w:szCs w:val="24"/>
        </w:rPr>
        <w:fldChar w:fldCharType="separate"/>
      </w:r>
      <w:r>
        <w:rPr>
          <w:color w:val="2D639E"/>
          <w:sz w:val="24"/>
          <w:szCs w:val="24"/>
        </w:rPr>
        <w:t>LHCG19b</w:t>
      </w:r>
      <w:r>
        <w:rPr>
          <w:color w:val="2D639E"/>
          <w:sz w:val="24"/>
          <w:szCs w:val="24"/>
        </w:rPr>
        <w:fldChar w:fldCharType="end"/>
      </w:r>
      <w:r>
        <w:rPr>
          <w:sz w:val="24"/>
          <w:szCs w:val="24"/>
        </w:rPr>
        <w:t>].</w:t>
      </w:r>
    </w:p>
    <w:p w14:paraId="46687FCC">
      <w:pPr>
        <w:pStyle w:val="6"/>
        <w:spacing w:before="106" w:line="228" w:lineRule="auto"/>
        <w:ind w:left="1440" w:right="1438"/>
        <w:jc w:val="both"/>
        <w:rPr>
          <w:sz w:val="24"/>
          <w:szCs w:val="24"/>
        </w:rPr>
      </w:pPr>
      <w:r>
        <w:rPr>
          <w:sz w:val="24"/>
          <w:szCs w:val="24"/>
        </w:rPr>
        <w:t>Finally, across all language pairs and across all three settings (zero-, one-, and few-shot), there is a smooth trend of improvement</w:t>
      </w:r>
      <w:r>
        <w:rPr>
          <w:spacing w:val="-7"/>
          <w:sz w:val="24"/>
          <w:szCs w:val="24"/>
        </w:rPr>
        <w:t xml:space="preserve"> </w:t>
      </w:r>
      <w:r>
        <w:rPr>
          <w:sz w:val="24"/>
          <w:szCs w:val="24"/>
        </w:rPr>
        <w:t>with</w:t>
      </w:r>
      <w:r>
        <w:rPr>
          <w:spacing w:val="-7"/>
          <w:sz w:val="24"/>
          <w:szCs w:val="24"/>
        </w:rPr>
        <w:t xml:space="preserve"> </w:t>
      </w:r>
      <w:r>
        <w:rPr>
          <w:sz w:val="24"/>
          <w:szCs w:val="24"/>
        </w:rPr>
        <w:t>model</w:t>
      </w:r>
      <w:r>
        <w:rPr>
          <w:spacing w:val="-7"/>
          <w:sz w:val="24"/>
          <w:szCs w:val="24"/>
        </w:rPr>
        <w:t xml:space="preserve"> </w:t>
      </w:r>
      <w:r>
        <w:rPr>
          <w:sz w:val="24"/>
          <w:szCs w:val="24"/>
        </w:rPr>
        <w:t>capacity. This</w:t>
      </w:r>
      <w:r>
        <w:rPr>
          <w:spacing w:val="-7"/>
          <w:sz w:val="24"/>
          <w:szCs w:val="24"/>
        </w:rPr>
        <w:t xml:space="preserve"> </w:t>
      </w:r>
      <w:r>
        <w:rPr>
          <w:sz w:val="24"/>
          <w:szCs w:val="24"/>
        </w:rPr>
        <w:t>is</w:t>
      </w:r>
      <w:r>
        <w:rPr>
          <w:spacing w:val="-7"/>
          <w:sz w:val="24"/>
          <w:szCs w:val="24"/>
        </w:rPr>
        <w:t xml:space="preserve"> </w:t>
      </w:r>
      <w:r>
        <w:rPr>
          <w:sz w:val="24"/>
          <w:szCs w:val="24"/>
        </w:rPr>
        <w:t>shown</w:t>
      </w:r>
      <w:r>
        <w:rPr>
          <w:spacing w:val="-7"/>
          <w:sz w:val="24"/>
          <w:szCs w:val="24"/>
        </w:rPr>
        <w:t xml:space="preserve"> </w:t>
      </w:r>
      <w:r>
        <w:rPr>
          <w:sz w:val="24"/>
          <w:szCs w:val="24"/>
        </w:rPr>
        <w:t>in</w:t>
      </w:r>
      <w:r>
        <w:rPr>
          <w:spacing w:val="-7"/>
          <w:sz w:val="24"/>
          <w:szCs w:val="24"/>
        </w:rPr>
        <w:t xml:space="preserve"> </w:t>
      </w:r>
      <w:r>
        <w:rPr>
          <w:sz w:val="24"/>
          <w:szCs w:val="24"/>
        </w:rPr>
        <w:t>Figure</w:t>
      </w:r>
      <w:r>
        <w:rPr>
          <w:spacing w:val="-7"/>
          <w:sz w:val="24"/>
          <w:szCs w:val="24"/>
        </w:rPr>
        <w:t xml:space="preserve"> </w:t>
      </w:r>
      <w:r>
        <w:rPr>
          <w:sz w:val="24"/>
          <w:szCs w:val="24"/>
        </w:rPr>
        <w:fldChar w:fldCharType="begin"/>
      </w:r>
      <w:r>
        <w:rPr>
          <w:sz w:val="24"/>
          <w:szCs w:val="24"/>
        </w:rPr>
        <w:instrText xml:space="preserve"> HYPERLINK \l "_bookmark23" </w:instrText>
      </w:r>
      <w:r>
        <w:rPr>
          <w:sz w:val="24"/>
          <w:szCs w:val="24"/>
        </w:rPr>
        <w:fldChar w:fldCharType="separate"/>
      </w:r>
      <w:r>
        <w:rPr>
          <w:color w:val="2D639E"/>
          <w:sz w:val="24"/>
          <w:szCs w:val="24"/>
        </w:rPr>
        <w:t>3.4</w:t>
      </w:r>
      <w:r>
        <w:rPr>
          <w:color w:val="2D639E"/>
          <w:sz w:val="24"/>
          <w:szCs w:val="24"/>
        </w:rPr>
        <w:fldChar w:fldCharType="end"/>
      </w:r>
      <w:r>
        <w:rPr>
          <w:color w:val="2D639E"/>
          <w:spacing w:val="-7"/>
          <w:sz w:val="24"/>
          <w:szCs w:val="24"/>
        </w:rPr>
        <w:t xml:space="preserve"> </w:t>
      </w:r>
      <w:r>
        <w:rPr>
          <w:sz w:val="24"/>
          <w:szCs w:val="24"/>
        </w:rPr>
        <w:t>in</w:t>
      </w:r>
      <w:r>
        <w:rPr>
          <w:spacing w:val="-7"/>
          <w:sz w:val="24"/>
          <w:szCs w:val="24"/>
        </w:rPr>
        <w:t xml:space="preserve"> </w:t>
      </w:r>
      <w:r>
        <w:rPr>
          <w:sz w:val="24"/>
          <w:szCs w:val="24"/>
        </w:rPr>
        <w:t>the</w:t>
      </w:r>
      <w:r>
        <w:rPr>
          <w:spacing w:val="-7"/>
          <w:sz w:val="24"/>
          <w:szCs w:val="24"/>
        </w:rPr>
        <w:t xml:space="preserve"> </w:t>
      </w:r>
      <w:r>
        <w:rPr>
          <w:sz w:val="24"/>
          <w:szCs w:val="24"/>
        </w:rPr>
        <w:t>case</w:t>
      </w:r>
      <w:r>
        <w:rPr>
          <w:spacing w:val="-7"/>
          <w:sz w:val="24"/>
          <w:szCs w:val="24"/>
        </w:rPr>
        <w:t xml:space="preserve"> </w:t>
      </w:r>
      <w:r>
        <w:rPr>
          <w:sz w:val="24"/>
          <w:szCs w:val="24"/>
        </w:rPr>
        <w:t>of</w:t>
      </w:r>
      <w:r>
        <w:rPr>
          <w:spacing w:val="-7"/>
          <w:sz w:val="24"/>
          <w:szCs w:val="24"/>
        </w:rPr>
        <w:t xml:space="preserve"> </w:t>
      </w:r>
      <w:r>
        <w:rPr>
          <w:sz w:val="24"/>
          <w:szCs w:val="24"/>
        </w:rPr>
        <w:t>few-shot</w:t>
      </w:r>
      <w:r>
        <w:rPr>
          <w:spacing w:val="-7"/>
          <w:sz w:val="24"/>
          <w:szCs w:val="24"/>
        </w:rPr>
        <w:t xml:space="preserve"> </w:t>
      </w:r>
      <w:r>
        <w:rPr>
          <w:sz w:val="24"/>
          <w:szCs w:val="24"/>
        </w:rPr>
        <w:t>results,</w:t>
      </w:r>
      <w:r>
        <w:rPr>
          <w:spacing w:val="-7"/>
          <w:sz w:val="24"/>
          <w:szCs w:val="24"/>
        </w:rPr>
        <w:t xml:space="preserve"> </w:t>
      </w:r>
      <w:r>
        <w:rPr>
          <w:sz w:val="24"/>
          <w:szCs w:val="24"/>
        </w:rPr>
        <w:t>and</w:t>
      </w:r>
      <w:r>
        <w:rPr>
          <w:spacing w:val="-7"/>
          <w:sz w:val="24"/>
          <w:szCs w:val="24"/>
        </w:rPr>
        <w:t xml:space="preserve"> </w:t>
      </w:r>
      <w:r>
        <w:rPr>
          <w:sz w:val="24"/>
          <w:szCs w:val="24"/>
        </w:rPr>
        <w:t>scaling</w:t>
      </w:r>
      <w:r>
        <w:rPr>
          <w:spacing w:val="-7"/>
          <w:sz w:val="24"/>
          <w:szCs w:val="24"/>
        </w:rPr>
        <w:t xml:space="preserve"> </w:t>
      </w:r>
      <w:r>
        <w:rPr>
          <w:sz w:val="24"/>
          <w:szCs w:val="24"/>
        </w:rPr>
        <w:t>for</w:t>
      </w:r>
      <w:r>
        <w:rPr>
          <w:spacing w:val="-7"/>
          <w:sz w:val="24"/>
          <w:szCs w:val="24"/>
        </w:rPr>
        <w:t xml:space="preserve"> </w:t>
      </w:r>
      <w:r>
        <w:rPr>
          <w:sz w:val="24"/>
          <w:szCs w:val="24"/>
        </w:rPr>
        <w:t>all</w:t>
      </w:r>
      <w:r>
        <w:rPr>
          <w:spacing w:val="-7"/>
          <w:sz w:val="24"/>
          <w:szCs w:val="24"/>
        </w:rPr>
        <w:t xml:space="preserve"> </w:t>
      </w:r>
      <w:r>
        <w:rPr>
          <w:sz w:val="24"/>
          <w:szCs w:val="24"/>
        </w:rPr>
        <w:t xml:space="preserve">three settings is shown in Appendix </w:t>
      </w:r>
      <w:r>
        <w:rPr>
          <w:sz w:val="24"/>
          <w:szCs w:val="24"/>
        </w:rPr>
        <w:fldChar w:fldCharType="begin"/>
      </w:r>
      <w:r>
        <w:rPr>
          <w:sz w:val="24"/>
          <w:szCs w:val="24"/>
        </w:rPr>
        <w:instrText xml:space="preserve"> HYPERLINK \l "_bookmark79" </w:instrText>
      </w:r>
      <w:r>
        <w:rPr>
          <w:sz w:val="24"/>
          <w:szCs w:val="24"/>
        </w:rPr>
        <w:fldChar w:fldCharType="separate"/>
      </w:r>
      <w:r>
        <w:rPr>
          <w:color w:val="2D639E"/>
          <w:sz w:val="24"/>
          <w:szCs w:val="24"/>
        </w:rPr>
        <w:t>H</w:t>
      </w:r>
      <w:r>
        <w:rPr>
          <w:color w:val="2D639E"/>
          <w:sz w:val="24"/>
          <w:szCs w:val="24"/>
        </w:rPr>
        <w:fldChar w:fldCharType="end"/>
      </w:r>
      <w:r>
        <w:rPr>
          <w:sz w:val="24"/>
          <w:szCs w:val="24"/>
        </w:rPr>
        <w:t>.</w:t>
      </w:r>
    </w:p>
    <w:p w14:paraId="28CAAC47">
      <w:pPr>
        <w:pStyle w:val="6"/>
        <w:spacing w:before="123"/>
        <w:rPr>
          <w:sz w:val="24"/>
          <w:szCs w:val="24"/>
        </w:rPr>
      </w:pPr>
    </w:p>
    <w:p w14:paraId="66450384">
      <w:pPr>
        <w:pStyle w:val="3"/>
        <w:numPr>
          <w:ilvl w:val="1"/>
          <w:numId w:val="1"/>
        </w:numPr>
        <w:tabs>
          <w:tab w:val="left" w:pos="1888"/>
        </w:tabs>
        <w:spacing w:before="0" w:after="0" w:line="240" w:lineRule="auto"/>
        <w:ind w:left="1888" w:right="0" w:hanging="448"/>
        <w:jc w:val="left"/>
        <w:rPr>
          <w:sz w:val="24"/>
          <w:szCs w:val="24"/>
        </w:rPr>
      </w:pPr>
      <w:bookmarkStart w:id="31" w:name="_bookmark24"/>
      <w:bookmarkEnd w:id="31"/>
      <w:bookmarkStart w:id="32" w:name="3.4 Winograd-Style Tasks"/>
      <w:bookmarkEnd w:id="32"/>
      <w:r>
        <w:rPr>
          <w:spacing w:val="-2"/>
          <w:sz w:val="24"/>
          <w:szCs w:val="24"/>
        </w:rPr>
        <w:t>Winograd-Style</w:t>
      </w:r>
      <w:r>
        <w:rPr>
          <w:spacing w:val="9"/>
          <w:sz w:val="24"/>
          <w:szCs w:val="24"/>
        </w:rPr>
        <w:t xml:space="preserve"> </w:t>
      </w:r>
      <w:r>
        <w:rPr>
          <w:spacing w:val="-2"/>
          <w:sz w:val="24"/>
          <w:szCs w:val="24"/>
        </w:rPr>
        <w:t>Tasks</w:t>
      </w:r>
    </w:p>
    <w:p w14:paraId="4768FF8D">
      <w:pPr>
        <w:pStyle w:val="6"/>
        <w:spacing w:before="215" w:line="228" w:lineRule="auto"/>
        <w:ind w:left="1440" w:right="1437" w:hanging="7"/>
        <w:jc w:val="both"/>
        <w:rPr>
          <w:sz w:val="24"/>
          <w:szCs w:val="24"/>
        </w:rPr>
        <w:sectPr>
          <w:pgSz w:w="12240" w:h="15840"/>
          <w:pgMar w:top="1420" w:right="0" w:bottom="1020" w:left="0" w:header="0" w:footer="826" w:gutter="0"/>
          <w:cols w:space="720" w:num="1"/>
        </w:sectPr>
      </w:pPr>
      <w:r>
        <w:rPr>
          <w:spacing w:val="-2"/>
          <w:sz w:val="24"/>
          <w:szCs w:val="24"/>
        </w:rPr>
        <w:t>The</w:t>
      </w:r>
      <w:r>
        <w:rPr>
          <w:spacing w:val="-6"/>
          <w:sz w:val="24"/>
          <w:szCs w:val="24"/>
        </w:rPr>
        <w:t xml:space="preserve"> </w:t>
      </w:r>
      <w:r>
        <w:rPr>
          <w:spacing w:val="-2"/>
          <w:sz w:val="24"/>
          <w:szCs w:val="24"/>
        </w:rPr>
        <w:t>Winograd</w:t>
      </w:r>
      <w:r>
        <w:rPr>
          <w:spacing w:val="-6"/>
          <w:sz w:val="24"/>
          <w:szCs w:val="24"/>
        </w:rPr>
        <w:t xml:space="preserve"> </w:t>
      </w:r>
      <w:r>
        <w:rPr>
          <w:spacing w:val="-2"/>
          <w:sz w:val="24"/>
          <w:szCs w:val="24"/>
        </w:rPr>
        <w:t>Schemas</w:t>
      </w:r>
      <w:r>
        <w:rPr>
          <w:spacing w:val="-6"/>
          <w:sz w:val="24"/>
          <w:szCs w:val="24"/>
        </w:rPr>
        <w:t xml:space="preserve"> </w:t>
      </w:r>
      <w:r>
        <w:rPr>
          <w:spacing w:val="-2"/>
          <w:sz w:val="24"/>
          <w:szCs w:val="24"/>
        </w:rPr>
        <w:t>Challenge</w:t>
      </w:r>
      <w:r>
        <w:rPr>
          <w:spacing w:val="-6"/>
          <w:sz w:val="24"/>
          <w:szCs w:val="24"/>
        </w:rPr>
        <w:t xml:space="preserve"> </w:t>
      </w:r>
      <w:r>
        <w:rPr>
          <w:spacing w:val="-2"/>
          <w:sz w:val="24"/>
          <w:szCs w:val="24"/>
        </w:rPr>
        <w:t>[</w:t>
      </w:r>
      <w:r>
        <w:rPr>
          <w:sz w:val="24"/>
          <w:szCs w:val="24"/>
        </w:rPr>
        <w:fldChar w:fldCharType="begin"/>
      </w:r>
      <w:r>
        <w:rPr>
          <w:sz w:val="24"/>
          <w:szCs w:val="24"/>
        </w:rPr>
        <w:instrText xml:space="preserve"> HYPERLINK \l "_bookmark145" </w:instrText>
      </w:r>
      <w:r>
        <w:rPr>
          <w:sz w:val="24"/>
          <w:szCs w:val="24"/>
        </w:rPr>
        <w:fldChar w:fldCharType="separate"/>
      </w:r>
      <w:r>
        <w:rPr>
          <w:color w:val="2D639E"/>
          <w:spacing w:val="-2"/>
          <w:sz w:val="24"/>
          <w:szCs w:val="24"/>
        </w:rPr>
        <w:t>LDM12</w:t>
      </w:r>
      <w:r>
        <w:rPr>
          <w:color w:val="2D639E"/>
          <w:spacing w:val="-2"/>
          <w:sz w:val="24"/>
          <w:szCs w:val="24"/>
        </w:rPr>
        <w:fldChar w:fldCharType="end"/>
      </w:r>
      <w:r>
        <w:rPr>
          <w:spacing w:val="-2"/>
          <w:sz w:val="24"/>
          <w:szCs w:val="24"/>
        </w:rPr>
        <w:t>]</w:t>
      </w:r>
      <w:r>
        <w:rPr>
          <w:spacing w:val="-6"/>
          <w:sz w:val="24"/>
          <w:szCs w:val="24"/>
        </w:rPr>
        <w:t xml:space="preserve"> </w:t>
      </w:r>
      <w:r>
        <w:rPr>
          <w:spacing w:val="-2"/>
          <w:sz w:val="24"/>
          <w:szCs w:val="24"/>
        </w:rPr>
        <w:t>is</w:t>
      </w:r>
      <w:r>
        <w:rPr>
          <w:spacing w:val="-6"/>
          <w:sz w:val="24"/>
          <w:szCs w:val="24"/>
        </w:rPr>
        <w:t xml:space="preserve"> </w:t>
      </w:r>
      <w:r>
        <w:rPr>
          <w:spacing w:val="-2"/>
          <w:sz w:val="24"/>
          <w:szCs w:val="24"/>
        </w:rPr>
        <w:t>a</w:t>
      </w:r>
      <w:r>
        <w:rPr>
          <w:spacing w:val="-6"/>
          <w:sz w:val="24"/>
          <w:szCs w:val="24"/>
        </w:rPr>
        <w:t xml:space="preserve"> </w:t>
      </w:r>
      <w:r>
        <w:rPr>
          <w:spacing w:val="-2"/>
          <w:sz w:val="24"/>
          <w:szCs w:val="24"/>
        </w:rPr>
        <w:t>classical</w:t>
      </w:r>
      <w:r>
        <w:rPr>
          <w:spacing w:val="-6"/>
          <w:sz w:val="24"/>
          <w:szCs w:val="24"/>
        </w:rPr>
        <w:t xml:space="preserve"> </w:t>
      </w:r>
      <w:r>
        <w:rPr>
          <w:spacing w:val="-2"/>
          <w:sz w:val="24"/>
          <w:szCs w:val="24"/>
        </w:rPr>
        <w:t>task</w:t>
      </w:r>
      <w:r>
        <w:rPr>
          <w:spacing w:val="-6"/>
          <w:sz w:val="24"/>
          <w:szCs w:val="24"/>
        </w:rPr>
        <w:t xml:space="preserve"> </w:t>
      </w:r>
      <w:r>
        <w:rPr>
          <w:spacing w:val="-2"/>
          <w:sz w:val="24"/>
          <w:szCs w:val="24"/>
        </w:rPr>
        <w:t>in</w:t>
      </w:r>
      <w:r>
        <w:rPr>
          <w:spacing w:val="-6"/>
          <w:sz w:val="24"/>
          <w:szCs w:val="24"/>
        </w:rPr>
        <w:t xml:space="preserve"> </w:t>
      </w:r>
      <w:r>
        <w:rPr>
          <w:spacing w:val="-2"/>
          <w:sz w:val="24"/>
          <w:szCs w:val="24"/>
        </w:rPr>
        <w:t>NLP</w:t>
      </w:r>
      <w:r>
        <w:rPr>
          <w:spacing w:val="-6"/>
          <w:sz w:val="24"/>
          <w:szCs w:val="24"/>
        </w:rPr>
        <w:t xml:space="preserve"> </w:t>
      </w:r>
      <w:r>
        <w:rPr>
          <w:spacing w:val="-2"/>
          <w:sz w:val="24"/>
          <w:szCs w:val="24"/>
        </w:rPr>
        <w:t>that</w:t>
      </w:r>
      <w:r>
        <w:rPr>
          <w:spacing w:val="-6"/>
          <w:sz w:val="24"/>
          <w:szCs w:val="24"/>
        </w:rPr>
        <w:t xml:space="preserve"> </w:t>
      </w:r>
      <w:r>
        <w:rPr>
          <w:spacing w:val="-2"/>
          <w:sz w:val="24"/>
          <w:szCs w:val="24"/>
        </w:rPr>
        <w:t>involves</w:t>
      </w:r>
      <w:r>
        <w:rPr>
          <w:spacing w:val="-6"/>
          <w:sz w:val="24"/>
          <w:szCs w:val="24"/>
        </w:rPr>
        <w:t xml:space="preserve"> </w:t>
      </w:r>
      <w:r>
        <w:rPr>
          <w:spacing w:val="-2"/>
          <w:sz w:val="24"/>
          <w:szCs w:val="24"/>
        </w:rPr>
        <w:t>determining</w:t>
      </w:r>
      <w:r>
        <w:rPr>
          <w:spacing w:val="-6"/>
          <w:sz w:val="24"/>
          <w:szCs w:val="24"/>
        </w:rPr>
        <w:t xml:space="preserve"> </w:t>
      </w:r>
      <w:r>
        <w:rPr>
          <w:spacing w:val="-2"/>
          <w:sz w:val="24"/>
          <w:szCs w:val="24"/>
        </w:rPr>
        <w:t>which</w:t>
      </w:r>
      <w:r>
        <w:rPr>
          <w:spacing w:val="-6"/>
          <w:sz w:val="24"/>
          <w:szCs w:val="24"/>
        </w:rPr>
        <w:t xml:space="preserve"> </w:t>
      </w:r>
      <w:r>
        <w:rPr>
          <w:spacing w:val="-2"/>
          <w:sz w:val="24"/>
          <w:szCs w:val="24"/>
        </w:rPr>
        <w:t>word</w:t>
      </w:r>
      <w:r>
        <w:rPr>
          <w:spacing w:val="-6"/>
          <w:sz w:val="24"/>
          <w:szCs w:val="24"/>
        </w:rPr>
        <w:t xml:space="preserve"> </w:t>
      </w:r>
      <w:r>
        <w:rPr>
          <w:spacing w:val="-2"/>
          <w:sz w:val="24"/>
          <w:szCs w:val="24"/>
        </w:rPr>
        <w:t>a</w:t>
      </w:r>
      <w:r>
        <w:rPr>
          <w:spacing w:val="-6"/>
          <w:sz w:val="24"/>
          <w:szCs w:val="24"/>
        </w:rPr>
        <w:t xml:space="preserve"> </w:t>
      </w:r>
      <w:r>
        <w:rPr>
          <w:spacing w:val="-2"/>
          <w:sz w:val="24"/>
          <w:szCs w:val="24"/>
        </w:rPr>
        <w:t>pronoun refers</w:t>
      </w:r>
      <w:r>
        <w:rPr>
          <w:spacing w:val="-9"/>
          <w:sz w:val="24"/>
          <w:szCs w:val="24"/>
        </w:rPr>
        <w:t xml:space="preserve"> </w:t>
      </w:r>
      <w:r>
        <w:rPr>
          <w:spacing w:val="-2"/>
          <w:sz w:val="24"/>
          <w:szCs w:val="24"/>
        </w:rPr>
        <w:t>to,</w:t>
      </w:r>
      <w:r>
        <w:rPr>
          <w:spacing w:val="-8"/>
          <w:sz w:val="24"/>
          <w:szCs w:val="24"/>
        </w:rPr>
        <w:t xml:space="preserve"> </w:t>
      </w:r>
      <w:r>
        <w:rPr>
          <w:spacing w:val="-2"/>
          <w:sz w:val="24"/>
          <w:szCs w:val="24"/>
        </w:rPr>
        <w:t>when</w:t>
      </w:r>
      <w:r>
        <w:rPr>
          <w:spacing w:val="-9"/>
          <w:sz w:val="24"/>
          <w:szCs w:val="24"/>
        </w:rPr>
        <w:t xml:space="preserve"> </w:t>
      </w:r>
      <w:r>
        <w:rPr>
          <w:spacing w:val="-2"/>
          <w:sz w:val="24"/>
          <w:szCs w:val="24"/>
        </w:rPr>
        <w:t>the</w:t>
      </w:r>
      <w:r>
        <w:rPr>
          <w:spacing w:val="-9"/>
          <w:sz w:val="24"/>
          <w:szCs w:val="24"/>
        </w:rPr>
        <w:t xml:space="preserve"> </w:t>
      </w:r>
      <w:r>
        <w:rPr>
          <w:spacing w:val="-2"/>
          <w:sz w:val="24"/>
          <w:szCs w:val="24"/>
        </w:rPr>
        <w:t>pronoun</w:t>
      </w:r>
      <w:r>
        <w:rPr>
          <w:spacing w:val="-9"/>
          <w:sz w:val="24"/>
          <w:szCs w:val="24"/>
        </w:rPr>
        <w:t xml:space="preserve"> </w:t>
      </w:r>
      <w:r>
        <w:rPr>
          <w:spacing w:val="-2"/>
          <w:sz w:val="24"/>
          <w:szCs w:val="24"/>
        </w:rPr>
        <w:t>is</w:t>
      </w:r>
      <w:r>
        <w:rPr>
          <w:spacing w:val="-9"/>
          <w:sz w:val="24"/>
          <w:szCs w:val="24"/>
        </w:rPr>
        <w:t xml:space="preserve"> </w:t>
      </w:r>
      <w:r>
        <w:rPr>
          <w:spacing w:val="-2"/>
          <w:sz w:val="24"/>
          <w:szCs w:val="24"/>
        </w:rPr>
        <w:t>grammatically</w:t>
      </w:r>
      <w:r>
        <w:rPr>
          <w:spacing w:val="-9"/>
          <w:sz w:val="24"/>
          <w:szCs w:val="24"/>
        </w:rPr>
        <w:t xml:space="preserve"> </w:t>
      </w:r>
      <w:r>
        <w:rPr>
          <w:spacing w:val="-2"/>
          <w:sz w:val="24"/>
          <w:szCs w:val="24"/>
        </w:rPr>
        <w:t>ambiguous</w:t>
      </w:r>
      <w:r>
        <w:rPr>
          <w:spacing w:val="-9"/>
          <w:sz w:val="24"/>
          <w:szCs w:val="24"/>
        </w:rPr>
        <w:t xml:space="preserve"> </w:t>
      </w:r>
      <w:r>
        <w:rPr>
          <w:spacing w:val="-2"/>
          <w:sz w:val="24"/>
          <w:szCs w:val="24"/>
        </w:rPr>
        <w:t>but</w:t>
      </w:r>
      <w:r>
        <w:rPr>
          <w:spacing w:val="-9"/>
          <w:sz w:val="24"/>
          <w:szCs w:val="24"/>
        </w:rPr>
        <w:t xml:space="preserve"> </w:t>
      </w:r>
      <w:r>
        <w:rPr>
          <w:spacing w:val="-2"/>
          <w:sz w:val="24"/>
          <w:szCs w:val="24"/>
        </w:rPr>
        <w:t>semantically</w:t>
      </w:r>
      <w:r>
        <w:rPr>
          <w:spacing w:val="-9"/>
          <w:sz w:val="24"/>
          <w:szCs w:val="24"/>
        </w:rPr>
        <w:t xml:space="preserve"> </w:t>
      </w:r>
      <w:r>
        <w:rPr>
          <w:spacing w:val="-2"/>
          <w:sz w:val="24"/>
          <w:szCs w:val="24"/>
        </w:rPr>
        <w:t>unambiguous</w:t>
      </w:r>
      <w:r>
        <w:rPr>
          <w:spacing w:val="-9"/>
          <w:sz w:val="24"/>
          <w:szCs w:val="24"/>
        </w:rPr>
        <w:t xml:space="preserve"> </w:t>
      </w:r>
      <w:r>
        <w:rPr>
          <w:spacing w:val="-2"/>
          <w:sz w:val="24"/>
          <w:szCs w:val="24"/>
        </w:rPr>
        <w:t>to</w:t>
      </w:r>
      <w:r>
        <w:rPr>
          <w:spacing w:val="-9"/>
          <w:sz w:val="24"/>
          <w:szCs w:val="24"/>
        </w:rPr>
        <w:t xml:space="preserve"> </w:t>
      </w:r>
      <w:r>
        <w:rPr>
          <w:spacing w:val="-2"/>
          <w:sz w:val="24"/>
          <w:szCs w:val="24"/>
        </w:rPr>
        <w:t>a</w:t>
      </w:r>
      <w:r>
        <w:rPr>
          <w:spacing w:val="-9"/>
          <w:sz w:val="24"/>
          <w:szCs w:val="24"/>
        </w:rPr>
        <w:t xml:space="preserve"> </w:t>
      </w:r>
      <w:r>
        <w:rPr>
          <w:spacing w:val="-2"/>
          <w:sz w:val="24"/>
          <w:szCs w:val="24"/>
        </w:rPr>
        <w:t>human.</w:t>
      </w:r>
      <w:r>
        <w:rPr>
          <w:spacing w:val="5"/>
          <w:sz w:val="24"/>
          <w:szCs w:val="24"/>
        </w:rPr>
        <w:t xml:space="preserve"> </w:t>
      </w:r>
      <w:r>
        <w:rPr>
          <w:spacing w:val="-2"/>
          <w:sz w:val="24"/>
          <w:szCs w:val="24"/>
        </w:rPr>
        <w:t>Recently</w:t>
      </w:r>
      <w:r>
        <w:rPr>
          <w:spacing w:val="-9"/>
          <w:sz w:val="24"/>
          <w:szCs w:val="24"/>
        </w:rPr>
        <w:t xml:space="preserve"> </w:t>
      </w:r>
      <w:r>
        <w:rPr>
          <w:spacing w:val="-2"/>
          <w:sz w:val="24"/>
          <w:szCs w:val="24"/>
        </w:rPr>
        <w:t>fine-tuned language models have</w:t>
      </w:r>
      <w:r>
        <w:rPr>
          <w:spacing w:val="-3"/>
          <w:sz w:val="24"/>
          <w:szCs w:val="24"/>
        </w:rPr>
        <w:t xml:space="preserve"> </w:t>
      </w:r>
      <w:r>
        <w:rPr>
          <w:spacing w:val="-2"/>
          <w:sz w:val="24"/>
          <w:szCs w:val="24"/>
        </w:rPr>
        <w:t>achieved</w:t>
      </w:r>
      <w:r>
        <w:rPr>
          <w:spacing w:val="-1"/>
          <w:sz w:val="24"/>
          <w:szCs w:val="24"/>
        </w:rPr>
        <w:t xml:space="preserve"> </w:t>
      </w:r>
      <w:r>
        <w:rPr>
          <w:spacing w:val="-2"/>
          <w:sz w:val="24"/>
          <w:szCs w:val="24"/>
        </w:rPr>
        <w:t>near-human performance on the</w:t>
      </w:r>
      <w:r>
        <w:rPr>
          <w:spacing w:val="-1"/>
          <w:sz w:val="24"/>
          <w:szCs w:val="24"/>
        </w:rPr>
        <w:t xml:space="preserve"> </w:t>
      </w:r>
      <w:r>
        <w:rPr>
          <w:spacing w:val="-2"/>
          <w:sz w:val="24"/>
          <w:szCs w:val="24"/>
        </w:rPr>
        <w:t>original Winograd dataset,</w:t>
      </w:r>
      <w:r>
        <w:rPr>
          <w:spacing w:val="-1"/>
          <w:sz w:val="24"/>
          <w:szCs w:val="24"/>
        </w:rPr>
        <w:t xml:space="preserve"> </w:t>
      </w:r>
      <w:r>
        <w:rPr>
          <w:spacing w:val="-2"/>
          <w:sz w:val="24"/>
          <w:szCs w:val="24"/>
        </w:rPr>
        <w:t>but more difficult versions</w:t>
      </w:r>
    </w:p>
    <w:p w14:paraId="7BE6E514">
      <w:pPr>
        <w:pStyle w:val="6"/>
        <w:rPr>
          <w:rFonts w:hint="default"/>
          <w:sz w:val="24"/>
          <w:szCs w:val="24"/>
          <w:lang w:val="en-US"/>
        </w:rPr>
      </w:pPr>
    </w:p>
    <w:p w14:paraId="772E4525">
      <w:pPr>
        <w:pStyle w:val="6"/>
        <w:rPr>
          <w:sz w:val="24"/>
          <w:szCs w:val="24"/>
        </w:rPr>
      </w:pPr>
    </w:p>
    <w:p w14:paraId="2068155D">
      <w:pPr>
        <w:pStyle w:val="6"/>
        <w:spacing w:before="107"/>
        <w:rPr>
          <w:sz w:val="24"/>
          <w:szCs w:val="24"/>
        </w:rPr>
      </w:pPr>
    </w:p>
    <w:p w14:paraId="0BF67CE5">
      <w:pPr>
        <w:pStyle w:val="6"/>
        <w:spacing w:line="228" w:lineRule="auto"/>
        <w:ind w:left="1440" w:right="1437" w:hanging="7"/>
        <w:jc w:val="both"/>
        <w:rPr>
          <w:sz w:val="24"/>
          <w:szCs w:val="24"/>
        </w:rPr>
      </w:pPr>
      <w:r>
        <w:rPr>
          <w:b/>
          <w:sz w:val="24"/>
          <w:szCs w:val="24"/>
        </w:rPr>
        <w:t>Table</w:t>
      </w:r>
      <w:r>
        <w:rPr>
          <w:b/>
          <w:spacing w:val="-1"/>
          <w:sz w:val="24"/>
          <w:szCs w:val="24"/>
        </w:rPr>
        <w:t xml:space="preserve"> </w:t>
      </w:r>
      <w:r>
        <w:rPr>
          <w:b/>
          <w:sz w:val="24"/>
          <w:szCs w:val="24"/>
        </w:rPr>
        <w:t xml:space="preserve">3.6: </w:t>
      </w:r>
      <w:r>
        <w:rPr>
          <w:sz w:val="24"/>
          <w:szCs w:val="24"/>
        </w:rPr>
        <w:t>GPT-3</w:t>
      </w:r>
      <w:r>
        <w:rPr>
          <w:spacing w:val="-1"/>
          <w:sz w:val="24"/>
          <w:szCs w:val="24"/>
        </w:rPr>
        <w:t xml:space="preserve"> </w:t>
      </w:r>
      <w:r>
        <w:rPr>
          <w:sz w:val="24"/>
          <w:szCs w:val="24"/>
        </w:rPr>
        <w:t>results</w:t>
      </w:r>
      <w:r>
        <w:rPr>
          <w:spacing w:val="-1"/>
          <w:sz w:val="24"/>
          <w:szCs w:val="24"/>
        </w:rPr>
        <w:t xml:space="preserve"> </w:t>
      </w:r>
      <w:r>
        <w:rPr>
          <w:sz w:val="24"/>
          <w:szCs w:val="24"/>
        </w:rPr>
        <w:t>on</w:t>
      </w:r>
      <w:r>
        <w:rPr>
          <w:spacing w:val="-1"/>
          <w:sz w:val="24"/>
          <w:szCs w:val="24"/>
        </w:rPr>
        <w:t xml:space="preserve"> </w:t>
      </w:r>
      <w:r>
        <w:rPr>
          <w:sz w:val="24"/>
          <w:szCs w:val="24"/>
        </w:rPr>
        <w:t>three</w:t>
      </w:r>
      <w:r>
        <w:rPr>
          <w:spacing w:val="-1"/>
          <w:sz w:val="24"/>
          <w:szCs w:val="24"/>
        </w:rPr>
        <w:t xml:space="preserve"> </w:t>
      </w:r>
      <w:r>
        <w:rPr>
          <w:sz w:val="24"/>
          <w:szCs w:val="24"/>
        </w:rPr>
        <w:t>commonsense</w:t>
      </w:r>
      <w:r>
        <w:rPr>
          <w:spacing w:val="-1"/>
          <w:sz w:val="24"/>
          <w:szCs w:val="24"/>
        </w:rPr>
        <w:t xml:space="preserve"> </w:t>
      </w:r>
      <w:r>
        <w:rPr>
          <w:sz w:val="24"/>
          <w:szCs w:val="24"/>
        </w:rPr>
        <w:t>reasoning</w:t>
      </w:r>
      <w:r>
        <w:rPr>
          <w:spacing w:val="-1"/>
          <w:sz w:val="24"/>
          <w:szCs w:val="24"/>
        </w:rPr>
        <w:t xml:space="preserve"> </w:t>
      </w:r>
      <w:r>
        <w:rPr>
          <w:sz w:val="24"/>
          <w:szCs w:val="24"/>
        </w:rPr>
        <w:t>tasks,</w:t>
      </w:r>
      <w:r>
        <w:rPr>
          <w:spacing w:val="-1"/>
          <w:sz w:val="24"/>
          <w:szCs w:val="24"/>
        </w:rPr>
        <w:t xml:space="preserve"> </w:t>
      </w:r>
      <w:r>
        <w:rPr>
          <w:sz w:val="24"/>
          <w:szCs w:val="24"/>
        </w:rPr>
        <w:t>PIQA,</w:t>
      </w:r>
      <w:r>
        <w:rPr>
          <w:spacing w:val="-1"/>
          <w:sz w:val="24"/>
          <w:szCs w:val="24"/>
        </w:rPr>
        <w:t xml:space="preserve"> </w:t>
      </w:r>
      <w:r>
        <w:rPr>
          <w:sz w:val="24"/>
          <w:szCs w:val="24"/>
        </w:rPr>
        <w:t>ARC,</w:t>
      </w:r>
      <w:r>
        <w:rPr>
          <w:spacing w:val="-1"/>
          <w:sz w:val="24"/>
          <w:szCs w:val="24"/>
        </w:rPr>
        <w:t xml:space="preserve"> </w:t>
      </w:r>
      <w:r>
        <w:rPr>
          <w:sz w:val="24"/>
          <w:szCs w:val="24"/>
        </w:rPr>
        <w:t>and</w:t>
      </w:r>
      <w:r>
        <w:rPr>
          <w:spacing w:val="-1"/>
          <w:sz w:val="24"/>
          <w:szCs w:val="24"/>
        </w:rPr>
        <w:t xml:space="preserve"> </w:t>
      </w:r>
      <w:r>
        <w:rPr>
          <w:sz w:val="24"/>
          <w:szCs w:val="24"/>
        </w:rPr>
        <w:t>OpenBookQA.</w:t>
      </w:r>
      <w:r>
        <w:rPr>
          <w:spacing w:val="-1"/>
          <w:sz w:val="24"/>
          <w:szCs w:val="24"/>
        </w:rPr>
        <w:t xml:space="preserve"> </w:t>
      </w:r>
      <w:r>
        <w:rPr>
          <w:sz w:val="24"/>
          <w:szCs w:val="24"/>
        </w:rPr>
        <w:t>GPT-3</w:t>
      </w:r>
      <w:r>
        <w:rPr>
          <w:spacing w:val="-1"/>
          <w:sz w:val="24"/>
          <w:szCs w:val="24"/>
        </w:rPr>
        <w:t xml:space="preserve"> </w:t>
      </w:r>
      <w:r>
        <w:rPr>
          <w:sz w:val="24"/>
          <w:szCs w:val="24"/>
        </w:rPr>
        <w:t>Few-Shot PIQA</w:t>
      </w:r>
      <w:r>
        <w:rPr>
          <w:spacing w:val="-11"/>
          <w:sz w:val="24"/>
          <w:szCs w:val="24"/>
        </w:rPr>
        <w:t xml:space="preserve"> </w:t>
      </w:r>
      <w:r>
        <w:rPr>
          <w:sz w:val="24"/>
          <w:szCs w:val="24"/>
        </w:rPr>
        <w:t>result</w:t>
      </w:r>
      <w:r>
        <w:rPr>
          <w:spacing w:val="-11"/>
          <w:sz w:val="24"/>
          <w:szCs w:val="24"/>
        </w:rPr>
        <w:t xml:space="preserve"> </w:t>
      </w:r>
      <w:r>
        <w:rPr>
          <w:sz w:val="24"/>
          <w:szCs w:val="24"/>
        </w:rPr>
        <w:t>is</w:t>
      </w:r>
      <w:r>
        <w:rPr>
          <w:spacing w:val="-11"/>
          <w:sz w:val="24"/>
          <w:szCs w:val="24"/>
        </w:rPr>
        <w:t xml:space="preserve"> </w:t>
      </w:r>
      <w:r>
        <w:rPr>
          <w:sz w:val="24"/>
          <w:szCs w:val="24"/>
        </w:rPr>
        <w:t>evaluated</w:t>
      </w:r>
      <w:r>
        <w:rPr>
          <w:spacing w:val="-11"/>
          <w:sz w:val="24"/>
          <w:szCs w:val="24"/>
        </w:rPr>
        <w:t xml:space="preserve"> </w:t>
      </w:r>
      <w:r>
        <w:rPr>
          <w:sz w:val="24"/>
          <w:szCs w:val="24"/>
        </w:rPr>
        <w:t>on</w:t>
      </w:r>
      <w:r>
        <w:rPr>
          <w:spacing w:val="-11"/>
          <w:sz w:val="24"/>
          <w:szCs w:val="24"/>
        </w:rPr>
        <w:t xml:space="preserve"> </w:t>
      </w:r>
      <w:r>
        <w:rPr>
          <w:sz w:val="24"/>
          <w:szCs w:val="24"/>
        </w:rPr>
        <w:t>the</w:t>
      </w:r>
      <w:r>
        <w:rPr>
          <w:spacing w:val="-11"/>
          <w:sz w:val="24"/>
          <w:szCs w:val="24"/>
        </w:rPr>
        <w:t xml:space="preserve"> </w:t>
      </w:r>
      <w:r>
        <w:rPr>
          <w:sz w:val="24"/>
          <w:szCs w:val="24"/>
        </w:rPr>
        <w:t>test</w:t>
      </w:r>
      <w:r>
        <w:rPr>
          <w:spacing w:val="-11"/>
          <w:sz w:val="24"/>
          <w:szCs w:val="24"/>
        </w:rPr>
        <w:t xml:space="preserve"> </w:t>
      </w:r>
      <w:r>
        <w:rPr>
          <w:sz w:val="24"/>
          <w:szCs w:val="24"/>
        </w:rPr>
        <w:t>server.</w:t>
      </w:r>
      <w:r>
        <w:rPr>
          <w:spacing w:val="-1"/>
          <w:sz w:val="24"/>
          <w:szCs w:val="24"/>
        </w:rPr>
        <w:t xml:space="preserve"> </w:t>
      </w:r>
      <w:r>
        <w:rPr>
          <w:sz w:val="24"/>
          <w:szCs w:val="24"/>
        </w:rPr>
        <w:t>See</w:t>
      </w:r>
      <w:r>
        <w:rPr>
          <w:spacing w:val="-11"/>
          <w:sz w:val="24"/>
          <w:szCs w:val="24"/>
        </w:rPr>
        <w:t xml:space="preserve"> </w:t>
      </w:r>
      <w:r>
        <w:rPr>
          <w:sz w:val="24"/>
          <w:szCs w:val="24"/>
        </w:rPr>
        <w:t>Section</w:t>
      </w:r>
      <w:r>
        <w:rPr>
          <w:spacing w:val="-11"/>
          <w:sz w:val="24"/>
          <w:szCs w:val="24"/>
        </w:rPr>
        <w:t xml:space="preserve">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w:t>
      </w:r>
      <w:r>
        <w:rPr>
          <w:color w:val="2D639E"/>
          <w:sz w:val="24"/>
          <w:szCs w:val="24"/>
        </w:rPr>
        <w:fldChar w:fldCharType="end"/>
      </w:r>
      <w:r>
        <w:rPr>
          <w:color w:val="2D639E"/>
          <w:spacing w:val="-11"/>
          <w:sz w:val="24"/>
          <w:szCs w:val="24"/>
        </w:rPr>
        <w:t xml:space="preserve"> </w:t>
      </w:r>
      <w:r>
        <w:rPr>
          <w:sz w:val="24"/>
          <w:szCs w:val="24"/>
        </w:rPr>
        <w:t>for</w:t>
      </w:r>
      <w:r>
        <w:rPr>
          <w:spacing w:val="-11"/>
          <w:sz w:val="24"/>
          <w:szCs w:val="24"/>
        </w:rPr>
        <w:t xml:space="preserve"> </w:t>
      </w:r>
      <w:r>
        <w:rPr>
          <w:sz w:val="24"/>
          <w:szCs w:val="24"/>
        </w:rPr>
        <w:t>details</w:t>
      </w:r>
      <w:r>
        <w:rPr>
          <w:spacing w:val="-11"/>
          <w:sz w:val="24"/>
          <w:szCs w:val="24"/>
        </w:rPr>
        <w:t xml:space="preserve"> </w:t>
      </w:r>
      <w:r>
        <w:rPr>
          <w:sz w:val="24"/>
          <w:szCs w:val="24"/>
        </w:rPr>
        <w:t>on</w:t>
      </w:r>
      <w:r>
        <w:rPr>
          <w:spacing w:val="-11"/>
          <w:sz w:val="24"/>
          <w:szCs w:val="24"/>
        </w:rPr>
        <w:t xml:space="preserve"> </w:t>
      </w:r>
      <w:r>
        <w:rPr>
          <w:sz w:val="24"/>
          <w:szCs w:val="24"/>
        </w:rPr>
        <w:t>potential</w:t>
      </w:r>
      <w:r>
        <w:rPr>
          <w:spacing w:val="-11"/>
          <w:sz w:val="24"/>
          <w:szCs w:val="24"/>
        </w:rPr>
        <w:t xml:space="preserve"> </w:t>
      </w:r>
      <w:r>
        <w:rPr>
          <w:sz w:val="24"/>
          <w:szCs w:val="24"/>
        </w:rPr>
        <w:t>contamination</w:t>
      </w:r>
      <w:r>
        <w:rPr>
          <w:spacing w:val="-11"/>
          <w:sz w:val="24"/>
          <w:szCs w:val="24"/>
        </w:rPr>
        <w:t xml:space="preserve"> </w:t>
      </w:r>
      <w:r>
        <w:rPr>
          <w:sz w:val="24"/>
          <w:szCs w:val="24"/>
        </w:rPr>
        <w:t>issues</w:t>
      </w:r>
      <w:r>
        <w:rPr>
          <w:spacing w:val="-11"/>
          <w:sz w:val="24"/>
          <w:szCs w:val="24"/>
        </w:rPr>
        <w:t xml:space="preserve"> </w:t>
      </w:r>
      <w:r>
        <w:rPr>
          <w:sz w:val="24"/>
          <w:szCs w:val="24"/>
        </w:rPr>
        <w:t>on</w:t>
      </w:r>
      <w:r>
        <w:rPr>
          <w:spacing w:val="-11"/>
          <w:sz w:val="24"/>
          <w:szCs w:val="24"/>
        </w:rPr>
        <w:t xml:space="preserve"> </w:t>
      </w:r>
      <w:r>
        <w:rPr>
          <w:sz w:val="24"/>
          <w:szCs w:val="24"/>
        </w:rPr>
        <w:t>the</w:t>
      </w:r>
      <w:r>
        <w:rPr>
          <w:spacing w:val="-11"/>
          <w:sz w:val="24"/>
          <w:szCs w:val="24"/>
        </w:rPr>
        <w:t xml:space="preserve"> </w:t>
      </w:r>
      <w:r>
        <w:rPr>
          <w:sz w:val="24"/>
          <w:szCs w:val="24"/>
        </w:rPr>
        <w:t>PIQA</w:t>
      </w:r>
      <w:r>
        <w:rPr>
          <w:spacing w:val="-11"/>
          <w:sz w:val="24"/>
          <w:szCs w:val="24"/>
        </w:rPr>
        <w:t xml:space="preserve"> </w:t>
      </w:r>
      <w:r>
        <w:rPr>
          <w:sz w:val="24"/>
          <w:szCs w:val="24"/>
        </w:rPr>
        <w:t xml:space="preserve">test </w:t>
      </w:r>
      <w:r>
        <w:rPr>
          <w:spacing w:val="-4"/>
          <w:sz w:val="24"/>
          <w:szCs w:val="24"/>
        </w:rPr>
        <w:t>set.</w:t>
      </w:r>
    </w:p>
    <w:p w14:paraId="14A3A480">
      <w:pPr>
        <w:pStyle w:val="6"/>
        <w:rPr>
          <w:sz w:val="24"/>
          <w:szCs w:val="24"/>
        </w:rPr>
      </w:pPr>
    </w:p>
    <w:p w14:paraId="657A2A7A">
      <w:pPr>
        <w:pStyle w:val="6"/>
        <w:spacing w:before="58"/>
        <w:rPr>
          <w:sz w:val="24"/>
          <w:szCs w:val="24"/>
        </w:rPr>
      </w:pPr>
    </w:p>
    <w:p w14:paraId="289B5667">
      <w:pPr>
        <w:pStyle w:val="6"/>
        <w:spacing w:before="124" w:line="228" w:lineRule="auto"/>
        <w:ind w:left="1440" w:right="1438"/>
        <w:jc w:val="both"/>
        <w:rPr>
          <w:sz w:val="24"/>
          <w:szCs w:val="24"/>
        </w:rPr>
      </w:pPr>
      <w:r>
        <w:rPr>
          <w:b/>
          <w:sz w:val="24"/>
          <w:szCs w:val="24"/>
        </w:rPr>
        <w:t xml:space="preserve">Figure 3.6: </w:t>
      </w:r>
      <w:r>
        <w:rPr>
          <w:sz w:val="24"/>
          <w:szCs w:val="24"/>
        </w:rPr>
        <w:t>GPT-3 results on PIQA in the zero-shot, one-shot, and few-shot settings. The largest model achieves a score on the development set in all three conditions that exceeds the best recorded score on the task.</w:t>
      </w:r>
    </w:p>
    <w:p w14:paraId="113017EF">
      <w:pPr>
        <w:pStyle w:val="6"/>
        <w:rPr>
          <w:sz w:val="24"/>
          <w:szCs w:val="24"/>
        </w:rPr>
      </w:pPr>
    </w:p>
    <w:p w14:paraId="38006F66">
      <w:pPr>
        <w:pStyle w:val="6"/>
        <w:spacing w:before="5"/>
        <w:rPr>
          <w:sz w:val="24"/>
          <w:szCs w:val="24"/>
        </w:rPr>
      </w:pPr>
    </w:p>
    <w:p w14:paraId="5D3B8BD6">
      <w:pPr>
        <w:pStyle w:val="6"/>
        <w:spacing w:line="228" w:lineRule="auto"/>
        <w:ind w:left="1440" w:right="1437"/>
        <w:jc w:val="both"/>
        <w:rPr>
          <w:sz w:val="24"/>
          <w:szCs w:val="24"/>
        </w:rPr>
      </w:pPr>
      <w:r>
        <w:rPr>
          <w:sz w:val="24"/>
          <w:szCs w:val="24"/>
        </w:rPr>
        <w:t>such as the adversarially-mined Winogrande dataset [</w:t>
      </w:r>
      <w:r>
        <w:rPr>
          <w:sz w:val="24"/>
          <w:szCs w:val="24"/>
        </w:rPr>
        <w:fldChar w:fldCharType="begin"/>
      </w:r>
      <w:r>
        <w:rPr>
          <w:sz w:val="24"/>
          <w:szCs w:val="24"/>
        </w:rPr>
        <w:instrText xml:space="preserve"> HYPERLINK \l "_bookmark198" </w:instrText>
      </w:r>
      <w:r>
        <w:rPr>
          <w:sz w:val="24"/>
          <w:szCs w:val="24"/>
        </w:rPr>
        <w:fldChar w:fldCharType="separate"/>
      </w:r>
      <w:r>
        <w:rPr>
          <w:color w:val="2D639E"/>
          <w:sz w:val="24"/>
          <w:szCs w:val="24"/>
        </w:rPr>
        <w:t>SBBC19</w:t>
      </w:r>
      <w:r>
        <w:rPr>
          <w:color w:val="2D639E"/>
          <w:sz w:val="24"/>
          <w:szCs w:val="24"/>
        </w:rPr>
        <w:fldChar w:fldCharType="end"/>
      </w:r>
      <w:r>
        <w:rPr>
          <w:sz w:val="24"/>
          <w:szCs w:val="24"/>
        </w:rPr>
        <w:t>] still significantly lag human performance.</w:t>
      </w:r>
      <w:r>
        <w:rPr>
          <w:spacing w:val="40"/>
          <w:sz w:val="24"/>
          <w:szCs w:val="24"/>
        </w:rPr>
        <w:t xml:space="preserve"> </w:t>
      </w:r>
      <w:r>
        <w:rPr>
          <w:sz w:val="24"/>
          <w:szCs w:val="24"/>
        </w:rPr>
        <w:t>We test GPT-3’s performance on both Winograd and Winogrande, as usual in the zero-, one-, and few-shot setting.</w:t>
      </w:r>
    </w:p>
    <w:p w14:paraId="0588EC71">
      <w:pPr>
        <w:pStyle w:val="6"/>
        <w:spacing w:before="111" w:line="225" w:lineRule="auto"/>
        <w:ind w:left="1430" w:right="1434" w:firstLine="9"/>
        <w:jc w:val="both"/>
        <w:rPr>
          <w:sz w:val="24"/>
          <w:szCs w:val="24"/>
        </w:rPr>
      </w:pPr>
      <w:r>
        <w:rPr>
          <w:sz w:val="24"/>
          <w:szCs w:val="24"/>
        </w:rPr>
        <w:t>On</w:t>
      </w:r>
      <w:r>
        <w:rPr>
          <w:spacing w:val="-10"/>
          <w:sz w:val="24"/>
          <w:szCs w:val="24"/>
        </w:rPr>
        <w:t xml:space="preserve"> </w:t>
      </w:r>
      <w:r>
        <w:rPr>
          <w:sz w:val="24"/>
          <w:szCs w:val="24"/>
        </w:rPr>
        <w:t>Winograd</w:t>
      </w:r>
      <w:r>
        <w:rPr>
          <w:spacing w:val="-10"/>
          <w:sz w:val="24"/>
          <w:szCs w:val="24"/>
        </w:rPr>
        <w:t xml:space="preserve"> </w:t>
      </w:r>
      <w:r>
        <w:rPr>
          <w:sz w:val="24"/>
          <w:szCs w:val="24"/>
        </w:rPr>
        <w:t>we</w:t>
      </w:r>
      <w:r>
        <w:rPr>
          <w:spacing w:val="-10"/>
          <w:sz w:val="24"/>
          <w:szCs w:val="24"/>
        </w:rPr>
        <w:t xml:space="preserve"> </w:t>
      </w:r>
      <w:r>
        <w:rPr>
          <w:sz w:val="24"/>
          <w:szCs w:val="24"/>
        </w:rPr>
        <w:t>test</w:t>
      </w:r>
      <w:r>
        <w:rPr>
          <w:spacing w:val="-10"/>
          <w:sz w:val="24"/>
          <w:szCs w:val="24"/>
        </w:rPr>
        <w:t xml:space="preserve"> </w:t>
      </w:r>
      <w:r>
        <w:rPr>
          <w:sz w:val="24"/>
          <w:szCs w:val="24"/>
        </w:rPr>
        <w:t>GPT-3</w:t>
      </w:r>
      <w:r>
        <w:rPr>
          <w:spacing w:val="-10"/>
          <w:sz w:val="24"/>
          <w:szCs w:val="24"/>
        </w:rPr>
        <w:t xml:space="preserve"> </w:t>
      </w:r>
      <w:r>
        <w:rPr>
          <w:sz w:val="24"/>
          <w:szCs w:val="24"/>
        </w:rPr>
        <w:t>on</w:t>
      </w:r>
      <w:r>
        <w:rPr>
          <w:spacing w:val="-10"/>
          <w:sz w:val="24"/>
          <w:szCs w:val="24"/>
        </w:rPr>
        <w:t xml:space="preserve"> </w:t>
      </w:r>
      <w:r>
        <w:rPr>
          <w:sz w:val="24"/>
          <w:szCs w:val="24"/>
        </w:rPr>
        <w:t>the</w:t>
      </w:r>
      <w:r>
        <w:rPr>
          <w:spacing w:val="-10"/>
          <w:sz w:val="24"/>
          <w:szCs w:val="24"/>
        </w:rPr>
        <w:t xml:space="preserve"> </w:t>
      </w:r>
      <w:r>
        <w:rPr>
          <w:sz w:val="24"/>
          <w:szCs w:val="24"/>
        </w:rPr>
        <w:t>original</w:t>
      </w:r>
      <w:r>
        <w:rPr>
          <w:spacing w:val="-10"/>
          <w:sz w:val="24"/>
          <w:szCs w:val="24"/>
        </w:rPr>
        <w:t xml:space="preserve"> </w:t>
      </w:r>
      <w:r>
        <w:rPr>
          <w:sz w:val="24"/>
          <w:szCs w:val="24"/>
        </w:rPr>
        <w:t>set</w:t>
      </w:r>
      <w:r>
        <w:rPr>
          <w:spacing w:val="-10"/>
          <w:sz w:val="24"/>
          <w:szCs w:val="24"/>
        </w:rPr>
        <w:t xml:space="preserve"> </w:t>
      </w:r>
      <w:r>
        <w:rPr>
          <w:sz w:val="24"/>
          <w:szCs w:val="24"/>
        </w:rPr>
        <w:t>of</w:t>
      </w:r>
      <w:r>
        <w:rPr>
          <w:spacing w:val="-10"/>
          <w:sz w:val="24"/>
          <w:szCs w:val="24"/>
        </w:rPr>
        <w:t xml:space="preserve"> </w:t>
      </w:r>
      <w:r>
        <w:rPr>
          <w:sz w:val="24"/>
          <w:szCs w:val="24"/>
        </w:rPr>
        <w:t>273</w:t>
      </w:r>
      <w:r>
        <w:rPr>
          <w:spacing w:val="-10"/>
          <w:sz w:val="24"/>
          <w:szCs w:val="24"/>
        </w:rPr>
        <w:t xml:space="preserve"> </w:t>
      </w:r>
      <w:r>
        <w:rPr>
          <w:sz w:val="24"/>
          <w:szCs w:val="24"/>
        </w:rPr>
        <w:t>Winograd</w:t>
      </w:r>
      <w:r>
        <w:rPr>
          <w:spacing w:val="-10"/>
          <w:sz w:val="24"/>
          <w:szCs w:val="24"/>
        </w:rPr>
        <w:t xml:space="preserve"> </w:t>
      </w:r>
      <w:r>
        <w:rPr>
          <w:sz w:val="24"/>
          <w:szCs w:val="24"/>
        </w:rPr>
        <w:t>schemas,</w:t>
      </w:r>
      <w:r>
        <w:rPr>
          <w:spacing w:val="-10"/>
          <w:sz w:val="24"/>
          <w:szCs w:val="24"/>
        </w:rPr>
        <w:t xml:space="preserve"> </w:t>
      </w:r>
      <w:r>
        <w:rPr>
          <w:sz w:val="24"/>
          <w:szCs w:val="24"/>
        </w:rPr>
        <w:t>using</w:t>
      </w:r>
      <w:r>
        <w:rPr>
          <w:spacing w:val="-10"/>
          <w:sz w:val="24"/>
          <w:szCs w:val="24"/>
        </w:rPr>
        <w:t xml:space="preserve"> </w:t>
      </w:r>
      <w:r>
        <w:rPr>
          <w:sz w:val="24"/>
          <w:szCs w:val="24"/>
        </w:rPr>
        <w:t>the</w:t>
      </w:r>
      <w:r>
        <w:rPr>
          <w:spacing w:val="-10"/>
          <w:sz w:val="24"/>
          <w:szCs w:val="24"/>
        </w:rPr>
        <w:t xml:space="preserve"> </w:t>
      </w:r>
      <w:r>
        <w:rPr>
          <w:sz w:val="24"/>
          <w:szCs w:val="24"/>
        </w:rPr>
        <w:t>same</w:t>
      </w:r>
      <w:r>
        <w:rPr>
          <w:spacing w:val="-10"/>
          <w:sz w:val="24"/>
          <w:szCs w:val="24"/>
        </w:rPr>
        <w:t xml:space="preserve"> </w:t>
      </w:r>
      <w:r>
        <w:rPr>
          <w:sz w:val="24"/>
          <w:szCs w:val="24"/>
        </w:rPr>
        <w:t>“partial</w:t>
      </w:r>
      <w:r>
        <w:rPr>
          <w:spacing w:val="-10"/>
          <w:sz w:val="24"/>
          <w:szCs w:val="24"/>
        </w:rPr>
        <w:t xml:space="preserve"> </w:t>
      </w:r>
      <w:r>
        <w:rPr>
          <w:sz w:val="24"/>
          <w:szCs w:val="24"/>
        </w:rPr>
        <w:t>evaluation”</w:t>
      </w:r>
      <w:r>
        <w:rPr>
          <w:spacing w:val="-10"/>
          <w:sz w:val="24"/>
          <w:szCs w:val="24"/>
        </w:rPr>
        <w:t xml:space="preserve"> </w:t>
      </w:r>
      <w:r>
        <w:rPr>
          <w:sz w:val="24"/>
          <w:szCs w:val="24"/>
        </w:rPr>
        <w:t>method described</w:t>
      </w:r>
      <w:r>
        <w:rPr>
          <w:spacing w:val="-12"/>
          <w:sz w:val="24"/>
          <w:szCs w:val="24"/>
        </w:rPr>
        <w:t xml:space="preserve"> </w:t>
      </w:r>
      <w:r>
        <w:rPr>
          <w:sz w:val="24"/>
          <w:szCs w:val="24"/>
        </w:rPr>
        <w:t>in</w:t>
      </w:r>
      <w:r>
        <w:rPr>
          <w:spacing w:val="-12"/>
          <w:sz w:val="24"/>
          <w:szCs w:val="24"/>
        </w:rPr>
        <w:t xml:space="preserve"> </w:t>
      </w:r>
      <w:r>
        <w:rPr>
          <w:sz w:val="24"/>
          <w:szCs w:val="24"/>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
          <w:sz w:val="24"/>
          <w:szCs w:val="24"/>
          <w:vertAlign w:val="baseline"/>
        </w:rPr>
        <w:t xml:space="preserve"> </w:t>
      </w:r>
      <w:r>
        <w:rPr>
          <w:sz w:val="24"/>
          <w:szCs w:val="24"/>
          <w:vertAlign w:val="baseline"/>
        </w:rPr>
        <w:t>Note</w:t>
      </w:r>
      <w:r>
        <w:rPr>
          <w:spacing w:val="-12"/>
          <w:sz w:val="24"/>
          <w:szCs w:val="24"/>
          <w:vertAlign w:val="baseline"/>
        </w:rPr>
        <w:t xml:space="preserve"> </w:t>
      </w:r>
      <w:r>
        <w:rPr>
          <w:sz w:val="24"/>
          <w:szCs w:val="24"/>
          <w:vertAlign w:val="baseline"/>
        </w:rPr>
        <w:t>that</w:t>
      </w:r>
      <w:r>
        <w:rPr>
          <w:spacing w:val="-12"/>
          <w:sz w:val="24"/>
          <w:szCs w:val="24"/>
          <w:vertAlign w:val="baseline"/>
        </w:rPr>
        <w:t xml:space="preserve"> </w:t>
      </w:r>
      <w:r>
        <w:rPr>
          <w:sz w:val="24"/>
          <w:szCs w:val="24"/>
          <w:vertAlign w:val="baseline"/>
        </w:rPr>
        <w:t>this</w:t>
      </w:r>
      <w:r>
        <w:rPr>
          <w:spacing w:val="-12"/>
          <w:sz w:val="24"/>
          <w:szCs w:val="24"/>
          <w:vertAlign w:val="baseline"/>
        </w:rPr>
        <w:t xml:space="preserve"> </w:t>
      </w:r>
      <w:r>
        <w:rPr>
          <w:sz w:val="24"/>
          <w:szCs w:val="24"/>
          <w:vertAlign w:val="baseline"/>
        </w:rPr>
        <w:t>setting</w:t>
      </w:r>
      <w:r>
        <w:rPr>
          <w:spacing w:val="-12"/>
          <w:sz w:val="24"/>
          <w:szCs w:val="24"/>
          <w:vertAlign w:val="baseline"/>
        </w:rPr>
        <w:t xml:space="preserve"> </w:t>
      </w:r>
      <w:r>
        <w:rPr>
          <w:sz w:val="24"/>
          <w:szCs w:val="24"/>
          <w:vertAlign w:val="baseline"/>
        </w:rPr>
        <w:t>differs</w:t>
      </w:r>
      <w:r>
        <w:rPr>
          <w:spacing w:val="-12"/>
          <w:sz w:val="24"/>
          <w:szCs w:val="24"/>
          <w:vertAlign w:val="baseline"/>
        </w:rPr>
        <w:t xml:space="preserve"> </w:t>
      </w:r>
      <w:r>
        <w:rPr>
          <w:sz w:val="24"/>
          <w:szCs w:val="24"/>
          <w:vertAlign w:val="baseline"/>
        </w:rPr>
        <w:t>slightly</w:t>
      </w:r>
      <w:r>
        <w:rPr>
          <w:spacing w:val="-12"/>
          <w:sz w:val="24"/>
          <w:szCs w:val="24"/>
          <w:vertAlign w:val="baseline"/>
        </w:rPr>
        <w:t xml:space="preserve"> </w:t>
      </w:r>
      <w:r>
        <w:rPr>
          <w:sz w:val="24"/>
          <w:szCs w:val="24"/>
          <w:vertAlign w:val="baseline"/>
        </w:rPr>
        <w:t>from</w:t>
      </w:r>
      <w:r>
        <w:rPr>
          <w:spacing w:val="-12"/>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WSC</w:t>
      </w:r>
      <w:r>
        <w:rPr>
          <w:spacing w:val="-12"/>
          <w:sz w:val="24"/>
          <w:szCs w:val="24"/>
          <w:vertAlign w:val="baseline"/>
        </w:rPr>
        <w:t xml:space="preserve"> </w:t>
      </w:r>
      <w:r>
        <w:rPr>
          <w:sz w:val="24"/>
          <w:szCs w:val="24"/>
          <w:vertAlign w:val="baseline"/>
        </w:rPr>
        <w:t>task</w:t>
      </w:r>
      <w:r>
        <w:rPr>
          <w:spacing w:val="-12"/>
          <w:sz w:val="24"/>
          <w:szCs w:val="24"/>
          <w:vertAlign w:val="baseline"/>
        </w:rPr>
        <w:t xml:space="preserve"> </w:t>
      </w:r>
      <w:r>
        <w:rPr>
          <w:sz w:val="24"/>
          <w:szCs w:val="24"/>
          <w:vertAlign w:val="baseline"/>
        </w:rPr>
        <w:t>in</w:t>
      </w:r>
      <w:r>
        <w:rPr>
          <w:spacing w:val="-12"/>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SuperGLUE</w:t>
      </w:r>
      <w:r>
        <w:rPr>
          <w:spacing w:val="-12"/>
          <w:sz w:val="24"/>
          <w:szCs w:val="24"/>
          <w:vertAlign w:val="baseline"/>
        </w:rPr>
        <w:t xml:space="preserve"> </w:t>
      </w:r>
      <w:r>
        <w:rPr>
          <w:sz w:val="24"/>
          <w:szCs w:val="24"/>
          <w:vertAlign w:val="baseline"/>
        </w:rPr>
        <w:t>benchmark,</w:t>
      </w:r>
      <w:r>
        <w:rPr>
          <w:spacing w:val="-11"/>
          <w:sz w:val="24"/>
          <w:szCs w:val="24"/>
          <w:vertAlign w:val="baseline"/>
        </w:rPr>
        <w:t xml:space="preserve"> </w:t>
      </w:r>
      <w:r>
        <w:rPr>
          <w:sz w:val="24"/>
          <w:szCs w:val="24"/>
          <w:vertAlign w:val="baseline"/>
        </w:rPr>
        <w:t>which is</w:t>
      </w:r>
      <w:r>
        <w:rPr>
          <w:spacing w:val="-1"/>
          <w:sz w:val="24"/>
          <w:szCs w:val="24"/>
          <w:vertAlign w:val="baseline"/>
        </w:rPr>
        <w:t xml:space="preserve"> </w:t>
      </w:r>
      <w:r>
        <w:rPr>
          <w:sz w:val="24"/>
          <w:szCs w:val="24"/>
          <w:vertAlign w:val="baseline"/>
        </w:rPr>
        <w:t>presented</w:t>
      </w:r>
      <w:r>
        <w:rPr>
          <w:spacing w:val="-1"/>
          <w:sz w:val="24"/>
          <w:szCs w:val="24"/>
          <w:vertAlign w:val="baseline"/>
        </w:rPr>
        <w:t xml:space="preserve"> </w:t>
      </w:r>
      <w:r>
        <w:rPr>
          <w:sz w:val="24"/>
          <w:szCs w:val="24"/>
          <w:vertAlign w:val="baseline"/>
        </w:rPr>
        <w:t>as</w:t>
      </w:r>
      <w:r>
        <w:rPr>
          <w:spacing w:val="-1"/>
          <w:sz w:val="24"/>
          <w:szCs w:val="24"/>
          <w:vertAlign w:val="baseline"/>
        </w:rPr>
        <w:t xml:space="preserve"> </w:t>
      </w:r>
      <w:r>
        <w:rPr>
          <w:sz w:val="24"/>
          <w:szCs w:val="24"/>
          <w:vertAlign w:val="baseline"/>
        </w:rPr>
        <w:t>binary</w:t>
      </w:r>
      <w:r>
        <w:rPr>
          <w:spacing w:val="-2"/>
          <w:sz w:val="24"/>
          <w:szCs w:val="24"/>
          <w:vertAlign w:val="baseline"/>
        </w:rPr>
        <w:t xml:space="preserve"> </w:t>
      </w:r>
      <w:r>
        <w:rPr>
          <w:sz w:val="24"/>
          <w:szCs w:val="24"/>
          <w:vertAlign w:val="baseline"/>
        </w:rPr>
        <w:t>classification</w:t>
      </w:r>
      <w:r>
        <w:rPr>
          <w:spacing w:val="-1"/>
          <w:sz w:val="24"/>
          <w:szCs w:val="24"/>
          <w:vertAlign w:val="baseline"/>
        </w:rPr>
        <w:t xml:space="preserve"> </w:t>
      </w:r>
      <w:r>
        <w:rPr>
          <w:sz w:val="24"/>
          <w:szCs w:val="24"/>
          <w:vertAlign w:val="baseline"/>
        </w:rPr>
        <w:t>and</w:t>
      </w:r>
      <w:r>
        <w:rPr>
          <w:spacing w:val="-1"/>
          <w:sz w:val="24"/>
          <w:szCs w:val="24"/>
          <w:vertAlign w:val="baseline"/>
        </w:rPr>
        <w:t xml:space="preserve"> </w:t>
      </w:r>
      <w:r>
        <w:rPr>
          <w:sz w:val="24"/>
          <w:szCs w:val="24"/>
          <w:vertAlign w:val="baseline"/>
        </w:rPr>
        <w:t>requires</w:t>
      </w:r>
      <w:r>
        <w:rPr>
          <w:spacing w:val="-1"/>
          <w:sz w:val="24"/>
          <w:szCs w:val="24"/>
          <w:vertAlign w:val="baseline"/>
        </w:rPr>
        <w:t xml:space="preserve"> </w:t>
      </w:r>
      <w:r>
        <w:rPr>
          <w:sz w:val="24"/>
          <w:szCs w:val="24"/>
          <w:vertAlign w:val="baseline"/>
        </w:rPr>
        <w:t>entity</w:t>
      </w:r>
      <w:r>
        <w:rPr>
          <w:spacing w:val="-1"/>
          <w:sz w:val="24"/>
          <w:szCs w:val="24"/>
          <w:vertAlign w:val="baseline"/>
        </w:rPr>
        <w:t xml:space="preserve"> </w:t>
      </w:r>
      <w:r>
        <w:rPr>
          <w:sz w:val="24"/>
          <w:szCs w:val="24"/>
          <w:vertAlign w:val="baseline"/>
        </w:rPr>
        <w:t>extraction</w:t>
      </w:r>
      <w:r>
        <w:rPr>
          <w:spacing w:val="-1"/>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convert</w:t>
      </w:r>
      <w:r>
        <w:rPr>
          <w:spacing w:val="-1"/>
          <w:sz w:val="24"/>
          <w:szCs w:val="24"/>
          <w:vertAlign w:val="baseline"/>
        </w:rPr>
        <w:t xml:space="preserve"> </w:t>
      </w:r>
      <w:r>
        <w:rPr>
          <w:sz w:val="24"/>
          <w:szCs w:val="24"/>
          <w:vertAlign w:val="baseline"/>
        </w:rPr>
        <w:t>to</w:t>
      </w:r>
      <w:r>
        <w:rPr>
          <w:spacing w:val="-1"/>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form</w:t>
      </w:r>
      <w:r>
        <w:rPr>
          <w:spacing w:val="-1"/>
          <w:sz w:val="24"/>
          <w:szCs w:val="24"/>
          <w:vertAlign w:val="baseline"/>
        </w:rPr>
        <w:t xml:space="preserve"> </w:t>
      </w:r>
      <w:r>
        <w:rPr>
          <w:sz w:val="24"/>
          <w:szCs w:val="24"/>
          <w:vertAlign w:val="baseline"/>
        </w:rPr>
        <w:t>described</w:t>
      </w:r>
      <w:r>
        <w:rPr>
          <w:spacing w:val="-1"/>
          <w:sz w:val="24"/>
          <w:szCs w:val="24"/>
          <w:vertAlign w:val="baseline"/>
        </w:rPr>
        <w:t xml:space="preserve"> </w:t>
      </w:r>
      <w:r>
        <w:rPr>
          <w:sz w:val="24"/>
          <w:szCs w:val="24"/>
          <w:vertAlign w:val="baseline"/>
        </w:rPr>
        <w:t>in</w:t>
      </w:r>
      <w:r>
        <w:rPr>
          <w:spacing w:val="-1"/>
          <w:sz w:val="24"/>
          <w:szCs w:val="24"/>
          <w:vertAlign w:val="baseline"/>
        </w:rPr>
        <w:t xml:space="preserve"> </w:t>
      </w:r>
      <w:r>
        <w:rPr>
          <w:sz w:val="24"/>
          <w:szCs w:val="24"/>
          <w:vertAlign w:val="baseline"/>
        </w:rPr>
        <w:t>this</w:t>
      </w:r>
      <w:r>
        <w:rPr>
          <w:spacing w:val="-1"/>
          <w:sz w:val="24"/>
          <w:szCs w:val="24"/>
          <w:vertAlign w:val="baseline"/>
        </w:rPr>
        <w:t xml:space="preserve"> </w:t>
      </w:r>
      <w:r>
        <w:rPr>
          <w:sz w:val="24"/>
          <w:szCs w:val="24"/>
          <w:vertAlign w:val="baseline"/>
        </w:rPr>
        <w:t xml:space="preserve">section. On </w:t>
      </w:r>
      <w:r>
        <w:rPr>
          <w:spacing w:val="-2"/>
          <w:sz w:val="24"/>
          <w:szCs w:val="24"/>
          <w:vertAlign w:val="baseline"/>
        </w:rPr>
        <w:t>Winograd</w:t>
      </w:r>
      <w:r>
        <w:rPr>
          <w:spacing w:val="-6"/>
          <w:sz w:val="24"/>
          <w:szCs w:val="24"/>
          <w:vertAlign w:val="baseline"/>
        </w:rPr>
        <w:t xml:space="preserve"> </w:t>
      </w:r>
      <w:r>
        <w:rPr>
          <w:spacing w:val="-2"/>
          <w:sz w:val="24"/>
          <w:szCs w:val="24"/>
          <w:vertAlign w:val="baseline"/>
        </w:rPr>
        <w:t>GPT-3</w:t>
      </w:r>
      <w:r>
        <w:rPr>
          <w:spacing w:val="-6"/>
          <w:sz w:val="24"/>
          <w:szCs w:val="24"/>
          <w:vertAlign w:val="baseline"/>
        </w:rPr>
        <w:t xml:space="preserve"> </w:t>
      </w:r>
      <w:r>
        <w:rPr>
          <w:spacing w:val="-2"/>
          <w:sz w:val="24"/>
          <w:szCs w:val="24"/>
          <w:vertAlign w:val="baseline"/>
        </w:rPr>
        <w:t>achieves</w:t>
      </w:r>
      <w:r>
        <w:rPr>
          <w:spacing w:val="-6"/>
          <w:sz w:val="24"/>
          <w:szCs w:val="24"/>
          <w:vertAlign w:val="baseline"/>
        </w:rPr>
        <w:t xml:space="preserve"> </w:t>
      </w:r>
      <w:r>
        <w:rPr>
          <w:spacing w:val="-2"/>
          <w:sz w:val="24"/>
          <w:szCs w:val="24"/>
          <w:vertAlign w:val="baseline"/>
        </w:rPr>
        <w:t>88.3%,</w:t>
      </w:r>
      <w:r>
        <w:rPr>
          <w:spacing w:val="-6"/>
          <w:sz w:val="24"/>
          <w:szCs w:val="24"/>
          <w:vertAlign w:val="baseline"/>
        </w:rPr>
        <w:t xml:space="preserve"> </w:t>
      </w:r>
      <w:r>
        <w:rPr>
          <w:spacing w:val="-2"/>
          <w:sz w:val="24"/>
          <w:szCs w:val="24"/>
          <w:vertAlign w:val="baseline"/>
        </w:rPr>
        <w:t>89.7%,</w:t>
      </w:r>
      <w:r>
        <w:rPr>
          <w:spacing w:val="-6"/>
          <w:sz w:val="24"/>
          <w:szCs w:val="24"/>
          <w:vertAlign w:val="baseline"/>
        </w:rPr>
        <w:t xml:space="preserve"> </w:t>
      </w:r>
      <w:r>
        <w:rPr>
          <w:spacing w:val="-2"/>
          <w:sz w:val="24"/>
          <w:szCs w:val="24"/>
          <w:vertAlign w:val="baseline"/>
        </w:rPr>
        <w:t>and</w:t>
      </w:r>
      <w:r>
        <w:rPr>
          <w:spacing w:val="-6"/>
          <w:sz w:val="24"/>
          <w:szCs w:val="24"/>
          <w:vertAlign w:val="baseline"/>
        </w:rPr>
        <w:t xml:space="preserve"> </w:t>
      </w:r>
      <w:r>
        <w:rPr>
          <w:spacing w:val="-2"/>
          <w:sz w:val="24"/>
          <w:szCs w:val="24"/>
          <w:vertAlign w:val="baseline"/>
        </w:rPr>
        <w:t>88.6%</w:t>
      </w:r>
      <w:r>
        <w:rPr>
          <w:spacing w:val="-6"/>
          <w:sz w:val="24"/>
          <w:szCs w:val="24"/>
          <w:vertAlign w:val="baseline"/>
        </w:rPr>
        <w:t xml:space="preserve"> </w:t>
      </w:r>
      <w:r>
        <w:rPr>
          <w:spacing w:val="-2"/>
          <w:sz w:val="24"/>
          <w:szCs w:val="24"/>
          <w:vertAlign w:val="baseline"/>
        </w:rPr>
        <w:t>in</w:t>
      </w:r>
      <w:r>
        <w:rPr>
          <w:spacing w:val="-6"/>
          <w:sz w:val="24"/>
          <w:szCs w:val="24"/>
          <w:vertAlign w:val="baseline"/>
        </w:rPr>
        <w:t xml:space="preserve"> </w:t>
      </w:r>
      <w:r>
        <w:rPr>
          <w:spacing w:val="-2"/>
          <w:sz w:val="24"/>
          <w:szCs w:val="24"/>
          <w:vertAlign w:val="baseline"/>
        </w:rPr>
        <w:t>the</w:t>
      </w:r>
      <w:r>
        <w:rPr>
          <w:spacing w:val="-6"/>
          <w:sz w:val="24"/>
          <w:szCs w:val="24"/>
          <w:vertAlign w:val="baseline"/>
        </w:rPr>
        <w:t xml:space="preserve"> </w:t>
      </w:r>
      <w:r>
        <w:rPr>
          <w:spacing w:val="-2"/>
          <w:sz w:val="24"/>
          <w:szCs w:val="24"/>
          <w:vertAlign w:val="baseline"/>
        </w:rPr>
        <w:t>zero-shot,</w:t>
      </w:r>
      <w:r>
        <w:rPr>
          <w:spacing w:val="-6"/>
          <w:sz w:val="24"/>
          <w:szCs w:val="24"/>
          <w:vertAlign w:val="baseline"/>
        </w:rPr>
        <w:t xml:space="preserve"> </w:t>
      </w:r>
      <w:r>
        <w:rPr>
          <w:spacing w:val="-2"/>
          <w:sz w:val="24"/>
          <w:szCs w:val="24"/>
          <w:vertAlign w:val="baseline"/>
        </w:rPr>
        <w:t>one-shot,</w:t>
      </w:r>
      <w:r>
        <w:rPr>
          <w:spacing w:val="-6"/>
          <w:sz w:val="24"/>
          <w:szCs w:val="24"/>
          <w:vertAlign w:val="baseline"/>
        </w:rPr>
        <w:t xml:space="preserve"> </w:t>
      </w:r>
      <w:r>
        <w:rPr>
          <w:spacing w:val="-2"/>
          <w:sz w:val="24"/>
          <w:szCs w:val="24"/>
          <w:vertAlign w:val="baseline"/>
        </w:rPr>
        <w:t>and</w:t>
      </w:r>
      <w:r>
        <w:rPr>
          <w:spacing w:val="-6"/>
          <w:sz w:val="24"/>
          <w:szCs w:val="24"/>
          <w:vertAlign w:val="baseline"/>
        </w:rPr>
        <w:t xml:space="preserve"> </w:t>
      </w:r>
      <w:r>
        <w:rPr>
          <w:spacing w:val="-2"/>
          <w:sz w:val="24"/>
          <w:szCs w:val="24"/>
          <w:vertAlign w:val="baseline"/>
        </w:rPr>
        <w:t>few-shot</w:t>
      </w:r>
      <w:r>
        <w:rPr>
          <w:spacing w:val="-6"/>
          <w:sz w:val="24"/>
          <w:szCs w:val="24"/>
          <w:vertAlign w:val="baseline"/>
        </w:rPr>
        <w:t xml:space="preserve"> </w:t>
      </w:r>
      <w:r>
        <w:rPr>
          <w:spacing w:val="-2"/>
          <w:sz w:val="24"/>
          <w:szCs w:val="24"/>
          <w:vertAlign w:val="baseline"/>
        </w:rPr>
        <w:t>settings,</w:t>
      </w:r>
      <w:r>
        <w:rPr>
          <w:spacing w:val="-6"/>
          <w:sz w:val="24"/>
          <w:szCs w:val="24"/>
          <w:vertAlign w:val="baseline"/>
        </w:rPr>
        <w:t xml:space="preserve"> </w:t>
      </w:r>
      <w:r>
        <w:rPr>
          <w:spacing w:val="-2"/>
          <w:sz w:val="24"/>
          <w:szCs w:val="24"/>
          <w:vertAlign w:val="baseline"/>
        </w:rPr>
        <w:t>showing</w:t>
      </w:r>
      <w:r>
        <w:rPr>
          <w:spacing w:val="-6"/>
          <w:sz w:val="24"/>
          <w:szCs w:val="24"/>
          <w:vertAlign w:val="baseline"/>
        </w:rPr>
        <w:t xml:space="preserve"> </w:t>
      </w:r>
      <w:r>
        <w:rPr>
          <w:spacing w:val="-2"/>
          <w:sz w:val="24"/>
          <w:szCs w:val="24"/>
          <w:vertAlign w:val="baseline"/>
        </w:rPr>
        <w:t>no</w:t>
      </w:r>
      <w:r>
        <w:rPr>
          <w:spacing w:val="-6"/>
          <w:sz w:val="24"/>
          <w:szCs w:val="24"/>
          <w:vertAlign w:val="baseline"/>
        </w:rPr>
        <w:t xml:space="preserve"> </w:t>
      </w:r>
      <w:r>
        <w:rPr>
          <w:spacing w:val="-2"/>
          <w:sz w:val="24"/>
          <w:szCs w:val="24"/>
          <w:vertAlign w:val="baseline"/>
        </w:rPr>
        <w:t>clear in-context</w:t>
      </w:r>
      <w:r>
        <w:rPr>
          <w:spacing w:val="-3"/>
          <w:sz w:val="24"/>
          <w:szCs w:val="24"/>
          <w:vertAlign w:val="baseline"/>
        </w:rPr>
        <w:t xml:space="preserve"> </w:t>
      </w:r>
      <w:r>
        <w:rPr>
          <w:spacing w:val="-2"/>
          <w:sz w:val="24"/>
          <w:szCs w:val="24"/>
          <w:vertAlign w:val="baseline"/>
        </w:rPr>
        <w:t>learning</w:t>
      </w:r>
      <w:r>
        <w:rPr>
          <w:spacing w:val="-3"/>
          <w:sz w:val="24"/>
          <w:szCs w:val="24"/>
          <w:vertAlign w:val="baseline"/>
        </w:rPr>
        <w:t xml:space="preserve"> </w:t>
      </w:r>
      <w:r>
        <w:rPr>
          <w:spacing w:val="-2"/>
          <w:sz w:val="24"/>
          <w:szCs w:val="24"/>
          <w:vertAlign w:val="baseline"/>
        </w:rPr>
        <w:t>but</w:t>
      </w:r>
      <w:r>
        <w:rPr>
          <w:spacing w:val="-3"/>
          <w:sz w:val="24"/>
          <w:szCs w:val="24"/>
          <w:vertAlign w:val="baseline"/>
        </w:rPr>
        <w:t xml:space="preserve"> </w:t>
      </w:r>
      <w:r>
        <w:rPr>
          <w:spacing w:val="-2"/>
          <w:sz w:val="24"/>
          <w:szCs w:val="24"/>
          <w:vertAlign w:val="baseline"/>
        </w:rPr>
        <w:t>in</w:t>
      </w:r>
      <w:r>
        <w:rPr>
          <w:spacing w:val="-3"/>
          <w:sz w:val="24"/>
          <w:szCs w:val="24"/>
          <w:vertAlign w:val="baseline"/>
        </w:rPr>
        <w:t xml:space="preserve"> </w:t>
      </w:r>
      <w:r>
        <w:rPr>
          <w:spacing w:val="-2"/>
          <w:sz w:val="24"/>
          <w:szCs w:val="24"/>
          <w:vertAlign w:val="baseline"/>
        </w:rPr>
        <w:t>all</w:t>
      </w:r>
      <w:r>
        <w:rPr>
          <w:spacing w:val="-3"/>
          <w:sz w:val="24"/>
          <w:szCs w:val="24"/>
          <w:vertAlign w:val="baseline"/>
        </w:rPr>
        <w:t xml:space="preserve"> </w:t>
      </w:r>
      <w:r>
        <w:rPr>
          <w:spacing w:val="-2"/>
          <w:sz w:val="24"/>
          <w:szCs w:val="24"/>
          <w:vertAlign w:val="baseline"/>
        </w:rPr>
        <w:t>cases</w:t>
      </w:r>
      <w:r>
        <w:rPr>
          <w:spacing w:val="-3"/>
          <w:sz w:val="24"/>
          <w:szCs w:val="24"/>
          <w:vertAlign w:val="baseline"/>
        </w:rPr>
        <w:t xml:space="preserve"> </w:t>
      </w:r>
      <w:r>
        <w:rPr>
          <w:spacing w:val="-2"/>
          <w:sz w:val="24"/>
          <w:szCs w:val="24"/>
          <w:vertAlign w:val="baseline"/>
        </w:rPr>
        <w:t>achieving</w:t>
      </w:r>
      <w:r>
        <w:rPr>
          <w:spacing w:val="-3"/>
          <w:sz w:val="24"/>
          <w:szCs w:val="24"/>
          <w:vertAlign w:val="baseline"/>
        </w:rPr>
        <w:t xml:space="preserve"> </w:t>
      </w:r>
      <w:r>
        <w:rPr>
          <w:spacing w:val="-2"/>
          <w:sz w:val="24"/>
          <w:szCs w:val="24"/>
          <w:vertAlign w:val="baseline"/>
        </w:rPr>
        <w:t>strong</w:t>
      </w:r>
      <w:r>
        <w:rPr>
          <w:spacing w:val="-3"/>
          <w:sz w:val="24"/>
          <w:szCs w:val="24"/>
          <w:vertAlign w:val="baseline"/>
        </w:rPr>
        <w:t xml:space="preserve"> </w:t>
      </w:r>
      <w:r>
        <w:rPr>
          <w:spacing w:val="-2"/>
          <w:sz w:val="24"/>
          <w:szCs w:val="24"/>
          <w:vertAlign w:val="baseline"/>
        </w:rPr>
        <w:t>results</w:t>
      </w:r>
      <w:r>
        <w:rPr>
          <w:spacing w:val="-3"/>
          <w:sz w:val="24"/>
          <w:szCs w:val="24"/>
          <w:vertAlign w:val="baseline"/>
        </w:rPr>
        <w:t xml:space="preserve"> </w:t>
      </w:r>
      <w:r>
        <w:rPr>
          <w:spacing w:val="-2"/>
          <w:sz w:val="24"/>
          <w:szCs w:val="24"/>
          <w:vertAlign w:val="baseline"/>
        </w:rPr>
        <w:t>just</w:t>
      </w:r>
      <w:r>
        <w:rPr>
          <w:spacing w:val="-3"/>
          <w:sz w:val="24"/>
          <w:szCs w:val="24"/>
          <w:vertAlign w:val="baseline"/>
        </w:rPr>
        <w:t xml:space="preserve"> </w:t>
      </w:r>
      <w:r>
        <w:rPr>
          <w:spacing w:val="-2"/>
          <w:sz w:val="24"/>
          <w:szCs w:val="24"/>
          <w:vertAlign w:val="baseline"/>
        </w:rPr>
        <w:t>a</w:t>
      </w:r>
      <w:r>
        <w:rPr>
          <w:spacing w:val="-3"/>
          <w:sz w:val="24"/>
          <w:szCs w:val="24"/>
          <w:vertAlign w:val="baseline"/>
        </w:rPr>
        <w:t xml:space="preserve"> </w:t>
      </w:r>
      <w:r>
        <w:rPr>
          <w:spacing w:val="-2"/>
          <w:sz w:val="24"/>
          <w:szCs w:val="24"/>
          <w:vertAlign w:val="baseline"/>
        </w:rPr>
        <w:t>few</w:t>
      </w:r>
      <w:r>
        <w:rPr>
          <w:spacing w:val="-3"/>
          <w:sz w:val="24"/>
          <w:szCs w:val="24"/>
          <w:vertAlign w:val="baseline"/>
        </w:rPr>
        <w:t xml:space="preserve"> </w:t>
      </w:r>
      <w:r>
        <w:rPr>
          <w:spacing w:val="-2"/>
          <w:sz w:val="24"/>
          <w:szCs w:val="24"/>
          <w:vertAlign w:val="baseline"/>
        </w:rPr>
        <w:t>points</w:t>
      </w:r>
      <w:r>
        <w:rPr>
          <w:spacing w:val="-3"/>
          <w:sz w:val="24"/>
          <w:szCs w:val="24"/>
          <w:vertAlign w:val="baseline"/>
        </w:rPr>
        <w:t xml:space="preserve"> </w:t>
      </w:r>
      <w:r>
        <w:rPr>
          <w:spacing w:val="-2"/>
          <w:sz w:val="24"/>
          <w:szCs w:val="24"/>
          <w:vertAlign w:val="baseline"/>
        </w:rPr>
        <w:t>below</w:t>
      </w:r>
      <w:r>
        <w:rPr>
          <w:spacing w:val="-3"/>
          <w:sz w:val="24"/>
          <w:szCs w:val="24"/>
          <w:vertAlign w:val="baseline"/>
        </w:rPr>
        <w:t xml:space="preserve"> </w:t>
      </w:r>
      <w:r>
        <w:rPr>
          <w:spacing w:val="-2"/>
          <w:sz w:val="24"/>
          <w:szCs w:val="24"/>
          <w:vertAlign w:val="baseline"/>
        </w:rPr>
        <w:t>state-of-the-art</w:t>
      </w:r>
      <w:r>
        <w:rPr>
          <w:spacing w:val="-3"/>
          <w:sz w:val="24"/>
          <w:szCs w:val="24"/>
          <w:vertAlign w:val="baseline"/>
        </w:rPr>
        <w:t xml:space="preserve"> </w:t>
      </w:r>
      <w:r>
        <w:rPr>
          <w:spacing w:val="-2"/>
          <w:sz w:val="24"/>
          <w:szCs w:val="24"/>
          <w:vertAlign w:val="baseline"/>
        </w:rPr>
        <w:t>and</w:t>
      </w:r>
      <w:r>
        <w:rPr>
          <w:spacing w:val="-3"/>
          <w:sz w:val="24"/>
          <w:szCs w:val="24"/>
          <w:vertAlign w:val="baseline"/>
        </w:rPr>
        <w:t xml:space="preserve"> </w:t>
      </w:r>
      <w:r>
        <w:rPr>
          <w:spacing w:val="-2"/>
          <w:sz w:val="24"/>
          <w:szCs w:val="24"/>
          <w:vertAlign w:val="baseline"/>
        </w:rPr>
        <w:t>estimated</w:t>
      </w:r>
      <w:r>
        <w:rPr>
          <w:spacing w:val="-3"/>
          <w:sz w:val="24"/>
          <w:szCs w:val="24"/>
          <w:vertAlign w:val="baseline"/>
        </w:rPr>
        <w:t xml:space="preserve"> </w:t>
      </w:r>
      <w:r>
        <w:rPr>
          <w:spacing w:val="-2"/>
          <w:sz w:val="24"/>
          <w:szCs w:val="24"/>
          <w:vertAlign w:val="baseline"/>
        </w:rPr>
        <w:t xml:space="preserve">human </w:t>
      </w:r>
      <w:r>
        <w:rPr>
          <w:sz w:val="24"/>
          <w:szCs w:val="24"/>
          <w:vertAlign w:val="baseline"/>
        </w:rPr>
        <w:t>performance. We</w:t>
      </w:r>
      <w:r>
        <w:rPr>
          <w:spacing w:val="-8"/>
          <w:sz w:val="24"/>
          <w:szCs w:val="24"/>
          <w:vertAlign w:val="baseline"/>
        </w:rPr>
        <w:t xml:space="preserve"> </w:t>
      </w:r>
      <w:r>
        <w:rPr>
          <w:sz w:val="24"/>
          <w:szCs w:val="24"/>
          <w:vertAlign w:val="baseline"/>
        </w:rPr>
        <w:t>note</w:t>
      </w:r>
      <w:r>
        <w:rPr>
          <w:spacing w:val="-8"/>
          <w:sz w:val="24"/>
          <w:szCs w:val="24"/>
          <w:vertAlign w:val="baseline"/>
        </w:rPr>
        <w:t xml:space="preserve"> </w:t>
      </w:r>
      <w:r>
        <w:rPr>
          <w:sz w:val="24"/>
          <w:szCs w:val="24"/>
          <w:vertAlign w:val="baseline"/>
        </w:rPr>
        <w:t>that</w:t>
      </w:r>
      <w:r>
        <w:rPr>
          <w:spacing w:val="-8"/>
          <w:sz w:val="24"/>
          <w:szCs w:val="24"/>
          <w:vertAlign w:val="baseline"/>
        </w:rPr>
        <w:t xml:space="preserve"> </w:t>
      </w:r>
      <w:r>
        <w:rPr>
          <w:sz w:val="24"/>
          <w:szCs w:val="24"/>
          <w:vertAlign w:val="baseline"/>
        </w:rPr>
        <w:t>contamination</w:t>
      </w:r>
      <w:r>
        <w:rPr>
          <w:spacing w:val="-8"/>
          <w:sz w:val="24"/>
          <w:szCs w:val="24"/>
          <w:vertAlign w:val="baseline"/>
        </w:rPr>
        <w:t xml:space="preserve"> </w:t>
      </w:r>
      <w:r>
        <w:rPr>
          <w:sz w:val="24"/>
          <w:szCs w:val="24"/>
          <w:vertAlign w:val="baseline"/>
        </w:rPr>
        <w:t>analysis</w:t>
      </w:r>
      <w:r>
        <w:rPr>
          <w:spacing w:val="-8"/>
          <w:sz w:val="24"/>
          <w:szCs w:val="24"/>
          <w:vertAlign w:val="baseline"/>
        </w:rPr>
        <w:t xml:space="preserve"> </w:t>
      </w:r>
      <w:r>
        <w:rPr>
          <w:sz w:val="24"/>
          <w:szCs w:val="24"/>
          <w:vertAlign w:val="baseline"/>
        </w:rPr>
        <w:t>found</w:t>
      </w:r>
      <w:r>
        <w:rPr>
          <w:spacing w:val="-8"/>
          <w:sz w:val="24"/>
          <w:szCs w:val="24"/>
          <w:vertAlign w:val="baseline"/>
        </w:rPr>
        <w:t xml:space="preserve"> </w:t>
      </w:r>
      <w:r>
        <w:rPr>
          <w:sz w:val="24"/>
          <w:szCs w:val="24"/>
          <w:vertAlign w:val="baseline"/>
        </w:rPr>
        <w:t>some</w:t>
      </w:r>
      <w:r>
        <w:rPr>
          <w:spacing w:val="-8"/>
          <w:sz w:val="24"/>
          <w:szCs w:val="24"/>
          <w:vertAlign w:val="baseline"/>
        </w:rPr>
        <w:t xml:space="preserve"> </w:t>
      </w:r>
      <w:r>
        <w:rPr>
          <w:sz w:val="24"/>
          <w:szCs w:val="24"/>
          <w:vertAlign w:val="baseline"/>
        </w:rPr>
        <w:t>Winograd</w:t>
      </w:r>
      <w:r>
        <w:rPr>
          <w:spacing w:val="-8"/>
          <w:sz w:val="24"/>
          <w:szCs w:val="24"/>
          <w:vertAlign w:val="baseline"/>
        </w:rPr>
        <w:t xml:space="preserve"> </w:t>
      </w:r>
      <w:r>
        <w:rPr>
          <w:sz w:val="24"/>
          <w:szCs w:val="24"/>
          <w:vertAlign w:val="baseline"/>
        </w:rPr>
        <w:t>schemas</w:t>
      </w:r>
      <w:r>
        <w:rPr>
          <w:spacing w:val="-8"/>
          <w:sz w:val="24"/>
          <w:szCs w:val="24"/>
          <w:vertAlign w:val="baseline"/>
        </w:rPr>
        <w:t xml:space="preserve"> </w:t>
      </w:r>
      <w:r>
        <w:rPr>
          <w:sz w:val="24"/>
          <w:szCs w:val="24"/>
          <w:vertAlign w:val="baseline"/>
        </w:rPr>
        <w:t>in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training</w:t>
      </w:r>
      <w:r>
        <w:rPr>
          <w:spacing w:val="-8"/>
          <w:sz w:val="24"/>
          <w:szCs w:val="24"/>
          <w:vertAlign w:val="baseline"/>
        </w:rPr>
        <w:t xml:space="preserve"> </w:t>
      </w:r>
      <w:r>
        <w:rPr>
          <w:sz w:val="24"/>
          <w:szCs w:val="24"/>
          <w:vertAlign w:val="baseline"/>
        </w:rPr>
        <w:t>data</w:t>
      </w:r>
      <w:r>
        <w:rPr>
          <w:spacing w:val="-8"/>
          <w:sz w:val="24"/>
          <w:szCs w:val="24"/>
          <w:vertAlign w:val="baseline"/>
        </w:rPr>
        <w:t xml:space="preserve"> </w:t>
      </w:r>
      <w:r>
        <w:rPr>
          <w:sz w:val="24"/>
          <w:szCs w:val="24"/>
          <w:vertAlign w:val="baseline"/>
        </w:rPr>
        <w:t>but</w:t>
      </w:r>
      <w:r>
        <w:rPr>
          <w:spacing w:val="-8"/>
          <w:sz w:val="24"/>
          <w:szCs w:val="24"/>
          <w:vertAlign w:val="baseline"/>
        </w:rPr>
        <w:t xml:space="preserve"> </w:t>
      </w:r>
      <w:r>
        <w:rPr>
          <w:sz w:val="24"/>
          <w:szCs w:val="24"/>
          <w:vertAlign w:val="baseline"/>
        </w:rPr>
        <w:t>this</w:t>
      </w:r>
      <w:r>
        <w:rPr>
          <w:spacing w:val="-8"/>
          <w:sz w:val="24"/>
          <w:szCs w:val="24"/>
          <w:vertAlign w:val="baseline"/>
        </w:rPr>
        <w:t xml:space="preserve"> </w:t>
      </w:r>
      <w:r>
        <w:rPr>
          <w:sz w:val="24"/>
          <w:szCs w:val="24"/>
          <w:vertAlign w:val="baseline"/>
        </w:rPr>
        <w:t xml:space="preserve">appears to have only a small effect on results (see Section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vertAlign w:val="baseline"/>
        </w:rPr>
        <w:t>4</w:t>
      </w:r>
      <w:r>
        <w:rPr>
          <w:color w:val="2D639E"/>
          <w:sz w:val="24"/>
          <w:szCs w:val="24"/>
          <w:vertAlign w:val="baseline"/>
        </w:rPr>
        <w:fldChar w:fldCharType="end"/>
      </w:r>
      <w:r>
        <w:rPr>
          <w:sz w:val="24"/>
          <w:szCs w:val="24"/>
          <w:vertAlign w:val="baseline"/>
        </w:rPr>
        <w:t>).</w:t>
      </w:r>
    </w:p>
    <w:p w14:paraId="2C649351">
      <w:pPr>
        <w:pStyle w:val="6"/>
        <w:spacing w:before="108" w:line="228" w:lineRule="auto"/>
        <w:ind w:left="1440" w:right="1437"/>
        <w:jc w:val="both"/>
        <w:rPr>
          <w:sz w:val="24"/>
          <w:szCs w:val="24"/>
        </w:rPr>
      </w:pPr>
      <w:r>
        <w:rPr>
          <w:sz w:val="24"/>
          <w:szCs w:val="24"/>
        </w:rPr>
        <w:t>On the more difficult Winogrande dataset, we do find gains to in-context learning:</w:t>
      </w:r>
      <w:r>
        <w:rPr>
          <w:spacing w:val="40"/>
          <w:sz w:val="24"/>
          <w:szCs w:val="24"/>
        </w:rPr>
        <w:t xml:space="preserve"> </w:t>
      </w:r>
      <w:r>
        <w:rPr>
          <w:sz w:val="24"/>
          <w:szCs w:val="24"/>
        </w:rPr>
        <w:t>GPT-3 achieves 70.2% in the zero-shot setting, 73.2% in the one-shot setting, and 77.7% in the few-shot setting.</w:t>
      </w:r>
      <w:r>
        <w:rPr>
          <w:spacing w:val="40"/>
          <w:sz w:val="24"/>
          <w:szCs w:val="24"/>
        </w:rPr>
        <w:t xml:space="preserve"> </w:t>
      </w:r>
      <w:r>
        <w:rPr>
          <w:sz w:val="24"/>
          <w:szCs w:val="24"/>
        </w:rPr>
        <w:t>For comparison a fine-tuned RoBERTA model achieves 79%, state-of-the-art is 84.6% achieved with a fine-tuned high capacity model (T5), and human performance on the task as reported by [</w:t>
      </w:r>
      <w:r>
        <w:rPr>
          <w:sz w:val="24"/>
          <w:szCs w:val="24"/>
        </w:rPr>
        <w:fldChar w:fldCharType="begin"/>
      </w:r>
      <w:r>
        <w:rPr>
          <w:sz w:val="24"/>
          <w:szCs w:val="24"/>
        </w:rPr>
        <w:instrText xml:space="preserve"> HYPERLINK \l "_bookmark198" </w:instrText>
      </w:r>
      <w:r>
        <w:rPr>
          <w:sz w:val="24"/>
          <w:szCs w:val="24"/>
        </w:rPr>
        <w:fldChar w:fldCharType="separate"/>
      </w:r>
      <w:r>
        <w:rPr>
          <w:color w:val="2D639E"/>
          <w:sz w:val="24"/>
          <w:szCs w:val="24"/>
        </w:rPr>
        <w:t>SBBC19</w:t>
      </w:r>
      <w:r>
        <w:rPr>
          <w:color w:val="2D639E"/>
          <w:sz w:val="24"/>
          <w:szCs w:val="24"/>
        </w:rPr>
        <w:fldChar w:fldCharType="end"/>
      </w:r>
      <w:r>
        <w:rPr>
          <w:sz w:val="24"/>
          <w:szCs w:val="24"/>
        </w:rPr>
        <w:t>] is 94.0%.</w:t>
      </w:r>
    </w:p>
    <w:p w14:paraId="1AEC9626">
      <w:pPr>
        <w:pStyle w:val="6"/>
        <w:spacing w:before="53"/>
        <w:rPr>
          <w:sz w:val="24"/>
          <w:szCs w:val="24"/>
        </w:rPr>
      </w:pPr>
    </w:p>
    <w:p w14:paraId="6CE8E011">
      <w:pPr>
        <w:pStyle w:val="3"/>
        <w:numPr>
          <w:ilvl w:val="1"/>
          <w:numId w:val="1"/>
        </w:numPr>
        <w:tabs>
          <w:tab w:val="left" w:pos="1888"/>
        </w:tabs>
        <w:spacing w:before="1" w:after="0" w:line="240" w:lineRule="auto"/>
        <w:ind w:left="1888" w:right="0" w:hanging="448"/>
        <w:jc w:val="left"/>
        <w:rPr>
          <w:sz w:val="24"/>
          <w:szCs w:val="24"/>
        </w:rPr>
      </w:pPr>
      <w:bookmarkStart w:id="33" w:name="_bookmark25"/>
      <w:bookmarkEnd w:id="33"/>
      <w:bookmarkStart w:id="34" w:name="3.5 Common Sense Reasoning"/>
      <w:bookmarkEnd w:id="34"/>
      <w:r>
        <w:rPr>
          <w:sz w:val="24"/>
          <w:szCs w:val="24"/>
        </w:rPr>
        <w:t>Common</w:t>
      </w:r>
      <w:r>
        <w:rPr>
          <w:spacing w:val="-8"/>
          <w:sz w:val="24"/>
          <w:szCs w:val="24"/>
        </w:rPr>
        <w:t xml:space="preserve"> </w:t>
      </w:r>
      <w:r>
        <w:rPr>
          <w:sz w:val="24"/>
          <w:szCs w:val="24"/>
        </w:rPr>
        <w:t>Sense</w:t>
      </w:r>
      <w:r>
        <w:rPr>
          <w:spacing w:val="-7"/>
          <w:sz w:val="24"/>
          <w:szCs w:val="24"/>
        </w:rPr>
        <w:t xml:space="preserve"> </w:t>
      </w:r>
      <w:r>
        <w:rPr>
          <w:spacing w:val="-2"/>
          <w:sz w:val="24"/>
          <w:szCs w:val="24"/>
        </w:rPr>
        <w:t>Reasoning</w:t>
      </w:r>
    </w:p>
    <w:p w14:paraId="6025DC42">
      <w:pPr>
        <w:pStyle w:val="6"/>
        <w:spacing w:before="191" w:line="223" w:lineRule="auto"/>
        <w:ind w:left="1433" w:right="1413" w:firstLine="6"/>
        <w:jc w:val="both"/>
        <w:rPr>
          <w:sz w:val="24"/>
          <w:szCs w:val="24"/>
        </w:rPr>
      </w:pPr>
      <w:r>
        <w:rPr>
          <w:sz w:val="24"/>
          <w:szCs w:val="24"/>
        </w:rPr>
        <w:t xml:space="preserve">Next we consider three datasets which attempt to capture physical or scientific reasoning, as distinct from sentence </w:t>
      </w:r>
      <w:r>
        <w:rPr>
          <w:spacing w:val="-2"/>
          <w:sz w:val="24"/>
          <w:szCs w:val="24"/>
        </w:rPr>
        <w:t>completion, reading comprehension, or broad knowledge question answering.</w:t>
      </w:r>
      <w:r>
        <w:rPr>
          <w:sz w:val="24"/>
          <w:szCs w:val="24"/>
        </w:rPr>
        <w:t xml:space="preserve"> </w:t>
      </w:r>
      <w:r>
        <w:rPr>
          <w:spacing w:val="-2"/>
          <w:sz w:val="24"/>
          <w:szCs w:val="24"/>
        </w:rPr>
        <w:t>The first, PhysicalQA (PIQA) [</w:t>
      </w:r>
      <w:r>
        <w:rPr>
          <w:sz w:val="24"/>
          <w:szCs w:val="24"/>
        </w:rPr>
        <w:fldChar w:fldCharType="begin"/>
      </w:r>
      <w:r>
        <w:rPr>
          <w:sz w:val="24"/>
          <w:szCs w:val="24"/>
        </w:rPr>
        <w:instrText xml:space="preserve"> HYPERLINK \l "_bookmark91" </w:instrText>
      </w:r>
      <w:r>
        <w:rPr>
          <w:sz w:val="24"/>
          <w:szCs w:val="24"/>
        </w:rPr>
        <w:fldChar w:fldCharType="separate"/>
      </w:r>
      <w:r>
        <w:rPr>
          <w:color w:val="2D639E"/>
          <w:spacing w:val="-2"/>
          <w:sz w:val="24"/>
          <w:szCs w:val="24"/>
        </w:rPr>
        <w:t>BZB</w:t>
      </w:r>
      <w:r>
        <w:rPr>
          <w:rFonts w:ascii="Calibri" w:hAnsi="Calibri"/>
          <w:color w:val="2D639E"/>
          <w:spacing w:val="-2"/>
          <w:sz w:val="24"/>
          <w:szCs w:val="24"/>
          <w:vertAlign w:val="superscript"/>
        </w:rPr>
        <w:t>+</w:t>
      </w:r>
      <w:r>
        <w:rPr>
          <w:color w:val="2D639E"/>
          <w:spacing w:val="-2"/>
          <w:sz w:val="24"/>
          <w:szCs w:val="24"/>
          <w:vertAlign w:val="baseline"/>
        </w:rPr>
        <w:t>19</w:t>
      </w:r>
      <w:r>
        <w:rPr>
          <w:color w:val="2D639E"/>
          <w:spacing w:val="-2"/>
          <w:sz w:val="24"/>
          <w:szCs w:val="24"/>
          <w:vertAlign w:val="baseline"/>
        </w:rPr>
        <w:fldChar w:fldCharType="end"/>
      </w:r>
      <w:r>
        <w:rPr>
          <w:spacing w:val="-2"/>
          <w:sz w:val="24"/>
          <w:szCs w:val="24"/>
          <w:vertAlign w:val="baseline"/>
        </w:rPr>
        <w:t>], asks</w:t>
      </w:r>
      <w:r>
        <w:rPr>
          <w:spacing w:val="-7"/>
          <w:sz w:val="24"/>
          <w:szCs w:val="24"/>
          <w:vertAlign w:val="baseline"/>
        </w:rPr>
        <w:t xml:space="preserve"> </w:t>
      </w:r>
      <w:r>
        <w:rPr>
          <w:spacing w:val="-2"/>
          <w:sz w:val="24"/>
          <w:szCs w:val="24"/>
          <w:vertAlign w:val="baseline"/>
        </w:rPr>
        <w:t>common</w:t>
      </w:r>
      <w:r>
        <w:rPr>
          <w:spacing w:val="-7"/>
          <w:sz w:val="24"/>
          <w:szCs w:val="24"/>
          <w:vertAlign w:val="baseline"/>
        </w:rPr>
        <w:t xml:space="preserve"> </w:t>
      </w:r>
      <w:r>
        <w:rPr>
          <w:spacing w:val="-2"/>
          <w:sz w:val="24"/>
          <w:szCs w:val="24"/>
          <w:vertAlign w:val="baseline"/>
        </w:rPr>
        <w:t>sense</w:t>
      </w:r>
      <w:r>
        <w:rPr>
          <w:spacing w:val="-7"/>
          <w:sz w:val="24"/>
          <w:szCs w:val="24"/>
          <w:vertAlign w:val="baseline"/>
        </w:rPr>
        <w:t xml:space="preserve"> </w:t>
      </w:r>
      <w:r>
        <w:rPr>
          <w:spacing w:val="-2"/>
          <w:sz w:val="24"/>
          <w:szCs w:val="24"/>
          <w:vertAlign w:val="baseline"/>
        </w:rPr>
        <w:t>questions</w:t>
      </w:r>
      <w:r>
        <w:rPr>
          <w:spacing w:val="-7"/>
          <w:sz w:val="24"/>
          <w:szCs w:val="24"/>
          <w:vertAlign w:val="baseline"/>
        </w:rPr>
        <w:t xml:space="preserve"> </w:t>
      </w:r>
      <w:r>
        <w:rPr>
          <w:spacing w:val="-2"/>
          <w:sz w:val="24"/>
          <w:szCs w:val="24"/>
          <w:vertAlign w:val="baseline"/>
        </w:rPr>
        <w:t>about</w:t>
      </w:r>
      <w:r>
        <w:rPr>
          <w:spacing w:val="-7"/>
          <w:sz w:val="24"/>
          <w:szCs w:val="24"/>
          <w:vertAlign w:val="baseline"/>
        </w:rPr>
        <w:t xml:space="preserve"> </w:t>
      </w:r>
      <w:r>
        <w:rPr>
          <w:spacing w:val="-2"/>
          <w:sz w:val="24"/>
          <w:szCs w:val="24"/>
          <w:vertAlign w:val="baseline"/>
        </w:rPr>
        <w:t>how</w:t>
      </w:r>
      <w:r>
        <w:rPr>
          <w:spacing w:val="-7"/>
          <w:sz w:val="24"/>
          <w:szCs w:val="24"/>
          <w:vertAlign w:val="baseline"/>
        </w:rPr>
        <w:t xml:space="preserve"> </w:t>
      </w:r>
      <w:r>
        <w:rPr>
          <w:spacing w:val="-2"/>
          <w:sz w:val="24"/>
          <w:szCs w:val="24"/>
          <w:vertAlign w:val="baseline"/>
        </w:rPr>
        <w:t>the</w:t>
      </w:r>
      <w:r>
        <w:rPr>
          <w:spacing w:val="-7"/>
          <w:sz w:val="24"/>
          <w:szCs w:val="24"/>
          <w:vertAlign w:val="baseline"/>
        </w:rPr>
        <w:t xml:space="preserve"> </w:t>
      </w:r>
      <w:r>
        <w:rPr>
          <w:spacing w:val="-2"/>
          <w:sz w:val="24"/>
          <w:szCs w:val="24"/>
          <w:vertAlign w:val="baseline"/>
        </w:rPr>
        <w:t>physical</w:t>
      </w:r>
      <w:r>
        <w:rPr>
          <w:spacing w:val="-7"/>
          <w:sz w:val="24"/>
          <w:szCs w:val="24"/>
          <w:vertAlign w:val="baseline"/>
        </w:rPr>
        <w:t xml:space="preserve"> </w:t>
      </w:r>
      <w:r>
        <w:rPr>
          <w:spacing w:val="-2"/>
          <w:sz w:val="24"/>
          <w:szCs w:val="24"/>
          <w:vertAlign w:val="baseline"/>
        </w:rPr>
        <w:t>world</w:t>
      </w:r>
      <w:r>
        <w:rPr>
          <w:spacing w:val="-7"/>
          <w:sz w:val="24"/>
          <w:szCs w:val="24"/>
          <w:vertAlign w:val="baseline"/>
        </w:rPr>
        <w:t xml:space="preserve"> </w:t>
      </w:r>
      <w:r>
        <w:rPr>
          <w:spacing w:val="-2"/>
          <w:sz w:val="24"/>
          <w:szCs w:val="24"/>
          <w:vertAlign w:val="baseline"/>
        </w:rPr>
        <w:t>works</w:t>
      </w:r>
      <w:r>
        <w:rPr>
          <w:spacing w:val="-7"/>
          <w:sz w:val="24"/>
          <w:szCs w:val="24"/>
          <w:vertAlign w:val="baseline"/>
        </w:rPr>
        <w:t xml:space="preserve"> </w:t>
      </w:r>
      <w:r>
        <w:rPr>
          <w:spacing w:val="-2"/>
          <w:sz w:val="24"/>
          <w:szCs w:val="24"/>
          <w:vertAlign w:val="baseline"/>
        </w:rPr>
        <w:t>and</w:t>
      </w:r>
      <w:r>
        <w:rPr>
          <w:spacing w:val="-7"/>
          <w:sz w:val="24"/>
          <w:szCs w:val="24"/>
          <w:vertAlign w:val="baseline"/>
        </w:rPr>
        <w:t xml:space="preserve"> </w:t>
      </w:r>
      <w:r>
        <w:rPr>
          <w:spacing w:val="-2"/>
          <w:sz w:val="24"/>
          <w:szCs w:val="24"/>
          <w:vertAlign w:val="baseline"/>
        </w:rPr>
        <w:t>is</w:t>
      </w:r>
      <w:r>
        <w:rPr>
          <w:spacing w:val="-7"/>
          <w:sz w:val="24"/>
          <w:szCs w:val="24"/>
          <w:vertAlign w:val="baseline"/>
        </w:rPr>
        <w:t xml:space="preserve"> </w:t>
      </w:r>
      <w:r>
        <w:rPr>
          <w:spacing w:val="-2"/>
          <w:sz w:val="24"/>
          <w:szCs w:val="24"/>
          <w:vertAlign w:val="baseline"/>
        </w:rPr>
        <w:t>intended</w:t>
      </w:r>
      <w:r>
        <w:rPr>
          <w:spacing w:val="-7"/>
          <w:sz w:val="24"/>
          <w:szCs w:val="24"/>
          <w:vertAlign w:val="baseline"/>
        </w:rPr>
        <w:t xml:space="preserve"> </w:t>
      </w:r>
      <w:r>
        <w:rPr>
          <w:spacing w:val="-2"/>
          <w:sz w:val="24"/>
          <w:szCs w:val="24"/>
          <w:vertAlign w:val="baseline"/>
        </w:rPr>
        <w:t>as</w:t>
      </w:r>
      <w:r>
        <w:rPr>
          <w:spacing w:val="-7"/>
          <w:sz w:val="24"/>
          <w:szCs w:val="24"/>
          <w:vertAlign w:val="baseline"/>
        </w:rPr>
        <w:t xml:space="preserve"> </w:t>
      </w:r>
      <w:r>
        <w:rPr>
          <w:spacing w:val="-2"/>
          <w:sz w:val="24"/>
          <w:szCs w:val="24"/>
          <w:vertAlign w:val="baseline"/>
        </w:rPr>
        <w:t>a</w:t>
      </w:r>
      <w:r>
        <w:rPr>
          <w:spacing w:val="-7"/>
          <w:sz w:val="24"/>
          <w:szCs w:val="24"/>
          <w:vertAlign w:val="baseline"/>
        </w:rPr>
        <w:t xml:space="preserve"> </w:t>
      </w:r>
      <w:r>
        <w:rPr>
          <w:spacing w:val="-2"/>
          <w:sz w:val="24"/>
          <w:szCs w:val="24"/>
          <w:vertAlign w:val="baseline"/>
        </w:rPr>
        <w:t>probe</w:t>
      </w:r>
      <w:r>
        <w:rPr>
          <w:spacing w:val="-7"/>
          <w:sz w:val="24"/>
          <w:szCs w:val="24"/>
          <w:vertAlign w:val="baseline"/>
        </w:rPr>
        <w:t xml:space="preserve"> </w:t>
      </w:r>
      <w:r>
        <w:rPr>
          <w:spacing w:val="-2"/>
          <w:sz w:val="24"/>
          <w:szCs w:val="24"/>
          <w:vertAlign w:val="baseline"/>
        </w:rPr>
        <w:t>of</w:t>
      </w:r>
      <w:r>
        <w:rPr>
          <w:spacing w:val="-7"/>
          <w:sz w:val="24"/>
          <w:szCs w:val="24"/>
          <w:vertAlign w:val="baseline"/>
        </w:rPr>
        <w:t xml:space="preserve"> </w:t>
      </w:r>
      <w:r>
        <w:rPr>
          <w:spacing w:val="-2"/>
          <w:sz w:val="24"/>
          <w:szCs w:val="24"/>
          <w:vertAlign w:val="baseline"/>
        </w:rPr>
        <w:t>grounded</w:t>
      </w:r>
      <w:r>
        <w:rPr>
          <w:spacing w:val="-7"/>
          <w:sz w:val="24"/>
          <w:szCs w:val="24"/>
          <w:vertAlign w:val="baseline"/>
        </w:rPr>
        <w:t xml:space="preserve"> </w:t>
      </w:r>
      <w:r>
        <w:rPr>
          <w:spacing w:val="-2"/>
          <w:sz w:val="24"/>
          <w:szCs w:val="24"/>
          <w:vertAlign w:val="baseline"/>
        </w:rPr>
        <w:t xml:space="preserve">understanding </w:t>
      </w:r>
      <w:r>
        <w:rPr>
          <w:sz w:val="24"/>
          <w:szCs w:val="24"/>
          <w:vertAlign w:val="baseline"/>
        </w:rPr>
        <w:t>of the world.</w:t>
      </w:r>
      <w:r>
        <w:rPr>
          <w:spacing w:val="40"/>
          <w:sz w:val="24"/>
          <w:szCs w:val="24"/>
          <w:vertAlign w:val="baseline"/>
        </w:rPr>
        <w:t xml:space="preserve"> </w:t>
      </w:r>
      <w:r>
        <w:rPr>
          <w:sz w:val="24"/>
          <w:szCs w:val="24"/>
          <w:vertAlign w:val="baseline"/>
        </w:rPr>
        <w:t>GPT-3 achieves 81.0% accuracy zero-shot, 80.5% accuracy one-shot, and 82.8% accuracy few-shot (the</w:t>
      </w:r>
      <w:r>
        <w:rPr>
          <w:spacing w:val="2"/>
          <w:sz w:val="24"/>
          <w:szCs w:val="24"/>
          <w:vertAlign w:val="baseline"/>
        </w:rPr>
        <w:t xml:space="preserve"> </w:t>
      </w:r>
      <w:r>
        <w:rPr>
          <w:sz w:val="24"/>
          <w:szCs w:val="24"/>
          <w:vertAlign w:val="baseline"/>
        </w:rPr>
        <w:t>last</w:t>
      </w:r>
      <w:r>
        <w:rPr>
          <w:spacing w:val="3"/>
          <w:sz w:val="24"/>
          <w:szCs w:val="24"/>
          <w:vertAlign w:val="baseline"/>
        </w:rPr>
        <w:t xml:space="preserve"> </w:t>
      </w:r>
      <w:r>
        <w:rPr>
          <w:sz w:val="24"/>
          <w:szCs w:val="24"/>
          <w:vertAlign w:val="baseline"/>
        </w:rPr>
        <w:t>measured</w:t>
      </w:r>
      <w:r>
        <w:rPr>
          <w:spacing w:val="3"/>
          <w:sz w:val="24"/>
          <w:szCs w:val="24"/>
          <w:vertAlign w:val="baseline"/>
        </w:rPr>
        <w:t xml:space="preserve"> </w:t>
      </w:r>
      <w:r>
        <w:rPr>
          <w:sz w:val="24"/>
          <w:szCs w:val="24"/>
          <w:vertAlign w:val="baseline"/>
        </w:rPr>
        <w:t>on</w:t>
      </w:r>
      <w:r>
        <w:rPr>
          <w:spacing w:val="2"/>
          <w:sz w:val="24"/>
          <w:szCs w:val="24"/>
          <w:vertAlign w:val="baseline"/>
        </w:rPr>
        <w:t xml:space="preserve"> </w:t>
      </w:r>
      <w:r>
        <w:rPr>
          <w:sz w:val="24"/>
          <w:szCs w:val="24"/>
          <w:vertAlign w:val="baseline"/>
        </w:rPr>
        <w:t>PIQA’s</w:t>
      </w:r>
      <w:r>
        <w:rPr>
          <w:spacing w:val="3"/>
          <w:sz w:val="24"/>
          <w:szCs w:val="24"/>
          <w:vertAlign w:val="baseline"/>
        </w:rPr>
        <w:t xml:space="preserve"> </w:t>
      </w:r>
      <w:r>
        <w:rPr>
          <w:sz w:val="24"/>
          <w:szCs w:val="24"/>
          <w:vertAlign w:val="baseline"/>
        </w:rPr>
        <w:t>test</w:t>
      </w:r>
      <w:r>
        <w:rPr>
          <w:spacing w:val="3"/>
          <w:sz w:val="24"/>
          <w:szCs w:val="24"/>
          <w:vertAlign w:val="baseline"/>
        </w:rPr>
        <w:t xml:space="preserve"> </w:t>
      </w:r>
      <w:r>
        <w:rPr>
          <w:sz w:val="24"/>
          <w:szCs w:val="24"/>
          <w:vertAlign w:val="baseline"/>
        </w:rPr>
        <w:t>server).</w:t>
      </w:r>
      <w:r>
        <w:rPr>
          <w:spacing w:val="17"/>
          <w:sz w:val="24"/>
          <w:szCs w:val="24"/>
          <w:vertAlign w:val="baseline"/>
        </w:rPr>
        <w:t xml:space="preserve"> </w:t>
      </w:r>
      <w:r>
        <w:rPr>
          <w:sz w:val="24"/>
          <w:szCs w:val="24"/>
          <w:vertAlign w:val="baseline"/>
        </w:rPr>
        <w:t>This</w:t>
      </w:r>
      <w:r>
        <w:rPr>
          <w:spacing w:val="2"/>
          <w:sz w:val="24"/>
          <w:szCs w:val="24"/>
          <w:vertAlign w:val="baseline"/>
        </w:rPr>
        <w:t xml:space="preserve"> </w:t>
      </w:r>
      <w:r>
        <w:rPr>
          <w:sz w:val="24"/>
          <w:szCs w:val="24"/>
          <w:vertAlign w:val="baseline"/>
        </w:rPr>
        <w:t>compares</w:t>
      </w:r>
      <w:r>
        <w:rPr>
          <w:spacing w:val="3"/>
          <w:sz w:val="24"/>
          <w:szCs w:val="24"/>
          <w:vertAlign w:val="baseline"/>
        </w:rPr>
        <w:t xml:space="preserve"> </w:t>
      </w:r>
      <w:r>
        <w:rPr>
          <w:sz w:val="24"/>
          <w:szCs w:val="24"/>
          <w:vertAlign w:val="baseline"/>
        </w:rPr>
        <w:t>favorably</w:t>
      </w:r>
      <w:r>
        <w:rPr>
          <w:spacing w:val="3"/>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the</w:t>
      </w:r>
      <w:r>
        <w:rPr>
          <w:spacing w:val="3"/>
          <w:sz w:val="24"/>
          <w:szCs w:val="24"/>
          <w:vertAlign w:val="baseline"/>
        </w:rPr>
        <w:t xml:space="preserve"> </w:t>
      </w:r>
      <w:r>
        <w:rPr>
          <w:sz w:val="24"/>
          <w:szCs w:val="24"/>
          <w:vertAlign w:val="baseline"/>
        </w:rPr>
        <w:t>79.4%</w:t>
      </w:r>
      <w:r>
        <w:rPr>
          <w:spacing w:val="3"/>
          <w:sz w:val="24"/>
          <w:szCs w:val="24"/>
          <w:vertAlign w:val="baseline"/>
        </w:rPr>
        <w:t xml:space="preserve"> </w:t>
      </w:r>
      <w:r>
        <w:rPr>
          <w:sz w:val="24"/>
          <w:szCs w:val="24"/>
          <w:vertAlign w:val="baseline"/>
        </w:rPr>
        <w:t>accuracy</w:t>
      </w:r>
      <w:r>
        <w:rPr>
          <w:spacing w:val="3"/>
          <w:sz w:val="24"/>
          <w:szCs w:val="24"/>
          <w:vertAlign w:val="baseline"/>
        </w:rPr>
        <w:t xml:space="preserve"> </w:t>
      </w:r>
      <w:r>
        <w:rPr>
          <w:sz w:val="24"/>
          <w:szCs w:val="24"/>
          <w:vertAlign w:val="baseline"/>
        </w:rPr>
        <w:t>prior</w:t>
      </w:r>
      <w:r>
        <w:rPr>
          <w:spacing w:val="2"/>
          <w:sz w:val="24"/>
          <w:szCs w:val="24"/>
          <w:vertAlign w:val="baseline"/>
        </w:rPr>
        <w:t xml:space="preserve"> </w:t>
      </w:r>
      <w:r>
        <w:rPr>
          <w:sz w:val="24"/>
          <w:szCs w:val="24"/>
          <w:vertAlign w:val="baseline"/>
        </w:rPr>
        <w:t>state-of-the-art</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pacing w:val="-10"/>
          <w:sz w:val="24"/>
          <w:szCs w:val="24"/>
          <w:vertAlign w:val="baseline"/>
        </w:rPr>
        <w:t>a</w:t>
      </w:r>
    </w:p>
    <w:p w14:paraId="74F899AE">
      <w:pPr>
        <w:pStyle w:val="6"/>
        <w:spacing w:after="0" w:line="223" w:lineRule="auto"/>
        <w:jc w:val="both"/>
        <w:rPr>
          <w:sz w:val="24"/>
          <w:szCs w:val="24"/>
        </w:rPr>
        <w:sectPr>
          <w:pgSz w:w="12240" w:h="15840"/>
          <w:pgMar w:top="1400" w:right="0" w:bottom="1020" w:left="0" w:header="0" w:footer="826" w:gutter="0"/>
          <w:cols w:space="720" w:num="1"/>
        </w:sectPr>
      </w:pPr>
    </w:p>
    <w:p w14:paraId="24A46DAC">
      <w:pPr>
        <w:pStyle w:val="6"/>
        <w:spacing w:before="4"/>
        <w:rPr>
          <w:sz w:val="24"/>
          <w:szCs w:val="24"/>
        </w:rPr>
      </w:pPr>
    </w:p>
    <w:p w14:paraId="2EA994B4">
      <w:pPr>
        <w:pStyle w:val="6"/>
        <w:spacing w:before="25"/>
        <w:rPr>
          <w:sz w:val="24"/>
          <w:szCs w:val="24"/>
        </w:rPr>
      </w:pPr>
    </w:p>
    <w:p w14:paraId="7971F339">
      <w:pPr>
        <w:pStyle w:val="6"/>
        <w:spacing w:before="1" w:line="217" w:lineRule="exact"/>
        <w:ind w:left="1433"/>
        <w:jc w:val="both"/>
        <w:rPr>
          <w:sz w:val="24"/>
          <w:szCs w:val="24"/>
        </w:rPr>
      </w:pPr>
      <w:r>
        <w:rPr>
          <w:b/>
          <w:sz w:val="24"/>
          <w:szCs w:val="24"/>
        </w:rPr>
        <w:t>Table</w:t>
      </w:r>
      <w:r>
        <w:rPr>
          <w:b/>
          <w:spacing w:val="-8"/>
          <w:sz w:val="24"/>
          <w:szCs w:val="24"/>
        </w:rPr>
        <w:t xml:space="preserve"> </w:t>
      </w:r>
      <w:r>
        <w:rPr>
          <w:b/>
          <w:sz w:val="24"/>
          <w:szCs w:val="24"/>
        </w:rPr>
        <w:t>3.7:</w:t>
      </w:r>
      <w:r>
        <w:rPr>
          <w:b/>
          <w:spacing w:val="4"/>
          <w:sz w:val="24"/>
          <w:szCs w:val="24"/>
        </w:rPr>
        <w:t xml:space="preserve"> </w:t>
      </w:r>
      <w:r>
        <w:rPr>
          <w:sz w:val="24"/>
          <w:szCs w:val="24"/>
        </w:rPr>
        <w:t>Results</w:t>
      </w:r>
      <w:r>
        <w:rPr>
          <w:spacing w:val="-8"/>
          <w:sz w:val="24"/>
          <w:szCs w:val="24"/>
        </w:rPr>
        <w:t xml:space="preserve"> </w:t>
      </w:r>
      <w:r>
        <w:rPr>
          <w:sz w:val="24"/>
          <w:szCs w:val="24"/>
        </w:rPr>
        <w:t>on</w:t>
      </w:r>
      <w:r>
        <w:rPr>
          <w:spacing w:val="-7"/>
          <w:sz w:val="24"/>
          <w:szCs w:val="24"/>
        </w:rPr>
        <w:t xml:space="preserve"> </w:t>
      </w:r>
      <w:r>
        <w:rPr>
          <w:sz w:val="24"/>
          <w:szCs w:val="24"/>
        </w:rPr>
        <w:t>reading</w:t>
      </w:r>
      <w:r>
        <w:rPr>
          <w:spacing w:val="-7"/>
          <w:sz w:val="24"/>
          <w:szCs w:val="24"/>
        </w:rPr>
        <w:t xml:space="preserve"> </w:t>
      </w:r>
      <w:r>
        <w:rPr>
          <w:sz w:val="24"/>
          <w:szCs w:val="24"/>
        </w:rPr>
        <w:t>comprehension</w:t>
      </w:r>
      <w:r>
        <w:rPr>
          <w:spacing w:val="-7"/>
          <w:sz w:val="24"/>
          <w:szCs w:val="24"/>
        </w:rPr>
        <w:t xml:space="preserve"> </w:t>
      </w:r>
      <w:r>
        <w:rPr>
          <w:sz w:val="24"/>
          <w:szCs w:val="24"/>
        </w:rPr>
        <w:t>tasks.</w:t>
      </w:r>
      <w:r>
        <w:rPr>
          <w:spacing w:val="3"/>
          <w:sz w:val="24"/>
          <w:szCs w:val="24"/>
        </w:rPr>
        <w:t xml:space="preserve"> </w:t>
      </w:r>
      <w:r>
        <w:rPr>
          <w:sz w:val="24"/>
          <w:szCs w:val="24"/>
        </w:rPr>
        <w:t>All</w:t>
      </w:r>
      <w:r>
        <w:rPr>
          <w:spacing w:val="-7"/>
          <w:sz w:val="24"/>
          <w:szCs w:val="24"/>
        </w:rPr>
        <w:t xml:space="preserve"> </w:t>
      </w:r>
      <w:r>
        <w:rPr>
          <w:sz w:val="24"/>
          <w:szCs w:val="24"/>
        </w:rPr>
        <w:t>scores</w:t>
      </w:r>
      <w:r>
        <w:rPr>
          <w:spacing w:val="-7"/>
          <w:sz w:val="24"/>
          <w:szCs w:val="24"/>
        </w:rPr>
        <w:t xml:space="preserve"> </w:t>
      </w:r>
      <w:r>
        <w:rPr>
          <w:sz w:val="24"/>
          <w:szCs w:val="24"/>
        </w:rPr>
        <w:t>are</w:t>
      </w:r>
      <w:r>
        <w:rPr>
          <w:spacing w:val="-8"/>
          <w:sz w:val="24"/>
          <w:szCs w:val="24"/>
        </w:rPr>
        <w:t xml:space="preserve"> </w:t>
      </w:r>
      <w:r>
        <w:rPr>
          <w:sz w:val="24"/>
          <w:szCs w:val="24"/>
        </w:rPr>
        <w:t>F1</w:t>
      </w:r>
      <w:r>
        <w:rPr>
          <w:spacing w:val="-7"/>
          <w:sz w:val="24"/>
          <w:szCs w:val="24"/>
        </w:rPr>
        <w:t xml:space="preserve"> </w:t>
      </w:r>
      <w:r>
        <w:rPr>
          <w:sz w:val="24"/>
          <w:szCs w:val="24"/>
        </w:rPr>
        <w:t>except</w:t>
      </w:r>
      <w:r>
        <w:rPr>
          <w:spacing w:val="-7"/>
          <w:sz w:val="24"/>
          <w:szCs w:val="24"/>
        </w:rPr>
        <w:t xml:space="preserve"> </w:t>
      </w:r>
      <w:r>
        <w:rPr>
          <w:sz w:val="24"/>
          <w:szCs w:val="24"/>
        </w:rPr>
        <w:t>results</w:t>
      </w:r>
      <w:r>
        <w:rPr>
          <w:spacing w:val="-7"/>
          <w:sz w:val="24"/>
          <w:szCs w:val="24"/>
        </w:rPr>
        <w:t xml:space="preserve"> </w:t>
      </w:r>
      <w:r>
        <w:rPr>
          <w:sz w:val="24"/>
          <w:szCs w:val="24"/>
        </w:rPr>
        <w:t>for</w:t>
      </w:r>
      <w:r>
        <w:rPr>
          <w:spacing w:val="-7"/>
          <w:sz w:val="24"/>
          <w:szCs w:val="24"/>
        </w:rPr>
        <w:t xml:space="preserve"> </w:t>
      </w:r>
      <w:r>
        <w:rPr>
          <w:sz w:val="24"/>
          <w:szCs w:val="24"/>
        </w:rPr>
        <w:t>RACE</w:t>
      </w:r>
      <w:r>
        <w:rPr>
          <w:spacing w:val="-8"/>
          <w:sz w:val="24"/>
          <w:szCs w:val="24"/>
        </w:rPr>
        <w:t xml:space="preserve"> </w:t>
      </w:r>
      <w:r>
        <w:rPr>
          <w:sz w:val="24"/>
          <w:szCs w:val="24"/>
        </w:rPr>
        <w:t>which</w:t>
      </w:r>
      <w:r>
        <w:rPr>
          <w:spacing w:val="-7"/>
          <w:sz w:val="24"/>
          <w:szCs w:val="24"/>
        </w:rPr>
        <w:t xml:space="preserve"> </w:t>
      </w:r>
      <w:r>
        <w:rPr>
          <w:sz w:val="24"/>
          <w:szCs w:val="24"/>
        </w:rPr>
        <w:t>report</w:t>
      </w:r>
      <w:r>
        <w:rPr>
          <w:spacing w:val="-7"/>
          <w:sz w:val="24"/>
          <w:szCs w:val="24"/>
        </w:rPr>
        <w:t xml:space="preserve"> </w:t>
      </w:r>
      <w:r>
        <w:rPr>
          <w:spacing w:val="-2"/>
          <w:sz w:val="24"/>
          <w:szCs w:val="24"/>
        </w:rPr>
        <w:t>accuracy.</w:t>
      </w:r>
    </w:p>
    <w:p w14:paraId="5AA6CB49">
      <w:pPr>
        <w:pStyle w:val="6"/>
        <w:spacing w:line="242" w:lineRule="exact"/>
        <w:ind w:left="1440"/>
        <w:jc w:val="both"/>
        <w:rPr>
          <w:sz w:val="24"/>
          <w:szCs w:val="24"/>
        </w:rPr>
      </w:pPr>
      <w:r>
        <w:rPr>
          <w:i/>
          <w:position w:val="7"/>
          <w:sz w:val="24"/>
          <w:szCs w:val="24"/>
        </w:rPr>
        <w:t>a</w:t>
      </w:r>
      <w:r>
        <w:rPr>
          <w:sz w:val="24"/>
          <w:szCs w:val="24"/>
        </w:rPr>
        <w:t>[</w:t>
      </w:r>
      <w:r>
        <w:rPr>
          <w:sz w:val="24"/>
          <w:szCs w:val="24"/>
        </w:rPr>
        <w:fldChar w:fldCharType="begin"/>
      </w:r>
      <w:r>
        <w:rPr>
          <w:sz w:val="24"/>
          <w:szCs w:val="24"/>
        </w:rPr>
        <w:instrText xml:space="preserve"> HYPERLINK \l "_bookmark133" </w:instrText>
      </w:r>
      <w:r>
        <w:rPr>
          <w:sz w:val="24"/>
          <w:szCs w:val="24"/>
        </w:rPr>
        <w:fldChar w:fldCharType="separate"/>
      </w:r>
      <w:r>
        <w:rPr>
          <w:color w:val="2D639E"/>
          <w:sz w:val="24"/>
          <w:szCs w:val="24"/>
        </w:rPr>
        <w:t>JZC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22"/>
          <w:sz w:val="24"/>
          <w:szCs w:val="24"/>
          <w:vertAlign w:val="baseline"/>
        </w:rPr>
        <w:t xml:space="preserve"> </w:t>
      </w:r>
      <w:r>
        <w:rPr>
          <w:i/>
          <w:sz w:val="24"/>
          <w:szCs w:val="24"/>
          <w:vertAlign w:val="superscript"/>
        </w:rPr>
        <w:t>b</w:t>
      </w:r>
      <w:r>
        <w:rPr>
          <w:sz w:val="24"/>
          <w:szCs w:val="24"/>
          <w:vertAlign w:val="baseline"/>
        </w:rPr>
        <w:t>[</w:t>
      </w:r>
      <w:r>
        <w:rPr>
          <w:sz w:val="24"/>
          <w:szCs w:val="24"/>
        </w:rPr>
        <w:fldChar w:fldCharType="begin"/>
      </w:r>
      <w:r>
        <w:rPr>
          <w:sz w:val="24"/>
          <w:szCs w:val="24"/>
        </w:rPr>
        <w:instrText xml:space="preserve"> HYPERLINK \l "_bookmark130" </w:instrText>
      </w:r>
      <w:r>
        <w:rPr>
          <w:sz w:val="24"/>
          <w:szCs w:val="24"/>
        </w:rPr>
        <w:fldChar w:fldCharType="separate"/>
      </w:r>
      <w:r>
        <w:rPr>
          <w:color w:val="2D639E"/>
          <w:sz w:val="24"/>
          <w:szCs w:val="24"/>
          <w:vertAlign w:val="baseline"/>
        </w:rPr>
        <w:t>JN20</w:t>
      </w:r>
      <w:r>
        <w:rPr>
          <w:color w:val="2D639E"/>
          <w:sz w:val="24"/>
          <w:szCs w:val="24"/>
          <w:vertAlign w:val="baseline"/>
        </w:rPr>
        <w:fldChar w:fldCharType="end"/>
      </w:r>
      <w:r>
        <w:rPr>
          <w:sz w:val="24"/>
          <w:szCs w:val="24"/>
          <w:vertAlign w:val="baseline"/>
        </w:rPr>
        <w:t>]</w:t>
      </w:r>
      <w:r>
        <w:rPr>
          <w:spacing w:val="22"/>
          <w:sz w:val="24"/>
          <w:szCs w:val="24"/>
          <w:vertAlign w:val="baseline"/>
        </w:rPr>
        <w:t xml:space="preserve"> </w:t>
      </w:r>
      <w:r>
        <w:rPr>
          <w:i/>
          <w:sz w:val="24"/>
          <w:szCs w:val="24"/>
          <w:vertAlign w:val="superscript"/>
        </w:rPr>
        <w:t>c</w:t>
      </w:r>
      <w:r>
        <w:rPr>
          <w:sz w:val="24"/>
          <w:szCs w:val="24"/>
          <w:vertAlign w:val="baseline"/>
        </w:rPr>
        <w:t>[</w:t>
      </w:r>
      <w:r>
        <w:rPr>
          <w:sz w:val="24"/>
          <w:szCs w:val="24"/>
        </w:rPr>
        <w:fldChar w:fldCharType="begin"/>
      </w:r>
      <w:r>
        <w:rPr>
          <w:sz w:val="24"/>
          <w:szCs w:val="24"/>
        </w:rPr>
        <w:instrText xml:space="preserve"> HYPERLINK \l "_bookmark82" </w:instrText>
      </w:r>
      <w:r>
        <w:rPr>
          <w:sz w:val="24"/>
          <w:szCs w:val="24"/>
        </w:rPr>
        <w:fldChar w:fldCharType="separate"/>
      </w:r>
      <w:r>
        <w:rPr>
          <w:color w:val="2D639E"/>
          <w:sz w:val="24"/>
          <w:szCs w:val="24"/>
          <w:vertAlign w:val="baseline"/>
        </w:rPr>
        <w:t>AI19</w:t>
      </w:r>
      <w:r>
        <w:rPr>
          <w:color w:val="2D639E"/>
          <w:sz w:val="24"/>
          <w:szCs w:val="24"/>
          <w:vertAlign w:val="baseline"/>
        </w:rPr>
        <w:fldChar w:fldCharType="end"/>
      </w:r>
      <w:r>
        <w:rPr>
          <w:sz w:val="24"/>
          <w:szCs w:val="24"/>
          <w:vertAlign w:val="baseline"/>
        </w:rPr>
        <w:t>]</w:t>
      </w:r>
      <w:r>
        <w:rPr>
          <w:spacing w:val="22"/>
          <w:sz w:val="24"/>
          <w:szCs w:val="24"/>
          <w:vertAlign w:val="baseline"/>
        </w:rPr>
        <w:t xml:space="preserve"> </w:t>
      </w:r>
      <w:r>
        <w:rPr>
          <w:i/>
          <w:sz w:val="24"/>
          <w:szCs w:val="24"/>
          <w:vertAlign w:val="superscript"/>
        </w:rPr>
        <w:t>d</w:t>
      </w:r>
      <w:r>
        <w:rPr>
          <w:sz w:val="24"/>
          <w:szCs w:val="24"/>
          <w:vertAlign w:val="baseline"/>
        </w:rPr>
        <w:t>[</w:t>
      </w:r>
      <w:r>
        <w:rPr>
          <w:sz w:val="24"/>
          <w:szCs w:val="24"/>
        </w:rPr>
        <w:fldChar w:fldCharType="begin"/>
      </w:r>
      <w:r>
        <w:rPr>
          <w:sz w:val="24"/>
          <w:szCs w:val="24"/>
        </w:rPr>
        <w:instrText xml:space="preserve"> HYPERLINK \l "_bookmark183" </w:instrText>
      </w:r>
      <w:r>
        <w:rPr>
          <w:sz w:val="24"/>
          <w:szCs w:val="24"/>
        </w:rPr>
        <w:fldChar w:fldCharType="separate"/>
      </w:r>
      <w:r>
        <w:rPr>
          <w:color w:val="2D639E"/>
          <w:sz w:val="24"/>
          <w:szCs w:val="24"/>
          <w:vertAlign w:val="baseline"/>
        </w:rPr>
        <w:t>QIA20</w:t>
      </w:r>
      <w:r>
        <w:rPr>
          <w:color w:val="2D639E"/>
          <w:sz w:val="24"/>
          <w:szCs w:val="24"/>
          <w:vertAlign w:val="baseline"/>
        </w:rPr>
        <w:fldChar w:fldCharType="end"/>
      </w:r>
      <w:r>
        <w:rPr>
          <w:sz w:val="24"/>
          <w:szCs w:val="24"/>
          <w:vertAlign w:val="baseline"/>
        </w:rPr>
        <w:t>]</w:t>
      </w:r>
      <w:r>
        <w:rPr>
          <w:spacing w:val="21"/>
          <w:sz w:val="24"/>
          <w:szCs w:val="24"/>
          <w:vertAlign w:val="baseline"/>
        </w:rPr>
        <w:t xml:space="preserve"> </w:t>
      </w:r>
      <w:r>
        <w:rPr>
          <w:i/>
          <w:spacing w:val="-2"/>
          <w:sz w:val="24"/>
          <w:szCs w:val="24"/>
          <w:vertAlign w:val="superscript"/>
        </w:rPr>
        <w:t>e</w:t>
      </w:r>
      <w:r>
        <w:rPr>
          <w:spacing w:val="-2"/>
          <w:sz w:val="24"/>
          <w:szCs w:val="24"/>
          <w:vertAlign w:val="baseline"/>
        </w:rPr>
        <w:t>[</w:t>
      </w:r>
      <w:r>
        <w:rPr>
          <w:sz w:val="24"/>
          <w:szCs w:val="24"/>
        </w:rPr>
        <w:fldChar w:fldCharType="begin"/>
      </w:r>
      <w:r>
        <w:rPr>
          <w:sz w:val="24"/>
          <w:szCs w:val="24"/>
        </w:rPr>
        <w:instrText xml:space="preserve"> HYPERLINK \l "_bookmark205" </w:instrText>
      </w:r>
      <w:r>
        <w:rPr>
          <w:sz w:val="24"/>
          <w:szCs w:val="24"/>
        </w:rPr>
        <w:fldChar w:fldCharType="separate"/>
      </w:r>
      <w:r>
        <w:rPr>
          <w:color w:val="2D639E"/>
          <w:spacing w:val="-2"/>
          <w:sz w:val="24"/>
          <w:szCs w:val="24"/>
          <w:vertAlign w:val="baseline"/>
        </w:rPr>
        <w:t>SPP</w:t>
      </w:r>
      <w:r>
        <w:rPr>
          <w:rFonts w:ascii="Calibri"/>
          <w:color w:val="2D639E"/>
          <w:spacing w:val="-2"/>
          <w:sz w:val="24"/>
          <w:szCs w:val="24"/>
          <w:vertAlign w:val="superscript"/>
        </w:rPr>
        <w:t>+</w:t>
      </w:r>
      <w:r>
        <w:rPr>
          <w:color w:val="2D639E"/>
          <w:spacing w:val="-2"/>
          <w:sz w:val="24"/>
          <w:szCs w:val="24"/>
          <w:vertAlign w:val="baseline"/>
        </w:rPr>
        <w:t>19</w:t>
      </w:r>
      <w:r>
        <w:rPr>
          <w:color w:val="2D639E"/>
          <w:spacing w:val="-2"/>
          <w:sz w:val="24"/>
          <w:szCs w:val="24"/>
          <w:vertAlign w:val="baseline"/>
        </w:rPr>
        <w:fldChar w:fldCharType="end"/>
      </w:r>
      <w:r>
        <w:rPr>
          <w:spacing w:val="-2"/>
          <w:sz w:val="24"/>
          <w:szCs w:val="24"/>
          <w:vertAlign w:val="baseline"/>
        </w:rPr>
        <w:t>]</w:t>
      </w:r>
    </w:p>
    <w:p w14:paraId="1BF3B386">
      <w:pPr>
        <w:pStyle w:val="6"/>
        <w:rPr>
          <w:sz w:val="24"/>
          <w:szCs w:val="24"/>
        </w:rPr>
      </w:pPr>
    </w:p>
    <w:p w14:paraId="156C2CC5">
      <w:pPr>
        <w:pStyle w:val="6"/>
        <w:spacing w:before="133"/>
        <w:rPr>
          <w:sz w:val="24"/>
          <w:szCs w:val="24"/>
        </w:rPr>
      </w:pPr>
    </w:p>
    <w:p w14:paraId="6AB18C16">
      <w:pPr>
        <w:pStyle w:val="6"/>
        <w:spacing w:line="228" w:lineRule="auto"/>
        <w:ind w:left="1440" w:right="1434"/>
        <w:jc w:val="both"/>
        <w:rPr>
          <w:sz w:val="24"/>
          <w:szCs w:val="24"/>
        </w:rPr>
      </w:pPr>
      <w:r>
        <w:rPr>
          <w:sz w:val="24"/>
          <w:szCs w:val="24"/>
        </w:rPr>
        <w:t>fine-tuned</w:t>
      </w:r>
      <w:r>
        <w:rPr>
          <w:spacing w:val="-8"/>
          <w:sz w:val="24"/>
          <w:szCs w:val="24"/>
        </w:rPr>
        <w:t xml:space="preserve"> </w:t>
      </w:r>
      <w:r>
        <w:rPr>
          <w:sz w:val="24"/>
          <w:szCs w:val="24"/>
        </w:rPr>
        <w:t>RoBERTa. PIQA</w:t>
      </w:r>
      <w:r>
        <w:rPr>
          <w:spacing w:val="-8"/>
          <w:sz w:val="24"/>
          <w:szCs w:val="24"/>
        </w:rPr>
        <w:t xml:space="preserve"> </w:t>
      </w:r>
      <w:r>
        <w:rPr>
          <w:sz w:val="24"/>
          <w:szCs w:val="24"/>
        </w:rPr>
        <w:t>shows</w:t>
      </w:r>
      <w:r>
        <w:rPr>
          <w:spacing w:val="-8"/>
          <w:sz w:val="24"/>
          <w:szCs w:val="24"/>
        </w:rPr>
        <w:t xml:space="preserve"> </w:t>
      </w:r>
      <w:r>
        <w:rPr>
          <w:sz w:val="24"/>
          <w:szCs w:val="24"/>
        </w:rPr>
        <w:t>relatively</w:t>
      </w:r>
      <w:r>
        <w:rPr>
          <w:spacing w:val="-8"/>
          <w:sz w:val="24"/>
          <w:szCs w:val="24"/>
        </w:rPr>
        <w:t xml:space="preserve"> </w:t>
      </w:r>
      <w:r>
        <w:rPr>
          <w:sz w:val="24"/>
          <w:szCs w:val="24"/>
        </w:rPr>
        <w:t>shallow</w:t>
      </w:r>
      <w:r>
        <w:rPr>
          <w:spacing w:val="-8"/>
          <w:sz w:val="24"/>
          <w:szCs w:val="24"/>
        </w:rPr>
        <w:t xml:space="preserve"> </w:t>
      </w:r>
      <w:r>
        <w:rPr>
          <w:sz w:val="24"/>
          <w:szCs w:val="24"/>
        </w:rPr>
        <w:t>scaling</w:t>
      </w:r>
      <w:r>
        <w:rPr>
          <w:spacing w:val="-8"/>
          <w:sz w:val="24"/>
          <w:szCs w:val="24"/>
        </w:rPr>
        <w:t xml:space="preserve"> </w:t>
      </w:r>
      <w:r>
        <w:rPr>
          <w:sz w:val="24"/>
          <w:szCs w:val="24"/>
        </w:rPr>
        <w:t>with</w:t>
      </w:r>
      <w:r>
        <w:rPr>
          <w:spacing w:val="-8"/>
          <w:sz w:val="24"/>
          <w:szCs w:val="24"/>
        </w:rPr>
        <w:t xml:space="preserve"> </w:t>
      </w:r>
      <w:r>
        <w:rPr>
          <w:sz w:val="24"/>
          <w:szCs w:val="24"/>
        </w:rPr>
        <w:t>model</w:t>
      </w:r>
      <w:r>
        <w:rPr>
          <w:spacing w:val="-8"/>
          <w:sz w:val="24"/>
          <w:szCs w:val="24"/>
        </w:rPr>
        <w:t xml:space="preserve"> </w:t>
      </w:r>
      <w:r>
        <w:rPr>
          <w:sz w:val="24"/>
          <w:szCs w:val="24"/>
        </w:rPr>
        <w:t>size</w:t>
      </w:r>
      <w:r>
        <w:rPr>
          <w:spacing w:val="-8"/>
          <w:sz w:val="24"/>
          <w:szCs w:val="24"/>
        </w:rPr>
        <w:t xml:space="preserve"> </w:t>
      </w:r>
      <w:r>
        <w:rPr>
          <w:sz w:val="24"/>
          <w:szCs w:val="24"/>
        </w:rPr>
        <w:t>and</w:t>
      </w:r>
      <w:r>
        <w:rPr>
          <w:spacing w:val="-8"/>
          <w:sz w:val="24"/>
          <w:szCs w:val="24"/>
        </w:rPr>
        <w:t xml:space="preserve"> </w:t>
      </w:r>
      <w:r>
        <w:rPr>
          <w:sz w:val="24"/>
          <w:szCs w:val="24"/>
        </w:rPr>
        <w:t>is</w:t>
      </w:r>
      <w:r>
        <w:rPr>
          <w:spacing w:val="-8"/>
          <w:sz w:val="24"/>
          <w:szCs w:val="24"/>
        </w:rPr>
        <w:t xml:space="preserve"> </w:t>
      </w:r>
      <w:r>
        <w:rPr>
          <w:sz w:val="24"/>
          <w:szCs w:val="24"/>
        </w:rPr>
        <w:t>still</w:t>
      </w:r>
      <w:r>
        <w:rPr>
          <w:spacing w:val="-8"/>
          <w:sz w:val="24"/>
          <w:szCs w:val="24"/>
        </w:rPr>
        <w:t xml:space="preserve"> </w:t>
      </w:r>
      <w:r>
        <w:rPr>
          <w:sz w:val="24"/>
          <w:szCs w:val="24"/>
        </w:rPr>
        <w:t>over</w:t>
      </w:r>
      <w:r>
        <w:rPr>
          <w:spacing w:val="-8"/>
          <w:sz w:val="24"/>
          <w:szCs w:val="24"/>
        </w:rPr>
        <w:t xml:space="preserve"> </w:t>
      </w:r>
      <w:r>
        <w:rPr>
          <w:sz w:val="24"/>
          <w:szCs w:val="24"/>
        </w:rPr>
        <w:t>10%</w:t>
      </w:r>
      <w:r>
        <w:rPr>
          <w:spacing w:val="-8"/>
          <w:sz w:val="24"/>
          <w:szCs w:val="24"/>
        </w:rPr>
        <w:t xml:space="preserve"> </w:t>
      </w:r>
      <w:r>
        <w:rPr>
          <w:sz w:val="24"/>
          <w:szCs w:val="24"/>
        </w:rPr>
        <w:t>worse</w:t>
      </w:r>
      <w:r>
        <w:rPr>
          <w:spacing w:val="-8"/>
          <w:sz w:val="24"/>
          <w:szCs w:val="24"/>
        </w:rPr>
        <w:t xml:space="preserve"> </w:t>
      </w:r>
      <w:r>
        <w:rPr>
          <w:sz w:val="24"/>
          <w:szCs w:val="24"/>
        </w:rPr>
        <w:t>than</w:t>
      </w:r>
      <w:r>
        <w:rPr>
          <w:spacing w:val="-8"/>
          <w:sz w:val="24"/>
          <w:szCs w:val="24"/>
        </w:rPr>
        <w:t xml:space="preserve"> </w:t>
      </w:r>
      <w:r>
        <w:rPr>
          <w:sz w:val="24"/>
          <w:szCs w:val="24"/>
        </w:rPr>
        <w:t>human performance, but GPT-3’s few-shot and even zero-shot result outperform the current state-of-the-art.</w:t>
      </w:r>
      <w:r>
        <w:rPr>
          <w:spacing w:val="40"/>
          <w:sz w:val="24"/>
          <w:szCs w:val="24"/>
        </w:rPr>
        <w:t xml:space="preserve"> </w:t>
      </w:r>
      <w:r>
        <w:rPr>
          <w:sz w:val="24"/>
          <w:szCs w:val="24"/>
        </w:rPr>
        <w:t xml:space="preserve">Our analysis </w:t>
      </w:r>
      <w:r>
        <w:rPr>
          <w:spacing w:val="-2"/>
          <w:sz w:val="24"/>
          <w:szCs w:val="24"/>
        </w:rPr>
        <w:t>flagged</w:t>
      </w:r>
      <w:r>
        <w:rPr>
          <w:spacing w:val="-6"/>
          <w:sz w:val="24"/>
          <w:szCs w:val="24"/>
        </w:rPr>
        <w:t xml:space="preserve"> </w:t>
      </w:r>
      <w:r>
        <w:rPr>
          <w:spacing w:val="-2"/>
          <w:sz w:val="24"/>
          <w:szCs w:val="24"/>
        </w:rPr>
        <w:t>PIQA</w:t>
      </w:r>
      <w:r>
        <w:rPr>
          <w:spacing w:val="-6"/>
          <w:sz w:val="24"/>
          <w:szCs w:val="24"/>
        </w:rPr>
        <w:t xml:space="preserve"> </w:t>
      </w:r>
      <w:r>
        <w:rPr>
          <w:spacing w:val="-2"/>
          <w:sz w:val="24"/>
          <w:szCs w:val="24"/>
        </w:rPr>
        <w:t>for</w:t>
      </w:r>
      <w:r>
        <w:rPr>
          <w:spacing w:val="-6"/>
          <w:sz w:val="24"/>
          <w:szCs w:val="24"/>
        </w:rPr>
        <w:t xml:space="preserve"> </w:t>
      </w:r>
      <w:r>
        <w:rPr>
          <w:spacing w:val="-2"/>
          <w:sz w:val="24"/>
          <w:szCs w:val="24"/>
        </w:rPr>
        <w:t>a</w:t>
      </w:r>
      <w:r>
        <w:rPr>
          <w:spacing w:val="-6"/>
          <w:sz w:val="24"/>
          <w:szCs w:val="24"/>
        </w:rPr>
        <w:t xml:space="preserve"> </w:t>
      </w:r>
      <w:r>
        <w:rPr>
          <w:spacing w:val="-2"/>
          <w:sz w:val="24"/>
          <w:szCs w:val="24"/>
        </w:rPr>
        <w:t>potential</w:t>
      </w:r>
      <w:r>
        <w:rPr>
          <w:spacing w:val="-6"/>
          <w:sz w:val="24"/>
          <w:szCs w:val="24"/>
        </w:rPr>
        <w:t xml:space="preserve"> </w:t>
      </w:r>
      <w:r>
        <w:rPr>
          <w:spacing w:val="-2"/>
          <w:sz w:val="24"/>
          <w:szCs w:val="24"/>
        </w:rPr>
        <w:t>data</w:t>
      </w:r>
      <w:r>
        <w:rPr>
          <w:spacing w:val="-6"/>
          <w:sz w:val="24"/>
          <w:szCs w:val="24"/>
        </w:rPr>
        <w:t xml:space="preserve"> </w:t>
      </w:r>
      <w:r>
        <w:rPr>
          <w:spacing w:val="-2"/>
          <w:sz w:val="24"/>
          <w:szCs w:val="24"/>
        </w:rPr>
        <w:t>contamination</w:t>
      </w:r>
      <w:r>
        <w:rPr>
          <w:spacing w:val="-6"/>
          <w:sz w:val="24"/>
          <w:szCs w:val="24"/>
        </w:rPr>
        <w:t xml:space="preserve"> </w:t>
      </w:r>
      <w:r>
        <w:rPr>
          <w:spacing w:val="-2"/>
          <w:sz w:val="24"/>
          <w:szCs w:val="24"/>
        </w:rPr>
        <w:t>issue</w:t>
      </w:r>
      <w:r>
        <w:rPr>
          <w:spacing w:val="-6"/>
          <w:sz w:val="24"/>
          <w:szCs w:val="24"/>
        </w:rPr>
        <w:t xml:space="preserve"> </w:t>
      </w:r>
      <w:r>
        <w:rPr>
          <w:spacing w:val="-2"/>
          <w:sz w:val="24"/>
          <w:szCs w:val="24"/>
        </w:rPr>
        <w:t>(despite</w:t>
      </w:r>
      <w:r>
        <w:rPr>
          <w:spacing w:val="-6"/>
          <w:sz w:val="24"/>
          <w:szCs w:val="24"/>
        </w:rPr>
        <w:t xml:space="preserve"> </w:t>
      </w:r>
      <w:r>
        <w:rPr>
          <w:spacing w:val="-2"/>
          <w:sz w:val="24"/>
          <w:szCs w:val="24"/>
        </w:rPr>
        <w:t>hidden</w:t>
      </w:r>
      <w:r>
        <w:rPr>
          <w:spacing w:val="-6"/>
          <w:sz w:val="24"/>
          <w:szCs w:val="24"/>
        </w:rPr>
        <w:t xml:space="preserve"> </w:t>
      </w:r>
      <w:r>
        <w:rPr>
          <w:spacing w:val="-2"/>
          <w:sz w:val="24"/>
          <w:szCs w:val="24"/>
        </w:rPr>
        <w:t>test</w:t>
      </w:r>
      <w:r>
        <w:rPr>
          <w:spacing w:val="-6"/>
          <w:sz w:val="24"/>
          <w:szCs w:val="24"/>
        </w:rPr>
        <w:t xml:space="preserve"> </w:t>
      </w:r>
      <w:r>
        <w:rPr>
          <w:spacing w:val="-2"/>
          <w:sz w:val="24"/>
          <w:szCs w:val="24"/>
        </w:rPr>
        <w:t>labels),</w:t>
      </w:r>
      <w:r>
        <w:rPr>
          <w:spacing w:val="-6"/>
          <w:sz w:val="24"/>
          <w:szCs w:val="24"/>
        </w:rPr>
        <w:t xml:space="preserve"> </w:t>
      </w:r>
      <w:r>
        <w:rPr>
          <w:spacing w:val="-2"/>
          <w:sz w:val="24"/>
          <w:szCs w:val="24"/>
        </w:rPr>
        <w:t>and</w:t>
      </w:r>
      <w:r>
        <w:rPr>
          <w:spacing w:val="-6"/>
          <w:sz w:val="24"/>
          <w:szCs w:val="24"/>
        </w:rPr>
        <w:t xml:space="preserve"> </w:t>
      </w:r>
      <w:r>
        <w:rPr>
          <w:spacing w:val="-2"/>
          <w:sz w:val="24"/>
          <w:szCs w:val="24"/>
        </w:rPr>
        <w:t>we</w:t>
      </w:r>
      <w:r>
        <w:rPr>
          <w:spacing w:val="-6"/>
          <w:sz w:val="24"/>
          <w:szCs w:val="24"/>
        </w:rPr>
        <w:t xml:space="preserve"> </w:t>
      </w:r>
      <w:r>
        <w:rPr>
          <w:spacing w:val="-2"/>
          <w:sz w:val="24"/>
          <w:szCs w:val="24"/>
        </w:rPr>
        <w:t>therefore</w:t>
      </w:r>
      <w:r>
        <w:rPr>
          <w:spacing w:val="-6"/>
          <w:sz w:val="24"/>
          <w:szCs w:val="24"/>
        </w:rPr>
        <w:t xml:space="preserve"> </w:t>
      </w:r>
      <w:r>
        <w:rPr>
          <w:spacing w:val="-2"/>
          <w:sz w:val="24"/>
          <w:szCs w:val="24"/>
        </w:rPr>
        <w:t>conservatively</w:t>
      </w:r>
      <w:r>
        <w:rPr>
          <w:spacing w:val="-6"/>
          <w:sz w:val="24"/>
          <w:szCs w:val="24"/>
        </w:rPr>
        <w:t xml:space="preserve"> </w:t>
      </w:r>
      <w:r>
        <w:rPr>
          <w:spacing w:val="-2"/>
          <w:sz w:val="24"/>
          <w:szCs w:val="24"/>
        </w:rPr>
        <w:t xml:space="preserve">mark </w:t>
      </w:r>
      <w:r>
        <w:rPr>
          <w:sz w:val="24"/>
          <w:szCs w:val="24"/>
        </w:rPr>
        <w:t xml:space="preserve">the result with an asterisk. See Section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w:t>
      </w:r>
      <w:r>
        <w:rPr>
          <w:color w:val="2D639E"/>
          <w:sz w:val="24"/>
          <w:szCs w:val="24"/>
        </w:rPr>
        <w:fldChar w:fldCharType="end"/>
      </w:r>
      <w:r>
        <w:rPr>
          <w:color w:val="2D639E"/>
          <w:sz w:val="24"/>
          <w:szCs w:val="24"/>
        </w:rPr>
        <w:t xml:space="preserve"> </w:t>
      </w:r>
      <w:r>
        <w:rPr>
          <w:sz w:val="24"/>
          <w:szCs w:val="24"/>
        </w:rPr>
        <w:t>for details.</w:t>
      </w:r>
    </w:p>
    <w:p w14:paraId="3FF5890E">
      <w:pPr>
        <w:pStyle w:val="6"/>
        <w:spacing w:before="108" w:line="223" w:lineRule="auto"/>
        <w:ind w:left="1413" w:right="1431" w:firstLine="19"/>
        <w:jc w:val="both"/>
        <w:rPr>
          <w:sz w:val="24"/>
          <w:szCs w:val="24"/>
        </w:rPr>
      </w:pPr>
      <w:r>
        <w:rPr>
          <w:sz w:val="24"/>
          <w:szCs w:val="24"/>
        </w:rPr>
        <w:t>ARC [</w:t>
      </w:r>
      <w:r>
        <w:rPr>
          <w:sz w:val="24"/>
          <w:szCs w:val="24"/>
        </w:rPr>
        <w:fldChar w:fldCharType="begin"/>
      </w:r>
      <w:r>
        <w:rPr>
          <w:sz w:val="24"/>
          <w:szCs w:val="24"/>
        </w:rPr>
        <w:instrText xml:space="preserve"> HYPERLINK \l "_bookmark94" </w:instrText>
      </w:r>
      <w:r>
        <w:rPr>
          <w:sz w:val="24"/>
          <w:szCs w:val="24"/>
        </w:rPr>
        <w:fldChar w:fldCharType="separate"/>
      </w:r>
      <w:r>
        <w:rPr>
          <w:color w:val="2D639E"/>
          <w:sz w:val="24"/>
          <w:szCs w:val="24"/>
        </w:rPr>
        <w:t>CCE</w:t>
      </w:r>
      <w:r>
        <w:rPr>
          <w:rFonts w:ascii="Calibri" w:hAns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is a dataset of multiple-choice questions collected from 3rd to 9th grade science exams.</w:t>
      </w:r>
      <w:r>
        <w:rPr>
          <w:spacing w:val="40"/>
          <w:sz w:val="24"/>
          <w:szCs w:val="24"/>
          <w:vertAlign w:val="baseline"/>
        </w:rPr>
        <w:t xml:space="preserve"> </w:t>
      </w:r>
      <w:r>
        <w:rPr>
          <w:sz w:val="24"/>
          <w:szCs w:val="24"/>
          <w:vertAlign w:val="baseline"/>
        </w:rPr>
        <w:t>On the “Challenge”</w:t>
      </w:r>
      <w:r>
        <w:rPr>
          <w:spacing w:val="-11"/>
          <w:sz w:val="24"/>
          <w:szCs w:val="24"/>
          <w:vertAlign w:val="baseline"/>
        </w:rPr>
        <w:t xml:space="preserve"> </w:t>
      </w:r>
      <w:r>
        <w:rPr>
          <w:sz w:val="24"/>
          <w:szCs w:val="24"/>
          <w:vertAlign w:val="baseline"/>
        </w:rPr>
        <w:t>version</w:t>
      </w:r>
      <w:r>
        <w:rPr>
          <w:spacing w:val="-11"/>
          <w:sz w:val="24"/>
          <w:szCs w:val="24"/>
          <w:vertAlign w:val="baseline"/>
        </w:rPr>
        <w:t xml:space="preserve"> </w:t>
      </w:r>
      <w:r>
        <w:rPr>
          <w:sz w:val="24"/>
          <w:szCs w:val="24"/>
          <w:vertAlign w:val="baseline"/>
        </w:rPr>
        <w:t>of</w:t>
      </w:r>
      <w:r>
        <w:rPr>
          <w:spacing w:val="-10"/>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dataset</w:t>
      </w:r>
      <w:r>
        <w:rPr>
          <w:spacing w:val="-11"/>
          <w:sz w:val="24"/>
          <w:szCs w:val="24"/>
          <w:vertAlign w:val="baseline"/>
        </w:rPr>
        <w:t xml:space="preserve"> </w:t>
      </w:r>
      <w:r>
        <w:rPr>
          <w:sz w:val="24"/>
          <w:szCs w:val="24"/>
          <w:vertAlign w:val="baseline"/>
        </w:rPr>
        <w:t>which</w:t>
      </w:r>
      <w:r>
        <w:rPr>
          <w:spacing w:val="-10"/>
          <w:sz w:val="24"/>
          <w:szCs w:val="24"/>
          <w:vertAlign w:val="baseline"/>
        </w:rPr>
        <w:t xml:space="preserve"> </w:t>
      </w:r>
      <w:r>
        <w:rPr>
          <w:sz w:val="24"/>
          <w:szCs w:val="24"/>
          <w:vertAlign w:val="baseline"/>
        </w:rPr>
        <w:t>has</w:t>
      </w:r>
      <w:r>
        <w:rPr>
          <w:spacing w:val="-11"/>
          <w:sz w:val="24"/>
          <w:szCs w:val="24"/>
          <w:vertAlign w:val="baseline"/>
        </w:rPr>
        <w:t xml:space="preserve"> </w:t>
      </w:r>
      <w:r>
        <w:rPr>
          <w:sz w:val="24"/>
          <w:szCs w:val="24"/>
          <w:vertAlign w:val="baseline"/>
        </w:rPr>
        <w:t>been</w:t>
      </w:r>
      <w:r>
        <w:rPr>
          <w:spacing w:val="-11"/>
          <w:sz w:val="24"/>
          <w:szCs w:val="24"/>
          <w:vertAlign w:val="baseline"/>
        </w:rPr>
        <w:t xml:space="preserve"> </w:t>
      </w:r>
      <w:r>
        <w:rPr>
          <w:sz w:val="24"/>
          <w:szCs w:val="24"/>
          <w:vertAlign w:val="baseline"/>
        </w:rPr>
        <w:t>filtered</w:t>
      </w:r>
      <w:r>
        <w:rPr>
          <w:spacing w:val="-10"/>
          <w:sz w:val="24"/>
          <w:szCs w:val="24"/>
          <w:vertAlign w:val="baseline"/>
        </w:rPr>
        <w:t xml:space="preserve"> </w:t>
      </w:r>
      <w:r>
        <w:rPr>
          <w:sz w:val="24"/>
          <w:szCs w:val="24"/>
          <w:vertAlign w:val="baseline"/>
        </w:rPr>
        <w:t>to</w:t>
      </w:r>
      <w:r>
        <w:rPr>
          <w:spacing w:val="-11"/>
          <w:sz w:val="24"/>
          <w:szCs w:val="24"/>
          <w:vertAlign w:val="baseline"/>
        </w:rPr>
        <w:t xml:space="preserve"> </w:t>
      </w:r>
      <w:r>
        <w:rPr>
          <w:sz w:val="24"/>
          <w:szCs w:val="24"/>
          <w:vertAlign w:val="baseline"/>
        </w:rPr>
        <w:t>questions</w:t>
      </w:r>
      <w:r>
        <w:rPr>
          <w:spacing w:val="-11"/>
          <w:sz w:val="24"/>
          <w:szCs w:val="24"/>
          <w:vertAlign w:val="baseline"/>
        </w:rPr>
        <w:t xml:space="preserve"> </w:t>
      </w:r>
      <w:r>
        <w:rPr>
          <w:sz w:val="24"/>
          <w:szCs w:val="24"/>
          <w:vertAlign w:val="baseline"/>
        </w:rPr>
        <w:t>which</w:t>
      </w:r>
      <w:r>
        <w:rPr>
          <w:spacing w:val="-10"/>
          <w:sz w:val="24"/>
          <w:szCs w:val="24"/>
          <w:vertAlign w:val="baseline"/>
        </w:rPr>
        <w:t xml:space="preserve"> </w:t>
      </w:r>
      <w:r>
        <w:rPr>
          <w:sz w:val="24"/>
          <w:szCs w:val="24"/>
          <w:vertAlign w:val="baseline"/>
        </w:rPr>
        <w:t>simple</w:t>
      </w:r>
      <w:r>
        <w:rPr>
          <w:spacing w:val="-11"/>
          <w:sz w:val="24"/>
          <w:szCs w:val="24"/>
          <w:vertAlign w:val="baseline"/>
        </w:rPr>
        <w:t xml:space="preserve"> </w:t>
      </w:r>
      <w:r>
        <w:rPr>
          <w:sz w:val="24"/>
          <w:szCs w:val="24"/>
          <w:vertAlign w:val="baseline"/>
        </w:rPr>
        <w:t>statistical</w:t>
      </w:r>
      <w:r>
        <w:rPr>
          <w:spacing w:val="-11"/>
          <w:sz w:val="24"/>
          <w:szCs w:val="24"/>
          <w:vertAlign w:val="baseline"/>
        </w:rPr>
        <w:t xml:space="preserve"> </w:t>
      </w:r>
      <w:r>
        <w:rPr>
          <w:sz w:val="24"/>
          <w:szCs w:val="24"/>
          <w:vertAlign w:val="baseline"/>
        </w:rPr>
        <w:t>or</w:t>
      </w:r>
      <w:r>
        <w:rPr>
          <w:spacing w:val="-10"/>
          <w:sz w:val="24"/>
          <w:szCs w:val="24"/>
          <w:vertAlign w:val="baseline"/>
        </w:rPr>
        <w:t xml:space="preserve"> </w:t>
      </w:r>
      <w:r>
        <w:rPr>
          <w:sz w:val="24"/>
          <w:szCs w:val="24"/>
          <w:vertAlign w:val="baseline"/>
        </w:rPr>
        <w:t>information</w:t>
      </w:r>
      <w:r>
        <w:rPr>
          <w:spacing w:val="-11"/>
          <w:sz w:val="24"/>
          <w:szCs w:val="24"/>
          <w:vertAlign w:val="baseline"/>
        </w:rPr>
        <w:t xml:space="preserve"> </w:t>
      </w:r>
      <w:r>
        <w:rPr>
          <w:sz w:val="24"/>
          <w:szCs w:val="24"/>
          <w:vertAlign w:val="baseline"/>
        </w:rPr>
        <w:t>retrieval methods</w:t>
      </w:r>
      <w:r>
        <w:rPr>
          <w:spacing w:val="-13"/>
          <w:sz w:val="24"/>
          <w:szCs w:val="24"/>
          <w:vertAlign w:val="baseline"/>
        </w:rPr>
        <w:t xml:space="preserve"> </w:t>
      </w:r>
      <w:r>
        <w:rPr>
          <w:sz w:val="24"/>
          <w:szCs w:val="24"/>
          <w:vertAlign w:val="baseline"/>
        </w:rPr>
        <w:t>are</w:t>
      </w:r>
      <w:r>
        <w:rPr>
          <w:spacing w:val="-12"/>
          <w:sz w:val="24"/>
          <w:szCs w:val="24"/>
          <w:vertAlign w:val="baseline"/>
        </w:rPr>
        <w:t xml:space="preserve"> </w:t>
      </w:r>
      <w:r>
        <w:rPr>
          <w:sz w:val="24"/>
          <w:szCs w:val="24"/>
          <w:vertAlign w:val="baseline"/>
        </w:rPr>
        <w:t>unable</w:t>
      </w:r>
      <w:r>
        <w:rPr>
          <w:spacing w:val="-13"/>
          <w:sz w:val="24"/>
          <w:szCs w:val="24"/>
          <w:vertAlign w:val="baseline"/>
        </w:rPr>
        <w:t xml:space="preserve"> </w:t>
      </w:r>
      <w:r>
        <w:rPr>
          <w:sz w:val="24"/>
          <w:szCs w:val="24"/>
          <w:vertAlign w:val="baseline"/>
        </w:rPr>
        <w:t>to</w:t>
      </w:r>
      <w:r>
        <w:rPr>
          <w:spacing w:val="-12"/>
          <w:sz w:val="24"/>
          <w:szCs w:val="24"/>
          <w:vertAlign w:val="baseline"/>
        </w:rPr>
        <w:t xml:space="preserve"> </w:t>
      </w:r>
      <w:r>
        <w:rPr>
          <w:sz w:val="24"/>
          <w:szCs w:val="24"/>
          <w:vertAlign w:val="baseline"/>
        </w:rPr>
        <w:t>correctly</w:t>
      </w:r>
      <w:r>
        <w:rPr>
          <w:spacing w:val="-13"/>
          <w:sz w:val="24"/>
          <w:szCs w:val="24"/>
          <w:vertAlign w:val="baseline"/>
        </w:rPr>
        <w:t xml:space="preserve"> </w:t>
      </w:r>
      <w:r>
        <w:rPr>
          <w:sz w:val="24"/>
          <w:szCs w:val="24"/>
          <w:vertAlign w:val="baseline"/>
        </w:rPr>
        <w:t>answer,</w:t>
      </w:r>
      <w:r>
        <w:rPr>
          <w:spacing w:val="-12"/>
          <w:sz w:val="24"/>
          <w:szCs w:val="24"/>
          <w:vertAlign w:val="baseline"/>
        </w:rPr>
        <w:t xml:space="preserve"> </w:t>
      </w:r>
      <w:r>
        <w:rPr>
          <w:sz w:val="24"/>
          <w:szCs w:val="24"/>
          <w:vertAlign w:val="baseline"/>
        </w:rPr>
        <w:t>GPT-3</w:t>
      </w:r>
      <w:r>
        <w:rPr>
          <w:spacing w:val="-13"/>
          <w:sz w:val="24"/>
          <w:szCs w:val="24"/>
          <w:vertAlign w:val="baseline"/>
        </w:rPr>
        <w:t xml:space="preserve"> </w:t>
      </w:r>
      <w:r>
        <w:rPr>
          <w:sz w:val="24"/>
          <w:szCs w:val="24"/>
          <w:vertAlign w:val="baseline"/>
        </w:rPr>
        <w:t>achieves</w:t>
      </w:r>
      <w:r>
        <w:rPr>
          <w:spacing w:val="-12"/>
          <w:sz w:val="24"/>
          <w:szCs w:val="24"/>
          <w:vertAlign w:val="baseline"/>
        </w:rPr>
        <w:t xml:space="preserve"> </w:t>
      </w:r>
      <w:r>
        <w:rPr>
          <w:sz w:val="24"/>
          <w:szCs w:val="24"/>
          <w:vertAlign w:val="baseline"/>
        </w:rPr>
        <w:t>51.4%</w:t>
      </w:r>
      <w:r>
        <w:rPr>
          <w:spacing w:val="-13"/>
          <w:sz w:val="24"/>
          <w:szCs w:val="24"/>
          <w:vertAlign w:val="baseline"/>
        </w:rPr>
        <w:t xml:space="preserve"> </w:t>
      </w:r>
      <w:r>
        <w:rPr>
          <w:sz w:val="24"/>
          <w:szCs w:val="24"/>
          <w:vertAlign w:val="baseline"/>
        </w:rPr>
        <w:t>accuracy</w:t>
      </w:r>
      <w:r>
        <w:rPr>
          <w:spacing w:val="-12"/>
          <w:sz w:val="24"/>
          <w:szCs w:val="24"/>
          <w:vertAlign w:val="baseline"/>
        </w:rPr>
        <w:t xml:space="preserve"> </w:t>
      </w:r>
      <w:r>
        <w:rPr>
          <w:sz w:val="24"/>
          <w:szCs w:val="24"/>
          <w:vertAlign w:val="baseline"/>
        </w:rPr>
        <w:t>in</w:t>
      </w:r>
      <w:r>
        <w:rPr>
          <w:spacing w:val="-13"/>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zero-shot</w:t>
      </w:r>
      <w:r>
        <w:rPr>
          <w:spacing w:val="-13"/>
          <w:sz w:val="24"/>
          <w:szCs w:val="24"/>
          <w:vertAlign w:val="baseline"/>
        </w:rPr>
        <w:t xml:space="preserve"> </w:t>
      </w:r>
      <w:r>
        <w:rPr>
          <w:sz w:val="24"/>
          <w:szCs w:val="24"/>
          <w:vertAlign w:val="baseline"/>
        </w:rPr>
        <w:t>setting,</w:t>
      </w:r>
      <w:r>
        <w:rPr>
          <w:spacing w:val="-12"/>
          <w:sz w:val="24"/>
          <w:szCs w:val="24"/>
          <w:vertAlign w:val="baseline"/>
        </w:rPr>
        <w:t xml:space="preserve"> </w:t>
      </w:r>
      <w:r>
        <w:rPr>
          <w:sz w:val="24"/>
          <w:szCs w:val="24"/>
          <w:vertAlign w:val="baseline"/>
        </w:rPr>
        <w:t>53.2%</w:t>
      </w:r>
      <w:r>
        <w:rPr>
          <w:spacing w:val="-13"/>
          <w:sz w:val="24"/>
          <w:szCs w:val="24"/>
          <w:vertAlign w:val="baseline"/>
        </w:rPr>
        <w:t xml:space="preserve"> </w:t>
      </w:r>
      <w:r>
        <w:rPr>
          <w:sz w:val="24"/>
          <w:szCs w:val="24"/>
          <w:vertAlign w:val="baseline"/>
        </w:rPr>
        <w:t>in</w:t>
      </w:r>
      <w:r>
        <w:rPr>
          <w:spacing w:val="-12"/>
          <w:sz w:val="24"/>
          <w:szCs w:val="24"/>
          <w:vertAlign w:val="baseline"/>
        </w:rPr>
        <w:t xml:space="preserve"> </w:t>
      </w:r>
      <w:r>
        <w:rPr>
          <w:sz w:val="24"/>
          <w:szCs w:val="24"/>
          <w:vertAlign w:val="baseline"/>
        </w:rPr>
        <w:t>the</w:t>
      </w:r>
      <w:r>
        <w:rPr>
          <w:spacing w:val="-13"/>
          <w:sz w:val="24"/>
          <w:szCs w:val="24"/>
          <w:vertAlign w:val="baseline"/>
        </w:rPr>
        <w:t xml:space="preserve"> </w:t>
      </w:r>
      <w:r>
        <w:rPr>
          <w:sz w:val="24"/>
          <w:szCs w:val="24"/>
          <w:vertAlign w:val="baseline"/>
        </w:rPr>
        <w:t>one-shot setting, and 51.5% in the few-shot setting.</w:t>
      </w:r>
      <w:r>
        <w:rPr>
          <w:spacing w:val="34"/>
          <w:sz w:val="24"/>
          <w:szCs w:val="24"/>
          <w:vertAlign w:val="baseline"/>
        </w:rPr>
        <w:t xml:space="preserve"> </w:t>
      </w:r>
      <w:r>
        <w:rPr>
          <w:sz w:val="24"/>
          <w:szCs w:val="24"/>
          <w:vertAlign w:val="baseline"/>
        </w:rPr>
        <w:t>This is approaching the performance of a fine-tuned RoBERTa baseline (55.9%) from UnifiedQA [</w:t>
      </w:r>
      <w:r>
        <w:rPr>
          <w:sz w:val="24"/>
          <w:szCs w:val="24"/>
        </w:rPr>
        <w:fldChar w:fldCharType="begin"/>
      </w:r>
      <w:r>
        <w:rPr>
          <w:sz w:val="24"/>
          <w:szCs w:val="24"/>
        </w:rPr>
        <w:instrText xml:space="preserve"> HYPERLINK \l "_bookmark135" </w:instrText>
      </w:r>
      <w:r>
        <w:rPr>
          <w:sz w:val="24"/>
          <w:szCs w:val="24"/>
        </w:rPr>
        <w:fldChar w:fldCharType="separate"/>
      </w:r>
      <w:r>
        <w:rPr>
          <w:color w:val="2D639E"/>
          <w:sz w:val="24"/>
          <w:szCs w:val="24"/>
          <w:vertAlign w:val="baseline"/>
        </w:rPr>
        <w:t>KKS</w:t>
      </w:r>
      <w:r>
        <w:rPr>
          <w:rFonts w:ascii="Calibri" w:hAns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xml:space="preserve">]. On the “Easy” version of the dataset (questions which either of the mentioned </w:t>
      </w:r>
      <w:r>
        <w:rPr>
          <w:spacing w:val="-2"/>
          <w:sz w:val="24"/>
          <w:szCs w:val="24"/>
          <w:vertAlign w:val="baseline"/>
        </w:rPr>
        <w:t>baseline</w:t>
      </w:r>
      <w:r>
        <w:rPr>
          <w:spacing w:val="-7"/>
          <w:sz w:val="24"/>
          <w:szCs w:val="24"/>
          <w:vertAlign w:val="baseline"/>
        </w:rPr>
        <w:t xml:space="preserve"> </w:t>
      </w:r>
      <w:r>
        <w:rPr>
          <w:spacing w:val="-2"/>
          <w:sz w:val="24"/>
          <w:szCs w:val="24"/>
          <w:vertAlign w:val="baseline"/>
        </w:rPr>
        <w:t>approaches</w:t>
      </w:r>
      <w:r>
        <w:rPr>
          <w:spacing w:val="-7"/>
          <w:sz w:val="24"/>
          <w:szCs w:val="24"/>
          <w:vertAlign w:val="baseline"/>
        </w:rPr>
        <w:t xml:space="preserve"> </w:t>
      </w:r>
      <w:r>
        <w:rPr>
          <w:spacing w:val="-2"/>
          <w:sz w:val="24"/>
          <w:szCs w:val="24"/>
          <w:vertAlign w:val="baseline"/>
        </w:rPr>
        <w:t>answered</w:t>
      </w:r>
      <w:r>
        <w:rPr>
          <w:spacing w:val="-7"/>
          <w:sz w:val="24"/>
          <w:szCs w:val="24"/>
          <w:vertAlign w:val="baseline"/>
        </w:rPr>
        <w:t xml:space="preserve"> </w:t>
      </w:r>
      <w:r>
        <w:rPr>
          <w:spacing w:val="-2"/>
          <w:sz w:val="24"/>
          <w:szCs w:val="24"/>
          <w:vertAlign w:val="baseline"/>
        </w:rPr>
        <w:t>correctly),</w:t>
      </w:r>
      <w:r>
        <w:rPr>
          <w:spacing w:val="-6"/>
          <w:sz w:val="24"/>
          <w:szCs w:val="24"/>
          <w:vertAlign w:val="baseline"/>
        </w:rPr>
        <w:t xml:space="preserve"> </w:t>
      </w:r>
      <w:r>
        <w:rPr>
          <w:spacing w:val="-2"/>
          <w:sz w:val="24"/>
          <w:szCs w:val="24"/>
          <w:vertAlign w:val="baseline"/>
        </w:rPr>
        <w:t>GPT-3</w:t>
      </w:r>
      <w:r>
        <w:rPr>
          <w:spacing w:val="-7"/>
          <w:sz w:val="24"/>
          <w:szCs w:val="24"/>
          <w:vertAlign w:val="baseline"/>
        </w:rPr>
        <w:t xml:space="preserve"> </w:t>
      </w:r>
      <w:r>
        <w:rPr>
          <w:spacing w:val="-2"/>
          <w:sz w:val="24"/>
          <w:szCs w:val="24"/>
          <w:vertAlign w:val="baseline"/>
        </w:rPr>
        <w:t>achieves</w:t>
      </w:r>
      <w:r>
        <w:rPr>
          <w:spacing w:val="-7"/>
          <w:sz w:val="24"/>
          <w:szCs w:val="24"/>
          <w:vertAlign w:val="baseline"/>
        </w:rPr>
        <w:t xml:space="preserve"> </w:t>
      </w:r>
      <w:r>
        <w:rPr>
          <w:spacing w:val="-2"/>
          <w:sz w:val="24"/>
          <w:szCs w:val="24"/>
          <w:vertAlign w:val="baseline"/>
        </w:rPr>
        <w:t>68.8%,</w:t>
      </w:r>
      <w:r>
        <w:rPr>
          <w:spacing w:val="-6"/>
          <w:sz w:val="24"/>
          <w:szCs w:val="24"/>
          <w:vertAlign w:val="baseline"/>
        </w:rPr>
        <w:t xml:space="preserve"> </w:t>
      </w:r>
      <w:r>
        <w:rPr>
          <w:spacing w:val="-2"/>
          <w:sz w:val="24"/>
          <w:szCs w:val="24"/>
          <w:vertAlign w:val="baseline"/>
        </w:rPr>
        <w:t>71.2%,</w:t>
      </w:r>
      <w:r>
        <w:rPr>
          <w:spacing w:val="-6"/>
          <w:sz w:val="24"/>
          <w:szCs w:val="24"/>
          <w:vertAlign w:val="baseline"/>
        </w:rPr>
        <w:t xml:space="preserve"> </w:t>
      </w:r>
      <w:r>
        <w:rPr>
          <w:spacing w:val="-2"/>
          <w:sz w:val="24"/>
          <w:szCs w:val="24"/>
          <w:vertAlign w:val="baseline"/>
        </w:rPr>
        <w:t>and</w:t>
      </w:r>
      <w:r>
        <w:rPr>
          <w:spacing w:val="-7"/>
          <w:sz w:val="24"/>
          <w:szCs w:val="24"/>
          <w:vertAlign w:val="baseline"/>
        </w:rPr>
        <w:t xml:space="preserve"> </w:t>
      </w:r>
      <w:r>
        <w:rPr>
          <w:spacing w:val="-2"/>
          <w:sz w:val="24"/>
          <w:szCs w:val="24"/>
          <w:vertAlign w:val="baseline"/>
        </w:rPr>
        <w:t>70.1%</w:t>
      </w:r>
      <w:r>
        <w:rPr>
          <w:spacing w:val="-7"/>
          <w:sz w:val="24"/>
          <w:szCs w:val="24"/>
          <w:vertAlign w:val="baseline"/>
        </w:rPr>
        <w:t xml:space="preserve"> </w:t>
      </w:r>
      <w:r>
        <w:rPr>
          <w:spacing w:val="-2"/>
          <w:sz w:val="24"/>
          <w:szCs w:val="24"/>
          <w:vertAlign w:val="baseline"/>
        </w:rPr>
        <w:t>which</w:t>
      </w:r>
      <w:r>
        <w:rPr>
          <w:spacing w:val="-7"/>
          <w:sz w:val="24"/>
          <w:szCs w:val="24"/>
          <w:vertAlign w:val="baseline"/>
        </w:rPr>
        <w:t xml:space="preserve"> </w:t>
      </w:r>
      <w:r>
        <w:rPr>
          <w:spacing w:val="-2"/>
          <w:sz w:val="24"/>
          <w:szCs w:val="24"/>
          <w:vertAlign w:val="baseline"/>
        </w:rPr>
        <w:t>slightly</w:t>
      </w:r>
      <w:r>
        <w:rPr>
          <w:spacing w:val="-7"/>
          <w:sz w:val="24"/>
          <w:szCs w:val="24"/>
          <w:vertAlign w:val="baseline"/>
        </w:rPr>
        <w:t xml:space="preserve"> </w:t>
      </w:r>
      <w:r>
        <w:rPr>
          <w:spacing w:val="-2"/>
          <w:sz w:val="24"/>
          <w:szCs w:val="24"/>
          <w:vertAlign w:val="baseline"/>
        </w:rPr>
        <w:t>exceeds</w:t>
      </w:r>
      <w:r>
        <w:rPr>
          <w:spacing w:val="-7"/>
          <w:sz w:val="24"/>
          <w:szCs w:val="24"/>
          <w:vertAlign w:val="baseline"/>
        </w:rPr>
        <w:t xml:space="preserve"> </w:t>
      </w:r>
      <w:r>
        <w:rPr>
          <w:spacing w:val="-2"/>
          <w:sz w:val="24"/>
          <w:szCs w:val="24"/>
          <w:vertAlign w:val="baseline"/>
        </w:rPr>
        <w:t>a</w:t>
      </w:r>
      <w:r>
        <w:rPr>
          <w:spacing w:val="-7"/>
          <w:sz w:val="24"/>
          <w:szCs w:val="24"/>
          <w:vertAlign w:val="baseline"/>
        </w:rPr>
        <w:t xml:space="preserve"> </w:t>
      </w:r>
      <w:r>
        <w:rPr>
          <w:spacing w:val="-2"/>
          <w:sz w:val="24"/>
          <w:szCs w:val="24"/>
          <w:vertAlign w:val="baseline"/>
        </w:rPr>
        <w:t xml:space="preserve">fine-tuned </w:t>
      </w:r>
      <w:r>
        <w:rPr>
          <w:sz w:val="24"/>
          <w:szCs w:val="24"/>
          <w:vertAlign w:val="baseline"/>
        </w:rPr>
        <w:t>RoBERTa baseline from [</w:t>
      </w:r>
      <w:r>
        <w:rPr>
          <w:sz w:val="24"/>
          <w:szCs w:val="24"/>
        </w:rPr>
        <w:fldChar w:fldCharType="begin"/>
      </w:r>
      <w:r>
        <w:rPr>
          <w:sz w:val="24"/>
          <w:szCs w:val="24"/>
        </w:rPr>
        <w:instrText xml:space="preserve"> HYPERLINK \l "_bookmark135" </w:instrText>
      </w:r>
      <w:r>
        <w:rPr>
          <w:sz w:val="24"/>
          <w:szCs w:val="24"/>
        </w:rPr>
        <w:fldChar w:fldCharType="separate"/>
      </w:r>
      <w:r>
        <w:rPr>
          <w:color w:val="2D639E"/>
          <w:sz w:val="24"/>
          <w:szCs w:val="24"/>
          <w:vertAlign w:val="baseline"/>
        </w:rPr>
        <w:t>KKS</w:t>
      </w:r>
      <w:r>
        <w:rPr>
          <w:rFonts w:ascii="Calibri" w:hAns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r>
        <w:rPr>
          <w:spacing w:val="40"/>
          <w:sz w:val="24"/>
          <w:szCs w:val="24"/>
          <w:vertAlign w:val="baseline"/>
        </w:rPr>
        <w:t xml:space="preserve"> </w:t>
      </w:r>
      <w:r>
        <w:rPr>
          <w:sz w:val="24"/>
          <w:szCs w:val="24"/>
          <w:vertAlign w:val="baseline"/>
        </w:rPr>
        <w:t>However, both of these results are still much worse than the overall SOTAs achieved</w:t>
      </w:r>
      <w:r>
        <w:rPr>
          <w:spacing w:val="-8"/>
          <w:sz w:val="24"/>
          <w:szCs w:val="24"/>
          <w:vertAlign w:val="baseline"/>
        </w:rPr>
        <w:t xml:space="preserve"> </w:t>
      </w:r>
      <w:r>
        <w:rPr>
          <w:sz w:val="24"/>
          <w:szCs w:val="24"/>
          <w:vertAlign w:val="baseline"/>
        </w:rPr>
        <w:t>by</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UnifiedQA</w:t>
      </w:r>
      <w:r>
        <w:rPr>
          <w:spacing w:val="-8"/>
          <w:sz w:val="24"/>
          <w:szCs w:val="24"/>
          <w:vertAlign w:val="baseline"/>
        </w:rPr>
        <w:t xml:space="preserve"> </w:t>
      </w:r>
      <w:r>
        <w:rPr>
          <w:sz w:val="24"/>
          <w:szCs w:val="24"/>
          <w:vertAlign w:val="baseline"/>
        </w:rPr>
        <w:t>which</w:t>
      </w:r>
      <w:r>
        <w:rPr>
          <w:spacing w:val="-8"/>
          <w:sz w:val="24"/>
          <w:szCs w:val="24"/>
          <w:vertAlign w:val="baseline"/>
        </w:rPr>
        <w:t xml:space="preserve"> </w:t>
      </w:r>
      <w:r>
        <w:rPr>
          <w:sz w:val="24"/>
          <w:szCs w:val="24"/>
          <w:vertAlign w:val="baseline"/>
        </w:rPr>
        <w:t>exceeds</w:t>
      </w:r>
      <w:r>
        <w:rPr>
          <w:spacing w:val="-8"/>
          <w:sz w:val="24"/>
          <w:szCs w:val="24"/>
          <w:vertAlign w:val="baseline"/>
        </w:rPr>
        <w:t xml:space="preserve"> </w:t>
      </w:r>
      <w:r>
        <w:rPr>
          <w:sz w:val="24"/>
          <w:szCs w:val="24"/>
          <w:vertAlign w:val="baseline"/>
        </w:rPr>
        <w:t>GPT-3’s</w:t>
      </w:r>
      <w:r>
        <w:rPr>
          <w:spacing w:val="-8"/>
          <w:sz w:val="24"/>
          <w:szCs w:val="24"/>
          <w:vertAlign w:val="baseline"/>
        </w:rPr>
        <w:t xml:space="preserve"> </w:t>
      </w:r>
      <w:r>
        <w:rPr>
          <w:sz w:val="24"/>
          <w:szCs w:val="24"/>
          <w:vertAlign w:val="baseline"/>
        </w:rPr>
        <w:t>few-shot</w:t>
      </w:r>
      <w:r>
        <w:rPr>
          <w:spacing w:val="-8"/>
          <w:sz w:val="24"/>
          <w:szCs w:val="24"/>
          <w:vertAlign w:val="baseline"/>
        </w:rPr>
        <w:t xml:space="preserve"> </w:t>
      </w:r>
      <w:r>
        <w:rPr>
          <w:sz w:val="24"/>
          <w:szCs w:val="24"/>
          <w:vertAlign w:val="baseline"/>
        </w:rPr>
        <w:t>results</w:t>
      </w:r>
      <w:r>
        <w:rPr>
          <w:spacing w:val="-8"/>
          <w:sz w:val="24"/>
          <w:szCs w:val="24"/>
          <w:vertAlign w:val="baseline"/>
        </w:rPr>
        <w:t xml:space="preserve"> </w:t>
      </w:r>
      <w:r>
        <w:rPr>
          <w:sz w:val="24"/>
          <w:szCs w:val="24"/>
          <w:vertAlign w:val="baseline"/>
        </w:rPr>
        <w:t>by</w:t>
      </w:r>
      <w:r>
        <w:rPr>
          <w:spacing w:val="-8"/>
          <w:sz w:val="24"/>
          <w:szCs w:val="24"/>
          <w:vertAlign w:val="baseline"/>
        </w:rPr>
        <w:t xml:space="preserve"> </w:t>
      </w:r>
      <w:r>
        <w:rPr>
          <w:sz w:val="24"/>
          <w:szCs w:val="24"/>
          <w:vertAlign w:val="baseline"/>
        </w:rPr>
        <w:t>27%</w:t>
      </w:r>
      <w:r>
        <w:rPr>
          <w:spacing w:val="-8"/>
          <w:sz w:val="24"/>
          <w:szCs w:val="24"/>
          <w:vertAlign w:val="baseline"/>
        </w:rPr>
        <w:t xml:space="preserve"> </w:t>
      </w:r>
      <w:r>
        <w:rPr>
          <w:sz w:val="24"/>
          <w:szCs w:val="24"/>
          <w:vertAlign w:val="baseline"/>
        </w:rPr>
        <w:t>on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challenge</w:t>
      </w:r>
      <w:r>
        <w:rPr>
          <w:spacing w:val="-8"/>
          <w:sz w:val="24"/>
          <w:szCs w:val="24"/>
          <w:vertAlign w:val="baseline"/>
        </w:rPr>
        <w:t xml:space="preserve"> </w:t>
      </w:r>
      <w:r>
        <w:rPr>
          <w:sz w:val="24"/>
          <w:szCs w:val="24"/>
          <w:vertAlign w:val="baseline"/>
        </w:rPr>
        <w:t>set</w:t>
      </w:r>
      <w:r>
        <w:rPr>
          <w:spacing w:val="-8"/>
          <w:sz w:val="24"/>
          <w:szCs w:val="24"/>
          <w:vertAlign w:val="baseline"/>
        </w:rPr>
        <w:t xml:space="preserve"> </w:t>
      </w:r>
      <w:r>
        <w:rPr>
          <w:sz w:val="24"/>
          <w:szCs w:val="24"/>
          <w:vertAlign w:val="baseline"/>
        </w:rPr>
        <w:t>and</w:t>
      </w:r>
      <w:r>
        <w:rPr>
          <w:spacing w:val="-8"/>
          <w:sz w:val="24"/>
          <w:szCs w:val="24"/>
          <w:vertAlign w:val="baseline"/>
        </w:rPr>
        <w:t xml:space="preserve"> </w:t>
      </w:r>
      <w:r>
        <w:rPr>
          <w:sz w:val="24"/>
          <w:szCs w:val="24"/>
          <w:vertAlign w:val="baseline"/>
        </w:rPr>
        <w:t>22%</w:t>
      </w:r>
      <w:r>
        <w:rPr>
          <w:spacing w:val="-8"/>
          <w:sz w:val="24"/>
          <w:szCs w:val="24"/>
          <w:vertAlign w:val="baseline"/>
        </w:rPr>
        <w:t xml:space="preserve"> </w:t>
      </w:r>
      <w:r>
        <w:rPr>
          <w:sz w:val="24"/>
          <w:szCs w:val="24"/>
          <w:vertAlign w:val="baseline"/>
        </w:rPr>
        <w:t>on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 xml:space="preserve">easy </w:t>
      </w:r>
      <w:r>
        <w:rPr>
          <w:spacing w:val="-4"/>
          <w:sz w:val="24"/>
          <w:szCs w:val="24"/>
          <w:vertAlign w:val="baseline"/>
        </w:rPr>
        <w:t>set.</w:t>
      </w:r>
    </w:p>
    <w:p w14:paraId="39E92F50">
      <w:pPr>
        <w:pStyle w:val="6"/>
        <w:spacing w:before="109" w:line="228" w:lineRule="auto"/>
        <w:ind w:left="1440" w:right="1437"/>
        <w:jc w:val="both"/>
        <w:rPr>
          <w:sz w:val="24"/>
          <w:szCs w:val="24"/>
        </w:rPr>
      </w:pPr>
      <w:r>
        <w:rPr>
          <w:sz w:val="24"/>
          <w:szCs w:val="24"/>
        </w:rPr>
        <w:t>On</w:t>
      </w:r>
      <w:r>
        <w:rPr>
          <w:spacing w:val="-2"/>
          <w:sz w:val="24"/>
          <w:szCs w:val="24"/>
        </w:rPr>
        <w:t xml:space="preserve"> </w:t>
      </w:r>
      <w:r>
        <w:rPr>
          <w:sz w:val="24"/>
          <w:szCs w:val="24"/>
        </w:rPr>
        <w:t>OpenBookQA</w:t>
      </w:r>
      <w:r>
        <w:rPr>
          <w:spacing w:val="-2"/>
          <w:sz w:val="24"/>
          <w:szCs w:val="24"/>
        </w:rPr>
        <w:t xml:space="preserve"> </w:t>
      </w:r>
      <w:r>
        <w:rPr>
          <w:sz w:val="24"/>
          <w:szCs w:val="24"/>
        </w:rPr>
        <w:t>[</w:t>
      </w:r>
      <w:r>
        <w:rPr>
          <w:sz w:val="24"/>
          <w:szCs w:val="24"/>
        </w:rPr>
        <w:fldChar w:fldCharType="begin"/>
      </w:r>
      <w:r>
        <w:rPr>
          <w:sz w:val="24"/>
          <w:szCs w:val="24"/>
        </w:rPr>
        <w:instrText xml:space="preserve"> HYPERLINK \l "_bookmark164" </w:instrText>
      </w:r>
      <w:r>
        <w:rPr>
          <w:sz w:val="24"/>
          <w:szCs w:val="24"/>
        </w:rPr>
        <w:fldChar w:fldCharType="separate"/>
      </w:r>
      <w:r>
        <w:rPr>
          <w:color w:val="2D639E"/>
          <w:sz w:val="24"/>
          <w:szCs w:val="24"/>
        </w:rPr>
        <w:t>MCKS18</w:t>
      </w:r>
      <w:r>
        <w:rPr>
          <w:color w:val="2D639E"/>
          <w:sz w:val="24"/>
          <w:szCs w:val="24"/>
        </w:rPr>
        <w:fldChar w:fldCharType="end"/>
      </w:r>
      <w:r>
        <w:rPr>
          <w:sz w:val="24"/>
          <w:szCs w:val="24"/>
        </w:rPr>
        <w:t>],</w:t>
      </w:r>
      <w:r>
        <w:rPr>
          <w:spacing w:val="-2"/>
          <w:sz w:val="24"/>
          <w:szCs w:val="24"/>
        </w:rPr>
        <w:t xml:space="preserve"> </w:t>
      </w:r>
      <w:r>
        <w:rPr>
          <w:sz w:val="24"/>
          <w:szCs w:val="24"/>
        </w:rPr>
        <w:t>GPT-3</w:t>
      </w:r>
      <w:r>
        <w:rPr>
          <w:spacing w:val="-2"/>
          <w:sz w:val="24"/>
          <w:szCs w:val="24"/>
        </w:rPr>
        <w:t xml:space="preserve"> </w:t>
      </w:r>
      <w:r>
        <w:rPr>
          <w:sz w:val="24"/>
          <w:szCs w:val="24"/>
        </w:rPr>
        <w:t>improves</w:t>
      </w:r>
      <w:r>
        <w:rPr>
          <w:spacing w:val="-2"/>
          <w:sz w:val="24"/>
          <w:szCs w:val="24"/>
        </w:rPr>
        <w:t xml:space="preserve"> </w:t>
      </w:r>
      <w:r>
        <w:rPr>
          <w:sz w:val="24"/>
          <w:szCs w:val="24"/>
        </w:rPr>
        <w:t>significantly</w:t>
      </w:r>
      <w:r>
        <w:rPr>
          <w:spacing w:val="-2"/>
          <w:sz w:val="24"/>
          <w:szCs w:val="24"/>
        </w:rPr>
        <w:t xml:space="preserve"> </w:t>
      </w:r>
      <w:r>
        <w:rPr>
          <w:sz w:val="24"/>
          <w:szCs w:val="24"/>
        </w:rPr>
        <w:t>from</w:t>
      </w:r>
      <w:r>
        <w:rPr>
          <w:spacing w:val="-2"/>
          <w:sz w:val="24"/>
          <w:szCs w:val="24"/>
        </w:rPr>
        <w:t xml:space="preserve"> </w:t>
      </w:r>
      <w:r>
        <w:rPr>
          <w:sz w:val="24"/>
          <w:szCs w:val="24"/>
        </w:rPr>
        <w:t>zero</w:t>
      </w:r>
      <w:r>
        <w:rPr>
          <w:spacing w:val="-2"/>
          <w:sz w:val="24"/>
          <w:szCs w:val="24"/>
        </w:rPr>
        <w:t xml:space="preserve"> </w:t>
      </w:r>
      <w:r>
        <w:rPr>
          <w:sz w:val="24"/>
          <w:szCs w:val="24"/>
        </w:rPr>
        <w:t>to</w:t>
      </w:r>
      <w:r>
        <w:rPr>
          <w:spacing w:val="-2"/>
          <w:sz w:val="24"/>
          <w:szCs w:val="24"/>
        </w:rPr>
        <w:t xml:space="preserve"> </w:t>
      </w:r>
      <w:r>
        <w:rPr>
          <w:sz w:val="24"/>
          <w:szCs w:val="24"/>
        </w:rPr>
        <w:t>few</w:t>
      </w:r>
      <w:r>
        <w:rPr>
          <w:spacing w:val="-2"/>
          <w:sz w:val="24"/>
          <w:szCs w:val="24"/>
        </w:rPr>
        <w:t xml:space="preserve"> </w:t>
      </w:r>
      <w:r>
        <w:rPr>
          <w:sz w:val="24"/>
          <w:szCs w:val="24"/>
        </w:rPr>
        <w:t>shot</w:t>
      </w:r>
      <w:r>
        <w:rPr>
          <w:spacing w:val="-2"/>
          <w:sz w:val="24"/>
          <w:szCs w:val="24"/>
        </w:rPr>
        <w:t xml:space="preserve"> </w:t>
      </w:r>
      <w:r>
        <w:rPr>
          <w:sz w:val="24"/>
          <w:szCs w:val="24"/>
        </w:rPr>
        <w:t>settings</w:t>
      </w:r>
      <w:r>
        <w:rPr>
          <w:spacing w:val="-2"/>
          <w:sz w:val="24"/>
          <w:szCs w:val="24"/>
        </w:rPr>
        <w:t xml:space="preserve"> </w:t>
      </w:r>
      <w:r>
        <w:rPr>
          <w:sz w:val="24"/>
          <w:szCs w:val="24"/>
        </w:rPr>
        <w:t>but</w:t>
      </w:r>
      <w:r>
        <w:rPr>
          <w:spacing w:val="-2"/>
          <w:sz w:val="24"/>
          <w:szCs w:val="24"/>
        </w:rPr>
        <w:t xml:space="preserve"> </w:t>
      </w:r>
      <w:r>
        <w:rPr>
          <w:sz w:val="24"/>
          <w:szCs w:val="24"/>
        </w:rPr>
        <w:t>is</w:t>
      </w:r>
      <w:r>
        <w:rPr>
          <w:spacing w:val="-2"/>
          <w:sz w:val="24"/>
          <w:szCs w:val="24"/>
        </w:rPr>
        <w:t xml:space="preserve"> </w:t>
      </w:r>
      <w:r>
        <w:rPr>
          <w:sz w:val="24"/>
          <w:szCs w:val="24"/>
        </w:rPr>
        <w:t>still</w:t>
      </w:r>
      <w:r>
        <w:rPr>
          <w:spacing w:val="-2"/>
          <w:sz w:val="24"/>
          <w:szCs w:val="24"/>
        </w:rPr>
        <w:t xml:space="preserve"> </w:t>
      </w:r>
      <w:r>
        <w:rPr>
          <w:sz w:val="24"/>
          <w:szCs w:val="24"/>
        </w:rPr>
        <w:t>over</w:t>
      </w:r>
      <w:r>
        <w:rPr>
          <w:spacing w:val="-2"/>
          <w:sz w:val="24"/>
          <w:szCs w:val="24"/>
        </w:rPr>
        <w:t xml:space="preserve"> </w:t>
      </w:r>
      <w:r>
        <w:rPr>
          <w:sz w:val="24"/>
          <w:szCs w:val="24"/>
        </w:rPr>
        <w:t>20</w:t>
      </w:r>
      <w:r>
        <w:rPr>
          <w:spacing w:val="-2"/>
          <w:sz w:val="24"/>
          <w:szCs w:val="24"/>
        </w:rPr>
        <w:t xml:space="preserve"> </w:t>
      </w:r>
      <w:r>
        <w:rPr>
          <w:sz w:val="24"/>
          <w:szCs w:val="24"/>
        </w:rPr>
        <w:t xml:space="preserve">points short of the overall SOTA. GPT-3’s few-shot performance is similar to a fine-tuned BERT Large baseline on the </w:t>
      </w:r>
      <w:r>
        <w:rPr>
          <w:spacing w:val="-2"/>
          <w:sz w:val="24"/>
          <w:szCs w:val="24"/>
        </w:rPr>
        <w:t>leaderboard.</w:t>
      </w:r>
    </w:p>
    <w:p w14:paraId="7418E9FE">
      <w:pPr>
        <w:pStyle w:val="6"/>
        <w:spacing w:before="109" w:line="228" w:lineRule="auto"/>
        <w:ind w:left="1440" w:right="1437"/>
        <w:jc w:val="both"/>
        <w:rPr>
          <w:sz w:val="24"/>
          <w:szCs w:val="24"/>
        </w:rPr>
      </w:pPr>
      <w:r>
        <w:rPr>
          <w:sz w:val="24"/>
          <w:szCs w:val="24"/>
        </w:rPr>
        <w:t>Overall, in-context learning with GPT-3 shows mixed results on commonsense reasoning tasks, with only small and inconsistent gains observed in the one and few-shot learning settings for both PIQA and ARC, but a significant improvement is observed on OpenBookQA. GPT-3 sets SOTA on the new PIQA dataset in all evaluation settings.</w:t>
      </w:r>
    </w:p>
    <w:p w14:paraId="646BD08E">
      <w:pPr>
        <w:pStyle w:val="6"/>
        <w:spacing w:before="54"/>
        <w:rPr>
          <w:sz w:val="24"/>
          <w:szCs w:val="24"/>
        </w:rPr>
      </w:pPr>
    </w:p>
    <w:p w14:paraId="1E31B2F4">
      <w:pPr>
        <w:pStyle w:val="3"/>
        <w:numPr>
          <w:ilvl w:val="1"/>
          <w:numId w:val="1"/>
        </w:numPr>
        <w:tabs>
          <w:tab w:val="left" w:pos="1888"/>
        </w:tabs>
        <w:spacing w:before="1" w:after="0" w:line="240" w:lineRule="auto"/>
        <w:ind w:left="1888" w:right="0" w:hanging="448"/>
        <w:jc w:val="left"/>
        <w:rPr>
          <w:sz w:val="24"/>
          <w:szCs w:val="24"/>
        </w:rPr>
      </w:pPr>
      <w:bookmarkStart w:id="35" w:name="_bookmark26"/>
      <w:bookmarkEnd w:id="35"/>
      <w:bookmarkStart w:id="36" w:name="3.6 Reading Comprehension"/>
      <w:bookmarkEnd w:id="36"/>
      <w:r>
        <w:rPr>
          <w:sz w:val="24"/>
          <w:szCs w:val="24"/>
        </w:rPr>
        <w:t>Reading</w:t>
      </w:r>
      <w:r>
        <w:rPr>
          <w:spacing w:val="-9"/>
          <w:sz w:val="24"/>
          <w:szCs w:val="24"/>
        </w:rPr>
        <w:t xml:space="preserve"> </w:t>
      </w:r>
      <w:r>
        <w:rPr>
          <w:spacing w:val="-2"/>
          <w:sz w:val="24"/>
          <w:szCs w:val="24"/>
        </w:rPr>
        <w:t>Comprehension</w:t>
      </w:r>
    </w:p>
    <w:p w14:paraId="03BDE05C">
      <w:pPr>
        <w:pStyle w:val="6"/>
        <w:spacing w:before="188" w:line="228" w:lineRule="auto"/>
        <w:ind w:left="1432" w:right="1413" w:firstLine="7"/>
        <w:jc w:val="both"/>
        <w:rPr>
          <w:sz w:val="24"/>
          <w:szCs w:val="24"/>
        </w:rPr>
      </w:pPr>
      <w:r>
        <w:rPr>
          <w:sz w:val="24"/>
          <w:szCs w:val="24"/>
        </w:rPr>
        <w:t>Next we evaluate GPT-3 on the task of reading comprehension.</w:t>
      </w:r>
      <w:r>
        <w:rPr>
          <w:spacing w:val="40"/>
          <w:sz w:val="24"/>
          <w:szCs w:val="24"/>
        </w:rPr>
        <w:t xml:space="preserve"> </w:t>
      </w:r>
      <w:r>
        <w:rPr>
          <w:sz w:val="24"/>
          <w:szCs w:val="24"/>
        </w:rPr>
        <w:t>We use a suite of 5 datasets including abstractive, multiple</w:t>
      </w:r>
      <w:r>
        <w:rPr>
          <w:spacing w:val="-6"/>
          <w:sz w:val="24"/>
          <w:szCs w:val="24"/>
        </w:rPr>
        <w:t xml:space="preserve"> </w:t>
      </w:r>
      <w:r>
        <w:rPr>
          <w:sz w:val="24"/>
          <w:szCs w:val="24"/>
        </w:rPr>
        <w:t>choice,</w:t>
      </w:r>
      <w:r>
        <w:rPr>
          <w:spacing w:val="-6"/>
          <w:sz w:val="24"/>
          <w:szCs w:val="24"/>
        </w:rPr>
        <w:t xml:space="preserve"> </w:t>
      </w:r>
      <w:r>
        <w:rPr>
          <w:sz w:val="24"/>
          <w:szCs w:val="24"/>
        </w:rPr>
        <w:t>and</w:t>
      </w:r>
      <w:r>
        <w:rPr>
          <w:spacing w:val="-6"/>
          <w:sz w:val="24"/>
          <w:szCs w:val="24"/>
        </w:rPr>
        <w:t xml:space="preserve"> </w:t>
      </w:r>
      <w:r>
        <w:rPr>
          <w:sz w:val="24"/>
          <w:szCs w:val="24"/>
        </w:rPr>
        <w:t>span</w:t>
      </w:r>
      <w:r>
        <w:rPr>
          <w:spacing w:val="-6"/>
          <w:sz w:val="24"/>
          <w:szCs w:val="24"/>
        </w:rPr>
        <w:t xml:space="preserve"> </w:t>
      </w:r>
      <w:r>
        <w:rPr>
          <w:sz w:val="24"/>
          <w:szCs w:val="24"/>
        </w:rPr>
        <w:t>based</w:t>
      </w:r>
      <w:r>
        <w:rPr>
          <w:spacing w:val="-6"/>
          <w:sz w:val="24"/>
          <w:szCs w:val="24"/>
        </w:rPr>
        <w:t xml:space="preserve"> </w:t>
      </w:r>
      <w:r>
        <w:rPr>
          <w:sz w:val="24"/>
          <w:szCs w:val="24"/>
        </w:rPr>
        <w:t>answer</w:t>
      </w:r>
      <w:r>
        <w:rPr>
          <w:spacing w:val="-6"/>
          <w:sz w:val="24"/>
          <w:szCs w:val="24"/>
        </w:rPr>
        <w:t xml:space="preserve"> </w:t>
      </w:r>
      <w:r>
        <w:rPr>
          <w:sz w:val="24"/>
          <w:szCs w:val="24"/>
        </w:rPr>
        <w:t>formats</w:t>
      </w:r>
      <w:r>
        <w:rPr>
          <w:spacing w:val="-6"/>
          <w:sz w:val="24"/>
          <w:szCs w:val="24"/>
        </w:rPr>
        <w:t xml:space="preserve"> </w:t>
      </w:r>
      <w:r>
        <w:rPr>
          <w:sz w:val="24"/>
          <w:szCs w:val="24"/>
        </w:rPr>
        <w:t>in</w:t>
      </w:r>
      <w:r>
        <w:rPr>
          <w:spacing w:val="-6"/>
          <w:sz w:val="24"/>
          <w:szCs w:val="24"/>
        </w:rPr>
        <w:t xml:space="preserve"> </w:t>
      </w:r>
      <w:r>
        <w:rPr>
          <w:sz w:val="24"/>
          <w:szCs w:val="24"/>
        </w:rPr>
        <w:t>both</w:t>
      </w:r>
      <w:r>
        <w:rPr>
          <w:spacing w:val="-6"/>
          <w:sz w:val="24"/>
          <w:szCs w:val="24"/>
        </w:rPr>
        <w:t xml:space="preserve"> </w:t>
      </w:r>
      <w:r>
        <w:rPr>
          <w:sz w:val="24"/>
          <w:szCs w:val="24"/>
        </w:rPr>
        <w:t>dialog</w:t>
      </w:r>
      <w:r>
        <w:rPr>
          <w:spacing w:val="-6"/>
          <w:sz w:val="24"/>
          <w:szCs w:val="24"/>
        </w:rPr>
        <w:t xml:space="preserve"> </w:t>
      </w:r>
      <w:r>
        <w:rPr>
          <w:sz w:val="24"/>
          <w:szCs w:val="24"/>
        </w:rPr>
        <w:t>and</w:t>
      </w:r>
      <w:r>
        <w:rPr>
          <w:spacing w:val="-6"/>
          <w:sz w:val="24"/>
          <w:szCs w:val="24"/>
        </w:rPr>
        <w:t xml:space="preserve"> </w:t>
      </w:r>
      <w:r>
        <w:rPr>
          <w:sz w:val="24"/>
          <w:szCs w:val="24"/>
        </w:rPr>
        <w:t>single</w:t>
      </w:r>
      <w:r>
        <w:rPr>
          <w:spacing w:val="-6"/>
          <w:sz w:val="24"/>
          <w:szCs w:val="24"/>
        </w:rPr>
        <w:t xml:space="preserve"> </w:t>
      </w:r>
      <w:r>
        <w:rPr>
          <w:sz w:val="24"/>
          <w:szCs w:val="24"/>
        </w:rPr>
        <w:t>question</w:t>
      </w:r>
      <w:r>
        <w:rPr>
          <w:spacing w:val="-6"/>
          <w:sz w:val="24"/>
          <w:szCs w:val="24"/>
        </w:rPr>
        <w:t xml:space="preserve"> </w:t>
      </w:r>
      <w:r>
        <w:rPr>
          <w:sz w:val="24"/>
          <w:szCs w:val="24"/>
        </w:rPr>
        <w:t>settings. We</w:t>
      </w:r>
      <w:r>
        <w:rPr>
          <w:spacing w:val="-6"/>
          <w:sz w:val="24"/>
          <w:szCs w:val="24"/>
        </w:rPr>
        <w:t xml:space="preserve"> </w:t>
      </w:r>
      <w:r>
        <w:rPr>
          <w:sz w:val="24"/>
          <w:szCs w:val="24"/>
        </w:rPr>
        <w:t>observe</w:t>
      </w:r>
      <w:r>
        <w:rPr>
          <w:spacing w:val="-6"/>
          <w:sz w:val="24"/>
          <w:szCs w:val="24"/>
        </w:rPr>
        <w:t xml:space="preserve"> </w:t>
      </w:r>
      <w:r>
        <w:rPr>
          <w:sz w:val="24"/>
          <w:szCs w:val="24"/>
        </w:rPr>
        <w:t>a</w:t>
      </w:r>
      <w:r>
        <w:rPr>
          <w:spacing w:val="-6"/>
          <w:sz w:val="24"/>
          <w:szCs w:val="24"/>
        </w:rPr>
        <w:t xml:space="preserve"> </w:t>
      </w:r>
      <w:r>
        <w:rPr>
          <w:sz w:val="24"/>
          <w:szCs w:val="24"/>
        </w:rPr>
        <w:t>wide</w:t>
      </w:r>
      <w:r>
        <w:rPr>
          <w:spacing w:val="-6"/>
          <w:sz w:val="24"/>
          <w:szCs w:val="24"/>
        </w:rPr>
        <w:t xml:space="preserve"> </w:t>
      </w:r>
      <w:r>
        <w:rPr>
          <w:sz w:val="24"/>
          <w:szCs w:val="24"/>
        </w:rPr>
        <w:t xml:space="preserve">spread </w:t>
      </w:r>
      <w:r>
        <w:rPr>
          <w:spacing w:val="-2"/>
          <w:sz w:val="24"/>
          <w:szCs w:val="24"/>
        </w:rPr>
        <w:t>in</w:t>
      </w:r>
      <w:r>
        <w:rPr>
          <w:spacing w:val="-3"/>
          <w:sz w:val="24"/>
          <w:szCs w:val="24"/>
        </w:rPr>
        <w:t xml:space="preserve"> </w:t>
      </w:r>
      <w:r>
        <w:rPr>
          <w:spacing w:val="-2"/>
          <w:sz w:val="24"/>
          <w:szCs w:val="24"/>
        </w:rPr>
        <w:t>GPT-3’s</w:t>
      </w:r>
      <w:r>
        <w:rPr>
          <w:spacing w:val="-3"/>
          <w:sz w:val="24"/>
          <w:szCs w:val="24"/>
        </w:rPr>
        <w:t xml:space="preserve"> </w:t>
      </w:r>
      <w:r>
        <w:rPr>
          <w:spacing w:val="-2"/>
          <w:sz w:val="24"/>
          <w:szCs w:val="24"/>
        </w:rPr>
        <w:t>performance across</w:t>
      </w:r>
      <w:r>
        <w:rPr>
          <w:spacing w:val="-3"/>
          <w:sz w:val="24"/>
          <w:szCs w:val="24"/>
        </w:rPr>
        <w:t xml:space="preserve"> </w:t>
      </w:r>
      <w:r>
        <w:rPr>
          <w:spacing w:val="-2"/>
          <w:sz w:val="24"/>
          <w:szCs w:val="24"/>
        </w:rPr>
        <w:t>these datasets</w:t>
      </w:r>
      <w:r>
        <w:rPr>
          <w:spacing w:val="-3"/>
          <w:sz w:val="24"/>
          <w:szCs w:val="24"/>
        </w:rPr>
        <w:t xml:space="preserve"> </w:t>
      </w:r>
      <w:r>
        <w:rPr>
          <w:spacing w:val="-2"/>
          <w:sz w:val="24"/>
          <w:szCs w:val="24"/>
        </w:rPr>
        <w:t>suggestive of</w:t>
      </w:r>
      <w:r>
        <w:rPr>
          <w:spacing w:val="-3"/>
          <w:sz w:val="24"/>
          <w:szCs w:val="24"/>
        </w:rPr>
        <w:t xml:space="preserve"> </w:t>
      </w:r>
      <w:r>
        <w:rPr>
          <w:spacing w:val="-2"/>
          <w:sz w:val="24"/>
          <w:szCs w:val="24"/>
        </w:rPr>
        <w:t>varying</w:t>
      </w:r>
      <w:r>
        <w:rPr>
          <w:spacing w:val="-3"/>
          <w:sz w:val="24"/>
          <w:szCs w:val="24"/>
        </w:rPr>
        <w:t xml:space="preserve"> </w:t>
      </w:r>
      <w:r>
        <w:rPr>
          <w:spacing w:val="-2"/>
          <w:sz w:val="24"/>
          <w:szCs w:val="24"/>
        </w:rPr>
        <w:t>capability with</w:t>
      </w:r>
      <w:r>
        <w:rPr>
          <w:spacing w:val="-3"/>
          <w:sz w:val="24"/>
          <w:szCs w:val="24"/>
        </w:rPr>
        <w:t xml:space="preserve"> </w:t>
      </w:r>
      <w:r>
        <w:rPr>
          <w:spacing w:val="-2"/>
          <w:sz w:val="24"/>
          <w:szCs w:val="24"/>
        </w:rPr>
        <w:t>different</w:t>
      </w:r>
      <w:r>
        <w:rPr>
          <w:spacing w:val="-3"/>
          <w:sz w:val="24"/>
          <w:szCs w:val="24"/>
        </w:rPr>
        <w:t xml:space="preserve"> </w:t>
      </w:r>
      <w:r>
        <w:rPr>
          <w:spacing w:val="-2"/>
          <w:sz w:val="24"/>
          <w:szCs w:val="24"/>
        </w:rPr>
        <w:t>answer formats.</w:t>
      </w:r>
      <w:r>
        <w:rPr>
          <w:sz w:val="24"/>
          <w:szCs w:val="24"/>
        </w:rPr>
        <w:t xml:space="preserve"> </w:t>
      </w:r>
      <w:r>
        <w:rPr>
          <w:spacing w:val="-2"/>
          <w:sz w:val="24"/>
          <w:szCs w:val="24"/>
        </w:rPr>
        <w:t xml:space="preserve">In general </w:t>
      </w:r>
      <w:r>
        <w:rPr>
          <w:sz w:val="24"/>
          <w:szCs w:val="24"/>
        </w:rPr>
        <w:t>we observe GPT-3 is on par with initial baselines and early results trained using contextual representations on each respective dataset.</w:t>
      </w:r>
    </w:p>
    <w:p w14:paraId="161C1D9B">
      <w:pPr>
        <w:pStyle w:val="6"/>
        <w:spacing w:before="114" w:line="220" w:lineRule="auto"/>
        <w:ind w:left="1432" w:right="1437" w:firstLine="7"/>
        <w:jc w:val="both"/>
        <w:rPr>
          <w:sz w:val="24"/>
          <w:szCs w:val="24"/>
        </w:rPr>
      </w:pPr>
      <w:r>
        <w:rPr>
          <w:sz w:val="24"/>
          <w:szCs w:val="24"/>
        </w:rPr>
        <w:t>GPT-3 performs best (within 3 points of the human baseline) on CoQA [</w:t>
      </w:r>
      <w:r>
        <w:rPr>
          <w:sz w:val="24"/>
          <w:szCs w:val="24"/>
        </w:rPr>
        <w:fldChar w:fldCharType="begin"/>
      </w:r>
      <w:r>
        <w:rPr>
          <w:sz w:val="24"/>
          <w:szCs w:val="24"/>
        </w:rPr>
        <w:instrText xml:space="preserve"> HYPERLINK \l "_bookmark186" </w:instrText>
      </w:r>
      <w:r>
        <w:rPr>
          <w:sz w:val="24"/>
          <w:szCs w:val="24"/>
        </w:rPr>
        <w:fldChar w:fldCharType="separate"/>
      </w:r>
      <w:r>
        <w:rPr>
          <w:color w:val="2D639E"/>
          <w:sz w:val="24"/>
          <w:szCs w:val="24"/>
        </w:rPr>
        <w:t>RCM19</w:t>
      </w:r>
      <w:r>
        <w:rPr>
          <w:color w:val="2D639E"/>
          <w:sz w:val="24"/>
          <w:szCs w:val="24"/>
        </w:rPr>
        <w:fldChar w:fldCharType="end"/>
      </w:r>
      <w:r>
        <w:rPr>
          <w:sz w:val="24"/>
          <w:szCs w:val="24"/>
        </w:rPr>
        <w:t>] a free-form conversational dataset and</w:t>
      </w:r>
      <w:r>
        <w:rPr>
          <w:spacing w:val="-11"/>
          <w:sz w:val="24"/>
          <w:szCs w:val="24"/>
        </w:rPr>
        <w:t xml:space="preserve"> </w:t>
      </w:r>
      <w:r>
        <w:rPr>
          <w:sz w:val="24"/>
          <w:szCs w:val="24"/>
        </w:rPr>
        <w:t>performs</w:t>
      </w:r>
      <w:r>
        <w:rPr>
          <w:spacing w:val="-11"/>
          <w:sz w:val="24"/>
          <w:szCs w:val="24"/>
        </w:rPr>
        <w:t xml:space="preserve"> </w:t>
      </w:r>
      <w:r>
        <w:rPr>
          <w:sz w:val="24"/>
          <w:szCs w:val="24"/>
        </w:rPr>
        <w:t>worst</w:t>
      </w:r>
      <w:r>
        <w:rPr>
          <w:spacing w:val="-11"/>
          <w:sz w:val="24"/>
          <w:szCs w:val="24"/>
        </w:rPr>
        <w:t xml:space="preserve"> </w:t>
      </w:r>
      <w:r>
        <w:rPr>
          <w:sz w:val="24"/>
          <w:szCs w:val="24"/>
        </w:rPr>
        <w:t>(13</w:t>
      </w:r>
      <w:r>
        <w:rPr>
          <w:spacing w:val="-11"/>
          <w:sz w:val="24"/>
          <w:szCs w:val="24"/>
        </w:rPr>
        <w:t xml:space="preserve"> </w:t>
      </w:r>
      <w:r>
        <w:rPr>
          <w:sz w:val="24"/>
          <w:szCs w:val="24"/>
        </w:rPr>
        <w:t>F1</w:t>
      </w:r>
      <w:r>
        <w:rPr>
          <w:spacing w:val="-11"/>
          <w:sz w:val="24"/>
          <w:szCs w:val="24"/>
        </w:rPr>
        <w:t xml:space="preserve"> </w:t>
      </w:r>
      <w:r>
        <w:rPr>
          <w:sz w:val="24"/>
          <w:szCs w:val="24"/>
        </w:rPr>
        <w:t>below</w:t>
      </w:r>
      <w:r>
        <w:rPr>
          <w:spacing w:val="-11"/>
          <w:sz w:val="24"/>
          <w:szCs w:val="24"/>
        </w:rPr>
        <w:t xml:space="preserve"> </w:t>
      </w:r>
      <w:r>
        <w:rPr>
          <w:sz w:val="24"/>
          <w:szCs w:val="24"/>
        </w:rPr>
        <w:t>an</w:t>
      </w:r>
      <w:r>
        <w:rPr>
          <w:spacing w:val="-11"/>
          <w:sz w:val="24"/>
          <w:szCs w:val="24"/>
        </w:rPr>
        <w:t xml:space="preserve"> </w:t>
      </w:r>
      <w:r>
        <w:rPr>
          <w:sz w:val="24"/>
          <w:szCs w:val="24"/>
        </w:rPr>
        <w:t>ELMo</w:t>
      </w:r>
      <w:r>
        <w:rPr>
          <w:spacing w:val="-11"/>
          <w:sz w:val="24"/>
          <w:szCs w:val="24"/>
        </w:rPr>
        <w:t xml:space="preserve"> </w:t>
      </w:r>
      <w:r>
        <w:rPr>
          <w:sz w:val="24"/>
          <w:szCs w:val="24"/>
        </w:rPr>
        <w:t>baseline)</w:t>
      </w:r>
      <w:r>
        <w:rPr>
          <w:spacing w:val="-11"/>
          <w:sz w:val="24"/>
          <w:szCs w:val="24"/>
        </w:rPr>
        <w:t xml:space="preserve"> </w:t>
      </w:r>
      <w:r>
        <w:rPr>
          <w:sz w:val="24"/>
          <w:szCs w:val="24"/>
        </w:rPr>
        <w:t>on</w:t>
      </w:r>
      <w:r>
        <w:rPr>
          <w:spacing w:val="-11"/>
          <w:sz w:val="24"/>
          <w:szCs w:val="24"/>
        </w:rPr>
        <w:t xml:space="preserve"> </w:t>
      </w:r>
      <w:r>
        <w:rPr>
          <w:sz w:val="24"/>
          <w:szCs w:val="24"/>
        </w:rPr>
        <w:t>QuAC</w:t>
      </w:r>
      <w:r>
        <w:rPr>
          <w:spacing w:val="-11"/>
          <w:sz w:val="24"/>
          <w:szCs w:val="24"/>
        </w:rPr>
        <w:t xml:space="preserve"> </w:t>
      </w:r>
      <w:r>
        <w:rPr>
          <w:sz w:val="24"/>
          <w:szCs w:val="24"/>
        </w:rPr>
        <w:t>[</w:t>
      </w:r>
      <w:r>
        <w:rPr>
          <w:sz w:val="24"/>
          <w:szCs w:val="24"/>
        </w:rPr>
        <w:fldChar w:fldCharType="begin"/>
      </w:r>
      <w:r>
        <w:rPr>
          <w:sz w:val="24"/>
          <w:szCs w:val="24"/>
        </w:rPr>
        <w:instrText xml:space="preserve"> HYPERLINK \l "_bookmark96" </w:instrText>
      </w:r>
      <w:r>
        <w:rPr>
          <w:sz w:val="24"/>
          <w:szCs w:val="24"/>
        </w:rPr>
        <w:fldChar w:fldCharType="separate"/>
      </w:r>
      <w:r>
        <w:rPr>
          <w:color w:val="2D639E"/>
          <w:sz w:val="24"/>
          <w:szCs w:val="24"/>
        </w:rPr>
        <w:t>CHI</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w:t>
      </w:r>
      <w:r>
        <w:rPr>
          <w:spacing w:val="-11"/>
          <w:sz w:val="24"/>
          <w:szCs w:val="24"/>
          <w:vertAlign w:val="baseline"/>
        </w:rPr>
        <w:t xml:space="preserve"> </w:t>
      </w:r>
      <w:r>
        <w:rPr>
          <w:sz w:val="24"/>
          <w:szCs w:val="24"/>
          <w:vertAlign w:val="baseline"/>
        </w:rPr>
        <w:t>a</w:t>
      </w:r>
      <w:r>
        <w:rPr>
          <w:spacing w:val="-11"/>
          <w:sz w:val="24"/>
          <w:szCs w:val="24"/>
          <w:vertAlign w:val="baseline"/>
        </w:rPr>
        <w:t xml:space="preserve"> </w:t>
      </w:r>
      <w:r>
        <w:rPr>
          <w:sz w:val="24"/>
          <w:szCs w:val="24"/>
          <w:vertAlign w:val="baseline"/>
        </w:rPr>
        <w:t>dataset</w:t>
      </w:r>
      <w:r>
        <w:rPr>
          <w:spacing w:val="-11"/>
          <w:sz w:val="24"/>
          <w:szCs w:val="24"/>
          <w:vertAlign w:val="baseline"/>
        </w:rPr>
        <w:t xml:space="preserve"> </w:t>
      </w:r>
      <w:r>
        <w:rPr>
          <w:sz w:val="24"/>
          <w:szCs w:val="24"/>
          <w:vertAlign w:val="baseline"/>
        </w:rPr>
        <w:t>which</w:t>
      </w:r>
      <w:r>
        <w:rPr>
          <w:spacing w:val="-11"/>
          <w:sz w:val="24"/>
          <w:szCs w:val="24"/>
          <w:vertAlign w:val="baseline"/>
        </w:rPr>
        <w:t xml:space="preserve"> </w:t>
      </w:r>
      <w:r>
        <w:rPr>
          <w:sz w:val="24"/>
          <w:szCs w:val="24"/>
          <w:vertAlign w:val="baseline"/>
        </w:rPr>
        <w:t>requires</w:t>
      </w:r>
      <w:r>
        <w:rPr>
          <w:spacing w:val="-11"/>
          <w:sz w:val="24"/>
          <w:szCs w:val="24"/>
          <w:vertAlign w:val="baseline"/>
        </w:rPr>
        <w:t xml:space="preserve"> </w:t>
      </w:r>
      <w:r>
        <w:rPr>
          <w:sz w:val="24"/>
          <w:szCs w:val="24"/>
          <w:vertAlign w:val="baseline"/>
        </w:rPr>
        <w:t>modeling</w:t>
      </w:r>
      <w:r>
        <w:rPr>
          <w:spacing w:val="-11"/>
          <w:sz w:val="24"/>
          <w:szCs w:val="24"/>
          <w:vertAlign w:val="baseline"/>
        </w:rPr>
        <w:t xml:space="preserve"> </w:t>
      </w:r>
      <w:r>
        <w:rPr>
          <w:sz w:val="24"/>
          <w:szCs w:val="24"/>
          <w:vertAlign w:val="baseline"/>
        </w:rPr>
        <w:t>structured dialog</w:t>
      </w:r>
      <w:r>
        <w:rPr>
          <w:spacing w:val="-9"/>
          <w:sz w:val="24"/>
          <w:szCs w:val="24"/>
          <w:vertAlign w:val="baseline"/>
        </w:rPr>
        <w:t xml:space="preserve"> </w:t>
      </w:r>
      <w:r>
        <w:rPr>
          <w:sz w:val="24"/>
          <w:szCs w:val="24"/>
          <w:vertAlign w:val="baseline"/>
        </w:rPr>
        <w:t>acts</w:t>
      </w:r>
      <w:r>
        <w:rPr>
          <w:spacing w:val="-9"/>
          <w:sz w:val="24"/>
          <w:szCs w:val="24"/>
          <w:vertAlign w:val="baseline"/>
        </w:rPr>
        <w:t xml:space="preserve"> </w:t>
      </w:r>
      <w:r>
        <w:rPr>
          <w:sz w:val="24"/>
          <w:szCs w:val="24"/>
          <w:vertAlign w:val="baseline"/>
        </w:rPr>
        <w:t>and</w:t>
      </w:r>
      <w:r>
        <w:rPr>
          <w:spacing w:val="-9"/>
          <w:sz w:val="24"/>
          <w:szCs w:val="24"/>
          <w:vertAlign w:val="baseline"/>
        </w:rPr>
        <w:t xml:space="preserve"> </w:t>
      </w:r>
      <w:r>
        <w:rPr>
          <w:sz w:val="24"/>
          <w:szCs w:val="24"/>
          <w:vertAlign w:val="baseline"/>
        </w:rPr>
        <w:t>answer</w:t>
      </w:r>
      <w:r>
        <w:rPr>
          <w:spacing w:val="-9"/>
          <w:sz w:val="24"/>
          <w:szCs w:val="24"/>
          <w:vertAlign w:val="baseline"/>
        </w:rPr>
        <w:t xml:space="preserve"> </w:t>
      </w:r>
      <w:r>
        <w:rPr>
          <w:sz w:val="24"/>
          <w:szCs w:val="24"/>
          <w:vertAlign w:val="baseline"/>
        </w:rPr>
        <w:t>span</w:t>
      </w:r>
      <w:r>
        <w:rPr>
          <w:spacing w:val="-9"/>
          <w:sz w:val="24"/>
          <w:szCs w:val="24"/>
          <w:vertAlign w:val="baseline"/>
        </w:rPr>
        <w:t xml:space="preserve"> </w:t>
      </w:r>
      <w:r>
        <w:rPr>
          <w:sz w:val="24"/>
          <w:szCs w:val="24"/>
          <w:vertAlign w:val="baseline"/>
        </w:rPr>
        <w:t>selections</w:t>
      </w:r>
      <w:r>
        <w:rPr>
          <w:spacing w:val="-9"/>
          <w:sz w:val="24"/>
          <w:szCs w:val="24"/>
          <w:vertAlign w:val="baseline"/>
        </w:rPr>
        <w:t xml:space="preserve"> </w:t>
      </w:r>
      <w:r>
        <w:rPr>
          <w:sz w:val="24"/>
          <w:szCs w:val="24"/>
          <w:vertAlign w:val="baseline"/>
        </w:rPr>
        <w:t>of</w:t>
      </w:r>
      <w:r>
        <w:rPr>
          <w:spacing w:val="-9"/>
          <w:sz w:val="24"/>
          <w:szCs w:val="24"/>
          <w:vertAlign w:val="baseline"/>
        </w:rPr>
        <w:t xml:space="preserve"> </w:t>
      </w:r>
      <w:r>
        <w:rPr>
          <w:sz w:val="24"/>
          <w:szCs w:val="24"/>
          <w:vertAlign w:val="baseline"/>
        </w:rPr>
        <w:t>teacher-student</w:t>
      </w:r>
      <w:r>
        <w:rPr>
          <w:spacing w:val="-9"/>
          <w:sz w:val="24"/>
          <w:szCs w:val="24"/>
          <w:vertAlign w:val="baseline"/>
        </w:rPr>
        <w:t xml:space="preserve"> </w:t>
      </w:r>
      <w:r>
        <w:rPr>
          <w:sz w:val="24"/>
          <w:szCs w:val="24"/>
          <w:vertAlign w:val="baseline"/>
        </w:rPr>
        <w:t>interactions. On</w:t>
      </w:r>
      <w:r>
        <w:rPr>
          <w:spacing w:val="-9"/>
          <w:sz w:val="24"/>
          <w:szCs w:val="24"/>
          <w:vertAlign w:val="baseline"/>
        </w:rPr>
        <w:t xml:space="preserve"> </w:t>
      </w:r>
      <w:r>
        <w:rPr>
          <w:sz w:val="24"/>
          <w:szCs w:val="24"/>
          <w:vertAlign w:val="baseline"/>
        </w:rPr>
        <w:t>DROP</w:t>
      </w:r>
      <w:r>
        <w:rPr>
          <w:spacing w:val="-9"/>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"_bookmark107" </w:instrText>
      </w:r>
      <w:r>
        <w:rPr>
          <w:sz w:val="24"/>
          <w:szCs w:val="24"/>
        </w:rPr>
        <w:fldChar w:fldCharType="separate"/>
      </w:r>
      <w:r>
        <w:rPr>
          <w:color w:val="2D639E"/>
          <w:sz w:val="24"/>
          <w:szCs w:val="24"/>
          <w:vertAlign w:val="baseline"/>
        </w:rPr>
        <w:t>DWD</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9"/>
          <w:sz w:val="24"/>
          <w:szCs w:val="24"/>
          <w:vertAlign w:val="baseline"/>
        </w:rPr>
        <w:t xml:space="preserve"> </w:t>
      </w:r>
      <w:r>
        <w:rPr>
          <w:sz w:val="24"/>
          <w:szCs w:val="24"/>
          <w:vertAlign w:val="baseline"/>
        </w:rPr>
        <w:t>a</w:t>
      </w:r>
      <w:r>
        <w:rPr>
          <w:spacing w:val="-9"/>
          <w:sz w:val="24"/>
          <w:szCs w:val="24"/>
          <w:vertAlign w:val="baseline"/>
        </w:rPr>
        <w:t xml:space="preserve"> </w:t>
      </w:r>
      <w:r>
        <w:rPr>
          <w:sz w:val="24"/>
          <w:szCs w:val="24"/>
          <w:vertAlign w:val="baseline"/>
        </w:rPr>
        <w:t>dataset</w:t>
      </w:r>
      <w:r>
        <w:rPr>
          <w:spacing w:val="-9"/>
          <w:sz w:val="24"/>
          <w:szCs w:val="24"/>
          <w:vertAlign w:val="baseline"/>
        </w:rPr>
        <w:t xml:space="preserve"> </w:t>
      </w:r>
      <w:r>
        <w:rPr>
          <w:sz w:val="24"/>
          <w:szCs w:val="24"/>
          <w:vertAlign w:val="baseline"/>
        </w:rPr>
        <w:t>testing</w:t>
      </w:r>
      <w:r>
        <w:rPr>
          <w:spacing w:val="-9"/>
          <w:sz w:val="24"/>
          <w:szCs w:val="24"/>
          <w:vertAlign w:val="baseline"/>
        </w:rPr>
        <w:t xml:space="preserve"> </w:t>
      </w:r>
      <w:r>
        <w:rPr>
          <w:sz w:val="24"/>
          <w:szCs w:val="24"/>
          <w:vertAlign w:val="baseline"/>
        </w:rPr>
        <w:t xml:space="preserve">discrete </w:t>
      </w:r>
      <w:r>
        <w:rPr>
          <w:spacing w:val="-4"/>
          <w:sz w:val="24"/>
          <w:szCs w:val="24"/>
          <w:vertAlign w:val="baseline"/>
        </w:rPr>
        <w:t xml:space="preserve">reasoning and numeracy in the context of reading comprehension, GPT-3 in a few-shot setting outperforms the fine-tuned </w:t>
      </w:r>
      <w:r>
        <w:rPr>
          <w:sz w:val="24"/>
          <w:szCs w:val="24"/>
          <w:vertAlign w:val="baseline"/>
        </w:rPr>
        <w:t>BERT</w:t>
      </w:r>
      <w:r>
        <w:rPr>
          <w:spacing w:val="-9"/>
          <w:sz w:val="24"/>
          <w:szCs w:val="24"/>
          <w:vertAlign w:val="baseline"/>
        </w:rPr>
        <w:t xml:space="preserve"> </w:t>
      </w:r>
      <w:r>
        <w:rPr>
          <w:sz w:val="24"/>
          <w:szCs w:val="24"/>
          <w:vertAlign w:val="baseline"/>
        </w:rPr>
        <w:t>baseline</w:t>
      </w:r>
      <w:r>
        <w:rPr>
          <w:spacing w:val="-9"/>
          <w:sz w:val="24"/>
          <w:szCs w:val="24"/>
          <w:vertAlign w:val="baseline"/>
        </w:rPr>
        <w:t xml:space="preserve"> </w:t>
      </w:r>
      <w:r>
        <w:rPr>
          <w:sz w:val="24"/>
          <w:szCs w:val="24"/>
          <w:vertAlign w:val="baseline"/>
        </w:rPr>
        <w:t>from</w:t>
      </w:r>
      <w:r>
        <w:rPr>
          <w:spacing w:val="-9"/>
          <w:sz w:val="24"/>
          <w:szCs w:val="24"/>
          <w:vertAlign w:val="baseline"/>
        </w:rPr>
        <w:t xml:space="preserve"> </w:t>
      </w:r>
      <w:r>
        <w:rPr>
          <w:sz w:val="24"/>
          <w:szCs w:val="24"/>
          <w:vertAlign w:val="baseline"/>
        </w:rPr>
        <w:t>the</w:t>
      </w:r>
      <w:r>
        <w:rPr>
          <w:spacing w:val="-9"/>
          <w:sz w:val="24"/>
          <w:szCs w:val="24"/>
          <w:vertAlign w:val="baseline"/>
        </w:rPr>
        <w:t xml:space="preserve"> </w:t>
      </w:r>
      <w:r>
        <w:rPr>
          <w:sz w:val="24"/>
          <w:szCs w:val="24"/>
          <w:vertAlign w:val="baseline"/>
        </w:rPr>
        <w:t>original</w:t>
      </w:r>
      <w:r>
        <w:rPr>
          <w:spacing w:val="-9"/>
          <w:sz w:val="24"/>
          <w:szCs w:val="24"/>
          <w:vertAlign w:val="baseline"/>
        </w:rPr>
        <w:t xml:space="preserve"> </w:t>
      </w:r>
      <w:r>
        <w:rPr>
          <w:sz w:val="24"/>
          <w:szCs w:val="24"/>
          <w:vertAlign w:val="baseline"/>
        </w:rPr>
        <w:t>paper</w:t>
      </w:r>
      <w:r>
        <w:rPr>
          <w:spacing w:val="-9"/>
          <w:sz w:val="24"/>
          <w:szCs w:val="24"/>
          <w:vertAlign w:val="baseline"/>
        </w:rPr>
        <w:t xml:space="preserve"> </w:t>
      </w:r>
      <w:r>
        <w:rPr>
          <w:sz w:val="24"/>
          <w:szCs w:val="24"/>
          <w:vertAlign w:val="baseline"/>
        </w:rPr>
        <w:t>but</w:t>
      </w:r>
      <w:r>
        <w:rPr>
          <w:spacing w:val="-9"/>
          <w:sz w:val="24"/>
          <w:szCs w:val="24"/>
          <w:vertAlign w:val="baseline"/>
        </w:rPr>
        <w:t xml:space="preserve"> </w:t>
      </w:r>
      <w:r>
        <w:rPr>
          <w:sz w:val="24"/>
          <w:szCs w:val="24"/>
          <w:vertAlign w:val="baseline"/>
        </w:rPr>
        <w:t>is</w:t>
      </w:r>
      <w:r>
        <w:rPr>
          <w:spacing w:val="-9"/>
          <w:sz w:val="24"/>
          <w:szCs w:val="24"/>
          <w:vertAlign w:val="baseline"/>
        </w:rPr>
        <w:t xml:space="preserve"> </w:t>
      </w:r>
      <w:r>
        <w:rPr>
          <w:sz w:val="24"/>
          <w:szCs w:val="24"/>
          <w:vertAlign w:val="baseline"/>
        </w:rPr>
        <w:t>still</w:t>
      </w:r>
      <w:r>
        <w:rPr>
          <w:spacing w:val="-9"/>
          <w:sz w:val="24"/>
          <w:szCs w:val="24"/>
          <w:vertAlign w:val="baseline"/>
        </w:rPr>
        <w:t xml:space="preserve"> </w:t>
      </w:r>
      <w:r>
        <w:rPr>
          <w:sz w:val="24"/>
          <w:szCs w:val="24"/>
          <w:vertAlign w:val="baseline"/>
        </w:rPr>
        <w:t>well</w:t>
      </w:r>
      <w:r>
        <w:rPr>
          <w:spacing w:val="-9"/>
          <w:sz w:val="24"/>
          <w:szCs w:val="24"/>
          <w:vertAlign w:val="baseline"/>
        </w:rPr>
        <w:t xml:space="preserve"> </w:t>
      </w:r>
      <w:r>
        <w:rPr>
          <w:sz w:val="24"/>
          <w:szCs w:val="24"/>
          <w:vertAlign w:val="baseline"/>
        </w:rPr>
        <w:t>below</w:t>
      </w:r>
      <w:r>
        <w:rPr>
          <w:spacing w:val="-9"/>
          <w:sz w:val="24"/>
          <w:szCs w:val="24"/>
          <w:vertAlign w:val="baseline"/>
        </w:rPr>
        <w:t xml:space="preserve"> </w:t>
      </w:r>
      <w:r>
        <w:rPr>
          <w:sz w:val="24"/>
          <w:szCs w:val="24"/>
          <w:vertAlign w:val="baseline"/>
        </w:rPr>
        <w:t>both</w:t>
      </w:r>
      <w:r>
        <w:rPr>
          <w:spacing w:val="-9"/>
          <w:sz w:val="24"/>
          <w:szCs w:val="24"/>
          <w:vertAlign w:val="baseline"/>
        </w:rPr>
        <w:t xml:space="preserve"> </w:t>
      </w:r>
      <w:r>
        <w:rPr>
          <w:sz w:val="24"/>
          <w:szCs w:val="24"/>
          <w:vertAlign w:val="baseline"/>
        </w:rPr>
        <w:t>human</w:t>
      </w:r>
      <w:r>
        <w:rPr>
          <w:spacing w:val="-9"/>
          <w:sz w:val="24"/>
          <w:szCs w:val="24"/>
          <w:vertAlign w:val="baseline"/>
        </w:rPr>
        <w:t xml:space="preserve"> </w:t>
      </w:r>
      <w:r>
        <w:rPr>
          <w:sz w:val="24"/>
          <w:szCs w:val="24"/>
          <w:vertAlign w:val="baseline"/>
        </w:rPr>
        <w:t>performance</w:t>
      </w:r>
      <w:r>
        <w:rPr>
          <w:spacing w:val="-9"/>
          <w:sz w:val="24"/>
          <w:szCs w:val="24"/>
          <w:vertAlign w:val="baseline"/>
        </w:rPr>
        <w:t xml:space="preserve"> </w:t>
      </w:r>
      <w:r>
        <w:rPr>
          <w:sz w:val="24"/>
          <w:szCs w:val="24"/>
          <w:vertAlign w:val="baseline"/>
        </w:rPr>
        <w:t>and</w:t>
      </w:r>
      <w:r>
        <w:rPr>
          <w:spacing w:val="-9"/>
          <w:sz w:val="24"/>
          <w:szCs w:val="24"/>
          <w:vertAlign w:val="baseline"/>
        </w:rPr>
        <w:t xml:space="preserve"> </w:t>
      </w:r>
      <w:r>
        <w:rPr>
          <w:sz w:val="24"/>
          <w:szCs w:val="24"/>
          <w:vertAlign w:val="baseline"/>
        </w:rPr>
        <w:t>state-of-the-art</w:t>
      </w:r>
      <w:r>
        <w:rPr>
          <w:spacing w:val="-9"/>
          <w:sz w:val="24"/>
          <w:szCs w:val="24"/>
          <w:vertAlign w:val="baseline"/>
        </w:rPr>
        <w:t xml:space="preserve"> </w:t>
      </w:r>
      <w:r>
        <w:rPr>
          <w:sz w:val="24"/>
          <w:szCs w:val="24"/>
          <w:vertAlign w:val="baseline"/>
        </w:rPr>
        <w:t>approaches which augment neural networks with symbolic systems [</w:t>
      </w:r>
      <w:r>
        <w:rPr>
          <w:sz w:val="24"/>
          <w:szCs w:val="24"/>
        </w:rPr>
        <w:fldChar w:fldCharType="begin"/>
      </w:r>
      <w:r>
        <w:rPr>
          <w:sz w:val="24"/>
          <w:szCs w:val="24"/>
        </w:rPr>
        <w:instrText xml:space="preserve"> HYPERLINK \l "_bookmark190" </w:instrText>
      </w:r>
      <w:r>
        <w:rPr>
          <w:sz w:val="24"/>
          <w:szCs w:val="24"/>
        </w:rPr>
        <w:fldChar w:fldCharType="separate"/>
      </w:r>
      <w:r>
        <w:rPr>
          <w:color w:val="2D639E"/>
          <w:sz w:val="24"/>
          <w:szCs w:val="24"/>
          <w:vertAlign w:val="baseline"/>
        </w:rPr>
        <w:t>RLL</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On SQuAD 2.0 [</w:t>
      </w:r>
      <w:r>
        <w:rPr>
          <w:sz w:val="24"/>
          <w:szCs w:val="24"/>
        </w:rPr>
        <w:fldChar w:fldCharType="begin"/>
      </w:r>
      <w:r>
        <w:rPr>
          <w:sz w:val="24"/>
          <w:szCs w:val="24"/>
        </w:rPr>
        <w:instrText xml:space="preserve"> HYPERLINK \l "_bookmark188" </w:instrText>
      </w:r>
      <w:r>
        <w:rPr>
          <w:sz w:val="24"/>
          <w:szCs w:val="24"/>
        </w:rPr>
        <w:fldChar w:fldCharType="separate"/>
      </w:r>
      <w:r>
        <w:rPr>
          <w:color w:val="2D639E"/>
          <w:sz w:val="24"/>
          <w:szCs w:val="24"/>
          <w:vertAlign w:val="baseline"/>
        </w:rPr>
        <w:t>RJL18</w:t>
      </w:r>
      <w:r>
        <w:rPr>
          <w:color w:val="2D639E"/>
          <w:sz w:val="24"/>
          <w:szCs w:val="24"/>
          <w:vertAlign w:val="baseline"/>
        </w:rPr>
        <w:fldChar w:fldCharType="end"/>
      </w:r>
      <w:r>
        <w:rPr>
          <w:sz w:val="24"/>
          <w:szCs w:val="24"/>
          <w:vertAlign w:val="baseline"/>
        </w:rPr>
        <w:t>], GPT-3 demonstrates its few-shot</w:t>
      </w:r>
      <w:r>
        <w:rPr>
          <w:spacing w:val="-2"/>
          <w:sz w:val="24"/>
          <w:szCs w:val="24"/>
          <w:vertAlign w:val="baseline"/>
        </w:rPr>
        <w:t xml:space="preserve"> </w:t>
      </w:r>
      <w:r>
        <w:rPr>
          <w:sz w:val="24"/>
          <w:szCs w:val="24"/>
          <w:vertAlign w:val="baseline"/>
        </w:rPr>
        <w:t>learning</w:t>
      </w:r>
      <w:r>
        <w:rPr>
          <w:spacing w:val="-2"/>
          <w:sz w:val="24"/>
          <w:szCs w:val="24"/>
          <w:vertAlign w:val="baseline"/>
        </w:rPr>
        <w:t xml:space="preserve"> </w:t>
      </w:r>
      <w:r>
        <w:rPr>
          <w:sz w:val="24"/>
          <w:szCs w:val="24"/>
          <w:vertAlign w:val="baseline"/>
        </w:rPr>
        <w:t>capabilities,</w:t>
      </w:r>
      <w:r>
        <w:rPr>
          <w:spacing w:val="-2"/>
          <w:sz w:val="24"/>
          <w:szCs w:val="24"/>
          <w:vertAlign w:val="baseline"/>
        </w:rPr>
        <w:t xml:space="preserve"> </w:t>
      </w:r>
      <w:r>
        <w:rPr>
          <w:sz w:val="24"/>
          <w:szCs w:val="24"/>
          <w:vertAlign w:val="baseline"/>
        </w:rPr>
        <w:t>improving</w:t>
      </w:r>
      <w:r>
        <w:rPr>
          <w:spacing w:val="-2"/>
          <w:sz w:val="24"/>
          <w:szCs w:val="24"/>
          <w:vertAlign w:val="baseline"/>
        </w:rPr>
        <w:t xml:space="preserve"> </w:t>
      </w:r>
      <w:r>
        <w:rPr>
          <w:sz w:val="24"/>
          <w:szCs w:val="24"/>
          <w:vertAlign w:val="baseline"/>
        </w:rPr>
        <w:t>by</w:t>
      </w:r>
      <w:r>
        <w:rPr>
          <w:spacing w:val="-2"/>
          <w:sz w:val="24"/>
          <w:szCs w:val="24"/>
          <w:vertAlign w:val="baseline"/>
        </w:rPr>
        <w:t xml:space="preserve"> </w:t>
      </w:r>
      <w:r>
        <w:rPr>
          <w:sz w:val="24"/>
          <w:szCs w:val="24"/>
          <w:vertAlign w:val="baseline"/>
        </w:rPr>
        <w:t>almost</w:t>
      </w:r>
      <w:r>
        <w:rPr>
          <w:spacing w:val="-2"/>
          <w:sz w:val="24"/>
          <w:szCs w:val="24"/>
          <w:vertAlign w:val="baseline"/>
        </w:rPr>
        <w:t xml:space="preserve"> </w:t>
      </w:r>
      <w:r>
        <w:rPr>
          <w:sz w:val="24"/>
          <w:szCs w:val="24"/>
          <w:vertAlign w:val="baseline"/>
        </w:rPr>
        <w:t>10</w:t>
      </w:r>
      <w:r>
        <w:rPr>
          <w:spacing w:val="-2"/>
          <w:sz w:val="24"/>
          <w:szCs w:val="24"/>
          <w:vertAlign w:val="baseline"/>
        </w:rPr>
        <w:t xml:space="preserve"> </w:t>
      </w:r>
      <w:r>
        <w:rPr>
          <w:sz w:val="24"/>
          <w:szCs w:val="24"/>
          <w:vertAlign w:val="baseline"/>
        </w:rPr>
        <w:t>F1</w:t>
      </w:r>
      <w:r>
        <w:rPr>
          <w:spacing w:val="-2"/>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69.8)</w:t>
      </w:r>
      <w:r>
        <w:rPr>
          <w:spacing w:val="-2"/>
          <w:sz w:val="24"/>
          <w:szCs w:val="24"/>
          <w:vertAlign w:val="baseline"/>
        </w:rPr>
        <w:t xml:space="preserve"> </w:t>
      </w:r>
      <w:r>
        <w:rPr>
          <w:sz w:val="24"/>
          <w:szCs w:val="24"/>
          <w:vertAlign w:val="baseline"/>
        </w:rPr>
        <w:t>compared</w:t>
      </w:r>
      <w:r>
        <w:rPr>
          <w:spacing w:val="-2"/>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a</w:t>
      </w:r>
      <w:r>
        <w:rPr>
          <w:spacing w:val="-2"/>
          <w:sz w:val="24"/>
          <w:szCs w:val="24"/>
          <w:vertAlign w:val="baseline"/>
        </w:rPr>
        <w:t xml:space="preserve"> </w:t>
      </w:r>
      <w:r>
        <w:rPr>
          <w:sz w:val="24"/>
          <w:szCs w:val="24"/>
          <w:vertAlign w:val="baseline"/>
        </w:rPr>
        <w:t>zero-shot</w:t>
      </w:r>
      <w:r>
        <w:rPr>
          <w:spacing w:val="-2"/>
          <w:sz w:val="24"/>
          <w:szCs w:val="24"/>
          <w:vertAlign w:val="baseline"/>
        </w:rPr>
        <w:t xml:space="preserve"> </w:t>
      </w:r>
      <w:r>
        <w:rPr>
          <w:sz w:val="24"/>
          <w:szCs w:val="24"/>
          <w:vertAlign w:val="baseline"/>
        </w:rPr>
        <w:t>setting. This</w:t>
      </w:r>
      <w:r>
        <w:rPr>
          <w:spacing w:val="-2"/>
          <w:sz w:val="24"/>
          <w:szCs w:val="24"/>
          <w:vertAlign w:val="baseline"/>
        </w:rPr>
        <w:t xml:space="preserve"> </w:t>
      </w:r>
      <w:r>
        <w:rPr>
          <w:sz w:val="24"/>
          <w:szCs w:val="24"/>
          <w:vertAlign w:val="baseline"/>
        </w:rPr>
        <w:t>allows</w:t>
      </w:r>
      <w:r>
        <w:rPr>
          <w:spacing w:val="-2"/>
          <w:sz w:val="24"/>
          <w:szCs w:val="24"/>
          <w:vertAlign w:val="baseline"/>
        </w:rPr>
        <w:t xml:space="preserve"> </w:t>
      </w:r>
      <w:r>
        <w:rPr>
          <w:sz w:val="24"/>
          <w:szCs w:val="24"/>
          <w:vertAlign w:val="baseline"/>
        </w:rPr>
        <w:t>it</w:t>
      </w:r>
      <w:r>
        <w:rPr>
          <w:spacing w:val="-2"/>
          <w:sz w:val="24"/>
          <w:szCs w:val="24"/>
          <w:vertAlign w:val="baseline"/>
        </w:rPr>
        <w:t xml:space="preserve"> </w:t>
      </w:r>
      <w:r>
        <w:rPr>
          <w:sz w:val="24"/>
          <w:szCs w:val="24"/>
          <w:vertAlign w:val="baseline"/>
        </w:rPr>
        <w:t>to slightly outperform the best fine-tuned result in the original paper. On RACE [</w:t>
      </w:r>
      <w:r>
        <w:rPr>
          <w:sz w:val="24"/>
          <w:szCs w:val="24"/>
        </w:rPr>
        <w:fldChar w:fldCharType="begin"/>
      </w:r>
      <w:r>
        <w:rPr>
          <w:sz w:val="24"/>
          <w:szCs w:val="24"/>
        </w:rPr>
        <w:instrText xml:space="preserve"> HYPERLINK \l "_bookmark158" </w:instrText>
      </w:r>
      <w:r>
        <w:rPr>
          <w:sz w:val="24"/>
          <w:szCs w:val="24"/>
        </w:rPr>
        <w:fldChar w:fldCharType="separate"/>
      </w:r>
      <w:r>
        <w:rPr>
          <w:color w:val="2D639E"/>
          <w:sz w:val="24"/>
          <w:szCs w:val="24"/>
          <w:vertAlign w:val="baseline"/>
        </w:rPr>
        <w:t>LXL</w:t>
      </w:r>
      <w:r>
        <w:rPr>
          <w:rFonts w:asci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 a multiple choice dataset of middle</w:t>
      </w:r>
      <w:r>
        <w:rPr>
          <w:spacing w:val="-3"/>
          <w:sz w:val="24"/>
          <w:szCs w:val="24"/>
          <w:vertAlign w:val="baseline"/>
        </w:rPr>
        <w:t xml:space="preserve"> </w:t>
      </w:r>
      <w:r>
        <w:rPr>
          <w:sz w:val="24"/>
          <w:szCs w:val="24"/>
          <w:vertAlign w:val="baseline"/>
        </w:rPr>
        <w:t>school</w:t>
      </w:r>
      <w:r>
        <w:rPr>
          <w:spacing w:val="-3"/>
          <w:sz w:val="24"/>
          <w:szCs w:val="24"/>
          <w:vertAlign w:val="baseline"/>
        </w:rPr>
        <w:t xml:space="preserve"> </w:t>
      </w:r>
      <w:r>
        <w:rPr>
          <w:sz w:val="24"/>
          <w:szCs w:val="24"/>
          <w:vertAlign w:val="baseline"/>
        </w:rPr>
        <w:t>and</w:t>
      </w:r>
      <w:r>
        <w:rPr>
          <w:spacing w:val="-3"/>
          <w:sz w:val="24"/>
          <w:szCs w:val="24"/>
          <w:vertAlign w:val="baseline"/>
        </w:rPr>
        <w:t xml:space="preserve"> </w:t>
      </w:r>
      <w:r>
        <w:rPr>
          <w:sz w:val="24"/>
          <w:szCs w:val="24"/>
          <w:vertAlign w:val="baseline"/>
        </w:rPr>
        <w:t>high</w:t>
      </w:r>
      <w:r>
        <w:rPr>
          <w:spacing w:val="-3"/>
          <w:sz w:val="24"/>
          <w:szCs w:val="24"/>
          <w:vertAlign w:val="baseline"/>
        </w:rPr>
        <w:t xml:space="preserve"> </w:t>
      </w:r>
      <w:r>
        <w:rPr>
          <w:sz w:val="24"/>
          <w:szCs w:val="24"/>
          <w:vertAlign w:val="baseline"/>
        </w:rPr>
        <w:t>school</w:t>
      </w:r>
      <w:r>
        <w:rPr>
          <w:spacing w:val="-3"/>
          <w:sz w:val="24"/>
          <w:szCs w:val="24"/>
          <w:vertAlign w:val="baseline"/>
        </w:rPr>
        <w:t xml:space="preserve"> </w:t>
      </w:r>
      <w:r>
        <w:rPr>
          <w:sz w:val="24"/>
          <w:szCs w:val="24"/>
          <w:vertAlign w:val="baseline"/>
        </w:rPr>
        <w:t>english</w:t>
      </w:r>
      <w:r>
        <w:rPr>
          <w:spacing w:val="-3"/>
          <w:sz w:val="24"/>
          <w:szCs w:val="24"/>
          <w:vertAlign w:val="baseline"/>
        </w:rPr>
        <w:t xml:space="preserve"> </w:t>
      </w:r>
      <w:r>
        <w:rPr>
          <w:sz w:val="24"/>
          <w:szCs w:val="24"/>
          <w:vertAlign w:val="baseline"/>
        </w:rPr>
        <w:t>examinations,</w:t>
      </w:r>
      <w:r>
        <w:rPr>
          <w:spacing w:val="-3"/>
          <w:sz w:val="24"/>
          <w:szCs w:val="24"/>
          <w:vertAlign w:val="baseline"/>
        </w:rPr>
        <w:t xml:space="preserve"> </w:t>
      </w:r>
      <w:r>
        <w:rPr>
          <w:sz w:val="24"/>
          <w:szCs w:val="24"/>
          <w:vertAlign w:val="baseline"/>
        </w:rPr>
        <w:t>GPT-3</w:t>
      </w:r>
      <w:r>
        <w:rPr>
          <w:spacing w:val="-3"/>
          <w:sz w:val="24"/>
          <w:szCs w:val="24"/>
          <w:vertAlign w:val="baseline"/>
        </w:rPr>
        <w:t xml:space="preserve"> </w:t>
      </w:r>
      <w:r>
        <w:rPr>
          <w:sz w:val="24"/>
          <w:szCs w:val="24"/>
          <w:vertAlign w:val="baseline"/>
        </w:rPr>
        <w:t>performs</w:t>
      </w:r>
      <w:r>
        <w:rPr>
          <w:spacing w:val="-3"/>
          <w:sz w:val="24"/>
          <w:szCs w:val="24"/>
          <w:vertAlign w:val="baseline"/>
        </w:rPr>
        <w:t xml:space="preserve"> </w:t>
      </w:r>
      <w:r>
        <w:rPr>
          <w:sz w:val="24"/>
          <w:szCs w:val="24"/>
          <w:vertAlign w:val="baseline"/>
        </w:rPr>
        <w:t>relatively</w:t>
      </w:r>
      <w:r>
        <w:rPr>
          <w:spacing w:val="-3"/>
          <w:sz w:val="24"/>
          <w:szCs w:val="24"/>
          <w:vertAlign w:val="baseline"/>
        </w:rPr>
        <w:t xml:space="preserve"> </w:t>
      </w:r>
      <w:r>
        <w:rPr>
          <w:sz w:val="24"/>
          <w:szCs w:val="24"/>
          <w:vertAlign w:val="baseline"/>
        </w:rPr>
        <w:t>weakly</w:t>
      </w:r>
      <w:r>
        <w:rPr>
          <w:spacing w:val="-3"/>
          <w:sz w:val="24"/>
          <w:szCs w:val="24"/>
          <w:vertAlign w:val="baseline"/>
        </w:rPr>
        <w:t xml:space="preserve"> </w:t>
      </w:r>
      <w:r>
        <w:rPr>
          <w:sz w:val="24"/>
          <w:szCs w:val="24"/>
          <w:vertAlign w:val="baseline"/>
        </w:rPr>
        <w:t>and</w:t>
      </w:r>
      <w:r>
        <w:rPr>
          <w:spacing w:val="-3"/>
          <w:sz w:val="24"/>
          <w:szCs w:val="24"/>
          <w:vertAlign w:val="baseline"/>
        </w:rPr>
        <w:t xml:space="preserve"> </w:t>
      </w:r>
      <w:r>
        <w:rPr>
          <w:sz w:val="24"/>
          <w:szCs w:val="24"/>
          <w:vertAlign w:val="baseline"/>
        </w:rPr>
        <w:t>is</w:t>
      </w:r>
      <w:r>
        <w:rPr>
          <w:spacing w:val="-3"/>
          <w:sz w:val="24"/>
          <w:szCs w:val="24"/>
          <w:vertAlign w:val="baseline"/>
        </w:rPr>
        <w:t xml:space="preserve"> </w:t>
      </w:r>
      <w:r>
        <w:rPr>
          <w:sz w:val="24"/>
          <w:szCs w:val="24"/>
          <w:vertAlign w:val="baseline"/>
        </w:rPr>
        <w:t>only</w:t>
      </w:r>
      <w:r>
        <w:rPr>
          <w:spacing w:val="-3"/>
          <w:sz w:val="24"/>
          <w:szCs w:val="24"/>
          <w:vertAlign w:val="baseline"/>
        </w:rPr>
        <w:t xml:space="preserve"> </w:t>
      </w:r>
      <w:r>
        <w:rPr>
          <w:sz w:val="24"/>
          <w:szCs w:val="24"/>
          <w:vertAlign w:val="baseline"/>
        </w:rPr>
        <w:t>competitive</w:t>
      </w:r>
      <w:r>
        <w:rPr>
          <w:spacing w:val="-3"/>
          <w:sz w:val="24"/>
          <w:szCs w:val="24"/>
          <w:vertAlign w:val="baseline"/>
        </w:rPr>
        <w:t xml:space="preserve"> </w:t>
      </w:r>
      <w:r>
        <w:rPr>
          <w:sz w:val="24"/>
          <w:szCs w:val="24"/>
          <w:vertAlign w:val="baseline"/>
        </w:rPr>
        <w:t>with the earliest work utilizing contextual representations and is still 45% behind SOTA.</w:t>
      </w:r>
    </w:p>
    <w:p w14:paraId="6AAE3BB5">
      <w:pPr>
        <w:pStyle w:val="6"/>
        <w:spacing w:before="64"/>
        <w:rPr>
          <w:sz w:val="24"/>
          <w:szCs w:val="24"/>
        </w:rPr>
      </w:pPr>
    </w:p>
    <w:p w14:paraId="0116A97E">
      <w:pPr>
        <w:pStyle w:val="3"/>
        <w:numPr>
          <w:ilvl w:val="1"/>
          <w:numId w:val="1"/>
        </w:numPr>
        <w:tabs>
          <w:tab w:val="left" w:pos="1888"/>
        </w:tabs>
        <w:spacing w:before="0" w:after="0" w:line="240" w:lineRule="auto"/>
        <w:ind w:left="1888" w:right="0" w:hanging="448"/>
        <w:jc w:val="left"/>
        <w:rPr>
          <w:sz w:val="24"/>
          <w:szCs w:val="24"/>
        </w:rPr>
      </w:pPr>
      <w:bookmarkStart w:id="37" w:name="3.7 SuperGLUE"/>
      <w:bookmarkEnd w:id="37"/>
      <w:bookmarkStart w:id="38" w:name="_bookmark27"/>
      <w:bookmarkEnd w:id="38"/>
      <w:r>
        <w:rPr>
          <w:spacing w:val="-2"/>
          <w:sz w:val="24"/>
          <w:szCs w:val="24"/>
        </w:rPr>
        <w:t>SuperGLUE</w:t>
      </w:r>
    </w:p>
    <w:p w14:paraId="4E080638">
      <w:pPr>
        <w:pStyle w:val="6"/>
        <w:spacing w:before="190" w:line="225" w:lineRule="auto"/>
        <w:ind w:left="1440" w:right="1433"/>
        <w:jc w:val="both"/>
        <w:rPr>
          <w:sz w:val="24"/>
          <w:szCs w:val="24"/>
        </w:rPr>
      </w:pPr>
      <w:r>
        <w:rPr>
          <w:sz w:val="24"/>
          <w:szCs w:val="24"/>
        </w:rPr>
        <w:t>In order to better aggregate results on NLP tasks and compare to popular models such as BERT and RoBERTa in a more systematic way, we also evaluate GPT-3 on a standardized collection of datasets, the SuperGLUE benchmark [</w:t>
      </w:r>
      <w:r>
        <w:rPr>
          <w:sz w:val="24"/>
          <w:szCs w:val="24"/>
        </w:rPr>
        <w:fldChar w:fldCharType="begin"/>
      </w:r>
      <w:r>
        <w:rPr>
          <w:sz w:val="24"/>
          <w:szCs w:val="24"/>
        </w:rPr>
        <w:instrText xml:space="preserve"> HYPERLINK \l "_bookmark215" </w:instrText>
      </w:r>
      <w:r>
        <w:rPr>
          <w:sz w:val="24"/>
          <w:szCs w:val="24"/>
        </w:rPr>
        <w:fldChar w:fldCharType="separate"/>
      </w:r>
      <w:r>
        <w:rPr>
          <w:color w:val="2D639E"/>
          <w:sz w:val="24"/>
          <w:szCs w:val="24"/>
        </w:rPr>
        <w:t>WPN</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51"/>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"_bookmark215" </w:instrText>
      </w:r>
      <w:r>
        <w:rPr>
          <w:sz w:val="24"/>
          <w:szCs w:val="24"/>
        </w:rPr>
        <w:fldChar w:fldCharType="separate"/>
      </w:r>
      <w:r>
        <w:rPr>
          <w:color w:val="2D639E"/>
          <w:sz w:val="24"/>
          <w:szCs w:val="24"/>
          <w:vertAlign w:val="baseline"/>
        </w:rPr>
        <w:t>WPN</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51"/>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"_bookmark97" </w:instrText>
      </w:r>
      <w:r>
        <w:rPr>
          <w:sz w:val="24"/>
          <w:szCs w:val="24"/>
        </w:rPr>
        <w:fldChar w:fldCharType="separate"/>
      </w:r>
      <w:r>
        <w:rPr>
          <w:color w:val="2D639E"/>
          <w:sz w:val="24"/>
          <w:szCs w:val="24"/>
          <w:vertAlign w:val="baseline"/>
        </w:rPr>
        <w:t>CLC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52"/>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"_bookmark105" </w:instrText>
      </w:r>
      <w:r>
        <w:rPr>
          <w:sz w:val="24"/>
          <w:szCs w:val="24"/>
        </w:rPr>
        <w:fldChar w:fldCharType="separate"/>
      </w:r>
      <w:r>
        <w:rPr>
          <w:color w:val="2D639E"/>
          <w:sz w:val="24"/>
          <w:szCs w:val="24"/>
          <w:vertAlign w:val="baseline"/>
        </w:rPr>
        <w:t>DMST19</w:t>
      </w:r>
      <w:r>
        <w:rPr>
          <w:color w:val="2D639E"/>
          <w:sz w:val="24"/>
          <w:szCs w:val="24"/>
          <w:vertAlign w:val="baseline"/>
        </w:rPr>
        <w:fldChar w:fldCharType="end"/>
      </w:r>
      <w:r>
        <w:rPr>
          <w:sz w:val="24"/>
          <w:szCs w:val="24"/>
          <w:vertAlign w:val="baseline"/>
        </w:rPr>
        <w:t>]</w:t>
      </w:r>
      <w:r>
        <w:rPr>
          <w:spacing w:val="51"/>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"_bookmark185" </w:instrText>
      </w:r>
      <w:r>
        <w:rPr>
          <w:sz w:val="24"/>
          <w:szCs w:val="24"/>
        </w:rPr>
        <w:fldChar w:fldCharType="separate"/>
      </w:r>
      <w:r>
        <w:rPr>
          <w:color w:val="2D639E"/>
          <w:sz w:val="24"/>
          <w:szCs w:val="24"/>
          <w:vertAlign w:val="baseline"/>
        </w:rPr>
        <w:t>RBG11</w:t>
      </w:r>
      <w:r>
        <w:rPr>
          <w:color w:val="2D639E"/>
          <w:sz w:val="24"/>
          <w:szCs w:val="24"/>
          <w:vertAlign w:val="baseline"/>
        </w:rPr>
        <w:fldChar w:fldCharType="end"/>
      </w:r>
      <w:r>
        <w:rPr>
          <w:sz w:val="24"/>
          <w:szCs w:val="24"/>
          <w:vertAlign w:val="baseline"/>
        </w:rPr>
        <w:t>]</w:t>
      </w:r>
      <w:r>
        <w:rPr>
          <w:spacing w:val="51"/>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"_bookmark134" </w:instrText>
      </w:r>
      <w:r>
        <w:rPr>
          <w:sz w:val="24"/>
          <w:szCs w:val="24"/>
        </w:rPr>
        <w:fldChar w:fldCharType="separate"/>
      </w:r>
      <w:r>
        <w:rPr>
          <w:color w:val="2D639E"/>
          <w:sz w:val="24"/>
          <w:szCs w:val="24"/>
          <w:vertAlign w:val="baseline"/>
        </w:rPr>
        <w:t>KCR</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w:t>
      </w:r>
      <w:r>
        <w:rPr>
          <w:spacing w:val="52"/>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"_bookmark222" </w:instrText>
      </w:r>
      <w:r>
        <w:rPr>
          <w:sz w:val="24"/>
          <w:szCs w:val="24"/>
        </w:rPr>
        <w:fldChar w:fldCharType="separate"/>
      </w:r>
      <w:r>
        <w:rPr>
          <w:color w:val="2D639E"/>
          <w:sz w:val="24"/>
          <w:szCs w:val="24"/>
          <w:vertAlign w:val="baseline"/>
        </w:rPr>
        <w:t>ZLL</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w:t>
      </w:r>
      <w:r>
        <w:rPr>
          <w:spacing w:val="51"/>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"_bookmark101" </w:instrText>
      </w:r>
      <w:r>
        <w:rPr>
          <w:sz w:val="24"/>
          <w:szCs w:val="24"/>
        </w:rPr>
        <w:fldChar w:fldCharType="separate"/>
      </w:r>
      <w:r>
        <w:rPr>
          <w:color w:val="2D639E"/>
          <w:sz w:val="24"/>
          <w:szCs w:val="24"/>
          <w:vertAlign w:val="baseline"/>
        </w:rPr>
        <w:t>DGM06</w:t>
      </w:r>
      <w:r>
        <w:rPr>
          <w:color w:val="2D639E"/>
          <w:sz w:val="24"/>
          <w:szCs w:val="24"/>
          <w:vertAlign w:val="baseline"/>
        </w:rPr>
        <w:fldChar w:fldCharType="end"/>
      </w:r>
      <w:r>
        <w:rPr>
          <w:sz w:val="24"/>
          <w:szCs w:val="24"/>
          <w:vertAlign w:val="baseline"/>
        </w:rPr>
        <w:t>]</w:t>
      </w:r>
      <w:r>
        <w:rPr>
          <w:spacing w:val="51"/>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"_bookmark88" </w:instrText>
      </w:r>
      <w:r>
        <w:rPr>
          <w:sz w:val="24"/>
          <w:szCs w:val="24"/>
        </w:rPr>
        <w:fldChar w:fldCharType="separate"/>
      </w:r>
      <w:r>
        <w:rPr>
          <w:color w:val="2D639E"/>
          <w:sz w:val="24"/>
          <w:szCs w:val="24"/>
          <w:vertAlign w:val="baseline"/>
        </w:rPr>
        <w:t>BHDD</w:t>
      </w:r>
      <w:r>
        <w:rPr>
          <w:rFonts w:ascii="Calibri"/>
          <w:color w:val="2D639E"/>
          <w:sz w:val="24"/>
          <w:szCs w:val="24"/>
          <w:vertAlign w:val="superscript"/>
        </w:rPr>
        <w:t>+</w:t>
      </w:r>
      <w:r>
        <w:rPr>
          <w:color w:val="2D639E"/>
          <w:sz w:val="24"/>
          <w:szCs w:val="24"/>
          <w:vertAlign w:val="baseline"/>
        </w:rPr>
        <w:t>06</w:t>
      </w:r>
      <w:r>
        <w:rPr>
          <w:color w:val="2D639E"/>
          <w:sz w:val="24"/>
          <w:szCs w:val="24"/>
          <w:vertAlign w:val="baseline"/>
        </w:rPr>
        <w:fldChar w:fldCharType="end"/>
      </w:r>
      <w:r>
        <w:rPr>
          <w:sz w:val="24"/>
          <w:szCs w:val="24"/>
          <w:vertAlign w:val="baseline"/>
        </w:rPr>
        <w:t>]</w:t>
      </w:r>
      <w:r>
        <w:rPr>
          <w:spacing w:val="52"/>
          <w:sz w:val="24"/>
          <w:szCs w:val="24"/>
          <w:vertAlign w:val="baseline"/>
        </w:rPr>
        <w:t xml:space="preserve"> </w:t>
      </w:r>
      <w:r>
        <w:rPr>
          <w:spacing w:val="-2"/>
          <w:sz w:val="24"/>
          <w:szCs w:val="24"/>
          <w:vertAlign w:val="baseline"/>
        </w:rPr>
        <w:t>[</w:t>
      </w:r>
      <w:r>
        <w:rPr>
          <w:sz w:val="24"/>
          <w:szCs w:val="24"/>
        </w:rPr>
        <w:fldChar w:fldCharType="begin"/>
      </w:r>
      <w:r>
        <w:rPr>
          <w:sz w:val="24"/>
          <w:szCs w:val="24"/>
        </w:rPr>
        <w:instrText xml:space="preserve"> HYPERLINK \l "_bookmark114" </w:instrText>
      </w:r>
      <w:r>
        <w:rPr>
          <w:sz w:val="24"/>
          <w:szCs w:val="24"/>
        </w:rPr>
        <w:fldChar w:fldCharType="separate"/>
      </w:r>
      <w:r>
        <w:rPr>
          <w:color w:val="2D639E"/>
          <w:spacing w:val="-2"/>
          <w:sz w:val="24"/>
          <w:szCs w:val="24"/>
          <w:vertAlign w:val="baseline"/>
        </w:rPr>
        <w:t>GMDD07</w:t>
      </w:r>
      <w:r>
        <w:rPr>
          <w:color w:val="2D639E"/>
          <w:spacing w:val="-2"/>
          <w:sz w:val="24"/>
          <w:szCs w:val="24"/>
          <w:vertAlign w:val="baseline"/>
        </w:rPr>
        <w:fldChar w:fldCharType="end"/>
      </w:r>
      <w:r>
        <w:rPr>
          <w:spacing w:val="-2"/>
          <w:sz w:val="24"/>
          <w:szCs w:val="24"/>
          <w:vertAlign w:val="baseline"/>
        </w:rPr>
        <w:t>]</w:t>
      </w:r>
    </w:p>
    <w:p w14:paraId="41410657">
      <w:pPr>
        <w:pStyle w:val="6"/>
        <w:spacing w:line="218" w:lineRule="auto"/>
        <w:ind w:left="1440" w:right="1438"/>
        <w:jc w:val="both"/>
        <w:rPr>
          <w:sz w:val="24"/>
          <w:szCs w:val="24"/>
        </w:rPr>
      </w:pPr>
      <w:r>
        <w:rPr>
          <w:sz w:val="24"/>
          <w:szCs w:val="24"/>
        </w:rPr>
        <w:t>[</w:t>
      </w:r>
      <w:r>
        <w:rPr>
          <w:sz w:val="24"/>
          <w:szCs w:val="24"/>
        </w:rPr>
        <w:fldChar w:fldCharType="begin"/>
      </w:r>
      <w:r>
        <w:rPr>
          <w:sz w:val="24"/>
          <w:szCs w:val="24"/>
        </w:rPr>
        <w:instrText xml:space="preserve"> HYPERLINK \l "_bookmark86" </w:instrText>
      </w:r>
      <w:r>
        <w:rPr>
          <w:sz w:val="24"/>
          <w:szCs w:val="24"/>
        </w:rPr>
        <w:fldChar w:fldCharType="separate"/>
      </w:r>
      <w:r>
        <w:rPr>
          <w:color w:val="2D639E"/>
          <w:sz w:val="24"/>
          <w:szCs w:val="24"/>
        </w:rPr>
        <w:t>BDD</w:t>
      </w:r>
      <w:r>
        <w:rPr>
          <w:rFonts w:ascii="Calibri" w:hAnsi="Calibri"/>
          <w:color w:val="2D639E"/>
          <w:sz w:val="24"/>
          <w:szCs w:val="24"/>
          <w:vertAlign w:val="superscript"/>
        </w:rPr>
        <w:t>+</w:t>
      </w:r>
      <w:r>
        <w:rPr>
          <w:color w:val="2D639E"/>
          <w:sz w:val="24"/>
          <w:szCs w:val="24"/>
          <w:vertAlign w:val="baseline"/>
        </w:rPr>
        <w:t>09</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"_bookmark176" </w:instrText>
      </w:r>
      <w:r>
        <w:rPr>
          <w:sz w:val="24"/>
          <w:szCs w:val="24"/>
        </w:rPr>
        <w:fldChar w:fldCharType="separate"/>
      </w:r>
      <w:r>
        <w:rPr>
          <w:color w:val="2D639E"/>
          <w:sz w:val="24"/>
          <w:szCs w:val="24"/>
          <w:vertAlign w:val="baseline"/>
        </w:rPr>
        <w:t>PCC18</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"_bookmark178" </w:instrText>
      </w:r>
      <w:r>
        <w:rPr>
          <w:sz w:val="24"/>
          <w:szCs w:val="24"/>
        </w:rPr>
        <w:fldChar w:fldCharType="separate"/>
      </w:r>
      <w:r>
        <w:rPr>
          <w:color w:val="2D639E"/>
          <w:sz w:val="24"/>
          <w:szCs w:val="24"/>
          <w:vertAlign w:val="baseline"/>
        </w:rPr>
        <w:t>PHR</w:t>
      </w:r>
      <w:r>
        <w:rPr>
          <w:rFonts w:ascii="Calibri" w:hAns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GPT-3’s</w:t>
      </w:r>
      <w:r>
        <w:rPr>
          <w:spacing w:val="-7"/>
          <w:sz w:val="24"/>
          <w:szCs w:val="24"/>
          <w:vertAlign w:val="baseline"/>
        </w:rPr>
        <w:t xml:space="preserve"> </w:t>
      </w:r>
      <w:r>
        <w:rPr>
          <w:sz w:val="24"/>
          <w:szCs w:val="24"/>
          <w:vertAlign w:val="baseline"/>
        </w:rPr>
        <w:t>test-set</w:t>
      </w:r>
      <w:r>
        <w:rPr>
          <w:spacing w:val="-7"/>
          <w:sz w:val="24"/>
          <w:szCs w:val="24"/>
          <w:vertAlign w:val="baseline"/>
        </w:rPr>
        <w:t xml:space="preserve"> </w:t>
      </w:r>
      <w:r>
        <w:rPr>
          <w:sz w:val="24"/>
          <w:szCs w:val="24"/>
          <w:vertAlign w:val="baseline"/>
        </w:rPr>
        <w:t>performance</w:t>
      </w:r>
      <w:r>
        <w:rPr>
          <w:spacing w:val="-7"/>
          <w:sz w:val="24"/>
          <w:szCs w:val="24"/>
          <w:vertAlign w:val="baseline"/>
        </w:rPr>
        <w:t xml:space="preserve"> </w:t>
      </w:r>
      <w:r>
        <w:rPr>
          <w:sz w:val="24"/>
          <w:szCs w:val="24"/>
          <w:vertAlign w:val="baseline"/>
        </w:rPr>
        <w:t>on</w:t>
      </w:r>
      <w:r>
        <w:rPr>
          <w:spacing w:val="-7"/>
          <w:sz w:val="24"/>
          <w:szCs w:val="24"/>
          <w:vertAlign w:val="baseline"/>
        </w:rPr>
        <w:t xml:space="preserve"> </w:t>
      </w:r>
      <w:r>
        <w:rPr>
          <w:sz w:val="24"/>
          <w:szCs w:val="24"/>
          <w:vertAlign w:val="baseline"/>
        </w:rPr>
        <w:t>the</w:t>
      </w:r>
      <w:r>
        <w:rPr>
          <w:spacing w:val="-7"/>
          <w:sz w:val="24"/>
          <w:szCs w:val="24"/>
          <w:vertAlign w:val="baseline"/>
        </w:rPr>
        <w:t xml:space="preserve"> </w:t>
      </w:r>
      <w:r>
        <w:rPr>
          <w:sz w:val="24"/>
          <w:szCs w:val="24"/>
          <w:vertAlign w:val="baseline"/>
        </w:rPr>
        <w:t>SuperGLUE</w:t>
      </w:r>
      <w:r>
        <w:rPr>
          <w:spacing w:val="-7"/>
          <w:sz w:val="24"/>
          <w:szCs w:val="24"/>
          <w:vertAlign w:val="baseline"/>
        </w:rPr>
        <w:t xml:space="preserve"> </w:t>
      </w:r>
      <w:r>
        <w:rPr>
          <w:sz w:val="24"/>
          <w:szCs w:val="24"/>
          <w:vertAlign w:val="baseline"/>
        </w:rPr>
        <w:t>dataset</w:t>
      </w:r>
      <w:r>
        <w:rPr>
          <w:spacing w:val="-7"/>
          <w:sz w:val="24"/>
          <w:szCs w:val="24"/>
          <w:vertAlign w:val="baseline"/>
        </w:rPr>
        <w:t xml:space="preserve"> </w:t>
      </w:r>
      <w:r>
        <w:rPr>
          <w:sz w:val="24"/>
          <w:szCs w:val="24"/>
          <w:vertAlign w:val="baseline"/>
        </w:rPr>
        <w:t>is</w:t>
      </w:r>
      <w:r>
        <w:rPr>
          <w:spacing w:val="-7"/>
          <w:sz w:val="24"/>
          <w:szCs w:val="24"/>
          <w:vertAlign w:val="baseline"/>
        </w:rPr>
        <w:t xml:space="preserve"> </w:t>
      </w:r>
      <w:r>
        <w:rPr>
          <w:sz w:val="24"/>
          <w:szCs w:val="24"/>
          <w:vertAlign w:val="baseline"/>
        </w:rPr>
        <w:t>shown</w:t>
      </w:r>
      <w:r>
        <w:rPr>
          <w:spacing w:val="-7"/>
          <w:sz w:val="24"/>
          <w:szCs w:val="24"/>
          <w:vertAlign w:val="baseline"/>
        </w:rPr>
        <w:t xml:space="preserve"> </w:t>
      </w:r>
      <w:r>
        <w:rPr>
          <w:sz w:val="24"/>
          <w:szCs w:val="24"/>
          <w:vertAlign w:val="baseline"/>
        </w:rPr>
        <w:t>in</w:t>
      </w:r>
      <w:r>
        <w:rPr>
          <w:spacing w:val="-7"/>
          <w:sz w:val="24"/>
          <w:szCs w:val="24"/>
          <w:vertAlign w:val="baseline"/>
        </w:rPr>
        <w:t xml:space="preserve"> </w:t>
      </w:r>
      <w:r>
        <w:rPr>
          <w:sz w:val="24"/>
          <w:szCs w:val="24"/>
          <w:vertAlign w:val="baseline"/>
        </w:rPr>
        <w:t>Table</w:t>
      </w:r>
      <w:r>
        <w:rPr>
          <w:spacing w:val="-7"/>
          <w:sz w:val="24"/>
          <w:szCs w:val="24"/>
          <w:vertAlign w:val="baseline"/>
        </w:rPr>
        <w:t xml:space="preserve"> </w:t>
      </w:r>
      <w:r>
        <w:rPr>
          <w:sz w:val="24"/>
          <w:szCs w:val="24"/>
        </w:rPr>
        <w:fldChar w:fldCharType="begin"/>
      </w:r>
      <w:r>
        <w:rPr>
          <w:sz w:val="24"/>
          <w:szCs w:val="24"/>
        </w:rPr>
        <w:instrText xml:space="preserve"> HYPERLINK \l "_bookmark28" </w:instrText>
      </w:r>
      <w:r>
        <w:rPr>
          <w:sz w:val="24"/>
          <w:szCs w:val="24"/>
        </w:rPr>
        <w:fldChar w:fldCharType="separate"/>
      </w:r>
      <w:r>
        <w:rPr>
          <w:color w:val="2D639E"/>
          <w:sz w:val="24"/>
          <w:szCs w:val="24"/>
          <w:vertAlign w:val="baseline"/>
        </w:rPr>
        <w:t>3.8</w:t>
      </w:r>
      <w:r>
        <w:rPr>
          <w:color w:val="2D639E"/>
          <w:sz w:val="24"/>
          <w:szCs w:val="24"/>
          <w:vertAlign w:val="baseline"/>
        </w:rPr>
        <w:fldChar w:fldCharType="end"/>
      </w:r>
      <w:r>
        <w:rPr>
          <w:sz w:val="24"/>
          <w:szCs w:val="24"/>
          <w:vertAlign w:val="baseline"/>
        </w:rPr>
        <w:t>. In</w:t>
      </w:r>
      <w:r>
        <w:rPr>
          <w:spacing w:val="-7"/>
          <w:sz w:val="24"/>
          <w:szCs w:val="24"/>
          <w:vertAlign w:val="baseline"/>
        </w:rPr>
        <w:t xml:space="preserve"> </w:t>
      </w:r>
      <w:r>
        <w:rPr>
          <w:sz w:val="24"/>
          <w:szCs w:val="24"/>
          <w:vertAlign w:val="baseline"/>
        </w:rPr>
        <w:t>the few-shot</w:t>
      </w:r>
      <w:r>
        <w:rPr>
          <w:spacing w:val="-11"/>
          <w:sz w:val="24"/>
          <w:szCs w:val="24"/>
          <w:vertAlign w:val="baseline"/>
        </w:rPr>
        <w:t xml:space="preserve"> </w:t>
      </w:r>
      <w:r>
        <w:rPr>
          <w:sz w:val="24"/>
          <w:szCs w:val="24"/>
          <w:vertAlign w:val="baseline"/>
        </w:rPr>
        <w:t>setting,</w:t>
      </w:r>
      <w:r>
        <w:rPr>
          <w:spacing w:val="-10"/>
          <w:sz w:val="24"/>
          <w:szCs w:val="24"/>
          <w:vertAlign w:val="baseline"/>
        </w:rPr>
        <w:t xml:space="preserve"> </w:t>
      </w:r>
      <w:r>
        <w:rPr>
          <w:sz w:val="24"/>
          <w:szCs w:val="24"/>
          <w:vertAlign w:val="baseline"/>
        </w:rPr>
        <w:t>we</w:t>
      </w:r>
      <w:r>
        <w:rPr>
          <w:spacing w:val="-10"/>
          <w:sz w:val="24"/>
          <w:szCs w:val="24"/>
          <w:vertAlign w:val="baseline"/>
        </w:rPr>
        <w:t xml:space="preserve"> </w:t>
      </w:r>
      <w:r>
        <w:rPr>
          <w:sz w:val="24"/>
          <w:szCs w:val="24"/>
          <w:vertAlign w:val="baseline"/>
        </w:rPr>
        <w:t>used</w:t>
      </w:r>
      <w:r>
        <w:rPr>
          <w:spacing w:val="-10"/>
          <w:sz w:val="24"/>
          <w:szCs w:val="24"/>
          <w:vertAlign w:val="baseline"/>
        </w:rPr>
        <w:t xml:space="preserve"> </w:t>
      </w:r>
      <w:r>
        <w:rPr>
          <w:sz w:val="24"/>
          <w:szCs w:val="24"/>
          <w:vertAlign w:val="baseline"/>
        </w:rPr>
        <w:t>32</w:t>
      </w:r>
      <w:r>
        <w:rPr>
          <w:spacing w:val="-10"/>
          <w:sz w:val="24"/>
          <w:szCs w:val="24"/>
          <w:vertAlign w:val="baseline"/>
        </w:rPr>
        <w:t xml:space="preserve"> </w:t>
      </w:r>
      <w:r>
        <w:rPr>
          <w:sz w:val="24"/>
          <w:szCs w:val="24"/>
          <w:vertAlign w:val="baseline"/>
        </w:rPr>
        <w:t>examples</w:t>
      </w:r>
      <w:r>
        <w:rPr>
          <w:spacing w:val="-10"/>
          <w:sz w:val="24"/>
          <w:szCs w:val="24"/>
          <w:vertAlign w:val="baseline"/>
        </w:rPr>
        <w:t xml:space="preserve"> </w:t>
      </w:r>
      <w:r>
        <w:rPr>
          <w:sz w:val="24"/>
          <w:szCs w:val="24"/>
          <w:vertAlign w:val="baseline"/>
        </w:rPr>
        <w:t>for</w:t>
      </w:r>
      <w:r>
        <w:rPr>
          <w:spacing w:val="-10"/>
          <w:sz w:val="24"/>
          <w:szCs w:val="24"/>
          <w:vertAlign w:val="baseline"/>
        </w:rPr>
        <w:t xml:space="preserve"> </w:t>
      </w:r>
      <w:r>
        <w:rPr>
          <w:sz w:val="24"/>
          <w:szCs w:val="24"/>
          <w:vertAlign w:val="baseline"/>
        </w:rPr>
        <w:t>all</w:t>
      </w:r>
      <w:r>
        <w:rPr>
          <w:spacing w:val="-10"/>
          <w:sz w:val="24"/>
          <w:szCs w:val="24"/>
          <w:vertAlign w:val="baseline"/>
        </w:rPr>
        <w:t xml:space="preserve"> </w:t>
      </w:r>
      <w:r>
        <w:rPr>
          <w:sz w:val="24"/>
          <w:szCs w:val="24"/>
          <w:vertAlign w:val="baseline"/>
        </w:rPr>
        <w:t>tasks,</w:t>
      </w:r>
      <w:r>
        <w:rPr>
          <w:spacing w:val="-11"/>
          <w:sz w:val="24"/>
          <w:szCs w:val="24"/>
          <w:vertAlign w:val="baseline"/>
        </w:rPr>
        <w:t xml:space="preserve"> </w:t>
      </w:r>
      <w:r>
        <w:rPr>
          <w:sz w:val="24"/>
          <w:szCs w:val="24"/>
          <w:vertAlign w:val="baseline"/>
        </w:rPr>
        <w:t>sampled</w:t>
      </w:r>
      <w:r>
        <w:rPr>
          <w:spacing w:val="-10"/>
          <w:sz w:val="24"/>
          <w:szCs w:val="24"/>
          <w:vertAlign w:val="baseline"/>
        </w:rPr>
        <w:t xml:space="preserve"> </w:t>
      </w:r>
      <w:r>
        <w:rPr>
          <w:sz w:val="24"/>
          <w:szCs w:val="24"/>
          <w:vertAlign w:val="baseline"/>
        </w:rPr>
        <w:t>randomly</w:t>
      </w:r>
      <w:r>
        <w:rPr>
          <w:spacing w:val="-10"/>
          <w:sz w:val="24"/>
          <w:szCs w:val="24"/>
          <w:vertAlign w:val="baseline"/>
        </w:rPr>
        <w:t xml:space="preserve"> </w:t>
      </w:r>
      <w:r>
        <w:rPr>
          <w:sz w:val="24"/>
          <w:szCs w:val="24"/>
          <w:vertAlign w:val="baseline"/>
        </w:rPr>
        <w:t>from</w:t>
      </w:r>
      <w:r>
        <w:rPr>
          <w:spacing w:val="-10"/>
          <w:sz w:val="24"/>
          <w:szCs w:val="24"/>
          <w:vertAlign w:val="baseline"/>
        </w:rPr>
        <w:t xml:space="preserve"> </w:t>
      </w:r>
      <w:r>
        <w:rPr>
          <w:sz w:val="24"/>
          <w:szCs w:val="24"/>
          <w:vertAlign w:val="baseline"/>
        </w:rPr>
        <w:t>the</w:t>
      </w:r>
      <w:r>
        <w:rPr>
          <w:spacing w:val="-10"/>
          <w:sz w:val="24"/>
          <w:szCs w:val="24"/>
          <w:vertAlign w:val="baseline"/>
        </w:rPr>
        <w:t xml:space="preserve"> </w:t>
      </w:r>
      <w:r>
        <w:rPr>
          <w:sz w:val="24"/>
          <w:szCs w:val="24"/>
          <w:vertAlign w:val="baseline"/>
        </w:rPr>
        <w:t>training</w:t>
      </w:r>
      <w:r>
        <w:rPr>
          <w:spacing w:val="-10"/>
          <w:sz w:val="24"/>
          <w:szCs w:val="24"/>
          <w:vertAlign w:val="baseline"/>
        </w:rPr>
        <w:t xml:space="preserve"> </w:t>
      </w:r>
      <w:r>
        <w:rPr>
          <w:sz w:val="24"/>
          <w:szCs w:val="24"/>
          <w:vertAlign w:val="baseline"/>
        </w:rPr>
        <w:t>set.</w:t>
      </w:r>
      <w:r>
        <w:rPr>
          <w:spacing w:val="-1"/>
          <w:sz w:val="24"/>
          <w:szCs w:val="24"/>
          <w:vertAlign w:val="baseline"/>
        </w:rPr>
        <w:t xml:space="preserve"> </w:t>
      </w:r>
      <w:r>
        <w:rPr>
          <w:sz w:val="24"/>
          <w:szCs w:val="24"/>
          <w:vertAlign w:val="baseline"/>
        </w:rPr>
        <w:t>For</w:t>
      </w:r>
      <w:r>
        <w:rPr>
          <w:spacing w:val="-10"/>
          <w:sz w:val="24"/>
          <w:szCs w:val="24"/>
          <w:vertAlign w:val="baseline"/>
        </w:rPr>
        <w:t xml:space="preserve"> </w:t>
      </w:r>
      <w:r>
        <w:rPr>
          <w:sz w:val="24"/>
          <w:szCs w:val="24"/>
          <w:vertAlign w:val="baseline"/>
        </w:rPr>
        <w:t>all</w:t>
      </w:r>
      <w:r>
        <w:rPr>
          <w:spacing w:val="-10"/>
          <w:sz w:val="24"/>
          <w:szCs w:val="24"/>
          <w:vertAlign w:val="baseline"/>
        </w:rPr>
        <w:t xml:space="preserve"> </w:t>
      </w:r>
      <w:r>
        <w:rPr>
          <w:sz w:val="24"/>
          <w:szCs w:val="24"/>
          <w:vertAlign w:val="baseline"/>
        </w:rPr>
        <w:t>tasks</w:t>
      </w:r>
      <w:r>
        <w:rPr>
          <w:spacing w:val="-10"/>
          <w:sz w:val="24"/>
          <w:szCs w:val="24"/>
          <w:vertAlign w:val="baseline"/>
        </w:rPr>
        <w:t xml:space="preserve"> </w:t>
      </w:r>
      <w:r>
        <w:rPr>
          <w:sz w:val="24"/>
          <w:szCs w:val="24"/>
          <w:vertAlign w:val="baseline"/>
        </w:rPr>
        <w:t>except</w:t>
      </w:r>
      <w:r>
        <w:rPr>
          <w:spacing w:val="-10"/>
          <w:sz w:val="24"/>
          <w:szCs w:val="24"/>
          <w:vertAlign w:val="baseline"/>
        </w:rPr>
        <w:t xml:space="preserve"> </w:t>
      </w:r>
      <w:r>
        <w:rPr>
          <w:spacing w:val="-5"/>
          <w:sz w:val="24"/>
          <w:szCs w:val="24"/>
          <w:vertAlign w:val="baseline"/>
        </w:rPr>
        <w:t>WSC</w:t>
      </w:r>
    </w:p>
    <w:p w14:paraId="6664FCC4">
      <w:pPr>
        <w:pStyle w:val="6"/>
        <w:spacing w:after="0" w:line="218" w:lineRule="auto"/>
        <w:jc w:val="both"/>
        <w:rPr>
          <w:sz w:val="24"/>
          <w:szCs w:val="24"/>
        </w:rPr>
        <w:sectPr>
          <w:pgSz w:w="12240" w:h="15840"/>
          <w:pgMar w:top="1420" w:right="0" w:bottom="1020" w:left="0" w:header="0" w:footer="826" w:gutter="0"/>
          <w:cols w:space="720" w:num="1"/>
        </w:sectPr>
      </w:pPr>
    </w:p>
    <w:p w14:paraId="2A3A86B5">
      <w:pPr>
        <w:pStyle w:val="6"/>
        <w:rPr>
          <w:sz w:val="24"/>
          <w:szCs w:val="24"/>
        </w:rPr>
      </w:pPr>
    </w:p>
    <w:p w14:paraId="577B4BBB">
      <w:pPr>
        <w:pStyle w:val="6"/>
        <w:rPr>
          <w:sz w:val="24"/>
          <w:szCs w:val="24"/>
        </w:rPr>
      </w:pPr>
    </w:p>
    <w:p w14:paraId="37449D96">
      <w:pPr>
        <w:pStyle w:val="6"/>
        <w:spacing w:before="200"/>
        <w:rPr>
          <w:sz w:val="24"/>
          <w:szCs w:val="24"/>
        </w:rPr>
      </w:pPr>
    </w:p>
    <w:p w14:paraId="54C70A5F">
      <w:pPr>
        <w:pStyle w:val="6"/>
        <w:ind w:left="2818"/>
        <w:rPr>
          <w:sz w:val="24"/>
          <w:szCs w:val="24"/>
        </w:rPr>
      </w:pPr>
    </w:p>
    <w:p w14:paraId="331366F3">
      <w:pPr>
        <w:pStyle w:val="6"/>
        <w:spacing w:before="124" w:line="228" w:lineRule="auto"/>
        <w:ind w:left="1440" w:right="1413"/>
        <w:jc w:val="both"/>
        <w:rPr>
          <w:sz w:val="24"/>
          <w:szCs w:val="24"/>
        </w:rPr>
      </w:pPr>
      <w:r>
        <w:rPr>
          <w:b/>
          <w:sz w:val="24"/>
          <w:szCs w:val="24"/>
        </w:rPr>
        <w:t>Figure</w:t>
      </w:r>
      <w:r>
        <w:rPr>
          <w:b/>
          <w:spacing w:val="-9"/>
          <w:sz w:val="24"/>
          <w:szCs w:val="24"/>
        </w:rPr>
        <w:t xml:space="preserve"> </w:t>
      </w:r>
      <w:r>
        <w:rPr>
          <w:b/>
          <w:sz w:val="24"/>
          <w:szCs w:val="24"/>
        </w:rPr>
        <w:t xml:space="preserve">3.7: </w:t>
      </w:r>
      <w:r>
        <w:rPr>
          <w:sz w:val="24"/>
          <w:szCs w:val="24"/>
        </w:rPr>
        <w:t>GPT-3</w:t>
      </w:r>
      <w:r>
        <w:rPr>
          <w:spacing w:val="-9"/>
          <w:sz w:val="24"/>
          <w:szCs w:val="24"/>
        </w:rPr>
        <w:t xml:space="preserve"> </w:t>
      </w:r>
      <w:r>
        <w:rPr>
          <w:sz w:val="24"/>
          <w:szCs w:val="24"/>
        </w:rPr>
        <w:t>results</w:t>
      </w:r>
      <w:r>
        <w:rPr>
          <w:spacing w:val="-9"/>
          <w:sz w:val="24"/>
          <w:szCs w:val="24"/>
        </w:rPr>
        <w:t xml:space="preserve"> </w:t>
      </w:r>
      <w:r>
        <w:rPr>
          <w:sz w:val="24"/>
          <w:szCs w:val="24"/>
        </w:rPr>
        <w:t>on</w:t>
      </w:r>
      <w:r>
        <w:rPr>
          <w:spacing w:val="-9"/>
          <w:sz w:val="24"/>
          <w:szCs w:val="24"/>
        </w:rPr>
        <w:t xml:space="preserve"> </w:t>
      </w:r>
      <w:r>
        <w:rPr>
          <w:sz w:val="24"/>
          <w:szCs w:val="24"/>
        </w:rPr>
        <w:t>CoQA</w:t>
      </w:r>
      <w:r>
        <w:rPr>
          <w:spacing w:val="-9"/>
          <w:sz w:val="24"/>
          <w:szCs w:val="24"/>
        </w:rPr>
        <w:t xml:space="preserve"> </w:t>
      </w:r>
      <w:r>
        <w:rPr>
          <w:sz w:val="24"/>
          <w:szCs w:val="24"/>
        </w:rPr>
        <w:t>reading</w:t>
      </w:r>
      <w:r>
        <w:rPr>
          <w:spacing w:val="-9"/>
          <w:sz w:val="24"/>
          <w:szCs w:val="24"/>
        </w:rPr>
        <w:t xml:space="preserve"> </w:t>
      </w:r>
      <w:r>
        <w:rPr>
          <w:sz w:val="24"/>
          <w:szCs w:val="24"/>
        </w:rPr>
        <w:t>comprehension</w:t>
      </w:r>
      <w:r>
        <w:rPr>
          <w:spacing w:val="-9"/>
          <w:sz w:val="24"/>
          <w:szCs w:val="24"/>
        </w:rPr>
        <w:t xml:space="preserve"> </w:t>
      </w:r>
      <w:r>
        <w:rPr>
          <w:sz w:val="24"/>
          <w:szCs w:val="24"/>
        </w:rPr>
        <w:t>task. GPT-3</w:t>
      </w:r>
      <w:r>
        <w:rPr>
          <w:spacing w:val="-9"/>
          <w:sz w:val="24"/>
          <w:szCs w:val="24"/>
        </w:rPr>
        <w:t xml:space="preserve"> </w:t>
      </w:r>
      <w:r>
        <w:rPr>
          <w:sz w:val="24"/>
          <w:szCs w:val="24"/>
        </w:rPr>
        <w:t>175B</w:t>
      </w:r>
      <w:r>
        <w:rPr>
          <w:spacing w:val="-9"/>
          <w:sz w:val="24"/>
          <w:szCs w:val="24"/>
        </w:rPr>
        <w:t xml:space="preserve"> </w:t>
      </w:r>
      <w:r>
        <w:rPr>
          <w:sz w:val="24"/>
          <w:szCs w:val="24"/>
        </w:rPr>
        <w:t>achieves</w:t>
      </w:r>
      <w:r>
        <w:rPr>
          <w:spacing w:val="-9"/>
          <w:sz w:val="24"/>
          <w:szCs w:val="24"/>
        </w:rPr>
        <w:t xml:space="preserve"> </w:t>
      </w:r>
      <w:r>
        <w:rPr>
          <w:sz w:val="24"/>
          <w:szCs w:val="24"/>
        </w:rPr>
        <w:t>85</w:t>
      </w:r>
      <w:r>
        <w:rPr>
          <w:spacing w:val="-10"/>
          <w:sz w:val="24"/>
          <w:szCs w:val="24"/>
        </w:rPr>
        <w:t xml:space="preserve"> </w:t>
      </w:r>
      <w:r>
        <w:rPr>
          <w:sz w:val="24"/>
          <w:szCs w:val="24"/>
        </w:rPr>
        <w:t>F1</w:t>
      </w:r>
      <w:r>
        <w:rPr>
          <w:spacing w:val="-9"/>
          <w:sz w:val="24"/>
          <w:szCs w:val="24"/>
        </w:rPr>
        <w:t xml:space="preserve"> </w:t>
      </w:r>
      <w:r>
        <w:rPr>
          <w:sz w:val="24"/>
          <w:szCs w:val="24"/>
        </w:rPr>
        <w:t>in</w:t>
      </w:r>
      <w:r>
        <w:rPr>
          <w:spacing w:val="-9"/>
          <w:sz w:val="24"/>
          <w:szCs w:val="24"/>
        </w:rPr>
        <w:t xml:space="preserve"> </w:t>
      </w:r>
      <w:r>
        <w:rPr>
          <w:sz w:val="24"/>
          <w:szCs w:val="24"/>
        </w:rPr>
        <w:t>the</w:t>
      </w:r>
      <w:r>
        <w:rPr>
          <w:spacing w:val="-9"/>
          <w:sz w:val="24"/>
          <w:szCs w:val="24"/>
        </w:rPr>
        <w:t xml:space="preserve"> </w:t>
      </w:r>
      <w:r>
        <w:rPr>
          <w:sz w:val="24"/>
          <w:szCs w:val="24"/>
        </w:rPr>
        <w:t>few-shot</w:t>
      </w:r>
      <w:r>
        <w:rPr>
          <w:spacing w:val="-9"/>
          <w:sz w:val="24"/>
          <w:szCs w:val="24"/>
        </w:rPr>
        <w:t xml:space="preserve"> </w:t>
      </w:r>
      <w:r>
        <w:rPr>
          <w:sz w:val="24"/>
          <w:szCs w:val="24"/>
        </w:rPr>
        <w:t>setting, only</w:t>
      </w:r>
      <w:r>
        <w:rPr>
          <w:spacing w:val="-11"/>
          <w:sz w:val="24"/>
          <w:szCs w:val="24"/>
        </w:rPr>
        <w:t xml:space="preserve"> </w:t>
      </w:r>
      <w:r>
        <w:rPr>
          <w:sz w:val="24"/>
          <w:szCs w:val="24"/>
        </w:rPr>
        <w:t>a</w:t>
      </w:r>
      <w:r>
        <w:rPr>
          <w:spacing w:val="-11"/>
          <w:sz w:val="24"/>
          <w:szCs w:val="24"/>
        </w:rPr>
        <w:t xml:space="preserve"> </w:t>
      </w:r>
      <w:r>
        <w:rPr>
          <w:sz w:val="24"/>
          <w:szCs w:val="24"/>
        </w:rPr>
        <w:t>few</w:t>
      </w:r>
      <w:r>
        <w:rPr>
          <w:spacing w:val="-11"/>
          <w:sz w:val="24"/>
          <w:szCs w:val="24"/>
        </w:rPr>
        <w:t xml:space="preserve"> </w:t>
      </w:r>
      <w:r>
        <w:rPr>
          <w:sz w:val="24"/>
          <w:szCs w:val="24"/>
        </w:rPr>
        <w:t>points</w:t>
      </w:r>
      <w:r>
        <w:rPr>
          <w:spacing w:val="-11"/>
          <w:sz w:val="24"/>
          <w:szCs w:val="24"/>
        </w:rPr>
        <w:t xml:space="preserve"> </w:t>
      </w:r>
      <w:r>
        <w:rPr>
          <w:sz w:val="24"/>
          <w:szCs w:val="24"/>
        </w:rPr>
        <w:t>behind</w:t>
      </w:r>
      <w:r>
        <w:rPr>
          <w:spacing w:val="-11"/>
          <w:sz w:val="24"/>
          <w:szCs w:val="24"/>
        </w:rPr>
        <w:t xml:space="preserve"> </w:t>
      </w:r>
      <w:r>
        <w:rPr>
          <w:sz w:val="24"/>
          <w:szCs w:val="24"/>
        </w:rPr>
        <w:t>measured</w:t>
      </w:r>
      <w:r>
        <w:rPr>
          <w:spacing w:val="-11"/>
          <w:sz w:val="24"/>
          <w:szCs w:val="24"/>
        </w:rPr>
        <w:t xml:space="preserve"> </w:t>
      </w:r>
      <w:r>
        <w:rPr>
          <w:sz w:val="24"/>
          <w:szCs w:val="24"/>
        </w:rPr>
        <w:t>human</w:t>
      </w:r>
      <w:r>
        <w:rPr>
          <w:spacing w:val="-11"/>
          <w:sz w:val="24"/>
          <w:szCs w:val="24"/>
        </w:rPr>
        <w:t xml:space="preserve"> </w:t>
      </w:r>
      <w:r>
        <w:rPr>
          <w:sz w:val="24"/>
          <w:szCs w:val="24"/>
        </w:rPr>
        <w:t>performance</w:t>
      </w:r>
      <w:r>
        <w:rPr>
          <w:spacing w:val="-11"/>
          <w:sz w:val="24"/>
          <w:szCs w:val="24"/>
        </w:rPr>
        <w:t xml:space="preserve"> </w:t>
      </w:r>
      <w:r>
        <w:rPr>
          <w:sz w:val="24"/>
          <w:szCs w:val="24"/>
        </w:rPr>
        <w:t>and</w:t>
      </w:r>
      <w:r>
        <w:rPr>
          <w:spacing w:val="-11"/>
          <w:sz w:val="24"/>
          <w:szCs w:val="24"/>
        </w:rPr>
        <w:t xml:space="preserve"> </w:t>
      </w:r>
      <w:r>
        <w:rPr>
          <w:sz w:val="24"/>
          <w:szCs w:val="24"/>
        </w:rPr>
        <w:t>state-of-the-art</w:t>
      </w:r>
      <w:r>
        <w:rPr>
          <w:spacing w:val="-11"/>
          <w:sz w:val="24"/>
          <w:szCs w:val="24"/>
        </w:rPr>
        <w:t xml:space="preserve"> </w:t>
      </w:r>
      <w:r>
        <w:rPr>
          <w:sz w:val="24"/>
          <w:szCs w:val="24"/>
        </w:rPr>
        <w:t>fine-tuned</w:t>
      </w:r>
      <w:r>
        <w:rPr>
          <w:spacing w:val="-11"/>
          <w:sz w:val="24"/>
          <w:szCs w:val="24"/>
        </w:rPr>
        <w:t xml:space="preserve"> </w:t>
      </w:r>
      <w:r>
        <w:rPr>
          <w:sz w:val="24"/>
          <w:szCs w:val="24"/>
        </w:rPr>
        <w:t>models.</w:t>
      </w:r>
      <w:r>
        <w:rPr>
          <w:spacing w:val="-1"/>
          <w:sz w:val="24"/>
          <w:szCs w:val="24"/>
        </w:rPr>
        <w:t xml:space="preserve"> </w:t>
      </w:r>
      <w:r>
        <w:rPr>
          <w:sz w:val="24"/>
          <w:szCs w:val="24"/>
        </w:rPr>
        <w:t>Zero-shot</w:t>
      </w:r>
      <w:r>
        <w:rPr>
          <w:spacing w:val="-11"/>
          <w:sz w:val="24"/>
          <w:szCs w:val="24"/>
        </w:rPr>
        <w:t xml:space="preserve"> </w:t>
      </w:r>
      <w:r>
        <w:rPr>
          <w:sz w:val="24"/>
          <w:szCs w:val="24"/>
        </w:rPr>
        <w:t>and</w:t>
      </w:r>
      <w:r>
        <w:rPr>
          <w:spacing w:val="-11"/>
          <w:sz w:val="24"/>
          <w:szCs w:val="24"/>
        </w:rPr>
        <w:t xml:space="preserve"> </w:t>
      </w:r>
      <w:r>
        <w:rPr>
          <w:sz w:val="24"/>
          <w:szCs w:val="24"/>
        </w:rPr>
        <w:t>one-shot performance is a few points behind, with the gains to few-shot being largest for bigger models.</w:t>
      </w:r>
    </w:p>
    <w:p w14:paraId="1F133DAF">
      <w:pPr>
        <w:pStyle w:val="6"/>
        <w:rPr>
          <w:sz w:val="24"/>
          <w:szCs w:val="24"/>
        </w:rPr>
      </w:pPr>
    </w:p>
    <w:p w14:paraId="3248A3EA">
      <w:pPr>
        <w:pStyle w:val="6"/>
        <w:rPr>
          <w:sz w:val="24"/>
          <w:szCs w:val="24"/>
        </w:rPr>
      </w:pPr>
    </w:p>
    <w:p w14:paraId="6C39C792">
      <w:pPr>
        <w:pStyle w:val="6"/>
        <w:rPr>
          <w:sz w:val="24"/>
          <w:szCs w:val="24"/>
        </w:rPr>
      </w:pPr>
    </w:p>
    <w:p w14:paraId="54F53A07">
      <w:pPr>
        <w:pStyle w:val="6"/>
        <w:rPr>
          <w:sz w:val="24"/>
          <w:szCs w:val="24"/>
        </w:rPr>
      </w:pPr>
    </w:p>
    <w:p w14:paraId="5EC72FAB">
      <w:pPr>
        <w:pStyle w:val="6"/>
        <w:rPr>
          <w:sz w:val="24"/>
          <w:szCs w:val="24"/>
        </w:rPr>
      </w:pPr>
    </w:p>
    <w:p w14:paraId="42CFEA40">
      <w:pPr>
        <w:pStyle w:val="6"/>
        <w:rPr>
          <w:sz w:val="24"/>
          <w:szCs w:val="24"/>
        </w:rPr>
      </w:pPr>
    </w:p>
    <w:p w14:paraId="25A2BE40">
      <w:pPr>
        <w:pStyle w:val="6"/>
        <w:rPr>
          <w:sz w:val="24"/>
          <w:szCs w:val="24"/>
        </w:rPr>
      </w:pPr>
    </w:p>
    <w:p w14:paraId="15C2CC9E">
      <w:pPr>
        <w:pStyle w:val="6"/>
        <w:spacing w:before="37"/>
        <w:rPr>
          <w:sz w:val="24"/>
          <w:szCs w:val="24"/>
        </w:rPr>
      </w:pPr>
    </w:p>
    <w:p w14:paraId="7F1C0140">
      <w:pPr>
        <w:pStyle w:val="6"/>
        <w:spacing w:line="228" w:lineRule="auto"/>
        <w:ind w:left="1440" w:right="1437" w:hanging="7"/>
        <w:jc w:val="both"/>
        <w:rPr>
          <w:sz w:val="24"/>
          <w:szCs w:val="24"/>
        </w:rPr>
      </w:pPr>
      <w:r>
        <w:rPr>
          <w:b/>
          <w:spacing w:val="-2"/>
          <w:sz w:val="24"/>
          <w:szCs w:val="24"/>
        </w:rPr>
        <w:t>Table</w:t>
      </w:r>
      <w:r>
        <w:rPr>
          <w:b/>
          <w:spacing w:val="-5"/>
          <w:sz w:val="24"/>
          <w:szCs w:val="24"/>
        </w:rPr>
        <w:t xml:space="preserve"> </w:t>
      </w:r>
      <w:r>
        <w:rPr>
          <w:b/>
          <w:spacing w:val="-2"/>
          <w:sz w:val="24"/>
          <w:szCs w:val="24"/>
        </w:rPr>
        <w:t>3.8:</w:t>
      </w:r>
      <w:r>
        <w:rPr>
          <w:b/>
          <w:sz w:val="24"/>
          <w:szCs w:val="24"/>
        </w:rPr>
        <w:t xml:space="preserve"> </w:t>
      </w:r>
      <w:r>
        <w:rPr>
          <w:spacing w:val="-2"/>
          <w:sz w:val="24"/>
          <w:szCs w:val="24"/>
        </w:rPr>
        <w:t>Performance</w:t>
      </w:r>
      <w:r>
        <w:rPr>
          <w:spacing w:val="-5"/>
          <w:sz w:val="24"/>
          <w:szCs w:val="24"/>
        </w:rPr>
        <w:t xml:space="preserve"> </w:t>
      </w:r>
      <w:r>
        <w:rPr>
          <w:spacing w:val="-2"/>
          <w:sz w:val="24"/>
          <w:szCs w:val="24"/>
        </w:rPr>
        <w:t>of</w:t>
      </w:r>
      <w:r>
        <w:rPr>
          <w:spacing w:val="-5"/>
          <w:sz w:val="24"/>
          <w:szCs w:val="24"/>
        </w:rPr>
        <w:t xml:space="preserve"> </w:t>
      </w:r>
      <w:r>
        <w:rPr>
          <w:spacing w:val="-2"/>
          <w:sz w:val="24"/>
          <w:szCs w:val="24"/>
        </w:rPr>
        <w:t>GPT-3</w:t>
      </w:r>
      <w:r>
        <w:rPr>
          <w:spacing w:val="-5"/>
          <w:sz w:val="24"/>
          <w:szCs w:val="24"/>
        </w:rPr>
        <w:t xml:space="preserve"> </w:t>
      </w:r>
      <w:r>
        <w:rPr>
          <w:spacing w:val="-2"/>
          <w:sz w:val="24"/>
          <w:szCs w:val="24"/>
        </w:rPr>
        <w:t>on</w:t>
      </w:r>
      <w:r>
        <w:rPr>
          <w:spacing w:val="-5"/>
          <w:sz w:val="24"/>
          <w:szCs w:val="24"/>
        </w:rPr>
        <w:t xml:space="preserve"> </w:t>
      </w:r>
      <w:r>
        <w:rPr>
          <w:spacing w:val="-2"/>
          <w:sz w:val="24"/>
          <w:szCs w:val="24"/>
        </w:rPr>
        <w:t>SuperGLUE</w:t>
      </w:r>
      <w:r>
        <w:rPr>
          <w:spacing w:val="-5"/>
          <w:sz w:val="24"/>
          <w:szCs w:val="24"/>
        </w:rPr>
        <w:t xml:space="preserve"> </w:t>
      </w:r>
      <w:r>
        <w:rPr>
          <w:spacing w:val="-2"/>
          <w:sz w:val="24"/>
          <w:szCs w:val="24"/>
        </w:rPr>
        <w:t>compared</w:t>
      </w:r>
      <w:r>
        <w:rPr>
          <w:spacing w:val="-5"/>
          <w:sz w:val="24"/>
          <w:szCs w:val="24"/>
        </w:rPr>
        <w:t xml:space="preserve"> </w:t>
      </w:r>
      <w:r>
        <w:rPr>
          <w:spacing w:val="-2"/>
          <w:sz w:val="24"/>
          <w:szCs w:val="24"/>
        </w:rPr>
        <w:t>to</w:t>
      </w:r>
      <w:r>
        <w:rPr>
          <w:spacing w:val="-5"/>
          <w:sz w:val="24"/>
          <w:szCs w:val="24"/>
        </w:rPr>
        <w:t xml:space="preserve"> </w:t>
      </w:r>
      <w:r>
        <w:rPr>
          <w:spacing w:val="-2"/>
          <w:sz w:val="24"/>
          <w:szCs w:val="24"/>
        </w:rPr>
        <w:t>fine-tuned</w:t>
      </w:r>
      <w:r>
        <w:rPr>
          <w:spacing w:val="-5"/>
          <w:sz w:val="24"/>
          <w:szCs w:val="24"/>
        </w:rPr>
        <w:t xml:space="preserve"> </w:t>
      </w:r>
      <w:r>
        <w:rPr>
          <w:spacing w:val="-2"/>
          <w:sz w:val="24"/>
          <w:szCs w:val="24"/>
        </w:rPr>
        <w:t>baselines</w:t>
      </w:r>
      <w:r>
        <w:rPr>
          <w:spacing w:val="-5"/>
          <w:sz w:val="24"/>
          <w:szCs w:val="24"/>
        </w:rPr>
        <w:t xml:space="preserve"> </w:t>
      </w:r>
      <w:r>
        <w:rPr>
          <w:spacing w:val="-2"/>
          <w:sz w:val="24"/>
          <w:szCs w:val="24"/>
        </w:rPr>
        <w:t>and</w:t>
      </w:r>
      <w:r>
        <w:rPr>
          <w:spacing w:val="-5"/>
          <w:sz w:val="24"/>
          <w:szCs w:val="24"/>
        </w:rPr>
        <w:t xml:space="preserve"> </w:t>
      </w:r>
      <w:r>
        <w:rPr>
          <w:spacing w:val="-2"/>
          <w:sz w:val="24"/>
          <w:szCs w:val="24"/>
        </w:rPr>
        <w:t>SOTA.</w:t>
      </w:r>
      <w:r>
        <w:rPr>
          <w:spacing w:val="-5"/>
          <w:sz w:val="24"/>
          <w:szCs w:val="24"/>
        </w:rPr>
        <w:t xml:space="preserve"> </w:t>
      </w:r>
      <w:r>
        <w:rPr>
          <w:spacing w:val="-2"/>
          <w:sz w:val="24"/>
          <w:szCs w:val="24"/>
        </w:rPr>
        <w:t>All</w:t>
      </w:r>
      <w:r>
        <w:rPr>
          <w:spacing w:val="-5"/>
          <w:sz w:val="24"/>
          <w:szCs w:val="24"/>
        </w:rPr>
        <w:t xml:space="preserve"> </w:t>
      </w:r>
      <w:r>
        <w:rPr>
          <w:spacing w:val="-2"/>
          <w:sz w:val="24"/>
          <w:szCs w:val="24"/>
        </w:rPr>
        <w:t>results</w:t>
      </w:r>
      <w:r>
        <w:rPr>
          <w:spacing w:val="-5"/>
          <w:sz w:val="24"/>
          <w:szCs w:val="24"/>
        </w:rPr>
        <w:t xml:space="preserve"> </w:t>
      </w:r>
      <w:r>
        <w:rPr>
          <w:spacing w:val="-2"/>
          <w:sz w:val="24"/>
          <w:szCs w:val="24"/>
        </w:rPr>
        <w:t>are</w:t>
      </w:r>
      <w:r>
        <w:rPr>
          <w:spacing w:val="-5"/>
          <w:sz w:val="24"/>
          <w:szCs w:val="24"/>
        </w:rPr>
        <w:t xml:space="preserve"> </w:t>
      </w:r>
      <w:r>
        <w:rPr>
          <w:spacing w:val="-2"/>
          <w:sz w:val="24"/>
          <w:szCs w:val="24"/>
        </w:rPr>
        <w:t xml:space="preserve">reported </w:t>
      </w:r>
      <w:r>
        <w:rPr>
          <w:sz w:val="24"/>
          <w:szCs w:val="24"/>
        </w:rPr>
        <w:t>on</w:t>
      </w:r>
      <w:r>
        <w:rPr>
          <w:spacing w:val="-11"/>
          <w:sz w:val="24"/>
          <w:szCs w:val="24"/>
        </w:rPr>
        <w:t xml:space="preserve"> </w:t>
      </w:r>
      <w:r>
        <w:rPr>
          <w:sz w:val="24"/>
          <w:szCs w:val="24"/>
        </w:rPr>
        <w:t>the</w:t>
      </w:r>
      <w:r>
        <w:rPr>
          <w:spacing w:val="-11"/>
          <w:sz w:val="24"/>
          <w:szCs w:val="24"/>
        </w:rPr>
        <w:t xml:space="preserve"> </w:t>
      </w:r>
      <w:r>
        <w:rPr>
          <w:sz w:val="24"/>
          <w:szCs w:val="24"/>
        </w:rPr>
        <w:t>test</w:t>
      </w:r>
      <w:r>
        <w:rPr>
          <w:spacing w:val="-11"/>
          <w:sz w:val="24"/>
          <w:szCs w:val="24"/>
        </w:rPr>
        <w:t xml:space="preserve"> </w:t>
      </w:r>
      <w:r>
        <w:rPr>
          <w:sz w:val="24"/>
          <w:szCs w:val="24"/>
        </w:rPr>
        <w:t>set.</w:t>
      </w:r>
      <w:r>
        <w:rPr>
          <w:spacing w:val="-2"/>
          <w:sz w:val="24"/>
          <w:szCs w:val="24"/>
        </w:rPr>
        <w:t xml:space="preserve"> </w:t>
      </w:r>
      <w:r>
        <w:rPr>
          <w:sz w:val="24"/>
          <w:szCs w:val="24"/>
        </w:rPr>
        <w:t>GPT-3</w:t>
      </w:r>
      <w:r>
        <w:rPr>
          <w:spacing w:val="-11"/>
          <w:sz w:val="24"/>
          <w:szCs w:val="24"/>
        </w:rPr>
        <w:t xml:space="preserve"> </w:t>
      </w:r>
      <w:r>
        <w:rPr>
          <w:sz w:val="24"/>
          <w:szCs w:val="24"/>
        </w:rPr>
        <w:t>few-shot</w:t>
      </w:r>
      <w:r>
        <w:rPr>
          <w:spacing w:val="-11"/>
          <w:sz w:val="24"/>
          <w:szCs w:val="24"/>
        </w:rPr>
        <w:t xml:space="preserve"> </w:t>
      </w:r>
      <w:r>
        <w:rPr>
          <w:sz w:val="24"/>
          <w:szCs w:val="24"/>
        </w:rPr>
        <w:t>is</w:t>
      </w:r>
      <w:r>
        <w:rPr>
          <w:spacing w:val="-11"/>
          <w:sz w:val="24"/>
          <w:szCs w:val="24"/>
        </w:rPr>
        <w:t xml:space="preserve"> </w:t>
      </w:r>
      <w:r>
        <w:rPr>
          <w:sz w:val="24"/>
          <w:szCs w:val="24"/>
        </w:rPr>
        <w:t>given</w:t>
      </w:r>
      <w:r>
        <w:rPr>
          <w:spacing w:val="-11"/>
          <w:sz w:val="24"/>
          <w:szCs w:val="24"/>
        </w:rPr>
        <w:t xml:space="preserve"> </w:t>
      </w:r>
      <w:r>
        <w:rPr>
          <w:sz w:val="24"/>
          <w:szCs w:val="24"/>
        </w:rPr>
        <w:t>a</w:t>
      </w:r>
      <w:r>
        <w:rPr>
          <w:spacing w:val="-11"/>
          <w:sz w:val="24"/>
          <w:szCs w:val="24"/>
        </w:rPr>
        <w:t xml:space="preserve"> </w:t>
      </w:r>
      <w:r>
        <w:rPr>
          <w:sz w:val="24"/>
          <w:szCs w:val="24"/>
        </w:rPr>
        <w:t>total</w:t>
      </w:r>
      <w:r>
        <w:rPr>
          <w:spacing w:val="-11"/>
          <w:sz w:val="24"/>
          <w:szCs w:val="24"/>
        </w:rPr>
        <w:t xml:space="preserve"> </w:t>
      </w:r>
      <w:r>
        <w:rPr>
          <w:sz w:val="24"/>
          <w:szCs w:val="24"/>
        </w:rPr>
        <w:t>of</w:t>
      </w:r>
      <w:r>
        <w:rPr>
          <w:spacing w:val="-11"/>
          <w:sz w:val="24"/>
          <w:szCs w:val="24"/>
        </w:rPr>
        <w:t xml:space="preserve"> </w:t>
      </w:r>
      <w:r>
        <w:rPr>
          <w:sz w:val="24"/>
          <w:szCs w:val="24"/>
        </w:rPr>
        <w:t>32</w:t>
      </w:r>
      <w:r>
        <w:rPr>
          <w:spacing w:val="-11"/>
          <w:sz w:val="24"/>
          <w:szCs w:val="24"/>
        </w:rPr>
        <w:t xml:space="preserve"> </w:t>
      </w:r>
      <w:r>
        <w:rPr>
          <w:sz w:val="24"/>
          <w:szCs w:val="24"/>
        </w:rPr>
        <w:t>examples</w:t>
      </w:r>
      <w:r>
        <w:rPr>
          <w:spacing w:val="-11"/>
          <w:sz w:val="24"/>
          <w:szCs w:val="24"/>
        </w:rPr>
        <w:t xml:space="preserve"> </w:t>
      </w:r>
      <w:r>
        <w:rPr>
          <w:sz w:val="24"/>
          <w:szCs w:val="24"/>
        </w:rPr>
        <w:t>within</w:t>
      </w:r>
      <w:r>
        <w:rPr>
          <w:spacing w:val="-11"/>
          <w:sz w:val="24"/>
          <w:szCs w:val="24"/>
        </w:rPr>
        <w:t xml:space="preserve"> </w:t>
      </w:r>
      <w:r>
        <w:rPr>
          <w:sz w:val="24"/>
          <w:szCs w:val="24"/>
        </w:rPr>
        <w:t>the</w:t>
      </w:r>
      <w:r>
        <w:rPr>
          <w:spacing w:val="-11"/>
          <w:sz w:val="24"/>
          <w:szCs w:val="24"/>
        </w:rPr>
        <w:t xml:space="preserve"> </w:t>
      </w:r>
      <w:r>
        <w:rPr>
          <w:sz w:val="24"/>
          <w:szCs w:val="24"/>
        </w:rPr>
        <w:t>context</w:t>
      </w:r>
      <w:r>
        <w:rPr>
          <w:spacing w:val="-11"/>
          <w:sz w:val="24"/>
          <w:szCs w:val="24"/>
        </w:rPr>
        <w:t xml:space="preserve"> </w:t>
      </w:r>
      <w:r>
        <w:rPr>
          <w:sz w:val="24"/>
          <w:szCs w:val="24"/>
        </w:rPr>
        <w:t>of</w:t>
      </w:r>
      <w:r>
        <w:rPr>
          <w:spacing w:val="-11"/>
          <w:sz w:val="24"/>
          <w:szCs w:val="24"/>
        </w:rPr>
        <w:t xml:space="preserve"> </w:t>
      </w:r>
      <w:r>
        <w:rPr>
          <w:sz w:val="24"/>
          <w:szCs w:val="24"/>
        </w:rPr>
        <w:t>each</w:t>
      </w:r>
      <w:r>
        <w:rPr>
          <w:spacing w:val="-11"/>
          <w:sz w:val="24"/>
          <w:szCs w:val="24"/>
        </w:rPr>
        <w:t xml:space="preserve"> </w:t>
      </w:r>
      <w:r>
        <w:rPr>
          <w:sz w:val="24"/>
          <w:szCs w:val="24"/>
        </w:rPr>
        <w:t>task</w:t>
      </w:r>
      <w:r>
        <w:rPr>
          <w:spacing w:val="-11"/>
          <w:sz w:val="24"/>
          <w:szCs w:val="24"/>
        </w:rPr>
        <w:t xml:space="preserve"> </w:t>
      </w:r>
      <w:r>
        <w:rPr>
          <w:sz w:val="24"/>
          <w:szCs w:val="24"/>
        </w:rPr>
        <w:t>and</w:t>
      </w:r>
      <w:r>
        <w:rPr>
          <w:spacing w:val="-11"/>
          <w:sz w:val="24"/>
          <w:szCs w:val="24"/>
        </w:rPr>
        <w:t xml:space="preserve"> </w:t>
      </w:r>
      <w:r>
        <w:rPr>
          <w:sz w:val="24"/>
          <w:szCs w:val="24"/>
        </w:rPr>
        <w:t>performs</w:t>
      </w:r>
      <w:r>
        <w:rPr>
          <w:spacing w:val="-11"/>
          <w:sz w:val="24"/>
          <w:szCs w:val="24"/>
        </w:rPr>
        <w:t xml:space="preserve"> </w:t>
      </w:r>
      <w:r>
        <w:rPr>
          <w:sz w:val="24"/>
          <w:szCs w:val="24"/>
        </w:rPr>
        <w:t>no</w:t>
      </w:r>
      <w:r>
        <w:rPr>
          <w:spacing w:val="-11"/>
          <w:sz w:val="24"/>
          <w:szCs w:val="24"/>
        </w:rPr>
        <w:t xml:space="preserve"> </w:t>
      </w:r>
      <w:r>
        <w:rPr>
          <w:sz w:val="24"/>
          <w:szCs w:val="24"/>
        </w:rPr>
        <w:t xml:space="preserve">gradient </w:t>
      </w:r>
      <w:r>
        <w:rPr>
          <w:spacing w:val="-2"/>
          <w:sz w:val="24"/>
          <w:szCs w:val="24"/>
        </w:rPr>
        <w:t>updates.</w:t>
      </w:r>
    </w:p>
    <w:p w14:paraId="227E0CBF">
      <w:pPr>
        <w:pStyle w:val="6"/>
        <w:spacing w:after="0" w:line="228" w:lineRule="auto"/>
        <w:jc w:val="both"/>
        <w:rPr>
          <w:sz w:val="24"/>
          <w:szCs w:val="24"/>
        </w:rPr>
        <w:sectPr>
          <w:pgSz w:w="12240" w:h="15840"/>
          <w:pgMar w:top="1820" w:right="0" w:bottom="1020" w:left="0" w:header="0" w:footer="826" w:gutter="0"/>
          <w:cols w:space="720" w:num="1"/>
        </w:sectPr>
      </w:pPr>
    </w:p>
    <w:p w14:paraId="4D5E3EC3">
      <w:pPr>
        <w:pStyle w:val="6"/>
        <w:ind w:left="1533"/>
        <w:rPr>
          <w:sz w:val="24"/>
          <w:szCs w:val="24"/>
        </w:rPr>
      </w:pPr>
    </w:p>
    <w:p w14:paraId="3A43F19A">
      <w:pPr>
        <w:pStyle w:val="6"/>
        <w:spacing w:before="171" w:line="225" w:lineRule="auto"/>
        <w:ind w:left="1440" w:right="1424"/>
        <w:jc w:val="both"/>
        <w:rPr>
          <w:sz w:val="24"/>
          <w:szCs w:val="24"/>
        </w:rPr>
      </w:pPr>
      <w:bookmarkStart w:id="39" w:name="_bookmark29"/>
      <w:bookmarkEnd w:id="39"/>
      <w:r>
        <w:rPr>
          <w:b/>
          <w:sz w:val="24"/>
          <w:szCs w:val="24"/>
        </w:rPr>
        <w:t>Figure</w:t>
      </w:r>
      <w:r>
        <w:rPr>
          <w:b/>
          <w:spacing w:val="-11"/>
          <w:sz w:val="24"/>
          <w:szCs w:val="24"/>
        </w:rPr>
        <w:t xml:space="preserve"> </w:t>
      </w:r>
      <w:r>
        <w:rPr>
          <w:b/>
          <w:sz w:val="24"/>
          <w:szCs w:val="24"/>
        </w:rPr>
        <w:t>3.8:</w:t>
      </w:r>
      <w:r>
        <w:rPr>
          <w:b/>
          <w:spacing w:val="40"/>
          <w:sz w:val="24"/>
          <w:szCs w:val="24"/>
        </w:rPr>
        <w:t xml:space="preserve"> </w:t>
      </w:r>
      <w:r>
        <w:rPr>
          <w:b/>
          <w:sz w:val="24"/>
          <w:szCs w:val="24"/>
        </w:rPr>
        <w:t>Performance</w:t>
      </w:r>
      <w:r>
        <w:rPr>
          <w:b/>
          <w:spacing w:val="-11"/>
          <w:sz w:val="24"/>
          <w:szCs w:val="24"/>
        </w:rPr>
        <w:t xml:space="preserve"> </w:t>
      </w:r>
      <w:r>
        <w:rPr>
          <w:b/>
          <w:sz w:val="24"/>
          <w:szCs w:val="24"/>
        </w:rPr>
        <w:t>on</w:t>
      </w:r>
      <w:r>
        <w:rPr>
          <w:b/>
          <w:spacing w:val="-11"/>
          <w:sz w:val="24"/>
          <w:szCs w:val="24"/>
        </w:rPr>
        <w:t xml:space="preserve"> </w:t>
      </w:r>
      <w:r>
        <w:rPr>
          <w:b/>
          <w:sz w:val="24"/>
          <w:szCs w:val="24"/>
        </w:rPr>
        <w:t>SuperGLUE</w:t>
      </w:r>
      <w:r>
        <w:rPr>
          <w:b/>
          <w:spacing w:val="-11"/>
          <w:sz w:val="24"/>
          <w:szCs w:val="24"/>
        </w:rPr>
        <w:t xml:space="preserve"> </w:t>
      </w:r>
      <w:r>
        <w:rPr>
          <w:b/>
          <w:sz w:val="24"/>
          <w:szCs w:val="24"/>
        </w:rPr>
        <w:t>increases</w:t>
      </w:r>
      <w:r>
        <w:rPr>
          <w:b/>
          <w:spacing w:val="-11"/>
          <w:sz w:val="24"/>
          <w:szCs w:val="24"/>
        </w:rPr>
        <w:t xml:space="preserve"> </w:t>
      </w:r>
      <w:r>
        <w:rPr>
          <w:b/>
          <w:sz w:val="24"/>
          <w:szCs w:val="24"/>
        </w:rPr>
        <w:t>with</w:t>
      </w:r>
      <w:r>
        <w:rPr>
          <w:b/>
          <w:spacing w:val="-11"/>
          <w:sz w:val="24"/>
          <w:szCs w:val="24"/>
        </w:rPr>
        <w:t xml:space="preserve"> </w:t>
      </w:r>
      <w:r>
        <w:rPr>
          <w:b/>
          <w:sz w:val="24"/>
          <w:szCs w:val="24"/>
        </w:rPr>
        <w:t>model</w:t>
      </w:r>
      <w:r>
        <w:rPr>
          <w:b/>
          <w:spacing w:val="-11"/>
          <w:sz w:val="24"/>
          <w:szCs w:val="24"/>
        </w:rPr>
        <w:t xml:space="preserve"> </w:t>
      </w:r>
      <w:r>
        <w:rPr>
          <w:b/>
          <w:sz w:val="24"/>
          <w:szCs w:val="24"/>
        </w:rPr>
        <w:t>size</w:t>
      </w:r>
      <w:r>
        <w:rPr>
          <w:b/>
          <w:spacing w:val="-11"/>
          <w:sz w:val="24"/>
          <w:szCs w:val="24"/>
        </w:rPr>
        <w:t xml:space="preserve"> </w:t>
      </w:r>
      <w:r>
        <w:rPr>
          <w:b/>
          <w:sz w:val="24"/>
          <w:szCs w:val="24"/>
        </w:rPr>
        <w:t>and</w:t>
      </w:r>
      <w:r>
        <w:rPr>
          <w:b/>
          <w:spacing w:val="-11"/>
          <w:sz w:val="24"/>
          <w:szCs w:val="24"/>
        </w:rPr>
        <w:t xml:space="preserve"> </w:t>
      </w:r>
      <w:r>
        <w:rPr>
          <w:b/>
          <w:sz w:val="24"/>
          <w:szCs w:val="24"/>
        </w:rPr>
        <w:t>number</w:t>
      </w:r>
      <w:r>
        <w:rPr>
          <w:b/>
          <w:spacing w:val="-11"/>
          <w:sz w:val="24"/>
          <w:szCs w:val="24"/>
        </w:rPr>
        <w:t xml:space="preserve"> </w:t>
      </w:r>
      <w:r>
        <w:rPr>
          <w:b/>
          <w:sz w:val="24"/>
          <w:szCs w:val="24"/>
        </w:rPr>
        <w:t>of</w:t>
      </w:r>
      <w:r>
        <w:rPr>
          <w:b/>
          <w:spacing w:val="-11"/>
          <w:sz w:val="24"/>
          <w:szCs w:val="24"/>
        </w:rPr>
        <w:t xml:space="preserve"> </w:t>
      </w:r>
      <w:r>
        <w:rPr>
          <w:b/>
          <w:sz w:val="24"/>
          <w:szCs w:val="24"/>
        </w:rPr>
        <w:t>examples</w:t>
      </w:r>
      <w:r>
        <w:rPr>
          <w:b/>
          <w:spacing w:val="-11"/>
          <w:sz w:val="24"/>
          <w:szCs w:val="24"/>
        </w:rPr>
        <w:t xml:space="preserve"> </w:t>
      </w:r>
      <w:r>
        <w:rPr>
          <w:b/>
          <w:sz w:val="24"/>
          <w:szCs w:val="24"/>
        </w:rPr>
        <w:t>in</w:t>
      </w:r>
      <w:r>
        <w:rPr>
          <w:b/>
          <w:spacing w:val="-11"/>
          <w:sz w:val="24"/>
          <w:szCs w:val="24"/>
        </w:rPr>
        <w:t xml:space="preserve"> </w:t>
      </w:r>
      <w:r>
        <w:rPr>
          <w:b/>
          <w:sz w:val="24"/>
          <w:szCs w:val="24"/>
        </w:rPr>
        <w:t xml:space="preserve">context. </w:t>
      </w:r>
      <w:r>
        <w:rPr>
          <w:sz w:val="24"/>
          <w:szCs w:val="24"/>
        </w:rPr>
        <w:t>A</w:t>
      </w:r>
      <w:r>
        <w:rPr>
          <w:spacing w:val="-11"/>
          <w:sz w:val="24"/>
          <w:szCs w:val="24"/>
        </w:rPr>
        <w:t xml:space="preserve"> </w:t>
      </w:r>
      <w:r>
        <w:rPr>
          <w:sz w:val="24"/>
          <w:szCs w:val="24"/>
        </w:rPr>
        <w:t>value of</w:t>
      </w:r>
      <w:r>
        <w:rPr>
          <w:spacing w:val="-6"/>
          <w:sz w:val="24"/>
          <w:szCs w:val="24"/>
        </w:rPr>
        <w:t xml:space="preserve"> </w:t>
      </w:r>
      <w:r>
        <w:rPr>
          <w:rFonts w:ascii="Calibri"/>
          <w:i/>
          <w:w w:val="135"/>
          <w:sz w:val="24"/>
          <w:szCs w:val="24"/>
        </w:rPr>
        <w:t xml:space="preserve">K </w:t>
      </w:r>
      <w:r>
        <w:rPr>
          <w:rFonts w:ascii="Calibri"/>
          <w:w w:val="135"/>
          <w:sz w:val="24"/>
          <w:szCs w:val="24"/>
        </w:rPr>
        <w:t>=</w:t>
      </w:r>
      <w:r>
        <w:rPr>
          <w:rFonts w:ascii="Calibri"/>
          <w:spacing w:val="-11"/>
          <w:w w:val="135"/>
          <w:sz w:val="24"/>
          <w:szCs w:val="24"/>
        </w:rPr>
        <w:t xml:space="preserve"> </w:t>
      </w:r>
      <w:r>
        <w:rPr>
          <w:rFonts w:ascii="Calibri"/>
          <w:sz w:val="24"/>
          <w:szCs w:val="24"/>
        </w:rPr>
        <w:t>32</w:t>
      </w:r>
      <w:r>
        <w:rPr>
          <w:rFonts w:ascii="Calibri"/>
          <w:spacing w:val="-1"/>
          <w:sz w:val="24"/>
          <w:szCs w:val="24"/>
        </w:rPr>
        <w:t xml:space="preserve"> </w:t>
      </w:r>
      <w:r>
        <w:rPr>
          <w:sz w:val="24"/>
          <w:szCs w:val="24"/>
        </w:rPr>
        <w:t>means</w:t>
      </w:r>
      <w:r>
        <w:rPr>
          <w:spacing w:val="-6"/>
          <w:sz w:val="24"/>
          <w:szCs w:val="24"/>
        </w:rPr>
        <w:t xml:space="preserve"> </w:t>
      </w:r>
      <w:r>
        <w:rPr>
          <w:sz w:val="24"/>
          <w:szCs w:val="24"/>
        </w:rPr>
        <w:t>that</w:t>
      </w:r>
      <w:r>
        <w:rPr>
          <w:spacing w:val="-5"/>
          <w:sz w:val="24"/>
          <w:szCs w:val="24"/>
        </w:rPr>
        <w:t xml:space="preserve"> </w:t>
      </w:r>
      <w:r>
        <w:rPr>
          <w:sz w:val="24"/>
          <w:szCs w:val="24"/>
        </w:rPr>
        <w:t>our</w:t>
      </w:r>
      <w:r>
        <w:rPr>
          <w:spacing w:val="-6"/>
          <w:sz w:val="24"/>
          <w:szCs w:val="24"/>
        </w:rPr>
        <w:t xml:space="preserve"> </w:t>
      </w:r>
      <w:r>
        <w:rPr>
          <w:sz w:val="24"/>
          <w:szCs w:val="24"/>
        </w:rPr>
        <w:t>model</w:t>
      </w:r>
      <w:r>
        <w:rPr>
          <w:spacing w:val="-6"/>
          <w:sz w:val="24"/>
          <w:szCs w:val="24"/>
        </w:rPr>
        <w:t xml:space="preserve"> </w:t>
      </w:r>
      <w:r>
        <w:rPr>
          <w:sz w:val="24"/>
          <w:szCs w:val="24"/>
        </w:rPr>
        <w:t>was</w:t>
      </w:r>
      <w:r>
        <w:rPr>
          <w:spacing w:val="-5"/>
          <w:sz w:val="24"/>
          <w:szCs w:val="24"/>
        </w:rPr>
        <w:t xml:space="preserve"> </w:t>
      </w:r>
      <w:r>
        <w:rPr>
          <w:sz w:val="24"/>
          <w:szCs w:val="24"/>
        </w:rPr>
        <w:t>shown</w:t>
      </w:r>
      <w:r>
        <w:rPr>
          <w:spacing w:val="-5"/>
          <w:sz w:val="24"/>
          <w:szCs w:val="24"/>
        </w:rPr>
        <w:t xml:space="preserve"> </w:t>
      </w:r>
      <w:r>
        <w:rPr>
          <w:sz w:val="24"/>
          <w:szCs w:val="24"/>
        </w:rPr>
        <w:t>32</w:t>
      </w:r>
      <w:r>
        <w:rPr>
          <w:spacing w:val="-6"/>
          <w:sz w:val="24"/>
          <w:szCs w:val="24"/>
        </w:rPr>
        <w:t xml:space="preserve"> </w:t>
      </w:r>
      <w:r>
        <w:rPr>
          <w:sz w:val="24"/>
          <w:szCs w:val="24"/>
        </w:rPr>
        <w:t>examples</w:t>
      </w:r>
      <w:r>
        <w:rPr>
          <w:spacing w:val="-6"/>
          <w:sz w:val="24"/>
          <w:szCs w:val="24"/>
        </w:rPr>
        <w:t xml:space="preserve"> </w:t>
      </w:r>
      <w:r>
        <w:rPr>
          <w:sz w:val="24"/>
          <w:szCs w:val="24"/>
        </w:rPr>
        <w:t>per</w:t>
      </w:r>
      <w:r>
        <w:rPr>
          <w:spacing w:val="-5"/>
          <w:sz w:val="24"/>
          <w:szCs w:val="24"/>
        </w:rPr>
        <w:t xml:space="preserve"> </w:t>
      </w:r>
      <w:r>
        <w:rPr>
          <w:sz w:val="24"/>
          <w:szCs w:val="24"/>
        </w:rPr>
        <w:t>task,</w:t>
      </w:r>
      <w:r>
        <w:rPr>
          <w:spacing w:val="-5"/>
          <w:sz w:val="24"/>
          <w:szCs w:val="24"/>
        </w:rPr>
        <w:t xml:space="preserve"> </w:t>
      </w:r>
      <w:r>
        <w:rPr>
          <w:sz w:val="24"/>
          <w:szCs w:val="24"/>
        </w:rPr>
        <w:t>for</w:t>
      </w:r>
      <w:r>
        <w:rPr>
          <w:spacing w:val="-6"/>
          <w:sz w:val="24"/>
          <w:szCs w:val="24"/>
        </w:rPr>
        <w:t xml:space="preserve"> </w:t>
      </w:r>
      <w:r>
        <w:rPr>
          <w:sz w:val="24"/>
          <w:szCs w:val="24"/>
        </w:rPr>
        <w:t>256</w:t>
      </w:r>
      <w:r>
        <w:rPr>
          <w:spacing w:val="-5"/>
          <w:sz w:val="24"/>
          <w:szCs w:val="24"/>
        </w:rPr>
        <w:t xml:space="preserve"> </w:t>
      </w:r>
      <w:r>
        <w:rPr>
          <w:sz w:val="24"/>
          <w:szCs w:val="24"/>
        </w:rPr>
        <w:t>examples</w:t>
      </w:r>
      <w:r>
        <w:rPr>
          <w:spacing w:val="-5"/>
          <w:sz w:val="24"/>
          <w:szCs w:val="24"/>
        </w:rPr>
        <w:t xml:space="preserve"> </w:t>
      </w:r>
      <w:r>
        <w:rPr>
          <w:sz w:val="24"/>
          <w:szCs w:val="24"/>
        </w:rPr>
        <w:t>total</w:t>
      </w:r>
      <w:r>
        <w:rPr>
          <w:spacing w:val="-6"/>
          <w:sz w:val="24"/>
          <w:szCs w:val="24"/>
        </w:rPr>
        <w:t xml:space="preserve"> </w:t>
      </w:r>
      <w:r>
        <w:rPr>
          <w:sz w:val="24"/>
          <w:szCs w:val="24"/>
        </w:rPr>
        <w:t>divided</w:t>
      </w:r>
      <w:r>
        <w:rPr>
          <w:spacing w:val="-6"/>
          <w:sz w:val="24"/>
          <w:szCs w:val="24"/>
        </w:rPr>
        <w:t xml:space="preserve"> </w:t>
      </w:r>
      <w:r>
        <w:rPr>
          <w:sz w:val="24"/>
          <w:szCs w:val="24"/>
        </w:rPr>
        <w:t>across</w:t>
      </w:r>
      <w:r>
        <w:rPr>
          <w:spacing w:val="-5"/>
          <w:sz w:val="24"/>
          <w:szCs w:val="24"/>
        </w:rPr>
        <w:t xml:space="preserve"> </w:t>
      </w:r>
      <w:r>
        <w:rPr>
          <w:sz w:val="24"/>
          <w:szCs w:val="24"/>
        </w:rPr>
        <w:t>the</w:t>
      </w:r>
      <w:r>
        <w:rPr>
          <w:spacing w:val="-6"/>
          <w:sz w:val="24"/>
          <w:szCs w:val="24"/>
        </w:rPr>
        <w:t xml:space="preserve"> </w:t>
      </w:r>
      <w:r>
        <w:rPr>
          <w:sz w:val="24"/>
          <w:szCs w:val="24"/>
        </w:rPr>
        <w:t>8</w:t>
      </w:r>
      <w:r>
        <w:rPr>
          <w:spacing w:val="-6"/>
          <w:sz w:val="24"/>
          <w:szCs w:val="24"/>
        </w:rPr>
        <w:t xml:space="preserve"> </w:t>
      </w:r>
      <w:r>
        <w:rPr>
          <w:sz w:val="24"/>
          <w:szCs w:val="24"/>
        </w:rPr>
        <w:t>tasks</w:t>
      </w:r>
      <w:r>
        <w:rPr>
          <w:spacing w:val="-5"/>
          <w:sz w:val="24"/>
          <w:szCs w:val="24"/>
        </w:rPr>
        <w:t xml:space="preserve"> </w:t>
      </w:r>
      <w:r>
        <w:rPr>
          <w:sz w:val="24"/>
          <w:szCs w:val="24"/>
        </w:rPr>
        <w:t xml:space="preserve">in </w:t>
      </w:r>
      <w:r>
        <w:rPr>
          <w:spacing w:val="-2"/>
          <w:sz w:val="24"/>
          <w:szCs w:val="24"/>
        </w:rPr>
        <w:t>SuperGLUE.</w:t>
      </w:r>
      <w:r>
        <w:rPr>
          <w:spacing w:val="-6"/>
          <w:sz w:val="24"/>
          <w:szCs w:val="24"/>
        </w:rPr>
        <w:t xml:space="preserve"> </w:t>
      </w:r>
      <w:r>
        <w:rPr>
          <w:spacing w:val="-2"/>
          <w:sz w:val="24"/>
          <w:szCs w:val="24"/>
        </w:rPr>
        <w:t>We</w:t>
      </w:r>
      <w:r>
        <w:rPr>
          <w:spacing w:val="-6"/>
          <w:sz w:val="24"/>
          <w:szCs w:val="24"/>
        </w:rPr>
        <w:t xml:space="preserve"> </w:t>
      </w:r>
      <w:r>
        <w:rPr>
          <w:spacing w:val="-2"/>
          <w:sz w:val="24"/>
          <w:szCs w:val="24"/>
        </w:rPr>
        <w:t>report</w:t>
      </w:r>
      <w:r>
        <w:rPr>
          <w:spacing w:val="-6"/>
          <w:sz w:val="24"/>
          <w:szCs w:val="24"/>
        </w:rPr>
        <w:t xml:space="preserve"> </w:t>
      </w:r>
      <w:r>
        <w:rPr>
          <w:spacing w:val="-2"/>
          <w:sz w:val="24"/>
          <w:szCs w:val="24"/>
        </w:rPr>
        <w:t>GPT-3</w:t>
      </w:r>
      <w:r>
        <w:rPr>
          <w:spacing w:val="-6"/>
          <w:sz w:val="24"/>
          <w:szCs w:val="24"/>
        </w:rPr>
        <w:t xml:space="preserve"> </w:t>
      </w:r>
      <w:r>
        <w:rPr>
          <w:spacing w:val="-2"/>
          <w:sz w:val="24"/>
          <w:szCs w:val="24"/>
        </w:rPr>
        <w:t>values</w:t>
      </w:r>
      <w:r>
        <w:rPr>
          <w:spacing w:val="-6"/>
          <w:sz w:val="24"/>
          <w:szCs w:val="24"/>
        </w:rPr>
        <w:t xml:space="preserve"> </w:t>
      </w:r>
      <w:r>
        <w:rPr>
          <w:spacing w:val="-2"/>
          <w:sz w:val="24"/>
          <w:szCs w:val="24"/>
        </w:rPr>
        <w:t>on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dev</w:t>
      </w:r>
      <w:r>
        <w:rPr>
          <w:spacing w:val="-6"/>
          <w:sz w:val="24"/>
          <w:szCs w:val="24"/>
        </w:rPr>
        <w:t xml:space="preserve"> </w:t>
      </w:r>
      <w:r>
        <w:rPr>
          <w:spacing w:val="-2"/>
          <w:sz w:val="24"/>
          <w:szCs w:val="24"/>
        </w:rPr>
        <w:t>set,</w:t>
      </w:r>
      <w:r>
        <w:rPr>
          <w:spacing w:val="-6"/>
          <w:sz w:val="24"/>
          <w:szCs w:val="24"/>
        </w:rPr>
        <w:t xml:space="preserve"> </w:t>
      </w:r>
      <w:r>
        <w:rPr>
          <w:spacing w:val="-2"/>
          <w:sz w:val="24"/>
          <w:szCs w:val="24"/>
        </w:rPr>
        <w:t>so</w:t>
      </w:r>
      <w:r>
        <w:rPr>
          <w:spacing w:val="-6"/>
          <w:sz w:val="24"/>
          <w:szCs w:val="24"/>
        </w:rPr>
        <w:t xml:space="preserve"> </w:t>
      </w:r>
      <w:r>
        <w:rPr>
          <w:spacing w:val="-2"/>
          <w:sz w:val="24"/>
          <w:szCs w:val="24"/>
        </w:rPr>
        <w:t>our</w:t>
      </w:r>
      <w:r>
        <w:rPr>
          <w:spacing w:val="-6"/>
          <w:sz w:val="24"/>
          <w:szCs w:val="24"/>
        </w:rPr>
        <w:t xml:space="preserve"> </w:t>
      </w:r>
      <w:r>
        <w:rPr>
          <w:spacing w:val="-2"/>
          <w:sz w:val="24"/>
          <w:szCs w:val="24"/>
        </w:rPr>
        <w:t>numbers</w:t>
      </w:r>
      <w:r>
        <w:rPr>
          <w:spacing w:val="-6"/>
          <w:sz w:val="24"/>
          <w:szCs w:val="24"/>
        </w:rPr>
        <w:t xml:space="preserve"> </w:t>
      </w:r>
      <w:r>
        <w:rPr>
          <w:spacing w:val="-2"/>
          <w:sz w:val="24"/>
          <w:szCs w:val="24"/>
        </w:rPr>
        <w:t>are</w:t>
      </w:r>
      <w:r>
        <w:rPr>
          <w:spacing w:val="-6"/>
          <w:sz w:val="24"/>
          <w:szCs w:val="24"/>
        </w:rPr>
        <w:t xml:space="preserve"> </w:t>
      </w:r>
      <w:r>
        <w:rPr>
          <w:spacing w:val="-2"/>
          <w:sz w:val="24"/>
          <w:szCs w:val="24"/>
        </w:rPr>
        <w:t>not</w:t>
      </w:r>
      <w:r>
        <w:rPr>
          <w:spacing w:val="-6"/>
          <w:sz w:val="24"/>
          <w:szCs w:val="24"/>
        </w:rPr>
        <w:t xml:space="preserve"> </w:t>
      </w:r>
      <w:r>
        <w:rPr>
          <w:spacing w:val="-2"/>
          <w:sz w:val="24"/>
          <w:szCs w:val="24"/>
        </w:rPr>
        <w:t>directly</w:t>
      </w:r>
      <w:r>
        <w:rPr>
          <w:spacing w:val="-6"/>
          <w:sz w:val="24"/>
          <w:szCs w:val="24"/>
        </w:rPr>
        <w:t xml:space="preserve"> </w:t>
      </w:r>
      <w:r>
        <w:rPr>
          <w:spacing w:val="-2"/>
          <w:sz w:val="24"/>
          <w:szCs w:val="24"/>
        </w:rPr>
        <w:t>comparable</w:t>
      </w:r>
      <w:r>
        <w:rPr>
          <w:spacing w:val="-6"/>
          <w:sz w:val="24"/>
          <w:szCs w:val="24"/>
        </w:rPr>
        <w:t xml:space="preserve"> </w:t>
      </w:r>
      <w:r>
        <w:rPr>
          <w:spacing w:val="-2"/>
          <w:sz w:val="24"/>
          <w:szCs w:val="24"/>
        </w:rPr>
        <w:t>to</w:t>
      </w:r>
      <w:r>
        <w:rPr>
          <w:spacing w:val="-6"/>
          <w:sz w:val="24"/>
          <w:szCs w:val="24"/>
        </w:rPr>
        <w:t xml:space="preserve"> </w:t>
      </w:r>
      <w:r>
        <w:rPr>
          <w:spacing w:val="-2"/>
          <w:sz w:val="24"/>
          <w:szCs w:val="24"/>
        </w:rPr>
        <w:t>the</w:t>
      </w:r>
      <w:r>
        <w:rPr>
          <w:spacing w:val="-6"/>
          <w:sz w:val="24"/>
          <w:szCs w:val="24"/>
        </w:rPr>
        <w:t xml:space="preserve"> </w:t>
      </w:r>
      <w:r>
        <w:rPr>
          <w:spacing w:val="-2"/>
          <w:sz w:val="24"/>
          <w:szCs w:val="24"/>
        </w:rPr>
        <w:t>dotted</w:t>
      </w:r>
      <w:r>
        <w:rPr>
          <w:spacing w:val="-6"/>
          <w:sz w:val="24"/>
          <w:szCs w:val="24"/>
        </w:rPr>
        <w:t xml:space="preserve"> </w:t>
      </w:r>
      <w:r>
        <w:rPr>
          <w:spacing w:val="-2"/>
          <w:sz w:val="24"/>
          <w:szCs w:val="24"/>
        </w:rPr>
        <w:t>reference lines</w:t>
      </w:r>
      <w:r>
        <w:rPr>
          <w:spacing w:val="-7"/>
          <w:sz w:val="24"/>
          <w:szCs w:val="24"/>
        </w:rPr>
        <w:t xml:space="preserve"> </w:t>
      </w:r>
      <w:r>
        <w:rPr>
          <w:spacing w:val="-2"/>
          <w:sz w:val="24"/>
          <w:szCs w:val="24"/>
        </w:rPr>
        <w:t>(our</w:t>
      </w:r>
      <w:r>
        <w:rPr>
          <w:spacing w:val="-8"/>
          <w:sz w:val="24"/>
          <w:szCs w:val="24"/>
        </w:rPr>
        <w:t xml:space="preserve"> </w:t>
      </w:r>
      <w:r>
        <w:rPr>
          <w:spacing w:val="-2"/>
          <w:sz w:val="24"/>
          <w:szCs w:val="24"/>
        </w:rPr>
        <w:t>test</w:t>
      </w:r>
      <w:r>
        <w:rPr>
          <w:spacing w:val="-7"/>
          <w:sz w:val="24"/>
          <w:szCs w:val="24"/>
        </w:rPr>
        <w:t xml:space="preserve"> </w:t>
      </w:r>
      <w:r>
        <w:rPr>
          <w:spacing w:val="-2"/>
          <w:sz w:val="24"/>
          <w:szCs w:val="24"/>
        </w:rPr>
        <w:t>set</w:t>
      </w:r>
      <w:r>
        <w:rPr>
          <w:spacing w:val="-8"/>
          <w:sz w:val="24"/>
          <w:szCs w:val="24"/>
        </w:rPr>
        <w:t xml:space="preserve"> </w:t>
      </w:r>
      <w:r>
        <w:rPr>
          <w:spacing w:val="-2"/>
          <w:sz w:val="24"/>
          <w:szCs w:val="24"/>
        </w:rPr>
        <w:t>results</w:t>
      </w:r>
      <w:r>
        <w:rPr>
          <w:spacing w:val="-7"/>
          <w:sz w:val="24"/>
          <w:szCs w:val="24"/>
        </w:rPr>
        <w:t xml:space="preserve"> </w:t>
      </w:r>
      <w:r>
        <w:rPr>
          <w:spacing w:val="-2"/>
          <w:sz w:val="24"/>
          <w:szCs w:val="24"/>
        </w:rPr>
        <w:t>are</w:t>
      </w:r>
      <w:r>
        <w:rPr>
          <w:spacing w:val="-8"/>
          <w:sz w:val="24"/>
          <w:szCs w:val="24"/>
        </w:rPr>
        <w:t xml:space="preserve"> </w:t>
      </w:r>
      <w:r>
        <w:rPr>
          <w:spacing w:val="-2"/>
          <w:sz w:val="24"/>
          <w:szCs w:val="24"/>
        </w:rPr>
        <w:t>in</w:t>
      </w:r>
      <w:r>
        <w:rPr>
          <w:spacing w:val="-7"/>
          <w:sz w:val="24"/>
          <w:szCs w:val="24"/>
        </w:rPr>
        <w:t xml:space="preserve"> </w:t>
      </w:r>
      <w:r>
        <w:rPr>
          <w:spacing w:val="-2"/>
          <w:sz w:val="24"/>
          <w:szCs w:val="24"/>
        </w:rPr>
        <w:t>Table</w:t>
      </w:r>
      <w:r>
        <w:rPr>
          <w:spacing w:val="-7"/>
          <w:sz w:val="24"/>
          <w:szCs w:val="24"/>
        </w:rPr>
        <w:t xml:space="preserve"> </w:t>
      </w:r>
      <w:r>
        <w:rPr>
          <w:sz w:val="24"/>
          <w:szCs w:val="24"/>
        </w:rPr>
        <w:fldChar w:fldCharType="begin"/>
      </w:r>
      <w:r>
        <w:rPr>
          <w:sz w:val="24"/>
          <w:szCs w:val="24"/>
        </w:rPr>
        <w:instrText xml:space="preserve"> HYPERLINK \l "_bookmark28" </w:instrText>
      </w:r>
      <w:r>
        <w:rPr>
          <w:sz w:val="24"/>
          <w:szCs w:val="24"/>
        </w:rPr>
        <w:fldChar w:fldCharType="separate"/>
      </w:r>
      <w:r>
        <w:rPr>
          <w:color w:val="2D639E"/>
          <w:spacing w:val="-2"/>
          <w:sz w:val="24"/>
          <w:szCs w:val="24"/>
        </w:rPr>
        <w:t>3.8</w:t>
      </w:r>
      <w:r>
        <w:rPr>
          <w:color w:val="2D639E"/>
          <w:spacing w:val="-2"/>
          <w:sz w:val="24"/>
          <w:szCs w:val="24"/>
        </w:rPr>
        <w:fldChar w:fldCharType="end"/>
      </w:r>
      <w:r>
        <w:rPr>
          <w:spacing w:val="-2"/>
          <w:sz w:val="24"/>
          <w:szCs w:val="24"/>
        </w:rPr>
        <w:t>).</w:t>
      </w:r>
      <w:r>
        <w:rPr>
          <w:sz w:val="24"/>
          <w:szCs w:val="24"/>
        </w:rPr>
        <w:t xml:space="preserve"> </w:t>
      </w:r>
      <w:r>
        <w:rPr>
          <w:spacing w:val="-2"/>
          <w:sz w:val="24"/>
          <w:szCs w:val="24"/>
        </w:rPr>
        <w:t>The</w:t>
      </w:r>
      <w:r>
        <w:rPr>
          <w:spacing w:val="-7"/>
          <w:sz w:val="24"/>
          <w:szCs w:val="24"/>
        </w:rPr>
        <w:t xml:space="preserve"> </w:t>
      </w:r>
      <w:r>
        <w:rPr>
          <w:spacing w:val="-2"/>
          <w:sz w:val="24"/>
          <w:szCs w:val="24"/>
        </w:rPr>
        <w:t>BERT-Large</w:t>
      </w:r>
      <w:r>
        <w:rPr>
          <w:spacing w:val="-7"/>
          <w:sz w:val="24"/>
          <w:szCs w:val="24"/>
        </w:rPr>
        <w:t xml:space="preserve"> </w:t>
      </w:r>
      <w:r>
        <w:rPr>
          <w:spacing w:val="-2"/>
          <w:sz w:val="24"/>
          <w:szCs w:val="24"/>
        </w:rPr>
        <w:t>reference</w:t>
      </w:r>
      <w:r>
        <w:rPr>
          <w:spacing w:val="-8"/>
          <w:sz w:val="24"/>
          <w:szCs w:val="24"/>
        </w:rPr>
        <w:t xml:space="preserve"> </w:t>
      </w:r>
      <w:r>
        <w:rPr>
          <w:spacing w:val="-2"/>
          <w:sz w:val="24"/>
          <w:szCs w:val="24"/>
        </w:rPr>
        <w:t>model</w:t>
      </w:r>
      <w:r>
        <w:rPr>
          <w:spacing w:val="-7"/>
          <w:sz w:val="24"/>
          <w:szCs w:val="24"/>
        </w:rPr>
        <w:t xml:space="preserve"> </w:t>
      </w:r>
      <w:r>
        <w:rPr>
          <w:spacing w:val="-2"/>
          <w:sz w:val="24"/>
          <w:szCs w:val="24"/>
        </w:rPr>
        <w:t>was</w:t>
      </w:r>
      <w:r>
        <w:rPr>
          <w:spacing w:val="-8"/>
          <w:sz w:val="24"/>
          <w:szCs w:val="24"/>
        </w:rPr>
        <w:t xml:space="preserve"> </w:t>
      </w:r>
      <w:r>
        <w:rPr>
          <w:spacing w:val="-2"/>
          <w:sz w:val="24"/>
          <w:szCs w:val="24"/>
        </w:rPr>
        <w:t>fine-tuned</w:t>
      </w:r>
      <w:r>
        <w:rPr>
          <w:spacing w:val="-7"/>
          <w:sz w:val="24"/>
          <w:szCs w:val="24"/>
        </w:rPr>
        <w:t xml:space="preserve"> </w:t>
      </w:r>
      <w:r>
        <w:rPr>
          <w:spacing w:val="-2"/>
          <w:sz w:val="24"/>
          <w:szCs w:val="24"/>
        </w:rPr>
        <w:t>on</w:t>
      </w:r>
      <w:r>
        <w:rPr>
          <w:spacing w:val="-8"/>
          <w:sz w:val="24"/>
          <w:szCs w:val="24"/>
        </w:rPr>
        <w:t xml:space="preserve"> </w:t>
      </w:r>
      <w:r>
        <w:rPr>
          <w:spacing w:val="-2"/>
          <w:sz w:val="24"/>
          <w:szCs w:val="24"/>
        </w:rPr>
        <w:t>the</w:t>
      </w:r>
      <w:r>
        <w:rPr>
          <w:spacing w:val="-7"/>
          <w:sz w:val="24"/>
          <w:szCs w:val="24"/>
        </w:rPr>
        <w:t xml:space="preserve"> </w:t>
      </w:r>
      <w:r>
        <w:rPr>
          <w:spacing w:val="-2"/>
          <w:sz w:val="24"/>
          <w:szCs w:val="24"/>
        </w:rPr>
        <w:t>SuperGLUE</w:t>
      </w:r>
      <w:r>
        <w:rPr>
          <w:spacing w:val="-8"/>
          <w:sz w:val="24"/>
          <w:szCs w:val="24"/>
        </w:rPr>
        <w:t xml:space="preserve"> </w:t>
      </w:r>
      <w:r>
        <w:rPr>
          <w:spacing w:val="-2"/>
          <w:sz w:val="24"/>
          <w:szCs w:val="24"/>
        </w:rPr>
        <w:t xml:space="preserve">training </w:t>
      </w:r>
      <w:r>
        <w:rPr>
          <w:spacing w:val="-4"/>
          <w:sz w:val="24"/>
          <w:szCs w:val="24"/>
        </w:rPr>
        <w:t xml:space="preserve">set (125K examples), whereas BERT++ was first fine-tuned on MultiNLI (392K examples) and SWAG (113K examples) </w:t>
      </w:r>
      <w:r>
        <w:rPr>
          <w:sz w:val="24"/>
          <w:szCs w:val="24"/>
        </w:rPr>
        <w:t>before further fine-tuning on the SuperGLUE training set (for a total of 630K fine-tuning examples).</w:t>
      </w:r>
      <w:r>
        <w:rPr>
          <w:spacing w:val="40"/>
          <w:sz w:val="24"/>
          <w:szCs w:val="24"/>
        </w:rPr>
        <w:t xml:space="preserve"> </w:t>
      </w:r>
      <w:r>
        <w:rPr>
          <w:sz w:val="24"/>
          <w:szCs w:val="24"/>
        </w:rPr>
        <w:t>We find the difference</w:t>
      </w:r>
      <w:r>
        <w:rPr>
          <w:spacing w:val="-4"/>
          <w:sz w:val="24"/>
          <w:szCs w:val="24"/>
        </w:rPr>
        <w:t xml:space="preserve"> </w:t>
      </w:r>
      <w:r>
        <w:rPr>
          <w:sz w:val="24"/>
          <w:szCs w:val="24"/>
        </w:rPr>
        <w:t>in</w:t>
      </w:r>
      <w:r>
        <w:rPr>
          <w:spacing w:val="-4"/>
          <w:sz w:val="24"/>
          <w:szCs w:val="24"/>
        </w:rPr>
        <w:t xml:space="preserve"> </w:t>
      </w:r>
      <w:r>
        <w:rPr>
          <w:sz w:val="24"/>
          <w:szCs w:val="24"/>
        </w:rPr>
        <w:t>performance</w:t>
      </w:r>
      <w:r>
        <w:rPr>
          <w:spacing w:val="-4"/>
          <w:sz w:val="24"/>
          <w:szCs w:val="24"/>
        </w:rPr>
        <w:t xml:space="preserve"> </w:t>
      </w:r>
      <w:r>
        <w:rPr>
          <w:sz w:val="24"/>
          <w:szCs w:val="24"/>
        </w:rPr>
        <w:t>between</w:t>
      </w:r>
      <w:r>
        <w:rPr>
          <w:spacing w:val="-4"/>
          <w:sz w:val="24"/>
          <w:szCs w:val="24"/>
        </w:rPr>
        <w:t xml:space="preserve"> </w:t>
      </w:r>
      <w:r>
        <w:rPr>
          <w:sz w:val="24"/>
          <w:szCs w:val="24"/>
        </w:rPr>
        <w:t>the</w:t>
      </w:r>
      <w:r>
        <w:rPr>
          <w:spacing w:val="-4"/>
          <w:sz w:val="24"/>
          <w:szCs w:val="24"/>
        </w:rPr>
        <w:t xml:space="preserve"> </w:t>
      </w:r>
      <w:r>
        <w:rPr>
          <w:sz w:val="24"/>
          <w:szCs w:val="24"/>
        </w:rPr>
        <w:t>BERT-Large</w:t>
      </w:r>
      <w:r>
        <w:rPr>
          <w:spacing w:val="-4"/>
          <w:sz w:val="24"/>
          <w:szCs w:val="24"/>
        </w:rPr>
        <w:t xml:space="preserve"> </w:t>
      </w:r>
      <w:r>
        <w:rPr>
          <w:sz w:val="24"/>
          <w:szCs w:val="24"/>
        </w:rPr>
        <w:t>and</w:t>
      </w:r>
      <w:r>
        <w:rPr>
          <w:spacing w:val="-4"/>
          <w:sz w:val="24"/>
          <w:szCs w:val="24"/>
        </w:rPr>
        <w:t xml:space="preserve"> </w:t>
      </w:r>
      <w:r>
        <w:rPr>
          <w:sz w:val="24"/>
          <w:szCs w:val="24"/>
        </w:rPr>
        <w:t>BERT++</w:t>
      </w:r>
      <w:r>
        <w:rPr>
          <w:spacing w:val="-4"/>
          <w:sz w:val="24"/>
          <w:szCs w:val="24"/>
        </w:rPr>
        <w:t xml:space="preserve"> </w:t>
      </w:r>
      <w:r>
        <w:rPr>
          <w:sz w:val="24"/>
          <w:szCs w:val="24"/>
        </w:rPr>
        <w:t>to</w:t>
      </w:r>
      <w:r>
        <w:rPr>
          <w:spacing w:val="-4"/>
          <w:sz w:val="24"/>
          <w:szCs w:val="24"/>
        </w:rPr>
        <w:t xml:space="preserve"> </w:t>
      </w:r>
      <w:r>
        <w:rPr>
          <w:sz w:val="24"/>
          <w:szCs w:val="24"/>
        </w:rPr>
        <w:t>be</w:t>
      </w:r>
      <w:r>
        <w:rPr>
          <w:spacing w:val="-4"/>
          <w:sz w:val="24"/>
          <w:szCs w:val="24"/>
        </w:rPr>
        <w:t xml:space="preserve"> </w:t>
      </w:r>
      <w:r>
        <w:rPr>
          <w:sz w:val="24"/>
          <w:szCs w:val="24"/>
        </w:rPr>
        <w:t>roughly</w:t>
      </w:r>
      <w:r>
        <w:rPr>
          <w:spacing w:val="-4"/>
          <w:sz w:val="24"/>
          <w:szCs w:val="24"/>
        </w:rPr>
        <w:t xml:space="preserve"> </w:t>
      </w:r>
      <w:r>
        <w:rPr>
          <w:sz w:val="24"/>
          <w:szCs w:val="24"/>
        </w:rPr>
        <w:t>equivalent</w:t>
      </w:r>
      <w:r>
        <w:rPr>
          <w:spacing w:val="-4"/>
          <w:sz w:val="24"/>
          <w:szCs w:val="24"/>
        </w:rPr>
        <w:t xml:space="preserve"> </w:t>
      </w:r>
      <w:r>
        <w:rPr>
          <w:sz w:val="24"/>
          <w:szCs w:val="24"/>
        </w:rPr>
        <w:t>to</w:t>
      </w:r>
      <w:r>
        <w:rPr>
          <w:spacing w:val="-4"/>
          <w:sz w:val="24"/>
          <w:szCs w:val="24"/>
        </w:rPr>
        <w:t xml:space="preserve"> </w:t>
      </w:r>
      <w:r>
        <w:rPr>
          <w:sz w:val="24"/>
          <w:szCs w:val="24"/>
        </w:rPr>
        <w:t>the</w:t>
      </w:r>
      <w:r>
        <w:rPr>
          <w:spacing w:val="-4"/>
          <w:sz w:val="24"/>
          <w:szCs w:val="24"/>
        </w:rPr>
        <w:t xml:space="preserve"> </w:t>
      </w:r>
      <w:r>
        <w:rPr>
          <w:sz w:val="24"/>
          <w:szCs w:val="24"/>
        </w:rPr>
        <w:t>difference</w:t>
      </w:r>
      <w:r>
        <w:rPr>
          <w:spacing w:val="-4"/>
          <w:sz w:val="24"/>
          <w:szCs w:val="24"/>
        </w:rPr>
        <w:t xml:space="preserve"> </w:t>
      </w:r>
      <w:r>
        <w:rPr>
          <w:sz w:val="24"/>
          <w:szCs w:val="24"/>
        </w:rPr>
        <w:t>between GPT-3 with one example per context versus eight examples per context.</w:t>
      </w:r>
    </w:p>
    <w:p w14:paraId="114A0A3F">
      <w:pPr>
        <w:pStyle w:val="6"/>
        <w:rPr>
          <w:sz w:val="24"/>
          <w:szCs w:val="24"/>
        </w:rPr>
      </w:pPr>
    </w:p>
    <w:p w14:paraId="4D148818">
      <w:pPr>
        <w:pStyle w:val="6"/>
        <w:spacing w:before="50"/>
        <w:rPr>
          <w:sz w:val="24"/>
          <w:szCs w:val="24"/>
        </w:rPr>
      </w:pPr>
    </w:p>
    <w:p w14:paraId="2D4420C9">
      <w:pPr>
        <w:pStyle w:val="6"/>
        <w:spacing w:line="228" w:lineRule="auto"/>
        <w:ind w:left="1440" w:right="1437"/>
        <w:jc w:val="both"/>
        <w:rPr>
          <w:sz w:val="24"/>
          <w:szCs w:val="24"/>
        </w:rPr>
      </w:pPr>
      <w:r>
        <w:rPr>
          <w:sz w:val="24"/>
          <w:szCs w:val="24"/>
        </w:rPr>
        <w:t>and MultiRC, we sampled a new set of examples to use in the context for each problem. For WSC and MultiRC, we used the same set of randomly drawn examples from the training set as context for all of the problems we evaluated.</w:t>
      </w:r>
    </w:p>
    <w:p w14:paraId="6A775A0B">
      <w:pPr>
        <w:pStyle w:val="6"/>
        <w:spacing w:before="109" w:line="228" w:lineRule="auto"/>
        <w:ind w:left="1440" w:right="1413" w:hanging="10"/>
        <w:jc w:val="both"/>
        <w:rPr>
          <w:sz w:val="24"/>
          <w:szCs w:val="24"/>
        </w:rPr>
      </w:pPr>
      <w:r>
        <w:rPr>
          <w:sz w:val="24"/>
          <w:szCs w:val="24"/>
        </w:rPr>
        <w:t>We</w:t>
      </w:r>
      <w:r>
        <w:rPr>
          <w:spacing w:val="-3"/>
          <w:sz w:val="24"/>
          <w:szCs w:val="24"/>
        </w:rPr>
        <w:t xml:space="preserve"> </w:t>
      </w:r>
      <w:r>
        <w:rPr>
          <w:sz w:val="24"/>
          <w:szCs w:val="24"/>
        </w:rPr>
        <w:t>observe</w:t>
      </w:r>
      <w:r>
        <w:rPr>
          <w:spacing w:val="-3"/>
          <w:sz w:val="24"/>
          <w:szCs w:val="24"/>
        </w:rPr>
        <w:t xml:space="preserve"> </w:t>
      </w:r>
      <w:r>
        <w:rPr>
          <w:sz w:val="24"/>
          <w:szCs w:val="24"/>
        </w:rPr>
        <w:t>a</w:t>
      </w:r>
      <w:r>
        <w:rPr>
          <w:spacing w:val="-3"/>
          <w:sz w:val="24"/>
          <w:szCs w:val="24"/>
        </w:rPr>
        <w:t xml:space="preserve"> </w:t>
      </w:r>
      <w:r>
        <w:rPr>
          <w:sz w:val="24"/>
          <w:szCs w:val="24"/>
        </w:rPr>
        <w:t>wide</w:t>
      </w:r>
      <w:r>
        <w:rPr>
          <w:spacing w:val="-3"/>
          <w:sz w:val="24"/>
          <w:szCs w:val="24"/>
        </w:rPr>
        <w:t xml:space="preserve"> </w:t>
      </w:r>
      <w:r>
        <w:rPr>
          <w:sz w:val="24"/>
          <w:szCs w:val="24"/>
        </w:rPr>
        <w:t>range</w:t>
      </w:r>
      <w:r>
        <w:rPr>
          <w:spacing w:val="-3"/>
          <w:sz w:val="24"/>
          <w:szCs w:val="24"/>
        </w:rPr>
        <w:t xml:space="preserve"> </w:t>
      </w:r>
      <w:r>
        <w:rPr>
          <w:sz w:val="24"/>
          <w:szCs w:val="24"/>
        </w:rPr>
        <w:t>in</w:t>
      </w:r>
      <w:r>
        <w:rPr>
          <w:spacing w:val="-3"/>
          <w:sz w:val="24"/>
          <w:szCs w:val="24"/>
        </w:rPr>
        <w:t xml:space="preserve"> </w:t>
      </w:r>
      <w:r>
        <w:rPr>
          <w:sz w:val="24"/>
          <w:szCs w:val="24"/>
        </w:rPr>
        <w:t>GPT-3’s</w:t>
      </w:r>
      <w:r>
        <w:rPr>
          <w:spacing w:val="-3"/>
          <w:sz w:val="24"/>
          <w:szCs w:val="24"/>
        </w:rPr>
        <w:t xml:space="preserve"> </w:t>
      </w:r>
      <w:r>
        <w:rPr>
          <w:sz w:val="24"/>
          <w:szCs w:val="24"/>
        </w:rPr>
        <w:t>performance</w:t>
      </w:r>
      <w:r>
        <w:rPr>
          <w:spacing w:val="-3"/>
          <w:sz w:val="24"/>
          <w:szCs w:val="24"/>
        </w:rPr>
        <w:t xml:space="preserve"> </w:t>
      </w:r>
      <w:r>
        <w:rPr>
          <w:sz w:val="24"/>
          <w:szCs w:val="24"/>
        </w:rPr>
        <w:t>across</w:t>
      </w:r>
      <w:r>
        <w:rPr>
          <w:spacing w:val="-3"/>
          <w:sz w:val="24"/>
          <w:szCs w:val="24"/>
        </w:rPr>
        <w:t xml:space="preserve"> </w:t>
      </w:r>
      <w:r>
        <w:rPr>
          <w:sz w:val="24"/>
          <w:szCs w:val="24"/>
        </w:rPr>
        <w:t>tasks. On</w:t>
      </w:r>
      <w:r>
        <w:rPr>
          <w:spacing w:val="-3"/>
          <w:sz w:val="24"/>
          <w:szCs w:val="24"/>
        </w:rPr>
        <w:t xml:space="preserve"> </w:t>
      </w:r>
      <w:r>
        <w:rPr>
          <w:sz w:val="24"/>
          <w:szCs w:val="24"/>
        </w:rPr>
        <w:t>COPA</w:t>
      </w:r>
      <w:r>
        <w:rPr>
          <w:spacing w:val="-3"/>
          <w:sz w:val="24"/>
          <w:szCs w:val="24"/>
        </w:rPr>
        <w:t xml:space="preserve"> </w:t>
      </w:r>
      <w:r>
        <w:rPr>
          <w:sz w:val="24"/>
          <w:szCs w:val="24"/>
        </w:rPr>
        <w:t>and</w:t>
      </w:r>
      <w:r>
        <w:rPr>
          <w:spacing w:val="-3"/>
          <w:sz w:val="24"/>
          <w:szCs w:val="24"/>
        </w:rPr>
        <w:t xml:space="preserve"> </w:t>
      </w:r>
      <w:r>
        <w:rPr>
          <w:sz w:val="24"/>
          <w:szCs w:val="24"/>
        </w:rPr>
        <w:t>ReCoRD</w:t>
      </w:r>
      <w:r>
        <w:rPr>
          <w:spacing w:val="-3"/>
          <w:sz w:val="24"/>
          <w:szCs w:val="24"/>
        </w:rPr>
        <w:t xml:space="preserve"> </w:t>
      </w:r>
      <w:r>
        <w:rPr>
          <w:sz w:val="24"/>
          <w:szCs w:val="24"/>
        </w:rPr>
        <w:t>GPT-3</w:t>
      </w:r>
      <w:r>
        <w:rPr>
          <w:spacing w:val="-3"/>
          <w:sz w:val="24"/>
          <w:szCs w:val="24"/>
        </w:rPr>
        <w:t xml:space="preserve"> </w:t>
      </w:r>
      <w:r>
        <w:rPr>
          <w:sz w:val="24"/>
          <w:szCs w:val="24"/>
        </w:rPr>
        <w:t>achieves</w:t>
      </w:r>
      <w:r>
        <w:rPr>
          <w:spacing w:val="-3"/>
          <w:sz w:val="24"/>
          <w:szCs w:val="24"/>
        </w:rPr>
        <w:t xml:space="preserve"> </w:t>
      </w:r>
      <w:r>
        <w:rPr>
          <w:sz w:val="24"/>
          <w:szCs w:val="24"/>
        </w:rPr>
        <w:t>near-SOTA performance in the one-shot and few-shot settings, with COPA falling only a couple points short and achieving second</w:t>
      </w:r>
      <w:r>
        <w:rPr>
          <w:spacing w:val="-1"/>
          <w:sz w:val="24"/>
          <w:szCs w:val="24"/>
        </w:rPr>
        <w:t xml:space="preserve"> </w:t>
      </w:r>
      <w:r>
        <w:rPr>
          <w:sz w:val="24"/>
          <w:szCs w:val="24"/>
        </w:rPr>
        <w:t>place on</w:t>
      </w:r>
      <w:r>
        <w:rPr>
          <w:spacing w:val="-1"/>
          <w:sz w:val="24"/>
          <w:szCs w:val="24"/>
        </w:rPr>
        <w:t xml:space="preserve"> </w:t>
      </w:r>
      <w:r>
        <w:rPr>
          <w:sz w:val="24"/>
          <w:szCs w:val="24"/>
        </w:rPr>
        <w:t>the leaderboard, where</w:t>
      </w:r>
      <w:r>
        <w:rPr>
          <w:spacing w:val="-1"/>
          <w:sz w:val="24"/>
          <w:szCs w:val="24"/>
        </w:rPr>
        <w:t xml:space="preserve"> </w:t>
      </w:r>
      <w:r>
        <w:rPr>
          <w:sz w:val="24"/>
          <w:szCs w:val="24"/>
        </w:rPr>
        <w:t>first</w:t>
      </w:r>
      <w:r>
        <w:rPr>
          <w:spacing w:val="-1"/>
          <w:sz w:val="24"/>
          <w:szCs w:val="24"/>
        </w:rPr>
        <w:t xml:space="preserve"> </w:t>
      </w:r>
      <w:r>
        <w:rPr>
          <w:sz w:val="24"/>
          <w:szCs w:val="24"/>
        </w:rPr>
        <w:t>place is</w:t>
      </w:r>
      <w:r>
        <w:rPr>
          <w:spacing w:val="-1"/>
          <w:sz w:val="24"/>
          <w:szCs w:val="24"/>
        </w:rPr>
        <w:t xml:space="preserve"> </w:t>
      </w:r>
      <w:r>
        <w:rPr>
          <w:sz w:val="24"/>
          <w:szCs w:val="24"/>
        </w:rPr>
        <w:t>held by</w:t>
      </w:r>
      <w:r>
        <w:rPr>
          <w:spacing w:val="-1"/>
          <w:sz w:val="24"/>
          <w:szCs w:val="24"/>
        </w:rPr>
        <w:t xml:space="preserve"> </w:t>
      </w:r>
      <w:r>
        <w:rPr>
          <w:sz w:val="24"/>
          <w:szCs w:val="24"/>
        </w:rPr>
        <w:t>a fine-tuned</w:t>
      </w:r>
      <w:r>
        <w:rPr>
          <w:spacing w:val="-1"/>
          <w:sz w:val="24"/>
          <w:szCs w:val="24"/>
        </w:rPr>
        <w:t xml:space="preserve"> </w:t>
      </w:r>
      <w:r>
        <w:rPr>
          <w:sz w:val="24"/>
          <w:szCs w:val="24"/>
        </w:rPr>
        <w:t>11 billion</w:t>
      </w:r>
      <w:r>
        <w:rPr>
          <w:spacing w:val="-1"/>
          <w:sz w:val="24"/>
          <w:szCs w:val="24"/>
        </w:rPr>
        <w:t xml:space="preserve"> </w:t>
      </w:r>
      <w:r>
        <w:rPr>
          <w:sz w:val="24"/>
          <w:szCs w:val="24"/>
        </w:rPr>
        <w:t>parameter model</w:t>
      </w:r>
      <w:r>
        <w:rPr>
          <w:spacing w:val="-1"/>
          <w:sz w:val="24"/>
          <w:szCs w:val="24"/>
        </w:rPr>
        <w:t xml:space="preserve"> </w:t>
      </w:r>
      <w:r>
        <w:rPr>
          <w:sz w:val="24"/>
          <w:szCs w:val="24"/>
        </w:rPr>
        <w:t>(T5). On</w:t>
      </w:r>
      <w:r>
        <w:rPr>
          <w:spacing w:val="-1"/>
          <w:sz w:val="24"/>
          <w:szCs w:val="24"/>
        </w:rPr>
        <w:t xml:space="preserve"> </w:t>
      </w:r>
      <w:r>
        <w:rPr>
          <w:sz w:val="24"/>
          <w:szCs w:val="24"/>
        </w:rPr>
        <w:t>WSC, performance</w:t>
      </w:r>
      <w:r>
        <w:rPr>
          <w:spacing w:val="-5"/>
          <w:sz w:val="24"/>
          <w:szCs w:val="24"/>
        </w:rPr>
        <w:t xml:space="preserve"> </w:t>
      </w:r>
      <w:r>
        <w:rPr>
          <w:sz w:val="24"/>
          <w:szCs w:val="24"/>
        </w:rPr>
        <w:t>is</w:t>
      </w:r>
      <w:r>
        <w:rPr>
          <w:spacing w:val="-5"/>
          <w:sz w:val="24"/>
          <w:szCs w:val="24"/>
        </w:rPr>
        <w:t xml:space="preserve"> </w:t>
      </w:r>
      <w:r>
        <w:rPr>
          <w:sz w:val="24"/>
          <w:szCs w:val="24"/>
        </w:rPr>
        <w:t>still</w:t>
      </w:r>
      <w:r>
        <w:rPr>
          <w:spacing w:val="-5"/>
          <w:sz w:val="24"/>
          <w:szCs w:val="24"/>
        </w:rPr>
        <w:t xml:space="preserve"> </w:t>
      </w:r>
      <w:r>
        <w:rPr>
          <w:sz w:val="24"/>
          <w:szCs w:val="24"/>
        </w:rPr>
        <w:t>relatively</w:t>
      </w:r>
      <w:r>
        <w:rPr>
          <w:spacing w:val="-5"/>
          <w:sz w:val="24"/>
          <w:szCs w:val="24"/>
        </w:rPr>
        <w:t xml:space="preserve"> </w:t>
      </w:r>
      <w:r>
        <w:rPr>
          <w:sz w:val="24"/>
          <w:szCs w:val="24"/>
        </w:rPr>
        <w:t>strong,</w:t>
      </w:r>
      <w:r>
        <w:rPr>
          <w:spacing w:val="-5"/>
          <w:sz w:val="24"/>
          <w:szCs w:val="24"/>
        </w:rPr>
        <w:t xml:space="preserve"> </w:t>
      </w:r>
      <w:r>
        <w:rPr>
          <w:sz w:val="24"/>
          <w:szCs w:val="24"/>
        </w:rPr>
        <w:t>achieving</w:t>
      </w:r>
      <w:r>
        <w:rPr>
          <w:spacing w:val="-5"/>
          <w:sz w:val="24"/>
          <w:szCs w:val="24"/>
        </w:rPr>
        <w:t xml:space="preserve"> </w:t>
      </w:r>
      <w:r>
        <w:rPr>
          <w:sz w:val="24"/>
          <w:szCs w:val="24"/>
        </w:rPr>
        <w:t>80.1%</w:t>
      </w:r>
      <w:r>
        <w:rPr>
          <w:spacing w:val="-5"/>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few-shot</w:t>
      </w:r>
      <w:r>
        <w:rPr>
          <w:spacing w:val="-5"/>
          <w:sz w:val="24"/>
          <w:szCs w:val="24"/>
        </w:rPr>
        <w:t xml:space="preserve"> </w:t>
      </w:r>
      <w:r>
        <w:rPr>
          <w:sz w:val="24"/>
          <w:szCs w:val="24"/>
        </w:rPr>
        <w:t>setting</w:t>
      </w:r>
      <w:r>
        <w:rPr>
          <w:spacing w:val="-5"/>
          <w:sz w:val="24"/>
          <w:szCs w:val="24"/>
        </w:rPr>
        <w:t xml:space="preserve"> </w:t>
      </w:r>
      <w:r>
        <w:rPr>
          <w:sz w:val="24"/>
          <w:szCs w:val="24"/>
        </w:rPr>
        <w:t>(note</w:t>
      </w:r>
      <w:r>
        <w:rPr>
          <w:spacing w:val="-5"/>
          <w:sz w:val="24"/>
          <w:szCs w:val="24"/>
        </w:rPr>
        <w:t xml:space="preserve"> </w:t>
      </w:r>
      <w:r>
        <w:rPr>
          <w:sz w:val="24"/>
          <w:szCs w:val="24"/>
        </w:rPr>
        <w:t>that</w:t>
      </w:r>
      <w:r>
        <w:rPr>
          <w:spacing w:val="-5"/>
          <w:sz w:val="24"/>
          <w:szCs w:val="24"/>
        </w:rPr>
        <w:t xml:space="preserve"> </w:t>
      </w:r>
      <w:r>
        <w:rPr>
          <w:sz w:val="24"/>
          <w:szCs w:val="24"/>
        </w:rPr>
        <w:t>GPT-3</w:t>
      </w:r>
      <w:r>
        <w:rPr>
          <w:spacing w:val="-5"/>
          <w:sz w:val="24"/>
          <w:szCs w:val="24"/>
        </w:rPr>
        <w:t xml:space="preserve"> </w:t>
      </w:r>
      <w:r>
        <w:rPr>
          <w:sz w:val="24"/>
          <w:szCs w:val="24"/>
        </w:rPr>
        <w:t>achieves</w:t>
      </w:r>
      <w:r>
        <w:rPr>
          <w:spacing w:val="-5"/>
          <w:sz w:val="24"/>
          <w:szCs w:val="24"/>
        </w:rPr>
        <w:t xml:space="preserve"> </w:t>
      </w:r>
      <w:r>
        <w:rPr>
          <w:sz w:val="24"/>
          <w:szCs w:val="24"/>
        </w:rPr>
        <w:t>88.6%</w:t>
      </w:r>
      <w:r>
        <w:rPr>
          <w:spacing w:val="-5"/>
          <w:sz w:val="24"/>
          <w:szCs w:val="24"/>
        </w:rPr>
        <w:t xml:space="preserve"> </w:t>
      </w:r>
      <w:r>
        <w:rPr>
          <w:sz w:val="24"/>
          <w:szCs w:val="24"/>
        </w:rPr>
        <w:t>on</w:t>
      </w:r>
      <w:r>
        <w:rPr>
          <w:spacing w:val="-5"/>
          <w:sz w:val="24"/>
          <w:szCs w:val="24"/>
        </w:rPr>
        <w:t xml:space="preserve"> </w:t>
      </w:r>
      <w:r>
        <w:rPr>
          <w:sz w:val="24"/>
          <w:szCs w:val="24"/>
        </w:rPr>
        <w:t xml:space="preserve">the original Winograd dataset as described in Section </w:t>
      </w:r>
      <w:r>
        <w:rPr>
          <w:sz w:val="24"/>
          <w:szCs w:val="24"/>
        </w:rPr>
        <w:fldChar w:fldCharType="begin"/>
      </w:r>
      <w:r>
        <w:rPr>
          <w:sz w:val="24"/>
          <w:szCs w:val="24"/>
        </w:rPr>
        <w:instrText xml:space="preserve"> HYPERLINK \l "_bookmark24" </w:instrText>
      </w:r>
      <w:r>
        <w:rPr>
          <w:sz w:val="24"/>
          <w:szCs w:val="24"/>
        </w:rPr>
        <w:fldChar w:fldCharType="separate"/>
      </w:r>
      <w:r>
        <w:rPr>
          <w:color w:val="2D639E"/>
          <w:sz w:val="24"/>
          <w:szCs w:val="24"/>
        </w:rPr>
        <w:t>3.4</w:t>
      </w:r>
      <w:r>
        <w:rPr>
          <w:color w:val="2D639E"/>
          <w:sz w:val="24"/>
          <w:szCs w:val="24"/>
        </w:rPr>
        <w:fldChar w:fldCharType="end"/>
      </w:r>
      <w:r>
        <w:rPr>
          <w:sz w:val="24"/>
          <w:szCs w:val="24"/>
        </w:rPr>
        <w:t>).</w:t>
      </w:r>
      <w:r>
        <w:rPr>
          <w:spacing w:val="40"/>
          <w:sz w:val="24"/>
          <w:szCs w:val="24"/>
        </w:rPr>
        <w:t xml:space="preserve"> </w:t>
      </w:r>
      <w:r>
        <w:rPr>
          <w:sz w:val="24"/>
          <w:szCs w:val="24"/>
        </w:rPr>
        <w:t>On BoolQ, MultiRC, and RTE, performance is reasonable, roughly matching that of a fine-tuned BERT-Large. On CB, we see signs of life at 75.6% in the few-shot setting.</w:t>
      </w:r>
    </w:p>
    <w:p w14:paraId="14313CE5">
      <w:pPr>
        <w:pStyle w:val="6"/>
        <w:spacing w:before="108" w:line="228" w:lineRule="auto"/>
        <w:ind w:left="1432" w:right="1403" w:hanging="3"/>
        <w:jc w:val="both"/>
        <w:rPr>
          <w:sz w:val="24"/>
          <w:szCs w:val="24"/>
        </w:rPr>
      </w:pPr>
      <w:r>
        <w:rPr>
          <w:sz w:val="24"/>
          <w:szCs w:val="24"/>
        </w:rPr>
        <w:t>WiC is a notable weak spot with few-shot performance at 49.4% (at random chance). We tried a number of different phrasings</w:t>
      </w:r>
      <w:r>
        <w:rPr>
          <w:spacing w:val="-11"/>
          <w:sz w:val="24"/>
          <w:szCs w:val="24"/>
        </w:rPr>
        <w:t xml:space="preserve"> </w:t>
      </w:r>
      <w:r>
        <w:rPr>
          <w:sz w:val="24"/>
          <w:szCs w:val="24"/>
        </w:rPr>
        <w:t>and</w:t>
      </w:r>
      <w:r>
        <w:rPr>
          <w:spacing w:val="-11"/>
          <w:sz w:val="24"/>
          <w:szCs w:val="24"/>
        </w:rPr>
        <w:t xml:space="preserve"> </w:t>
      </w:r>
      <w:r>
        <w:rPr>
          <w:sz w:val="24"/>
          <w:szCs w:val="24"/>
        </w:rPr>
        <w:t>formulations</w:t>
      </w:r>
      <w:r>
        <w:rPr>
          <w:spacing w:val="-11"/>
          <w:sz w:val="24"/>
          <w:szCs w:val="24"/>
        </w:rPr>
        <w:t xml:space="preserve"> </w:t>
      </w:r>
      <w:r>
        <w:rPr>
          <w:sz w:val="24"/>
          <w:szCs w:val="24"/>
        </w:rPr>
        <w:t>for</w:t>
      </w:r>
      <w:r>
        <w:rPr>
          <w:spacing w:val="-11"/>
          <w:sz w:val="24"/>
          <w:szCs w:val="24"/>
        </w:rPr>
        <w:t xml:space="preserve"> </w:t>
      </w:r>
      <w:r>
        <w:rPr>
          <w:sz w:val="24"/>
          <w:szCs w:val="24"/>
        </w:rPr>
        <w:t>WiC</w:t>
      </w:r>
      <w:r>
        <w:rPr>
          <w:spacing w:val="-11"/>
          <w:sz w:val="24"/>
          <w:szCs w:val="24"/>
        </w:rPr>
        <w:t xml:space="preserve"> </w:t>
      </w:r>
      <w:r>
        <w:rPr>
          <w:sz w:val="24"/>
          <w:szCs w:val="24"/>
        </w:rPr>
        <w:t>(which</w:t>
      </w:r>
      <w:r>
        <w:rPr>
          <w:spacing w:val="-11"/>
          <w:sz w:val="24"/>
          <w:szCs w:val="24"/>
        </w:rPr>
        <w:t xml:space="preserve"> </w:t>
      </w:r>
      <w:r>
        <w:rPr>
          <w:sz w:val="24"/>
          <w:szCs w:val="24"/>
        </w:rPr>
        <w:t>involves</w:t>
      </w:r>
      <w:r>
        <w:rPr>
          <w:spacing w:val="-11"/>
          <w:sz w:val="24"/>
          <w:szCs w:val="24"/>
        </w:rPr>
        <w:t xml:space="preserve"> </w:t>
      </w:r>
      <w:r>
        <w:rPr>
          <w:sz w:val="24"/>
          <w:szCs w:val="24"/>
        </w:rPr>
        <w:t>determining</w:t>
      </w:r>
      <w:r>
        <w:rPr>
          <w:spacing w:val="-11"/>
          <w:sz w:val="24"/>
          <w:szCs w:val="24"/>
        </w:rPr>
        <w:t xml:space="preserve"> </w:t>
      </w:r>
      <w:r>
        <w:rPr>
          <w:sz w:val="24"/>
          <w:szCs w:val="24"/>
        </w:rPr>
        <w:t>if</w:t>
      </w:r>
      <w:r>
        <w:rPr>
          <w:spacing w:val="-11"/>
          <w:sz w:val="24"/>
          <w:szCs w:val="24"/>
        </w:rPr>
        <w:t xml:space="preserve"> </w:t>
      </w:r>
      <w:r>
        <w:rPr>
          <w:sz w:val="24"/>
          <w:szCs w:val="24"/>
        </w:rPr>
        <w:t>a</w:t>
      </w:r>
      <w:r>
        <w:rPr>
          <w:spacing w:val="-11"/>
          <w:sz w:val="24"/>
          <w:szCs w:val="24"/>
        </w:rPr>
        <w:t xml:space="preserve"> </w:t>
      </w:r>
      <w:r>
        <w:rPr>
          <w:sz w:val="24"/>
          <w:szCs w:val="24"/>
        </w:rPr>
        <w:t>word</w:t>
      </w:r>
      <w:r>
        <w:rPr>
          <w:spacing w:val="-11"/>
          <w:sz w:val="24"/>
          <w:szCs w:val="24"/>
        </w:rPr>
        <w:t xml:space="preserve"> </w:t>
      </w:r>
      <w:r>
        <w:rPr>
          <w:sz w:val="24"/>
          <w:szCs w:val="24"/>
        </w:rPr>
        <w:t>is</w:t>
      </w:r>
      <w:r>
        <w:rPr>
          <w:spacing w:val="-11"/>
          <w:sz w:val="24"/>
          <w:szCs w:val="24"/>
        </w:rPr>
        <w:t xml:space="preserve"> </w:t>
      </w:r>
      <w:r>
        <w:rPr>
          <w:sz w:val="24"/>
          <w:szCs w:val="24"/>
        </w:rPr>
        <w:t>being</w:t>
      </w:r>
      <w:r>
        <w:rPr>
          <w:spacing w:val="-11"/>
          <w:sz w:val="24"/>
          <w:szCs w:val="24"/>
        </w:rPr>
        <w:t xml:space="preserve"> </w:t>
      </w:r>
      <w:r>
        <w:rPr>
          <w:sz w:val="24"/>
          <w:szCs w:val="24"/>
        </w:rPr>
        <w:t>used</w:t>
      </w:r>
      <w:r>
        <w:rPr>
          <w:spacing w:val="-11"/>
          <w:sz w:val="24"/>
          <w:szCs w:val="24"/>
        </w:rPr>
        <w:t xml:space="preserve"> </w:t>
      </w:r>
      <w:r>
        <w:rPr>
          <w:sz w:val="24"/>
          <w:szCs w:val="24"/>
        </w:rPr>
        <w:t>with</w:t>
      </w:r>
      <w:r>
        <w:rPr>
          <w:spacing w:val="-11"/>
          <w:sz w:val="24"/>
          <w:szCs w:val="24"/>
        </w:rPr>
        <w:t xml:space="preserve"> </w:t>
      </w:r>
      <w:r>
        <w:rPr>
          <w:sz w:val="24"/>
          <w:szCs w:val="24"/>
        </w:rPr>
        <w:t>the</w:t>
      </w:r>
      <w:r>
        <w:rPr>
          <w:spacing w:val="-11"/>
          <w:sz w:val="24"/>
          <w:szCs w:val="24"/>
        </w:rPr>
        <w:t xml:space="preserve"> </w:t>
      </w:r>
      <w:r>
        <w:rPr>
          <w:sz w:val="24"/>
          <w:szCs w:val="24"/>
        </w:rPr>
        <w:t>same</w:t>
      </w:r>
      <w:r>
        <w:rPr>
          <w:spacing w:val="-11"/>
          <w:sz w:val="24"/>
          <w:szCs w:val="24"/>
        </w:rPr>
        <w:t xml:space="preserve"> </w:t>
      </w:r>
      <w:r>
        <w:rPr>
          <w:sz w:val="24"/>
          <w:szCs w:val="24"/>
        </w:rPr>
        <w:t>meaning</w:t>
      </w:r>
      <w:r>
        <w:rPr>
          <w:spacing w:val="-11"/>
          <w:sz w:val="24"/>
          <w:szCs w:val="24"/>
        </w:rPr>
        <w:t xml:space="preserve"> </w:t>
      </w:r>
      <w:r>
        <w:rPr>
          <w:sz w:val="24"/>
          <w:szCs w:val="24"/>
        </w:rPr>
        <w:t>in</w:t>
      </w:r>
      <w:r>
        <w:rPr>
          <w:spacing w:val="-11"/>
          <w:sz w:val="24"/>
          <w:szCs w:val="24"/>
        </w:rPr>
        <w:t xml:space="preserve"> </w:t>
      </w:r>
      <w:r>
        <w:rPr>
          <w:sz w:val="24"/>
          <w:szCs w:val="24"/>
        </w:rPr>
        <w:t>two sentences),</w:t>
      </w:r>
      <w:r>
        <w:rPr>
          <w:spacing w:val="-13"/>
          <w:sz w:val="24"/>
          <w:szCs w:val="24"/>
        </w:rPr>
        <w:t xml:space="preserve"> </w:t>
      </w:r>
      <w:r>
        <w:rPr>
          <w:sz w:val="24"/>
          <w:szCs w:val="24"/>
        </w:rPr>
        <w:t>none</w:t>
      </w:r>
      <w:r>
        <w:rPr>
          <w:spacing w:val="-12"/>
          <w:sz w:val="24"/>
          <w:szCs w:val="24"/>
        </w:rPr>
        <w:t xml:space="preserve"> </w:t>
      </w:r>
      <w:r>
        <w:rPr>
          <w:sz w:val="24"/>
          <w:szCs w:val="24"/>
        </w:rPr>
        <w:t>of</w:t>
      </w:r>
      <w:r>
        <w:rPr>
          <w:spacing w:val="-13"/>
          <w:sz w:val="24"/>
          <w:szCs w:val="24"/>
        </w:rPr>
        <w:t xml:space="preserve"> </w:t>
      </w:r>
      <w:r>
        <w:rPr>
          <w:sz w:val="24"/>
          <w:szCs w:val="24"/>
        </w:rPr>
        <w:t>which</w:t>
      </w:r>
      <w:r>
        <w:rPr>
          <w:spacing w:val="-12"/>
          <w:sz w:val="24"/>
          <w:szCs w:val="24"/>
        </w:rPr>
        <w:t xml:space="preserve"> </w:t>
      </w:r>
      <w:r>
        <w:rPr>
          <w:sz w:val="24"/>
          <w:szCs w:val="24"/>
        </w:rPr>
        <w:t>was</w:t>
      </w:r>
      <w:r>
        <w:rPr>
          <w:spacing w:val="-13"/>
          <w:sz w:val="24"/>
          <w:szCs w:val="24"/>
        </w:rPr>
        <w:t xml:space="preserve"> </w:t>
      </w:r>
      <w:r>
        <w:rPr>
          <w:sz w:val="24"/>
          <w:szCs w:val="24"/>
        </w:rPr>
        <w:t>able</w:t>
      </w:r>
      <w:r>
        <w:rPr>
          <w:spacing w:val="-12"/>
          <w:sz w:val="24"/>
          <w:szCs w:val="24"/>
        </w:rPr>
        <w:t xml:space="preserve"> </w:t>
      </w:r>
      <w:r>
        <w:rPr>
          <w:sz w:val="24"/>
          <w:szCs w:val="24"/>
        </w:rPr>
        <w:t>to</w:t>
      </w:r>
      <w:r>
        <w:rPr>
          <w:spacing w:val="-13"/>
          <w:sz w:val="24"/>
          <w:szCs w:val="24"/>
        </w:rPr>
        <w:t xml:space="preserve"> </w:t>
      </w:r>
      <w:r>
        <w:rPr>
          <w:sz w:val="24"/>
          <w:szCs w:val="24"/>
        </w:rPr>
        <w:t>achieve</w:t>
      </w:r>
      <w:r>
        <w:rPr>
          <w:spacing w:val="-12"/>
          <w:sz w:val="24"/>
          <w:szCs w:val="24"/>
        </w:rPr>
        <w:t xml:space="preserve"> </w:t>
      </w:r>
      <w:r>
        <w:rPr>
          <w:sz w:val="24"/>
          <w:szCs w:val="24"/>
        </w:rPr>
        <w:t>strong</w:t>
      </w:r>
      <w:r>
        <w:rPr>
          <w:spacing w:val="-13"/>
          <w:sz w:val="24"/>
          <w:szCs w:val="24"/>
        </w:rPr>
        <w:t xml:space="preserve"> </w:t>
      </w:r>
      <w:r>
        <w:rPr>
          <w:sz w:val="24"/>
          <w:szCs w:val="24"/>
        </w:rPr>
        <w:t>performance.</w:t>
      </w:r>
      <w:r>
        <w:rPr>
          <w:spacing w:val="-9"/>
          <w:sz w:val="24"/>
          <w:szCs w:val="24"/>
        </w:rPr>
        <w:t xml:space="preserve"> </w:t>
      </w:r>
      <w:r>
        <w:rPr>
          <w:sz w:val="24"/>
          <w:szCs w:val="24"/>
        </w:rPr>
        <w:t>This</w:t>
      </w:r>
      <w:r>
        <w:rPr>
          <w:spacing w:val="-12"/>
          <w:sz w:val="24"/>
          <w:szCs w:val="24"/>
        </w:rPr>
        <w:t xml:space="preserve"> </w:t>
      </w:r>
      <w:r>
        <w:rPr>
          <w:sz w:val="24"/>
          <w:szCs w:val="24"/>
        </w:rPr>
        <w:t>hints</w:t>
      </w:r>
      <w:r>
        <w:rPr>
          <w:spacing w:val="-13"/>
          <w:sz w:val="24"/>
          <w:szCs w:val="24"/>
        </w:rPr>
        <w:t xml:space="preserve"> </w:t>
      </w:r>
      <w:r>
        <w:rPr>
          <w:sz w:val="24"/>
          <w:szCs w:val="24"/>
        </w:rPr>
        <w:t>at</w:t>
      </w:r>
      <w:r>
        <w:rPr>
          <w:spacing w:val="-12"/>
          <w:sz w:val="24"/>
          <w:szCs w:val="24"/>
        </w:rPr>
        <w:t xml:space="preserve"> </w:t>
      </w:r>
      <w:r>
        <w:rPr>
          <w:sz w:val="24"/>
          <w:szCs w:val="24"/>
        </w:rPr>
        <w:t>a</w:t>
      </w:r>
      <w:r>
        <w:rPr>
          <w:spacing w:val="-13"/>
          <w:sz w:val="24"/>
          <w:szCs w:val="24"/>
        </w:rPr>
        <w:t xml:space="preserve"> </w:t>
      </w:r>
      <w:r>
        <w:rPr>
          <w:sz w:val="24"/>
          <w:szCs w:val="24"/>
        </w:rPr>
        <w:t>phenomenon</w:t>
      </w:r>
      <w:r>
        <w:rPr>
          <w:spacing w:val="-12"/>
          <w:sz w:val="24"/>
          <w:szCs w:val="24"/>
        </w:rPr>
        <w:t xml:space="preserve"> </w:t>
      </w:r>
      <w:r>
        <w:rPr>
          <w:sz w:val="24"/>
          <w:szCs w:val="24"/>
        </w:rPr>
        <w:t>that</w:t>
      </w:r>
      <w:r>
        <w:rPr>
          <w:spacing w:val="-13"/>
          <w:sz w:val="24"/>
          <w:szCs w:val="24"/>
        </w:rPr>
        <w:t xml:space="preserve"> </w:t>
      </w:r>
      <w:r>
        <w:rPr>
          <w:sz w:val="24"/>
          <w:szCs w:val="24"/>
        </w:rPr>
        <w:t>will</w:t>
      </w:r>
      <w:r>
        <w:rPr>
          <w:spacing w:val="-12"/>
          <w:sz w:val="24"/>
          <w:szCs w:val="24"/>
        </w:rPr>
        <w:t xml:space="preserve"> </w:t>
      </w:r>
      <w:r>
        <w:rPr>
          <w:sz w:val="24"/>
          <w:szCs w:val="24"/>
        </w:rPr>
        <w:t>become</w:t>
      </w:r>
      <w:r>
        <w:rPr>
          <w:spacing w:val="-13"/>
          <w:sz w:val="24"/>
          <w:szCs w:val="24"/>
        </w:rPr>
        <w:t xml:space="preserve"> </w:t>
      </w:r>
      <w:r>
        <w:rPr>
          <w:sz w:val="24"/>
          <w:szCs w:val="24"/>
        </w:rPr>
        <w:t>clearer in the next section (which discusses the ANLI benchmark) – GPT-3 appears to be weak in the few-shot or one-shot setting at some tasks that involve comparing two sentences or snippets, for example whether a word is used the same way</w:t>
      </w:r>
      <w:r>
        <w:rPr>
          <w:spacing w:val="-12"/>
          <w:sz w:val="24"/>
          <w:szCs w:val="24"/>
        </w:rPr>
        <w:t xml:space="preserve"> </w:t>
      </w:r>
      <w:r>
        <w:rPr>
          <w:sz w:val="24"/>
          <w:szCs w:val="24"/>
        </w:rPr>
        <w:t>in</w:t>
      </w:r>
      <w:r>
        <w:rPr>
          <w:spacing w:val="-12"/>
          <w:sz w:val="24"/>
          <w:szCs w:val="24"/>
        </w:rPr>
        <w:t xml:space="preserve"> </w:t>
      </w:r>
      <w:r>
        <w:rPr>
          <w:sz w:val="24"/>
          <w:szCs w:val="24"/>
        </w:rPr>
        <w:t>two</w:t>
      </w:r>
      <w:r>
        <w:rPr>
          <w:spacing w:val="-12"/>
          <w:sz w:val="24"/>
          <w:szCs w:val="24"/>
        </w:rPr>
        <w:t xml:space="preserve"> </w:t>
      </w:r>
      <w:r>
        <w:rPr>
          <w:sz w:val="24"/>
          <w:szCs w:val="24"/>
        </w:rPr>
        <w:t>sentences</w:t>
      </w:r>
      <w:r>
        <w:rPr>
          <w:spacing w:val="-12"/>
          <w:sz w:val="24"/>
          <w:szCs w:val="24"/>
        </w:rPr>
        <w:t xml:space="preserve"> </w:t>
      </w:r>
      <w:r>
        <w:rPr>
          <w:sz w:val="24"/>
          <w:szCs w:val="24"/>
        </w:rPr>
        <w:t>(WiC),</w:t>
      </w:r>
      <w:r>
        <w:rPr>
          <w:spacing w:val="-12"/>
          <w:sz w:val="24"/>
          <w:szCs w:val="24"/>
        </w:rPr>
        <w:t xml:space="preserve"> </w:t>
      </w:r>
      <w:r>
        <w:rPr>
          <w:sz w:val="24"/>
          <w:szCs w:val="24"/>
        </w:rPr>
        <w:t>whether</w:t>
      </w:r>
      <w:r>
        <w:rPr>
          <w:spacing w:val="-12"/>
          <w:sz w:val="24"/>
          <w:szCs w:val="24"/>
        </w:rPr>
        <w:t xml:space="preserve"> </w:t>
      </w:r>
      <w:r>
        <w:rPr>
          <w:sz w:val="24"/>
          <w:szCs w:val="24"/>
        </w:rPr>
        <w:t>one</w:t>
      </w:r>
      <w:r>
        <w:rPr>
          <w:spacing w:val="-12"/>
          <w:sz w:val="24"/>
          <w:szCs w:val="24"/>
        </w:rPr>
        <w:t xml:space="preserve"> </w:t>
      </w:r>
      <w:r>
        <w:rPr>
          <w:sz w:val="24"/>
          <w:szCs w:val="24"/>
        </w:rPr>
        <w:t>sentence</w:t>
      </w:r>
      <w:r>
        <w:rPr>
          <w:spacing w:val="-12"/>
          <w:sz w:val="24"/>
          <w:szCs w:val="24"/>
        </w:rPr>
        <w:t xml:space="preserve"> </w:t>
      </w:r>
      <w:r>
        <w:rPr>
          <w:sz w:val="24"/>
          <w:szCs w:val="24"/>
        </w:rPr>
        <w:t>is</w:t>
      </w:r>
      <w:r>
        <w:rPr>
          <w:spacing w:val="-12"/>
          <w:sz w:val="24"/>
          <w:szCs w:val="24"/>
        </w:rPr>
        <w:t xml:space="preserve"> </w:t>
      </w:r>
      <w:r>
        <w:rPr>
          <w:sz w:val="24"/>
          <w:szCs w:val="24"/>
        </w:rPr>
        <w:t>a</w:t>
      </w:r>
      <w:r>
        <w:rPr>
          <w:spacing w:val="-12"/>
          <w:sz w:val="24"/>
          <w:szCs w:val="24"/>
        </w:rPr>
        <w:t xml:space="preserve"> </w:t>
      </w:r>
      <w:r>
        <w:rPr>
          <w:sz w:val="24"/>
          <w:szCs w:val="24"/>
        </w:rPr>
        <w:t>paraphrase</w:t>
      </w:r>
      <w:r>
        <w:rPr>
          <w:spacing w:val="-12"/>
          <w:sz w:val="24"/>
          <w:szCs w:val="24"/>
        </w:rPr>
        <w:t xml:space="preserve"> </w:t>
      </w:r>
      <w:r>
        <w:rPr>
          <w:sz w:val="24"/>
          <w:szCs w:val="24"/>
        </w:rPr>
        <w:t>of</w:t>
      </w:r>
      <w:r>
        <w:rPr>
          <w:spacing w:val="-12"/>
          <w:sz w:val="24"/>
          <w:szCs w:val="24"/>
        </w:rPr>
        <w:t xml:space="preserve"> </w:t>
      </w:r>
      <w:r>
        <w:rPr>
          <w:sz w:val="24"/>
          <w:szCs w:val="24"/>
        </w:rPr>
        <w:t>another,</w:t>
      </w:r>
      <w:r>
        <w:rPr>
          <w:spacing w:val="-12"/>
          <w:sz w:val="24"/>
          <w:szCs w:val="24"/>
        </w:rPr>
        <w:t xml:space="preserve"> </w:t>
      </w:r>
      <w:r>
        <w:rPr>
          <w:sz w:val="24"/>
          <w:szCs w:val="24"/>
        </w:rPr>
        <w:t>or</w:t>
      </w:r>
      <w:r>
        <w:rPr>
          <w:spacing w:val="-12"/>
          <w:sz w:val="24"/>
          <w:szCs w:val="24"/>
        </w:rPr>
        <w:t xml:space="preserve"> </w:t>
      </w:r>
      <w:r>
        <w:rPr>
          <w:sz w:val="24"/>
          <w:szCs w:val="24"/>
        </w:rPr>
        <w:t>whether</w:t>
      </w:r>
      <w:r>
        <w:rPr>
          <w:spacing w:val="-12"/>
          <w:sz w:val="24"/>
          <w:szCs w:val="24"/>
        </w:rPr>
        <w:t xml:space="preserve"> </w:t>
      </w:r>
      <w:r>
        <w:rPr>
          <w:sz w:val="24"/>
          <w:szCs w:val="24"/>
        </w:rPr>
        <w:t>one</w:t>
      </w:r>
      <w:r>
        <w:rPr>
          <w:spacing w:val="-12"/>
          <w:sz w:val="24"/>
          <w:szCs w:val="24"/>
        </w:rPr>
        <w:t xml:space="preserve"> </w:t>
      </w:r>
      <w:r>
        <w:rPr>
          <w:sz w:val="24"/>
          <w:szCs w:val="24"/>
        </w:rPr>
        <w:t>sentence</w:t>
      </w:r>
      <w:r>
        <w:rPr>
          <w:spacing w:val="-12"/>
          <w:sz w:val="24"/>
          <w:szCs w:val="24"/>
        </w:rPr>
        <w:t xml:space="preserve"> </w:t>
      </w:r>
      <w:r>
        <w:rPr>
          <w:sz w:val="24"/>
          <w:szCs w:val="24"/>
        </w:rPr>
        <w:t>implies</w:t>
      </w:r>
      <w:r>
        <w:rPr>
          <w:spacing w:val="-12"/>
          <w:sz w:val="24"/>
          <w:szCs w:val="24"/>
        </w:rPr>
        <w:t xml:space="preserve"> </w:t>
      </w:r>
      <w:r>
        <w:rPr>
          <w:sz w:val="24"/>
          <w:szCs w:val="24"/>
        </w:rPr>
        <w:t>another. This could also explain the comparatively low scores for RTE and CB, which also follow this format. Despite these weaknesses,</w:t>
      </w:r>
      <w:r>
        <w:rPr>
          <w:spacing w:val="-12"/>
          <w:sz w:val="24"/>
          <w:szCs w:val="24"/>
        </w:rPr>
        <w:t xml:space="preserve"> </w:t>
      </w:r>
      <w:r>
        <w:rPr>
          <w:sz w:val="24"/>
          <w:szCs w:val="24"/>
        </w:rPr>
        <w:t>GPT-3</w:t>
      </w:r>
      <w:r>
        <w:rPr>
          <w:spacing w:val="-12"/>
          <w:sz w:val="24"/>
          <w:szCs w:val="24"/>
        </w:rPr>
        <w:t xml:space="preserve"> </w:t>
      </w:r>
      <w:r>
        <w:rPr>
          <w:sz w:val="24"/>
          <w:szCs w:val="24"/>
        </w:rPr>
        <w:t>still</w:t>
      </w:r>
      <w:r>
        <w:rPr>
          <w:spacing w:val="-12"/>
          <w:sz w:val="24"/>
          <w:szCs w:val="24"/>
        </w:rPr>
        <w:t xml:space="preserve"> </w:t>
      </w:r>
      <w:r>
        <w:rPr>
          <w:sz w:val="24"/>
          <w:szCs w:val="24"/>
        </w:rPr>
        <w:t>outperforms</w:t>
      </w:r>
      <w:r>
        <w:rPr>
          <w:spacing w:val="-12"/>
          <w:sz w:val="24"/>
          <w:szCs w:val="24"/>
        </w:rPr>
        <w:t xml:space="preserve"> </w:t>
      </w:r>
      <w:r>
        <w:rPr>
          <w:sz w:val="24"/>
          <w:szCs w:val="24"/>
        </w:rPr>
        <w:t>a</w:t>
      </w:r>
      <w:r>
        <w:rPr>
          <w:spacing w:val="-12"/>
          <w:sz w:val="24"/>
          <w:szCs w:val="24"/>
        </w:rPr>
        <w:t xml:space="preserve"> </w:t>
      </w:r>
      <w:r>
        <w:rPr>
          <w:sz w:val="24"/>
          <w:szCs w:val="24"/>
        </w:rPr>
        <w:t>fine-tuned</w:t>
      </w:r>
      <w:r>
        <w:rPr>
          <w:spacing w:val="-12"/>
          <w:sz w:val="24"/>
          <w:szCs w:val="24"/>
        </w:rPr>
        <w:t xml:space="preserve"> </w:t>
      </w:r>
      <w:r>
        <w:rPr>
          <w:sz w:val="24"/>
          <w:szCs w:val="24"/>
        </w:rPr>
        <w:t>BERT-large</w:t>
      </w:r>
      <w:r>
        <w:rPr>
          <w:spacing w:val="-12"/>
          <w:sz w:val="24"/>
          <w:szCs w:val="24"/>
        </w:rPr>
        <w:t xml:space="preserve"> </w:t>
      </w:r>
      <w:r>
        <w:rPr>
          <w:sz w:val="24"/>
          <w:szCs w:val="24"/>
        </w:rPr>
        <w:t>on</w:t>
      </w:r>
      <w:r>
        <w:rPr>
          <w:spacing w:val="-12"/>
          <w:sz w:val="24"/>
          <w:szCs w:val="24"/>
        </w:rPr>
        <w:t xml:space="preserve"> </w:t>
      </w:r>
      <w:r>
        <w:rPr>
          <w:sz w:val="24"/>
          <w:szCs w:val="24"/>
        </w:rPr>
        <w:t>four</w:t>
      </w:r>
      <w:r>
        <w:rPr>
          <w:spacing w:val="-12"/>
          <w:sz w:val="24"/>
          <w:szCs w:val="24"/>
        </w:rPr>
        <w:t xml:space="preserve"> </w:t>
      </w:r>
      <w:r>
        <w:rPr>
          <w:sz w:val="24"/>
          <w:szCs w:val="24"/>
        </w:rPr>
        <w:t>of</w:t>
      </w:r>
      <w:r>
        <w:rPr>
          <w:spacing w:val="-12"/>
          <w:sz w:val="24"/>
          <w:szCs w:val="24"/>
        </w:rPr>
        <w:t xml:space="preserve"> </w:t>
      </w:r>
      <w:r>
        <w:rPr>
          <w:sz w:val="24"/>
          <w:szCs w:val="24"/>
        </w:rPr>
        <w:t>eight</w:t>
      </w:r>
      <w:r>
        <w:rPr>
          <w:spacing w:val="-12"/>
          <w:sz w:val="24"/>
          <w:szCs w:val="24"/>
        </w:rPr>
        <w:t xml:space="preserve"> </w:t>
      </w:r>
      <w:r>
        <w:rPr>
          <w:sz w:val="24"/>
          <w:szCs w:val="24"/>
        </w:rPr>
        <w:t>tasks</w:t>
      </w:r>
      <w:r>
        <w:rPr>
          <w:spacing w:val="-12"/>
          <w:sz w:val="24"/>
          <w:szCs w:val="24"/>
        </w:rPr>
        <w:t xml:space="preserve"> </w:t>
      </w:r>
      <w:r>
        <w:rPr>
          <w:sz w:val="24"/>
          <w:szCs w:val="24"/>
        </w:rPr>
        <w:t>and</w:t>
      </w:r>
      <w:r>
        <w:rPr>
          <w:spacing w:val="-12"/>
          <w:sz w:val="24"/>
          <w:szCs w:val="24"/>
        </w:rPr>
        <w:t xml:space="preserve"> </w:t>
      </w:r>
      <w:r>
        <w:rPr>
          <w:sz w:val="24"/>
          <w:szCs w:val="24"/>
        </w:rPr>
        <w:t>on</w:t>
      </w:r>
      <w:r>
        <w:rPr>
          <w:spacing w:val="-12"/>
          <w:sz w:val="24"/>
          <w:szCs w:val="24"/>
        </w:rPr>
        <w:t xml:space="preserve"> </w:t>
      </w:r>
      <w:r>
        <w:rPr>
          <w:sz w:val="24"/>
          <w:szCs w:val="24"/>
        </w:rPr>
        <w:t>two</w:t>
      </w:r>
      <w:r>
        <w:rPr>
          <w:spacing w:val="-12"/>
          <w:sz w:val="24"/>
          <w:szCs w:val="24"/>
        </w:rPr>
        <w:t xml:space="preserve"> </w:t>
      </w:r>
      <w:r>
        <w:rPr>
          <w:sz w:val="24"/>
          <w:szCs w:val="24"/>
        </w:rPr>
        <w:t>tasks</w:t>
      </w:r>
      <w:r>
        <w:rPr>
          <w:spacing w:val="-12"/>
          <w:sz w:val="24"/>
          <w:szCs w:val="24"/>
        </w:rPr>
        <w:t xml:space="preserve"> </w:t>
      </w:r>
      <w:r>
        <w:rPr>
          <w:sz w:val="24"/>
          <w:szCs w:val="24"/>
        </w:rPr>
        <w:t>GPT-3</w:t>
      </w:r>
      <w:r>
        <w:rPr>
          <w:spacing w:val="-12"/>
          <w:sz w:val="24"/>
          <w:szCs w:val="24"/>
        </w:rPr>
        <w:t xml:space="preserve"> </w:t>
      </w:r>
      <w:r>
        <w:rPr>
          <w:sz w:val="24"/>
          <w:szCs w:val="24"/>
        </w:rPr>
        <w:t>is</w:t>
      </w:r>
      <w:r>
        <w:rPr>
          <w:spacing w:val="-12"/>
          <w:sz w:val="24"/>
          <w:szCs w:val="24"/>
        </w:rPr>
        <w:t xml:space="preserve"> </w:t>
      </w:r>
      <w:r>
        <w:rPr>
          <w:sz w:val="24"/>
          <w:szCs w:val="24"/>
        </w:rPr>
        <w:t>close</w:t>
      </w:r>
      <w:r>
        <w:rPr>
          <w:spacing w:val="-12"/>
          <w:sz w:val="24"/>
          <w:szCs w:val="24"/>
        </w:rPr>
        <w:t xml:space="preserve"> </w:t>
      </w:r>
      <w:r>
        <w:rPr>
          <w:sz w:val="24"/>
          <w:szCs w:val="24"/>
        </w:rPr>
        <w:t>to the state-of-the-art held by a fine-tuned 11 billion parameter model.</w:t>
      </w:r>
    </w:p>
    <w:p w14:paraId="50E151AC">
      <w:pPr>
        <w:pStyle w:val="6"/>
        <w:spacing w:before="112" w:line="220" w:lineRule="auto"/>
        <w:ind w:left="1435" w:right="1434" w:firstLine="4"/>
        <w:jc w:val="both"/>
        <w:rPr>
          <w:sz w:val="24"/>
          <w:szCs w:val="24"/>
        </w:rPr>
      </w:pPr>
      <w:r>
        <w:rPr>
          <w:sz w:val="24"/>
          <w:szCs w:val="24"/>
        </w:rPr>
        <w:t xml:space="preserve">Finally, we note that the few-shot SuperGLUE score steadily improves with both model size and with number of examples in the context showing increasing benefits from in-context learning (Figure </w:t>
      </w:r>
      <w:r>
        <w:rPr>
          <w:sz w:val="24"/>
          <w:szCs w:val="24"/>
        </w:rPr>
        <w:fldChar w:fldCharType="begin"/>
      </w:r>
      <w:r>
        <w:rPr>
          <w:sz w:val="24"/>
          <w:szCs w:val="24"/>
        </w:rPr>
        <w:instrText xml:space="preserve"> HYPERLINK \l "_bookmark29" </w:instrText>
      </w:r>
      <w:r>
        <w:rPr>
          <w:sz w:val="24"/>
          <w:szCs w:val="24"/>
        </w:rPr>
        <w:fldChar w:fldCharType="separate"/>
      </w:r>
      <w:r>
        <w:rPr>
          <w:color w:val="2D639E"/>
          <w:sz w:val="24"/>
          <w:szCs w:val="24"/>
        </w:rPr>
        <w:t>3.8</w:t>
      </w:r>
      <w:r>
        <w:rPr>
          <w:color w:val="2D639E"/>
          <w:sz w:val="24"/>
          <w:szCs w:val="24"/>
        </w:rPr>
        <w:fldChar w:fldCharType="end"/>
      </w:r>
      <w:r>
        <w:rPr>
          <w:sz w:val="24"/>
          <w:szCs w:val="24"/>
        </w:rPr>
        <w:t>).</w:t>
      </w:r>
      <w:r>
        <w:rPr>
          <w:spacing w:val="40"/>
          <w:sz w:val="24"/>
          <w:szCs w:val="24"/>
        </w:rPr>
        <w:t xml:space="preserve"> </w:t>
      </w:r>
      <w:r>
        <w:rPr>
          <w:sz w:val="24"/>
          <w:szCs w:val="24"/>
        </w:rPr>
        <w:t xml:space="preserve">We scale </w:t>
      </w:r>
      <w:r>
        <w:rPr>
          <w:rFonts w:ascii="Calibri"/>
          <w:i/>
          <w:sz w:val="24"/>
          <w:szCs w:val="24"/>
        </w:rPr>
        <w:t xml:space="preserve">K </w:t>
      </w:r>
      <w:r>
        <w:rPr>
          <w:sz w:val="24"/>
          <w:szCs w:val="24"/>
        </w:rPr>
        <w:t>up to 32 examples per task, after which point additional examples will not reliably fit into our context. When sweeping over values</w:t>
      </w:r>
      <w:r>
        <w:rPr>
          <w:spacing w:val="-13"/>
          <w:sz w:val="24"/>
          <w:szCs w:val="24"/>
        </w:rPr>
        <w:t xml:space="preserve"> </w:t>
      </w:r>
      <w:r>
        <w:rPr>
          <w:sz w:val="24"/>
          <w:szCs w:val="24"/>
        </w:rPr>
        <w:t>of</w:t>
      </w:r>
      <w:r>
        <w:rPr>
          <w:spacing w:val="-12"/>
          <w:sz w:val="24"/>
          <w:szCs w:val="24"/>
        </w:rPr>
        <w:t xml:space="preserve"> </w:t>
      </w:r>
      <w:r>
        <w:rPr>
          <w:rFonts w:ascii="Calibri"/>
          <w:i/>
          <w:sz w:val="24"/>
          <w:szCs w:val="24"/>
        </w:rPr>
        <w:t>K</w:t>
      </w:r>
      <w:r>
        <w:rPr>
          <w:sz w:val="24"/>
          <w:szCs w:val="24"/>
        </w:rPr>
        <w:t>,</w:t>
      </w:r>
      <w:r>
        <w:rPr>
          <w:spacing w:val="-12"/>
          <w:sz w:val="24"/>
          <w:szCs w:val="24"/>
        </w:rPr>
        <w:t xml:space="preserve"> </w:t>
      </w:r>
      <w:r>
        <w:rPr>
          <w:sz w:val="24"/>
          <w:szCs w:val="24"/>
        </w:rPr>
        <w:t>we</w:t>
      </w:r>
      <w:r>
        <w:rPr>
          <w:spacing w:val="-13"/>
          <w:sz w:val="24"/>
          <w:szCs w:val="24"/>
        </w:rPr>
        <w:t xml:space="preserve"> </w:t>
      </w:r>
      <w:r>
        <w:rPr>
          <w:sz w:val="24"/>
          <w:szCs w:val="24"/>
        </w:rPr>
        <w:t>find</w:t>
      </w:r>
      <w:r>
        <w:rPr>
          <w:spacing w:val="-12"/>
          <w:sz w:val="24"/>
          <w:szCs w:val="24"/>
        </w:rPr>
        <w:t xml:space="preserve"> </w:t>
      </w:r>
      <w:r>
        <w:rPr>
          <w:sz w:val="24"/>
          <w:szCs w:val="24"/>
        </w:rPr>
        <w:t>that</w:t>
      </w:r>
      <w:r>
        <w:rPr>
          <w:spacing w:val="-13"/>
          <w:sz w:val="24"/>
          <w:szCs w:val="24"/>
        </w:rPr>
        <w:t xml:space="preserve"> </w:t>
      </w:r>
      <w:r>
        <w:rPr>
          <w:sz w:val="24"/>
          <w:szCs w:val="24"/>
        </w:rPr>
        <w:t>GPT-3</w:t>
      </w:r>
      <w:r>
        <w:rPr>
          <w:spacing w:val="-12"/>
          <w:sz w:val="24"/>
          <w:szCs w:val="24"/>
        </w:rPr>
        <w:t xml:space="preserve"> </w:t>
      </w:r>
      <w:r>
        <w:rPr>
          <w:sz w:val="24"/>
          <w:szCs w:val="24"/>
        </w:rPr>
        <w:t>requires</w:t>
      </w:r>
      <w:r>
        <w:rPr>
          <w:spacing w:val="-13"/>
          <w:sz w:val="24"/>
          <w:szCs w:val="24"/>
        </w:rPr>
        <w:t xml:space="preserve"> </w:t>
      </w:r>
      <w:r>
        <w:rPr>
          <w:sz w:val="24"/>
          <w:szCs w:val="24"/>
        </w:rPr>
        <w:t>less</w:t>
      </w:r>
      <w:r>
        <w:rPr>
          <w:spacing w:val="-12"/>
          <w:sz w:val="24"/>
          <w:szCs w:val="24"/>
        </w:rPr>
        <w:t xml:space="preserve"> </w:t>
      </w:r>
      <w:r>
        <w:rPr>
          <w:sz w:val="24"/>
          <w:szCs w:val="24"/>
        </w:rPr>
        <w:t>than</w:t>
      </w:r>
      <w:r>
        <w:rPr>
          <w:spacing w:val="-13"/>
          <w:sz w:val="24"/>
          <w:szCs w:val="24"/>
        </w:rPr>
        <w:t xml:space="preserve"> </w:t>
      </w:r>
      <w:r>
        <w:rPr>
          <w:sz w:val="24"/>
          <w:szCs w:val="24"/>
        </w:rPr>
        <w:t>eight</w:t>
      </w:r>
      <w:r>
        <w:rPr>
          <w:spacing w:val="-12"/>
          <w:sz w:val="24"/>
          <w:szCs w:val="24"/>
        </w:rPr>
        <w:t xml:space="preserve"> </w:t>
      </w:r>
      <w:r>
        <w:rPr>
          <w:sz w:val="24"/>
          <w:szCs w:val="24"/>
        </w:rPr>
        <w:t>total</w:t>
      </w:r>
      <w:r>
        <w:rPr>
          <w:spacing w:val="-13"/>
          <w:sz w:val="24"/>
          <w:szCs w:val="24"/>
        </w:rPr>
        <w:t xml:space="preserve"> </w:t>
      </w:r>
      <w:r>
        <w:rPr>
          <w:sz w:val="24"/>
          <w:szCs w:val="24"/>
        </w:rPr>
        <w:t>examples</w:t>
      </w:r>
      <w:r>
        <w:rPr>
          <w:spacing w:val="-12"/>
          <w:sz w:val="24"/>
          <w:szCs w:val="24"/>
        </w:rPr>
        <w:t xml:space="preserve"> </w:t>
      </w:r>
      <w:r>
        <w:rPr>
          <w:sz w:val="24"/>
          <w:szCs w:val="24"/>
        </w:rPr>
        <w:t>per</w:t>
      </w:r>
      <w:r>
        <w:rPr>
          <w:spacing w:val="-13"/>
          <w:sz w:val="24"/>
          <w:szCs w:val="24"/>
        </w:rPr>
        <w:t xml:space="preserve"> </w:t>
      </w:r>
      <w:r>
        <w:rPr>
          <w:sz w:val="24"/>
          <w:szCs w:val="24"/>
        </w:rPr>
        <w:t>task</w:t>
      </w:r>
      <w:r>
        <w:rPr>
          <w:spacing w:val="-12"/>
          <w:sz w:val="24"/>
          <w:szCs w:val="24"/>
        </w:rPr>
        <w:t xml:space="preserve"> </w:t>
      </w:r>
      <w:r>
        <w:rPr>
          <w:sz w:val="24"/>
          <w:szCs w:val="24"/>
        </w:rPr>
        <w:t>to</w:t>
      </w:r>
      <w:r>
        <w:rPr>
          <w:spacing w:val="-13"/>
          <w:sz w:val="24"/>
          <w:szCs w:val="24"/>
        </w:rPr>
        <w:t xml:space="preserve"> </w:t>
      </w:r>
      <w:r>
        <w:rPr>
          <w:sz w:val="24"/>
          <w:szCs w:val="24"/>
        </w:rPr>
        <w:t>outperform</w:t>
      </w:r>
      <w:r>
        <w:rPr>
          <w:spacing w:val="-12"/>
          <w:sz w:val="24"/>
          <w:szCs w:val="24"/>
        </w:rPr>
        <w:t xml:space="preserve"> </w:t>
      </w:r>
      <w:r>
        <w:rPr>
          <w:sz w:val="24"/>
          <w:szCs w:val="24"/>
        </w:rPr>
        <w:t>a</w:t>
      </w:r>
      <w:r>
        <w:rPr>
          <w:spacing w:val="-13"/>
          <w:sz w:val="24"/>
          <w:szCs w:val="24"/>
        </w:rPr>
        <w:t xml:space="preserve"> </w:t>
      </w:r>
      <w:r>
        <w:rPr>
          <w:sz w:val="24"/>
          <w:szCs w:val="24"/>
        </w:rPr>
        <w:t>fine-tuned</w:t>
      </w:r>
      <w:r>
        <w:rPr>
          <w:spacing w:val="-12"/>
          <w:sz w:val="24"/>
          <w:szCs w:val="24"/>
        </w:rPr>
        <w:t xml:space="preserve"> </w:t>
      </w:r>
      <w:r>
        <w:rPr>
          <w:sz w:val="24"/>
          <w:szCs w:val="24"/>
        </w:rPr>
        <w:t>BERT-Large on overall SuperGLUE score.</w:t>
      </w:r>
    </w:p>
    <w:p w14:paraId="66FE2D3D">
      <w:pPr>
        <w:pStyle w:val="6"/>
        <w:spacing w:before="105"/>
        <w:rPr>
          <w:sz w:val="24"/>
          <w:szCs w:val="24"/>
        </w:rPr>
      </w:pPr>
    </w:p>
    <w:p w14:paraId="35C6F750">
      <w:pPr>
        <w:pStyle w:val="3"/>
        <w:numPr>
          <w:ilvl w:val="1"/>
          <w:numId w:val="1"/>
        </w:numPr>
        <w:tabs>
          <w:tab w:val="left" w:pos="1888"/>
        </w:tabs>
        <w:spacing w:before="1" w:after="0" w:line="240" w:lineRule="auto"/>
        <w:ind w:left="1888" w:right="0" w:hanging="448"/>
        <w:jc w:val="left"/>
        <w:rPr>
          <w:sz w:val="24"/>
          <w:szCs w:val="24"/>
        </w:rPr>
      </w:pPr>
      <w:bookmarkStart w:id="40" w:name="3.8 NLI"/>
      <w:bookmarkEnd w:id="40"/>
      <w:bookmarkStart w:id="41" w:name="_bookmark30"/>
      <w:bookmarkEnd w:id="41"/>
      <w:r>
        <w:rPr>
          <w:spacing w:val="-5"/>
          <w:sz w:val="24"/>
          <w:szCs w:val="24"/>
        </w:rPr>
        <w:t>NLI</w:t>
      </w:r>
    </w:p>
    <w:p w14:paraId="7E822285">
      <w:pPr>
        <w:pStyle w:val="6"/>
        <w:spacing w:before="207" w:line="228" w:lineRule="auto"/>
        <w:ind w:left="1440" w:right="1403"/>
        <w:jc w:val="both"/>
        <w:rPr>
          <w:sz w:val="24"/>
          <w:szCs w:val="24"/>
        </w:rPr>
      </w:pPr>
      <w:r>
        <w:rPr>
          <w:sz w:val="24"/>
          <w:szCs w:val="24"/>
        </w:rPr>
        <w:t>Natural</w:t>
      </w:r>
      <w:r>
        <w:rPr>
          <w:spacing w:val="-5"/>
          <w:sz w:val="24"/>
          <w:szCs w:val="24"/>
        </w:rPr>
        <w:t xml:space="preserve"> </w:t>
      </w:r>
      <w:r>
        <w:rPr>
          <w:sz w:val="24"/>
          <w:szCs w:val="24"/>
        </w:rPr>
        <w:t>Language</w:t>
      </w:r>
      <w:r>
        <w:rPr>
          <w:spacing w:val="-5"/>
          <w:sz w:val="24"/>
          <w:szCs w:val="24"/>
        </w:rPr>
        <w:t xml:space="preserve"> </w:t>
      </w:r>
      <w:r>
        <w:rPr>
          <w:sz w:val="24"/>
          <w:szCs w:val="24"/>
        </w:rPr>
        <w:t>Inference</w:t>
      </w:r>
      <w:r>
        <w:rPr>
          <w:spacing w:val="-5"/>
          <w:sz w:val="24"/>
          <w:szCs w:val="24"/>
        </w:rPr>
        <w:t xml:space="preserve"> </w:t>
      </w:r>
      <w:r>
        <w:rPr>
          <w:sz w:val="24"/>
          <w:szCs w:val="24"/>
        </w:rPr>
        <w:t>(NLI)</w:t>
      </w:r>
      <w:r>
        <w:rPr>
          <w:spacing w:val="-5"/>
          <w:sz w:val="24"/>
          <w:szCs w:val="24"/>
        </w:rPr>
        <w:t xml:space="preserve"> </w:t>
      </w:r>
      <w:r>
        <w:rPr>
          <w:sz w:val="24"/>
          <w:szCs w:val="24"/>
        </w:rPr>
        <w:t>[</w:t>
      </w:r>
      <w:r>
        <w:rPr>
          <w:sz w:val="24"/>
          <w:szCs w:val="24"/>
        </w:rPr>
        <w:fldChar w:fldCharType="begin"/>
      </w:r>
      <w:r>
        <w:rPr>
          <w:sz w:val="24"/>
          <w:szCs w:val="24"/>
        </w:rPr>
        <w:instrText xml:space="preserve"> HYPERLINK \l "_bookmark111" </w:instrText>
      </w:r>
      <w:r>
        <w:rPr>
          <w:sz w:val="24"/>
          <w:szCs w:val="24"/>
        </w:rPr>
        <w:fldChar w:fldCharType="separate"/>
      </w:r>
      <w:r>
        <w:rPr>
          <w:color w:val="2D639E"/>
          <w:sz w:val="24"/>
          <w:szCs w:val="24"/>
        </w:rPr>
        <w:t>Fyo00</w:t>
      </w:r>
      <w:r>
        <w:rPr>
          <w:color w:val="2D639E"/>
          <w:sz w:val="24"/>
          <w:szCs w:val="24"/>
        </w:rPr>
        <w:fldChar w:fldCharType="end"/>
      </w:r>
      <w:r>
        <w:rPr>
          <w:sz w:val="24"/>
          <w:szCs w:val="24"/>
        </w:rPr>
        <w:t>]</w:t>
      </w:r>
      <w:r>
        <w:rPr>
          <w:spacing w:val="-5"/>
          <w:sz w:val="24"/>
          <w:szCs w:val="24"/>
        </w:rPr>
        <w:t xml:space="preserve"> </w:t>
      </w:r>
      <w:r>
        <w:rPr>
          <w:sz w:val="24"/>
          <w:szCs w:val="24"/>
        </w:rPr>
        <w:t>concerns</w:t>
      </w:r>
      <w:r>
        <w:rPr>
          <w:spacing w:val="-5"/>
          <w:sz w:val="24"/>
          <w:szCs w:val="24"/>
        </w:rPr>
        <w:t xml:space="preserve"> </w:t>
      </w:r>
      <w:r>
        <w:rPr>
          <w:sz w:val="24"/>
          <w:szCs w:val="24"/>
        </w:rPr>
        <w:t>the</w:t>
      </w:r>
      <w:r>
        <w:rPr>
          <w:spacing w:val="-5"/>
          <w:sz w:val="24"/>
          <w:szCs w:val="24"/>
        </w:rPr>
        <w:t xml:space="preserve"> </w:t>
      </w:r>
      <w:r>
        <w:rPr>
          <w:sz w:val="24"/>
          <w:szCs w:val="24"/>
        </w:rPr>
        <w:t>ability</w:t>
      </w:r>
      <w:r>
        <w:rPr>
          <w:spacing w:val="-5"/>
          <w:sz w:val="24"/>
          <w:szCs w:val="24"/>
        </w:rPr>
        <w:t xml:space="preserve"> </w:t>
      </w:r>
      <w:r>
        <w:rPr>
          <w:sz w:val="24"/>
          <w:szCs w:val="24"/>
        </w:rPr>
        <w:t>to</w:t>
      </w:r>
      <w:r>
        <w:rPr>
          <w:spacing w:val="-5"/>
          <w:sz w:val="24"/>
          <w:szCs w:val="24"/>
        </w:rPr>
        <w:t xml:space="preserve"> </w:t>
      </w:r>
      <w:r>
        <w:rPr>
          <w:sz w:val="24"/>
          <w:szCs w:val="24"/>
        </w:rPr>
        <w:t>understand</w:t>
      </w:r>
      <w:r>
        <w:rPr>
          <w:spacing w:val="-5"/>
          <w:sz w:val="24"/>
          <w:szCs w:val="24"/>
        </w:rPr>
        <w:t xml:space="preserve"> </w:t>
      </w:r>
      <w:r>
        <w:rPr>
          <w:sz w:val="24"/>
          <w:szCs w:val="24"/>
        </w:rPr>
        <w:t>the</w:t>
      </w:r>
      <w:r>
        <w:rPr>
          <w:spacing w:val="-5"/>
          <w:sz w:val="24"/>
          <w:szCs w:val="24"/>
        </w:rPr>
        <w:t xml:space="preserve"> </w:t>
      </w:r>
      <w:r>
        <w:rPr>
          <w:sz w:val="24"/>
          <w:szCs w:val="24"/>
        </w:rPr>
        <w:t>relationship</w:t>
      </w:r>
      <w:r>
        <w:rPr>
          <w:spacing w:val="-5"/>
          <w:sz w:val="24"/>
          <w:szCs w:val="24"/>
        </w:rPr>
        <w:t xml:space="preserve"> </w:t>
      </w:r>
      <w:r>
        <w:rPr>
          <w:sz w:val="24"/>
          <w:szCs w:val="24"/>
        </w:rPr>
        <w:t>between</w:t>
      </w:r>
      <w:r>
        <w:rPr>
          <w:spacing w:val="-5"/>
          <w:sz w:val="24"/>
          <w:szCs w:val="24"/>
        </w:rPr>
        <w:t xml:space="preserve"> </w:t>
      </w:r>
      <w:r>
        <w:rPr>
          <w:sz w:val="24"/>
          <w:szCs w:val="24"/>
        </w:rPr>
        <w:t>two</w:t>
      </w:r>
      <w:r>
        <w:rPr>
          <w:spacing w:val="-5"/>
          <w:sz w:val="24"/>
          <w:szCs w:val="24"/>
        </w:rPr>
        <w:t xml:space="preserve"> </w:t>
      </w:r>
      <w:r>
        <w:rPr>
          <w:sz w:val="24"/>
          <w:szCs w:val="24"/>
        </w:rPr>
        <w:t>sentences. In</w:t>
      </w:r>
      <w:r>
        <w:rPr>
          <w:spacing w:val="15"/>
          <w:sz w:val="24"/>
          <w:szCs w:val="24"/>
        </w:rPr>
        <w:t xml:space="preserve"> </w:t>
      </w:r>
      <w:r>
        <w:rPr>
          <w:sz w:val="24"/>
          <w:szCs w:val="24"/>
        </w:rPr>
        <w:t>practice,</w:t>
      </w:r>
      <w:r>
        <w:rPr>
          <w:spacing w:val="19"/>
          <w:sz w:val="24"/>
          <w:szCs w:val="24"/>
        </w:rPr>
        <w:t xml:space="preserve"> </w:t>
      </w:r>
      <w:r>
        <w:rPr>
          <w:sz w:val="24"/>
          <w:szCs w:val="24"/>
        </w:rPr>
        <w:t>this</w:t>
      </w:r>
      <w:r>
        <w:rPr>
          <w:spacing w:val="15"/>
          <w:sz w:val="24"/>
          <w:szCs w:val="24"/>
        </w:rPr>
        <w:t xml:space="preserve"> </w:t>
      </w:r>
      <w:r>
        <w:rPr>
          <w:sz w:val="24"/>
          <w:szCs w:val="24"/>
        </w:rPr>
        <w:t>task</w:t>
      </w:r>
      <w:r>
        <w:rPr>
          <w:spacing w:val="15"/>
          <w:sz w:val="24"/>
          <w:szCs w:val="24"/>
        </w:rPr>
        <w:t xml:space="preserve"> </w:t>
      </w:r>
      <w:r>
        <w:rPr>
          <w:sz w:val="24"/>
          <w:szCs w:val="24"/>
        </w:rPr>
        <w:t>is</w:t>
      </w:r>
      <w:r>
        <w:rPr>
          <w:spacing w:val="15"/>
          <w:sz w:val="24"/>
          <w:szCs w:val="24"/>
        </w:rPr>
        <w:t xml:space="preserve"> </w:t>
      </w:r>
      <w:r>
        <w:rPr>
          <w:sz w:val="24"/>
          <w:szCs w:val="24"/>
        </w:rPr>
        <w:t>usually</w:t>
      </w:r>
      <w:r>
        <w:rPr>
          <w:spacing w:val="15"/>
          <w:sz w:val="24"/>
          <w:szCs w:val="24"/>
        </w:rPr>
        <w:t xml:space="preserve"> </w:t>
      </w:r>
      <w:r>
        <w:rPr>
          <w:sz w:val="24"/>
          <w:szCs w:val="24"/>
        </w:rPr>
        <w:t>structured</w:t>
      </w:r>
      <w:r>
        <w:rPr>
          <w:spacing w:val="15"/>
          <w:sz w:val="24"/>
          <w:szCs w:val="24"/>
        </w:rPr>
        <w:t xml:space="preserve"> </w:t>
      </w:r>
      <w:r>
        <w:rPr>
          <w:sz w:val="24"/>
          <w:szCs w:val="24"/>
        </w:rPr>
        <w:t>as</w:t>
      </w:r>
      <w:r>
        <w:rPr>
          <w:spacing w:val="15"/>
          <w:sz w:val="24"/>
          <w:szCs w:val="24"/>
        </w:rPr>
        <w:t xml:space="preserve"> </w:t>
      </w:r>
      <w:r>
        <w:rPr>
          <w:sz w:val="24"/>
          <w:szCs w:val="24"/>
        </w:rPr>
        <w:t>a</w:t>
      </w:r>
      <w:r>
        <w:rPr>
          <w:spacing w:val="15"/>
          <w:sz w:val="24"/>
          <w:szCs w:val="24"/>
        </w:rPr>
        <w:t xml:space="preserve"> </w:t>
      </w:r>
      <w:r>
        <w:rPr>
          <w:sz w:val="24"/>
          <w:szCs w:val="24"/>
        </w:rPr>
        <w:t>two</w:t>
      </w:r>
      <w:r>
        <w:rPr>
          <w:spacing w:val="15"/>
          <w:sz w:val="24"/>
          <w:szCs w:val="24"/>
        </w:rPr>
        <w:t xml:space="preserve"> </w:t>
      </w:r>
      <w:r>
        <w:rPr>
          <w:sz w:val="24"/>
          <w:szCs w:val="24"/>
        </w:rPr>
        <w:t>or</w:t>
      </w:r>
      <w:r>
        <w:rPr>
          <w:spacing w:val="15"/>
          <w:sz w:val="24"/>
          <w:szCs w:val="24"/>
        </w:rPr>
        <w:t xml:space="preserve"> </w:t>
      </w:r>
      <w:r>
        <w:rPr>
          <w:sz w:val="24"/>
          <w:szCs w:val="24"/>
        </w:rPr>
        <w:t>three</w:t>
      </w:r>
      <w:r>
        <w:rPr>
          <w:spacing w:val="15"/>
          <w:sz w:val="24"/>
          <w:szCs w:val="24"/>
        </w:rPr>
        <w:t xml:space="preserve"> </w:t>
      </w:r>
      <w:r>
        <w:rPr>
          <w:sz w:val="24"/>
          <w:szCs w:val="24"/>
        </w:rPr>
        <w:t>class</w:t>
      </w:r>
      <w:r>
        <w:rPr>
          <w:spacing w:val="15"/>
          <w:sz w:val="24"/>
          <w:szCs w:val="24"/>
        </w:rPr>
        <w:t xml:space="preserve"> </w:t>
      </w:r>
      <w:r>
        <w:rPr>
          <w:sz w:val="24"/>
          <w:szCs w:val="24"/>
        </w:rPr>
        <w:t>classification</w:t>
      </w:r>
      <w:r>
        <w:rPr>
          <w:spacing w:val="15"/>
          <w:sz w:val="24"/>
          <w:szCs w:val="24"/>
        </w:rPr>
        <w:t xml:space="preserve"> </w:t>
      </w:r>
      <w:r>
        <w:rPr>
          <w:sz w:val="24"/>
          <w:szCs w:val="24"/>
        </w:rPr>
        <w:t>problem</w:t>
      </w:r>
      <w:r>
        <w:rPr>
          <w:spacing w:val="15"/>
          <w:sz w:val="24"/>
          <w:szCs w:val="24"/>
        </w:rPr>
        <w:t xml:space="preserve"> </w:t>
      </w:r>
      <w:r>
        <w:rPr>
          <w:sz w:val="24"/>
          <w:szCs w:val="24"/>
        </w:rPr>
        <w:t>where</w:t>
      </w:r>
      <w:r>
        <w:rPr>
          <w:spacing w:val="15"/>
          <w:sz w:val="24"/>
          <w:szCs w:val="24"/>
        </w:rPr>
        <w:t xml:space="preserve"> </w:t>
      </w:r>
      <w:r>
        <w:rPr>
          <w:sz w:val="24"/>
          <w:szCs w:val="24"/>
        </w:rPr>
        <w:t>the</w:t>
      </w:r>
      <w:r>
        <w:rPr>
          <w:spacing w:val="15"/>
          <w:sz w:val="24"/>
          <w:szCs w:val="24"/>
        </w:rPr>
        <w:t xml:space="preserve"> </w:t>
      </w:r>
      <w:r>
        <w:rPr>
          <w:sz w:val="24"/>
          <w:szCs w:val="24"/>
        </w:rPr>
        <w:t>model</w:t>
      </w:r>
      <w:r>
        <w:rPr>
          <w:spacing w:val="15"/>
          <w:sz w:val="24"/>
          <w:szCs w:val="24"/>
        </w:rPr>
        <w:t xml:space="preserve"> </w:t>
      </w:r>
      <w:r>
        <w:rPr>
          <w:sz w:val="24"/>
          <w:szCs w:val="24"/>
        </w:rPr>
        <w:t>classifies</w:t>
      </w:r>
    </w:p>
    <w:p w14:paraId="05198A2F">
      <w:pPr>
        <w:pStyle w:val="6"/>
        <w:spacing w:after="0" w:line="228" w:lineRule="auto"/>
        <w:jc w:val="both"/>
        <w:rPr>
          <w:sz w:val="24"/>
          <w:szCs w:val="24"/>
        </w:rPr>
        <w:sectPr>
          <w:pgSz w:w="12240" w:h="15840"/>
          <w:pgMar w:top="1540" w:right="0" w:bottom="1020" w:left="0" w:header="0" w:footer="826" w:gutter="0"/>
          <w:cols w:space="720" w:num="1"/>
        </w:sectPr>
      </w:pPr>
    </w:p>
    <w:p w14:paraId="728015D2">
      <w:pPr>
        <w:pStyle w:val="6"/>
        <w:ind w:left="2818"/>
        <w:rPr>
          <w:sz w:val="24"/>
          <w:szCs w:val="24"/>
        </w:rPr>
      </w:pPr>
    </w:p>
    <w:p w14:paraId="3B73CB08">
      <w:pPr>
        <w:pStyle w:val="6"/>
        <w:spacing w:before="134" w:line="228" w:lineRule="auto"/>
        <w:ind w:left="1432" w:right="1434" w:firstLine="7"/>
        <w:jc w:val="both"/>
        <w:rPr>
          <w:sz w:val="24"/>
          <w:szCs w:val="24"/>
        </w:rPr>
      </w:pPr>
      <w:bookmarkStart w:id="42" w:name="_bookmark31"/>
      <w:bookmarkEnd w:id="42"/>
      <w:r>
        <w:rPr>
          <w:b/>
          <w:sz w:val="24"/>
          <w:szCs w:val="24"/>
        </w:rPr>
        <w:t xml:space="preserve">Figure 3.9: Performance of GPT-3 on ANLI Round 3. </w:t>
      </w:r>
      <w:r>
        <w:rPr>
          <w:sz w:val="24"/>
          <w:szCs w:val="24"/>
        </w:rPr>
        <w:t>Results are on the dev-set, which has only 1500 examples and</w:t>
      </w:r>
      <w:r>
        <w:rPr>
          <w:spacing w:val="-8"/>
          <w:sz w:val="24"/>
          <w:szCs w:val="24"/>
        </w:rPr>
        <w:t xml:space="preserve"> </w:t>
      </w:r>
      <w:r>
        <w:rPr>
          <w:sz w:val="24"/>
          <w:szCs w:val="24"/>
        </w:rPr>
        <w:t>therefore</w:t>
      </w:r>
      <w:r>
        <w:rPr>
          <w:spacing w:val="-8"/>
          <w:sz w:val="24"/>
          <w:szCs w:val="24"/>
        </w:rPr>
        <w:t xml:space="preserve"> </w:t>
      </w:r>
      <w:r>
        <w:rPr>
          <w:sz w:val="24"/>
          <w:szCs w:val="24"/>
        </w:rPr>
        <w:t>has</w:t>
      </w:r>
      <w:r>
        <w:rPr>
          <w:spacing w:val="-8"/>
          <w:sz w:val="24"/>
          <w:szCs w:val="24"/>
        </w:rPr>
        <w:t xml:space="preserve"> </w:t>
      </w:r>
      <w:r>
        <w:rPr>
          <w:sz w:val="24"/>
          <w:szCs w:val="24"/>
        </w:rPr>
        <w:t>high</w:t>
      </w:r>
      <w:r>
        <w:rPr>
          <w:spacing w:val="-8"/>
          <w:sz w:val="24"/>
          <w:szCs w:val="24"/>
        </w:rPr>
        <w:t xml:space="preserve"> </w:t>
      </w:r>
      <w:r>
        <w:rPr>
          <w:sz w:val="24"/>
          <w:szCs w:val="24"/>
        </w:rPr>
        <w:t>variance</w:t>
      </w:r>
      <w:r>
        <w:rPr>
          <w:spacing w:val="-8"/>
          <w:sz w:val="24"/>
          <w:szCs w:val="24"/>
        </w:rPr>
        <w:t xml:space="preserve"> </w:t>
      </w:r>
      <w:r>
        <w:rPr>
          <w:sz w:val="24"/>
          <w:szCs w:val="24"/>
        </w:rPr>
        <w:t>(we</w:t>
      </w:r>
      <w:r>
        <w:rPr>
          <w:spacing w:val="-8"/>
          <w:sz w:val="24"/>
          <w:szCs w:val="24"/>
        </w:rPr>
        <w:t xml:space="preserve"> </w:t>
      </w:r>
      <w:r>
        <w:rPr>
          <w:sz w:val="24"/>
          <w:szCs w:val="24"/>
        </w:rPr>
        <w:t>estimate</w:t>
      </w:r>
      <w:r>
        <w:rPr>
          <w:spacing w:val="-8"/>
          <w:sz w:val="24"/>
          <w:szCs w:val="24"/>
        </w:rPr>
        <w:t xml:space="preserve"> </w:t>
      </w:r>
      <w:r>
        <w:rPr>
          <w:sz w:val="24"/>
          <w:szCs w:val="24"/>
        </w:rPr>
        <w:t>a</w:t>
      </w:r>
      <w:r>
        <w:rPr>
          <w:spacing w:val="-8"/>
          <w:sz w:val="24"/>
          <w:szCs w:val="24"/>
        </w:rPr>
        <w:t xml:space="preserve"> </w:t>
      </w:r>
      <w:r>
        <w:rPr>
          <w:sz w:val="24"/>
          <w:szCs w:val="24"/>
        </w:rPr>
        <w:t>standard</w:t>
      </w:r>
      <w:r>
        <w:rPr>
          <w:spacing w:val="-8"/>
          <w:sz w:val="24"/>
          <w:szCs w:val="24"/>
        </w:rPr>
        <w:t xml:space="preserve"> </w:t>
      </w:r>
      <w:r>
        <w:rPr>
          <w:sz w:val="24"/>
          <w:szCs w:val="24"/>
        </w:rPr>
        <w:t>deviation</w:t>
      </w:r>
      <w:r>
        <w:rPr>
          <w:spacing w:val="-8"/>
          <w:sz w:val="24"/>
          <w:szCs w:val="24"/>
        </w:rPr>
        <w:t xml:space="preserve"> </w:t>
      </w:r>
      <w:r>
        <w:rPr>
          <w:sz w:val="24"/>
          <w:szCs w:val="24"/>
        </w:rPr>
        <w:t>of</w:t>
      </w:r>
      <w:r>
        <w:rPr>
          <w:spacing w:val="-8"/>
          <w:sz w:val="24"/>
          <w:szCs w:val="24"/>
        </w:rPr>
        <w:t xml:space="preserve"> </w:t>
      </w:r>
      <w:r>
        <w:rPr>
          <w:sz w:val="24"/>
          <w:szCs w:val="24"/>
        </w:rPr>
        <w:t>1.2%). We</w:t>
      </w:r>
      <w:r>
        <w:rPr>
          <w:spacing w:val="-8"/>
          <w:sz w:val="24"/>
          <w:szCs w:val="24"/>
        </w:rPr>
        <w:t xml:space="preserve"> </w:t>
      </w:r>
      <w:r>
        <w:rPr>
          <w:sz w:val="24"/>
          <w:szCs w:val="24"/>
        </w:rPr>
        <w:t>find</w:t>
      </w:r>
      <w:r>
        <w:rPr>
          <w:spacing w:val="-8"/>
          <w:sz w:val="24"/>
          <w:szCs w:val="24"/>
        </w:rPr>
        <w:t xml:space="preserve"> </w:t>
      </w:r>
      <w:r>
        <w:rPr>
          <w:sz w:val="24"/>
          <w:szCs w:val="24"/>
        </w:rPr>
        <w:t>that</w:t>
      </w:r>
      <w:r>
        <w:rPr>
          <w:spacing w:val="-8"/>
          <w:sz w:val="24"/>
          <w:szCs w:val="24"/>
        </w:rPr>
        <w:t xml:space="preserve"> </w:t>
      </w:r>
      <w:r>
        <w:rPr>
          <w:sz w:val="24"/>
          <w:szCs w:val="24"/>
        </w:rPr>
        <w:t>smaller</w:t>
      </w:r>
      <w:r>
        <w:rPr>
          <w:spacing w:val="-8"/>
          <w:sz w:val="24"/>
          <w:szCs w:val="24"/>
        </w:rPr>
        <w:t xml:space="preserve"> </w:t>
      </w:r>
      <w:r>
        <w:rPr>
          <w:sz w:val="24"/>
          <w:szCs w:val="24"/>
        </w:rPr>
        <w:t>models</w:t>
      </w:r>
      <w:r>
        <w:rPr>
          <w:spacing w:val="-8"/>
          <w:sz w:val="24"/>
          <w:szCs w:val="24"/>
        </w:rPr>
        <w:t xml:space="preserve"> </w:t>
      </w:r>
      <w:r>
        <w:rPr>
          <w:sz w:val="24"/>
          <w:szCs w:val="24"/>
        </w:rPr>
        <w:t>hover</w:t>
      </w:r>
      <w:r>
        <w:rPr>
          <w:spacing w:val="-8"/>
          <w:sz w:val="24"/>
          <w:szCs w:val="24"/>
        </w:rPr>
        <w:t xml:space="preserve"> </w:t>
      </w:r>
      <w:r>
        <w:rPr>
          <w:sz w:val="24"/>
          <w:szCs w:val="24"/>
        </w:rPr>
        <w:t>around random chance, while few-shot GPT-3 175B closes almost half the gap from random chance to SOTA. Results for ANLI rounds 1 and 2 are shown in the appendix.</w:t>
      </w:r>
    </w:p>
    <w:p w14:paraId="03CAB0BF">
      <w:pPr>
        <w:pStyle w:val="6"/>
        <w:spacing w:before="174"/>
        <w:rPr>
          <w:sz w:val="24"/>
          <w:szCs w:val="24"/>
        </w:rPr>
      </w:pPr>
    </w:p>
    <w:p w14:paraId="6DC4040E">
      <w:pPr>
        <w:pStyle w:val="6"/>
        <w:spacing w:line="225" w:lineRule="auto"/>
        <w:ind w:left="1432" w:right="1403"/>
        <w:jc w:val="both"/>
        <w:rPr>
          <w:sz w:val="24"/>
          <w:szCs w:val="24"/>
        </w:rPr>
      </w:pPr>
      <w:r>
        <w:rPr>
          <w:sz w:val="24"/>
          <w:szCs w:val="24"/>
        </w:rPr>
        <w:t>whether</w:t>
      </w:r>
      <w:r>
        <w:rPr>
          <w:spacing w:val="-7"/>
          <w:sz w:val="24"/>
          <w:szCs w:val="24"/>
        </w:rPr>
        <w:t xml:space="preserve"> </w:t>
      </w:r>
      <w:r>
        <w:rPr>
          <w:sz w:val="24"/>
          <w:szCs w:val="24"/>
        </w:rPr>
        <w:t>the</w:t>
      </w:r>
      <w:r>
        <w:rPr>
          <w:spacing w:val="-8"/>
          <w:sz w:val="24"/>
          <w:szCs w:val="24"/>
        </w:rPr>
        <w:t xml:space="preserve"> </w:t>
      </w:r>
      <w:r>
        <w:rPr>
          <w:sz w:val="24"/>
          <w:szCs w:val="24"/>
        </w:rPr>
        <w:t>second</w:t>
      </w:r>
      <w:r>
        <w:rPr>
          <w:spacing w:val="-7"/>
          <w:sz w:val="24"/>
          <w:szCs w:val="24"/>
        </w:rPr>
        <w:t xml:space="preserve"> </w:t>
      </w:r>
      <w:r>
        <w:rPr>
          <w:sz w:val="24"/>
          <w:szCs w:val="24"/>
        </w:rPr>
        <w:t>sentence</w:t>
      </w:r>
      <w:r>
        <w:rPr>
          <w:spacing w:val="-8"/>
          <w:sz w:val="24"/>
          <w:szCs w:val="24"/>
        </w:rPr>
        <w:t xml:space="preserve"> </w:t>
      </w:r>
      <w:r>
        <w:rPr>
          <w:sz w:val="24"/>
          <w:szCs w:val="24"/>
        </w:rPr>
        <w:t>logically</w:t>
      </w:r>
      <w:r>
        <w:rPr>
          <w:spacing w:val="-7"/>
          <w:sz w:val="24"/>
          <w:szCs w:val="24"/>
        </w:rPr>
        <w:t xml:space="preserve"> </w:t>
      </w:r>
      <w:r>
        <w:rPr>
          <w:sz w:val="24"/>
          <w:szCs w:val="24"/>
        </w:rPr>
        <w:t>follows</w:t>
      </w:r>
      <w:r>
        <w:rPr>
          <w:spacing w:val="-7"/>
          <w:sz w:val="24"/>
          <w:szCs w:val="24"/>
        </w:rPr>
        <w:t xml:space="preserve"> </w:t>
      </w:r>
      <w:r>
        <w:rPr>
          <w:sz w:val="24"/>
          <w:szCs w:val="24"/>
        </w:rPr>
        <w:t>from</w:t>
      </w:r>
      <w:r>
        <w:rPr>
          <w:spacing w:val="-8"/>
          <w:sz w:val="24"/>
          <w:szCs w:val="24"/>
        </w:rPr>
        <w:t xml:space="preserve"> </w:t>
      </w:r>
      <w:r>
        <w:rPr>
          <w:sz w:val="24"/>
          <w:szCs w:val="24"/>
        </w:rPr>
        <w:t>the</w:t>
      </w:r>
      <w:r>
        <w:rPr>
          <w:spacing w:val="-7"/>
          <w:sz w:val="24"/>
          <w:szCs w:val="24"/>
        </w:rPr>
        <w:t xml:space="preserve"> </w:t>
      </w:r>
      <w:r>
        <w:rPr>
          <w:sz w:val="24"/>
          <w:szCs w:val="24"/>
        </w:rPr>
        <w:t>first,</w:t>
      </w:r>
      <w:r>
        <w:rPr>
          <w:spacing w:val="-7"/>
          <w:sz w:val="24"/>
          <w:szCs w:val="24"/>
        </w:rPr>
        <w:t xml:space="preserve"> </w:t>
      </w:r>
      <w:r>
        <w:rPr>
          <w:sz w:val="24"/>
          <w:szCs w:val="24"/>
        </w:rPr>
        <w:t>contradicts</w:t>
      </w:r>
      <w:r>
        <w:rPr>
          <w:spacing w:val="-8"/>
          <w:sz w:val="24"/>
          <w:szCs w:val="24"/>
        </w:rPr>
        <w:t xml:space="preserve"> </w:t>
      </w:r>
      <w:r>
        <w:rPr>
          <w:sz w:val="24"/>
          <w:szCs w:val="24"/>
        </w:rPr>
        <w:t>the</w:t>
      </w:r>
      <w:r>
        <w:rPr>
          <w:spacing w:val="-7"/>
          <w:sz w:val="24"/>
          <w:szCs w:val="24"/>
        </w:rPr>
        <w:t xml:space="preserve"> </w:t>
      </w:r>
      <w:r>
        <w:rPr>
          <w:sz w:val="24"/>
          <w:szCs w:val="24"/>
        </w:rPr>
        <w:t>first</w:t>
      </w:r>
      <w:r>
        <w:rPr>
          <w:spacing w:val="-8"/>
          <w:sz w:val="24"/>
          <w:szCs w:val="24"/>
        </w:rPr>
        <w:t xml:space="preserve"> </w:t>
      </w:r>
      <w:r>
        <w:rPr>
          <w:sz w:val="24"/>
          <w:szCs w:val="24"/>
        </w:rPr>
        <w:t>sentence,</w:t>
      </w:r>
      <w:r>
        <w:rPr>
          <w:spacing w:val="-7"/>
          <w:sz w:val="24"/>
          <w:szCs w:val="24"/>
        </w:rPr>
        <w:t xml:space="preserve"> </w:t>
      </w:r>
      <w:r>
        <w:rPr>
          <w:sz w:val="24"/>
          <w:szCs w:val="24"/>
        </w:rPr>
        <w:t>or</w:t>
      </w:r>
      <w:r>
        <w:rPr>
          <w:spacing w:val="-7"/>
          <w:sz w:val="24"/>
          <w:szCs w:val="24"/>
        </w:rPr>
        <w:t xml:space="preserve"> </w:t>
      </w:r>
      <w:r>
        <w:rPr>
          <w:sz w:val="24"/>
          <w:szCs w:val="24"/>
        </w:rPr>
        <w:t>is</w:t>
      </w:r>
      <w:r>
        <w:rPr>
          <w:spacing w:val="-8"/>
          <w:sz w:val="24"/>
          <w:szCs w:val="24"/>
        </w:rPr>
        <w:t xml:space="preserve"> </w:t>
      </w:r>
      <w:r>
        <w:rPr>
          <w:sz w:val="24"/>
          <w:szCs w:val="24"/>
        </w:rPr>
        <w:t>possibly</w:t>
      </w:r>
      <w:r>
        <w:rPr>
          <w:spacing w:val="-7"/>
          <w:sz w:val="24"/>
          <w:szCs w:val="24"/>
        </w:rPr>
        <w:t xml:space="preserve"> </w:t>
      </w:r>
      <w:r>
        <w:rPr>
          <w:sz w:val="24"/>
          <w:szCs w:val="24"/>
        </w:rPr>
        <w:t>true</w:t>
      </w:r>
      <w:r>
        <w:rPr>
          <w:spacing w:val="-7"/>
          <w:sz w:val="24"/>
          <w:szCs w:val="24"/>
        </w:rPr>
        <w:t xml:space="preserve"> </w:t>
      </w:r>
      <w:r>
        <w:rPr>
          <w:sz w:val="24"/>
          <w:szCs w:val="24"/>
        </w:rPr>
        <w:t>(neutral). SuperGLUE includes an NLI dataset, RTE, which evaluates the binary version of the task. On RTE, only the largest version</w:t>
      </w:r>
      <w:r>
        <w:rPr>
          <w:spacing w:val="-4"/>
          <w:sz w:val="24"/>
          <w:szCs w:val="24"/>
        </w:rPr>
        <w:t xml:space="preserve"> </w:t>
      </w:r>
      <w:r>
        <w:rPr>
          <w:sz w:val="24"/>
          <w:szCs w:val="24"/>
        </w:rPr>
        <w:t>of</w:t>
      </w:r>
      <w:r>
        <w:rPr>
          <w:spacing w:val="-4"/>
          <w:sz w:val="24"/>
          <w:szCs w:val="24"/>
        </w:rPr>
        <w:t xml:space="preserve"> </w:t>
      </w:r>
      <w:r>
        <w:rPr>
          <w:sz w:val="24"/>
          <w:szCs w:val="24"/>
        </w:rPr>
        <w:t>GPT-3</w:t>
      </w:r>
      <w:r>
        <w:rPr>
          <w:spacing w:val="-4"/>
          <w:sz w:val="24"/>
          <w:szCs w:val="24"/>
        </w:rPr>
        <w:t xml:space="preserve"> </w:t>
      </w:r>
      <w:r>
        <w:rPr>
          <w:sz w:val="24"/>
          <w:szCs w:val="24"/>
        </w:rPr>
        <w:t>performs</w:t>
      </w:r>
      <w:r>
        <w:rPr>
          <w:spacing w:val="-4"/>
          <w:sz w:val="24"/>
          <w:szCs w:val="24"/>
        </w:rPr>
        <w:t xml:space="preserve"> </w:t>
      </w:r>
      <w:r>
        <w:rPr>
          <w:sz w:val="24"/>
          <w:szCs w:val="24"/>
        </w:rPr>
        <w:t>convincingly</w:t>
      </w:r>
      <w:r>
        <w:rPr>
          <w:spacing w:val="-4"/>
          <w:sz w:val="24"/>
          <w:szCs w:val="24"/>
        </w:rPr>
        <w:t xml:space="preserve"> </w:t>
      </w:r>
      <w:r>
        <w:rPr>
          <w:sz w:val="24"/>
          <w:szCs w:val="24"/>
        </w:rPr>
        <w:t>better</w:t>
      </w:r>
      <w:r>
        <w:rPr>
          <w:spacing w:val="-4"/>
          <w:sz w:val="24"/>
          <w:szCs w:val="24"/>
        </w:rPr>
        <w:t xml:space="preserve"> </w:t>
      </w:r>
      <w:r>
        <w:rPr>
          <w:sz w:val="24"/>
          <w:szCs w:val="24"/>
        </w:rPr>
        <w:t>than</w:t>
      </w:r>
      <w:r>
        <w:rPr>
          <w:spacing w:val="-4"/>
          <w:sz w:val="24"/>
          <w:szCs w:val="24"/>
        </w:rPr>
        <w:t xml:space="preserve"> </w:t>
      </w:r>
      <w:r>
        <w:rPr>
          <w:sz w:val="24"/>
          <w:szCs w:val="24"/>
        </w:rPr>
        <w:t>random</w:t>
      </w:r>
      <w:r>
        <w:rPr>
          <w:spacing w:val="-4"/>
          <w:sz w:val="24"/>
          <w:szCs w:val="24"/>
        </w:rPr>
        <w:t xml:space="preserve"> </w:t>
      </w:r>
      <w:r>
        <w:rPr>
          <w:sz w:val="24"/>
          <w:szCs w:val="24"/>
        </w:rPr>
        <w:t>(56%)</w:t>
      </w:r>
      <w:r>
        <w:rPr>
          <w:spacing w:val="-4"/>
          <w:sz w:val="24"/>
          <w:szCs w:val="24"/>
        </w:rPr>
        <w:t xml:space="preserve"> </w:t>
      </w:r>
      <w:r>
        <w:rPr>
          <w:sz w:val="24"/>
          <w:szCs w:val="24"/>
        </w:rPr>
        <w:t>in</w:t>
      </w:r>
      <w:r>
        <w:rPr>
          <w:spacing w:val="-4"/>
          <w:sz w:val="24"/>
          <w:szCs w:val="24"/>
        </w:rPr>
        <w:t xml:space="preserve"> </w:t>
      </w:r>
      <w:r>
        <w:rPr>
          <w:sz w:val="24"/>
          <w:szCs w:val="24"/>
        </w:rPr>
        <w:t>any</w:t>
      </w:r>
      <w:r>
        <w:rPr>
          <w:spacing w:val="-4"/>
          <w:sz w:val="24"/>
          <w:szCs w:val="24"/>
        </w:rPr>
        <w:t xml:space="preserve"> </w:t>
      </w:r>
      <w:r>
        <w:rPr>
          <w:sz w:val="24"/>
          <w:szCs w:val="24"/>
        </w:rPr>
        <w:t>evaluation</w:t>
      </w:r>
      <w:r>
        <w:rPr>
          <w:spacing w:val="-4"/>
          <w:sz w:val="24"/>
          <w:szCs w:val="24"/>
        </w:rPr>
        <w:t xml:space="preserve"> </w:t>
      </w:r>
      <w:r>
        <w:rPr>
          <w:sz w:val="24"/>
          <w:szCs w:val="24"/>
        </w:rPr>
        <w:t>setting,</w:t>
      </w:r>
      <w:r>
        <w:rPr>
          <w:spacing w:val="-4"/>
          <w:sz w:val="24"/>
          <w:szCs w:val="24"/>
        </w:rPr>
        <w:t xml:space="preserve"> </w:t>
      </w:r>
      <w:r>
        <w:rPr>
          <w:sz w:val="24"/>
          <w:szCs w:val="24"/>
        </w:rPr>
        <w:t>but</w:t>
      </w:r>
      <w:r>
        <w:rPr>
          <w:spacing w:val="-4"/>
          <w:sz w:val="24"/>
          <w:szCs w:val="24"/>
        </w:rPr>
        <w:t xml:space="preserve"> </w:t>
      </w:r>
      <w:r>
        <w:rPr>
          <w:sz w:val="24"/>
          <w:szCs w:val="24"/>
        </w:rPr>
        <w:t>in</w:t>
      </w:r>
      <w:r>
        <w:rPr>
          <w:spacing w:val="-4"/>
          <w:sz w:val="24"/>
          <w:szCs w:val="24"/>
        </w:rPr>
        <w:t xml:space="preserve"> </w:t>
      </w:r>
      <w:r>
        <w:rPr>
          <w:sz w:val="24"/>
          <w:szCs w:val="24"/>
        </w:rPr>
        <w:t>a</w:t>
      </w:r>
      <w:r>
        <w:rPr>
          <w:spacing w:val="-4"/>
          <w:sz w:val="24"/>
          <w:szCs w:val="24"/>
        </w:rPr>
        <w:t xml:space="preserve"> </w:t>
      </w:r>
      <w:r>
        <w:rPr>
          <w:sz w:val="24"/>
          <w:szCs w:val="24"/>
        </w:rPr>
        <w:t>few-shot</w:t>
      </w:r>
      <w:r>
        <w:rPr>
          <w:spacing w:val="-4"/>
          <w:sz w:val="24"/>
          <w:szCs w:val="24"/>
        </w:rPr>
        <w:t xml:space="preserve"> </w:t>
      </w:r>
      <w:r>
        <w:rPr>
          <w:sz w:val="24"/>
          <w:szCs w:val="24"/>
        </w:rPr>
        <w:t>setting GPT-3 performs similarly to a single-task fine-tuned BERT Large.</w:t>
      </w:r>
      <w:r>
        <w:rPr>
          <w:spacing w:val="40"/>
          <w:sz w:val="24"/>
          <w:szCs w:val="24"/>
        </w:rPr>
        <w:t xml:space="preserve"> </w:t>
      </w:r>
      <w:r>
        <w:rPr>
          <w:sz w:val="24"/>
          <w:szCs w:val="24"/>
        </w:rPr>
        <w:t>We also evaluate on the recently introduced Adversarial</w:t>
      </w:r>
      <w:r>
        <w:rPr>
          <w:spacing w:val="-3"/>
          <w:sz w:val="24"/>
          <w:szCs w:val="24"/>
        </w:rPr>
        <w:t xml:space="preserve"> </w:t>
      </w:r>
      <w:r>
        <w:rPr>
          <w:sz w:val="24"/>
          <w:szCs w:val="24"/>
        </w:rPr>
        <w:t>Natural</w:t>
      </w:r>
      <w:r>
        <w:rPr>
          <w:spacing w:val="-3"/>
          <w:sz w:val="24"/>
          <w:szCs w:val="24"/>
        </w:rPr>
        <w:t xml:space="preserve"> </w:t>
      </w:r>
      <w:r>
        <w:rPr>
          <w:sz w:val="24"/>
          <w:szCs w:val="24"/>
        </w:rPr>
        <w:t>Language</w:t>
      </w:r>
      <w:r>
        <w:rPr>
          <w:spacing w:val="-3"/>
          <w:sz w:val="24"/>
          <w:szCs w:val="24"/>
        </w:rPr>
        <w:t xml:space="preserve"> </w:t>
      </w:r>
      <w:r>
        <w:rPr>
          <w:sz w:val="24"/>
          <w:szCs w:val="24"/>
        </w:rPr>
        <w:t>Inference</w:t>
      </w:r>
      <w:r>
        <w:rPr>
          <w:spacing w:val="-3"/>
          <w:sz w:val="24"/>
          <w:szCs w:val="24"/>
        </w:rPr>
        <w:t xml:space="preserve"> </w:t>
      </w:r>
      <w:r>
        <w:rPr>
          <w:sz w:val="24"/>
          <w:szCs w:val="24"/>
        </w:rPr>
        <w:t>(ANLI)</w:t>
      </w:r>
      <w:r>
        <w:rPr>
          <w:spacing w:val="-3"/>
          <w:sz w:val="24"/>
          <w:szCs w:val="24"/>
        </w:rPr>
        <w:t xml:space="preserve"> </w:t>
      </w:r>
      <w:r>
        <w:rPr>
          <w:sz w:val="24"/>
          <w:szCs w:val="24"/>
        </w:rPr>
        <w:t>dataset</w:t>
      </w:r>
      <w:r>
        <w:rPr>
          <w:spacing w:val="-3"/>
          <w:sz w:val="24"/>
          <w:szCs w:val="24"/>
        </w:rPr>
        <w:t xml:space="preserve"> </w:t>
      </w:r>
      <w:r>
        <w:rPr>
          <w:sz w:val="24"/>
          <w:szCs w:val="24"/>
        </w:rPr>
        <w:t>[</w:t>
      </w:r>
      <w:r>
        <w:rPr>
          <w:sz w:val="24"/>
          <w:szCs w:val="24"/>
        </w:rPr>
        <w:fldChar w:fldCharType="begin"/>
      </w:r>
      <w:r>
        <w:rPr>
          <w:sz w:val="24"/>
          <w:szCs w:val="24"/>
        </w:rPr>
        <w:instrText xml:space="preserve"> HYPERLINK \l "_bookmark174" </w:instrText>
      </w:r>
      <w:r>
        <w:rPr>
          <w:sz w:val="24"/>
          <w:szCs w:val="24"/>
        </w:rPr>
        <w:fldChar w:fldCharType="separate"/>
      </w:r>
      <w:r>
        <w:rPr>
          <w:color w:val="2D639E"/>
          <w:sz w:val="24"/>
          <w:szCs w:val="24"/>
        </w:rPr>
        <w:t>NWD</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ANLI</w:t>
      </w:r>
      <w:r>
        <w:rPr>
          <w:spacing w:val="-3"/>
          <w:sz w:val="24"/>
          <w:szCs w:val="24"/>
          <w:vertAlign w:val="baseline"/>
        </w:rPr>
        <w:t xml:space="preserve"> </w:t>
      </w:r>
      <w:r>
        <w:rPr>
          <w:sz w:val="24"/>
          <w:szCs w:val="24"/>
          <w:vertAlign w:val="baseline"/>
        </w:rPr>
        <w:t>is</w:t>
      </w:r>
      <w:r>
        <w:rPr>
          <w:spacing w:val="-3"/>
          <w:sz w:val="24"/>
          <w:szCs w:val="24"/>
          <w:vertAlign w:val="baseline"/>
        </w:rPr>
        <w:t xml:space="preserve"> </w:t>
      </w:r>
      <w:r>
        <w:rPr>
          <w:sz w:val="24"/>
          <w:szCs w:val="24"/>
          <w:vertAlign w:val="baseline"/>
        </w:rPr>
        <w:t>a</w:t>
      </w:r>
      <w:r>
        <w:rPr>
          <w:spacing w:val="-3"/>
          <w:sz w:val="24"/>
          <w:szCs w:val="24"/>
          <w:vertAlign w:val="baseline"/>
        </w:rPr>
        <w:t xml:space="preserve"> </w:t>
      </w:r>
      <w:r>
        <w:rPr>
          <w:sz w:val="24"/>
          <w:szCs w:val="24"/>
          <w:vertAlign w:val="baseline"/>
        </w:rPr>
        <w:t>difficult</w:t>
      </w:r>
      <w:r>
        <w:rPr>
          <w:spacing w:val="-3"/>
          <w:sz w:val="24"/>
          <w:szCs w:val="24"/>
          <w:vertAlign w:val="baseline"/>
        </w:rPr>
        <w:t xml:space="preserve"> </w:t>
      </w:r>
      <w:r>
        <w:rPr>
          <w:sz w:val="24"/>
          <w:szCs w:val="24"/>
          <w:vertAlign w:val="baseline"/>
        </w:rPr>
        <w:t>dataset</w:t>
      </w:r>
      <w:r>
        <w:rPr>
          <w:spacing w:val="-3"/>
          <w:sz w:val="24"/>
          <w:szCs w:val="24"/>
          <w:vertAlign w:val="baseline"/>
        </w:rPr>
        <w:t xml:space="preserve"> </w:t>
      </w:r>
      <w:r>
        <w:rPr>
          <w:sz w:val="24"/>
          <w:szCs w:val="24"/>
          <w:vertAlign w:val="baseline"/>
        </w:rPr>
        <w:t>employing</w:t>
      </w:r>
      <w:r>
        <w:rPr>
          <w:spacing w:val="-3"/>
          <w:sz w:val="24"/>
          <w:szCs w:val="24"/>
          <w:vertAlign w:val="baseline"/>
        </w:rPr>
        <w:t xml:space="preserve"> </w:t>
      </w:r>
      <w:r>
        <w:rPr>
          <w:sz w:val="24"/>
          <w:szCs w:val="24"/>
          <w:vertAlign w:val="baseline"/>
        </w:rPr>
        <w:t>a</w:t>
      </w:r>
      <w:r>
        <w:rPr>
          <w:spacing w:val="-3"/>
          <w:sz w:val="24"/>
          <w:szCs w:val="24"/>
          <w:vertAlign w:val="baseline"/>
        </w:rPr>
        <w:t xml:space="preserve"> </w:t>
      </w:r>
      <w:r>
        <w:rPr>
          <w:sz w:val="24"/>
          <w:szCs w:val="24"/>
          <w:vertAlign w:val="baseline"/>
        </w:rPr>
        <w:t>series</w:t>
      </w:r>
      <w:r>
        <w:rPr>
          <w:spacing w:val="-3"/>
          <w:sz w:val="24"/>
          <w:szCs w:val="24"/>
          <w:vertAlign w:val="baseline"/>
        </w:rPr>
        <w:t xml:space="preserve"> </w:t>
      </w:r>
      <w:r>
        <w:rPr>
          <w:sz w:val="24"/>
          <w:szCs w:val="24"/>
          <w:vertAlign w:val="baseline"/>
        </w:rPr>
        <w:t>of adversarially</w:t>
      </w:r>
      <w:r>
        <w:rPr>
          <w:spacing w:val="-2"/>
          <w:sz w:val="24"/>
          <w:szCs w:val="24"/>
          <w:vertAlign w:val="baseline"/>
        </w:rPr>
        <w:t xml:space="preserve"> </w:t>
      </w:r>
      <w:r>
        <w:rPr>
          <w:sz w:val="24"/>
          <w:szCs w:val="24"/>
          <w:vertAlign w:val="baseline"/>
        </w:rPr>
        <w:t>mined</w:t>
      </w:r>
      <w:r>
        <w:rPr>
          <w:spacing w:val="-2"/>
          <w:sz w:val="24"/>
          <w:szCs w:val="24"/>
          <w:vertAlign w:val="baseline"/>
        </w:rPr>
        <w:t xml:space="preserve"> </w:t>
      </w:r>
      <w:r>
        <w:rPr>
          <w:sz w:val="24"/>
          <w:szCs w:val="24"/>
          <w:vertAlign w:val="baseline"/>
        </w:rPr>
        <w:t>natural</w:t>
      </w:r>
      <w:r>
        <w:rPr>
          <w:spacing w:val="-2"/>
          <w:sz w:val="24"/>
          <w:szCs w:val="24"/>
          <w:vertAlign w:val="baseline"/>
        </w:rPr>
        <w:t xml:space="preserve"> </w:t>
      </w:r>
      <w:r>
        <w:rPr>
          <w:sz w:val="24"/>
          <w:szCs w:val="24"/>
          <w:vertAlign w:val="baseline"/>
        </w:rPr>
        <w:t>language</w:t>
      </w:r>
      <w:r>
        <w:rPr>
          <w:spacing w:val="-2"/>
          <w:sz w:val="24"/>
          <w:szCs w:val="24"/>
          <w:vertAlign w:val="baseline"/>
        </w:rPr>
        <w:t xml:space="preserve"> </w:t>
      </w:r>
      <w:r>
        <w:rPr>
          <w:sz w:val="24"/>
          <w:szCs w:val="24"/>
          <w:vertAlign w:val="baseline"/>
        </w:rPr>
        <w:t>inference</w:t>
      </w:r>
      <w:r>
        <w:rPr>
          <w:spacing w:val="-2"/>
          <w:sz w:val="24"/>
          <w:szCs w:val="24"/>
          <w:vertAlign w:val="baseline"/>
        </w:rPr>
        <w:t xml:space="preserve"> </w:t>
      </w:r>
      <w:r>
        <w:rPr>
          <w:sz w:val="24"/>
          <w:szCs w:val="24"/>
          <w:vertAlign w:val="baseline"/>
        </w:rPr>
        <w:t>questions</w:t>
      </w:r>
      <w:r>
        <w:rPr>
          <w:spacing w:val="-2"/>
          <w:sz w:val="24"/>
          <w:szCs w:val="24"/>
          <w:vertAlign w:val="baseline"/>
        </w:rPr>
        <w:t xml:space="preserve"> </w:t>
      </w:r>
      <w:r>
        <w:rPr>
          <w:sz w:val="24"/>
          <w:szCs w:val="24"/>
          <w:vertAlign w:val="baseline"/>
        </w:rPr>
        <w:t>in</w:t>
      </w:r>
      <w:r>
        <w:rPr>
          <w:spacing w:val="-2"/>
          <w:sz w:val="24"/>
          <w:szCs w:val="24"/>
          <w:vertAlign w:val="baseline"/>
        </w:rPr>
        <w:t xml:space="preserve"> </w:t>
      </w:r>
      <w:r>
        <w:rPr>
          <w:sz w:val="24"/>
          <w:szCs w:val="24"/>
          <w:vertAlign w:val="baseline"/>
        </w:rPr>
        <w:t>three</w:t>
      </w:r>
      <w:r>
        <w:rPr>
          <w:spacing w:val="-2"/>
          <w:sz w:val="24"/>
          <w:szCs w:val="24"/>
          <w:vertAlign w:val="baseline"/>
        </w:rPr>
        <w:t xml:space="preserve"> </w:t>
      </w:r>
      <w:r>
        <w:rPr>
          <w:sz w:val="24"/>
          <w:szCs w:val="24"/>
          <w:vertAlign w:val="baseline"/>
        </w:rPr>
        <w:t>rounds</w:t>
      </w:r>
      <w:r>
        <w:rPr>
          <w:spacing w:val="-2"/>
          <w:sz w:val="24"/>
          <w:szCs w:val="24"/>
          <w:vertAlign w:val="baseline"/>
        </w:rPr>
        <w:t xml:space="preserve"> </w:t>
      </w:r>
      <w:r>
        <w:rPr>
          <w:sz w:val="24"/>
          <w:szCs w:val="24"/>
          <w:vertAlign w:val="baseline"/>
        </w:rPr>
        <w:t>(R1,</w:t>
      </w:r>
      <w:r>
        <w:rPr>
          <w:spacing w:val="-2"/>
          <w:sz w:val="24"/>
          <w:szCs w:val="24"/>
          <w:vertAlign w:val="baseline"/>
        </w:rPr>
        <w:t xml:space="preserve"> </w:t>
      </w:r>
      <w:r>
        <w:rPr>
          <w:sz w:val="24"/>
          <w:szCs w:val="24"/>
          <w:vertAlign w:val="baseline"/>
        </w:rPr>
        <w:t>R2,</w:t>
      </w:r>
      <w:r>
        <w:rPr>
          <w:spacing w:val="-2"/>
          <w:sz w:val="24"/>
          <w:szCs w:val="24"/>
          <w:vertAlign w:val="baseline"/>
        </w:rPr>
        <w:t xml:space="preserve"> </w:t>
      </w:r>
      <w:r>
        <w:rPr>
          <w:sz w:val="24"/>
          <w:szCs w:val="24"/>
          <w:vertAlign w:val="baseline"/>
        </w:rPr>
        <w:t>and</w:t>
      </w:r>
      <w:r>
        <w:rPr>
          <w:spacing w:val="-2"/>
          <w:sz w:val="24"/>
          <w:szCs w:val="24"/>
          <w:vertAlign w:val="baseline"/>
        </w:rPr>
        <w:t xml:space="preserve"> </w:t>
      </w:r>
      <w:r>
        <w:rPr>
          <w:sz w:val="24"/>
          <w:szCs w:val="24"/>
          <w:vertAlign w:val="baseline"/>
        </w:rPr>
        <w:t>R3). Similar</w:t>
      </w:r>
      <w:r>
        <w:rPr>
          <w:spacing w:val="-2"/>
          <w:sz w:val="24"/>
          <w:szCs w:val="24"/>
          <w:vertAlign w:val="baseline"/>
        </w:rPr>
        <w:t xml:space="preserve"> </w:t>
      </w:r>
      <w:r>
        <w:rPr>
          <w:sz w:val="24"/>
          <w:szCs w:val="24"/>
          <w:vertAlign w:val="baseline"/>
        </w:rPr>
        <w:t>to</w:t>
      </w:r>
      <w:r>
        <w:rPr>
          <w:spacing w:val="-2"/>
          <w:sz w:val="24"/>
          <w:szCs w:val="24"/>
          <w:vertAlign w:val="baseline"/>
        </w:rPr>
        <w:t xml:space="preserve"> </w:t>
      </w:r>
      <w:r>
        <w:rPr>
          <w:sz w:val="24"/>
          <w:szCs w:val="24"/>
          <w:vertAlign w:val="baseline"/>
        </w:rPr>
        <w:t>RTE,</w:t>
      </w:r>
      <w:r>
        <w:rPr>
          <w:spacing w:val="-2"/>
          <w:sz w:val="24"/>
          <w:szCs w:val="24"/>
          <w:vertAlign w:val="baseline"/>
        </w:rPr>
        <w:t xml:space="preserve"> </w:t>
      </w:r>
      <w:r>
        <w:rPr>
          <w:sz w:val="24"/>
          <w:szCs w:val="24"/>
          <w:vertAlign w:val="baseline"/>
        </w:rPr>
        <w:t>all</w:t>
      </w:r>
      <w:r>
        <w:rPr>
          <w:spacing w:val="-2"/>
          <w:sz w:val="24"/>
          <w:szCs w:val="24"/>
          <w:vertAlign w:val="baseline"/>
        </w:rPr>
        <w:t xml:space="preserve"> </w:t>
      </w:r>
      <w:r>
        <w:rPr>
          <w:sz w:val="24"/>
          <w:szCs w:val="24"/>
          <w:vertAlign w:val="baseline"/>
        </w:rPr>
        <w:t>of</w:t>
      </w:r>
      <w:r>
        <w:rPr>
          <w:spacing w:val="-2"/>
          <w:sz w:val="24"/>
          <w:szCs w:val="24"/>
          <w:vertAlign w:val="baseline"/>
        </w:rPr>
        <w:t xml:space="preserve"> </w:t>
      </w:r>
      <w:r>
        <w:rPr>
          <w:sz w:val="24"/>
          <w:szCs w:val="24"/>
          <w:vertAlign w:val="baseline"/>
        </w:rPr>
        <w:t>our</w:t>
      </w:r>
    </w:p>
    <w:p w14:paraId="4461FDD4">
      <w:pPr>
        <w:pStyle w:val="6"/>
        <w:spacing w:before="1" w:line="189" w:lineRule="auto"/>
        <w:ind w:left="1432" w:right="1413" w:firstLine="7"/>
        <w:jc w:val="both"/>
        <w:rPr>
          <w:sz w:val="24"/>
          <w:szCs w:val="24"/>
        </w:rPr>
      </w:pPr>
      <w:r>
        <w:rPr>
          <w:sz w:val="24"/>
          <w:szCs w:val="24"/>
        </w:rPr>
        <w:t>models</w:t>
      </w:r>
      <w:r>
        <w:rPr>
          <w:spacing w:val="-6"/>
          <w:sz w:val="24"/>
          <w:szCs w:val="24"/>
        </w:rPr>
        <w:t xml:space="preserve"> </w:t>
      </w:r>
      <w:r>
        <w:rPr>
          <w:sz w:val="24"/>
          <w:szCs w:val="24"/>
        </w:rPr>
        <w:t>smaller</w:t>
      </w:r>
      <w:r>
        <w:rPr>
          <w:spacing w:val="-6"/>
          <w:sz w:val="24"/>
          <w:szCs w:val="24"/>
        </w:rPr>
        <w:t xml:space="preserve"> </w:t>
      </w:r>
      <w:r>
        <w:rPr>
          <w:sz w:val="24"/>
          <w:szCs w:val="24"/>
        </w:rPr>
        <w:t>than</w:t>
      </w:r>
      <w:r>
        <w:rPr>
          <w:spacing w:val="-6"/>
          <w:sz w:val="24"/>
          <w:szCs w:val="24"/>
        </w:rPr>
        <w:t xml:space="preserve"> </w:t>
      </w:r>
      <w:r>
        <w:rPr>
          <w:sz w:val="24"/>
          <w:szCs w:val="24"/>
        </w:rPr>
        <w:t>GPT-3</w:t>
      </w:r>
      <w:r>
        <w:rPr>
          <w:spacing w:val="-6"/>
          <w:sz w:val="24"/>
          <w:szCs w:val="24"/>
        </w:rPr>
        <w:t xml:space="preserve"> </w:t>
      </w:r>
      <w:r>
        <w:rPr>
          <w:sz w:val="24"/>
          <w:szCs w:val="24"/>
        </w:rPr>
        <w:t>perform</w:t>
      </w:r>
      <w:r>
        <w:rPr>
          <w:spacing w:val="-6"/>
          <w:sz w:val="24"/>
          <w:szCs w:val="24"/>
        </w:rPr>
        <w:t xml:space="preserve"> </w:t>
      </w:r>
      <w:r>
        <w:rPr>
          <w:sz w:val="24"/>
          <w:szCs w:val="24"/>
        </w:rPr>
        <w:t>at</w:t>
      </w:r>
      <w:r>
        <w:rPr>
          <w:spacing w:val="-6"/>
          <w:sz w:val="24"/>
          <w:szCs w:val="24"/>
        </w:rPr>
        <w:t xml:space="preserve"> </w:t>
      </w:r>
      <w:r>
        <w:rPr>
          <w:sz w:val="24"/>
          <w:szCs w:val="24"/>
        </w:rPr>
        <w:t>almost</w:t>
      </w:r>
      <w:r>
        <w:rPr>
          <w:spacing w:val="-6"/>
          <w:sz w:val="24"/>
          <w:szCs w:val="24"/>
        </w:rPr>
        <w:t xml:space="preserve"> </w:t>
      </w:r>
      <w:r>
        <w:rPr>
          <w:sz w:val="24"/>
          <w:szCs w:val="24"/>
        </w:rPr>
        <w:t>exactly</w:t>
      </w:r>
      <w:r>
        <w:rPr>
          <w:spacing w:val="-6"/>
          <w:sz w:val="24"/>
          <w:szCs w:val="24"/>
        </w:rPr>
        <w:t xml:space="preserve"> </w:t>
      </w:r>
      <w:r>
        <w:rPr>
          <w:sz w:val="24"/>
          <w:szCs w:val="24"/>
        </w:rPr>
        <w:t>random</w:t>
      </w:r>
      <w:r>
        <w:rPr>
          <w:spacing w:val="-6"/>
          <w:sz w:val="24"/>
          <w:szCs w:val="24"/>
        </w:rPr>
        <w:t xml:space="preserve"> </w:t>
      </w:r>
      <w:r>
        <w:rPr>
          <w:sz w:val="24"/>
          <w:szCs w:val="24"/>
        </w:rPr>
        <w:t>chance</w:t>
      </w:r>
      <w:r>
        <w:rPr>
          <w:spacing w:val="-6"/>
          <w:sz w:val="24"/>
          <w:szCs w:val="24"/>
        </w:rPr>
        <w:t xml:space="preserve"> </w:t>
      </w:r>
      <w:r>
        <w:rPr>
          <w:sz w:val="24"/>
          <w:szCs w:val="24"/>
        </w:rPr>
        <w:t>on</w:t>
      </w:r>
      <w:r>
        <w:rPr>
          <w:spacing w:val="-6"/>
          <w:sz w:val="24"/>
          <w:szCs w:val="24"/>
        </w:rPr>
        <w:t xml:space="preserve"> </w:t>
      </w:r>
      <w:r>
        <w:rPr>
          <w:sz w:val="24"/>
          <w:szCs w:val="24"/>
        </w:rPr>
        <w:t>ANLI,</w:t>
      </w:r>
      <w:r>
        <w:rPr>
          <w:spacing w:val="-6"/>
          <w:sz w:val="24"/>
          <w:szCs w:val="24"/>
        </w:rPr>
        <w:t xml:space="preserve"> </w:t>
      </w:r>
      <w:r>
        <w:rPr>
          <w:sz w:val="24"/>
          <w:szCs w:val="24"/>
        </w:rPr>
        <w:t>even</w:t>
      </w:r>
      <w:r>
        <w:rPr>
          <w:spacing w:val="-6"/>
          <w:sz w:val="24"/>
          <w:szCs w:val="24"/>
        </w:rPr>
        <w:t xml:space="preserve"> </w:t>
      </w:r>
      <w:r>
        <w:rPr>
          <w:sz w:val="24"/>
          <w:szCs w:val="24"/>
        </w:rPr>
        <w:t>in</w:t>
      </w:r>
      <w:r>
        <w:rPr>
          <w:spacing w:val="-6"/>
          <w:sz w:val="24"/>
          <w:szCs w:val="24"/>
        </w:rPr>
        <w:t xml:space="preserve"> </w:t>
      </w:r>
      <w:r>
        <w:rPr>
          <w:sz w:val="24"/>
          <w:szCs w:val="24"/>
        </w:rPr>
        <w:t>the</w:t>
      </w:r>
      <w:r>
        <w:rPr>
          <w:spacing w:val="-6"/>
          <w:sz w:val="24"/>
          <w:szCs w:val="24"/>
        </w:rPr>
        <w:t xml:space="preserve"> </w:t>
      </w:r>
      <w:r>
        <w:rPr>
          <w:sz w:val="24"/>
          <w:szCs w:val="24"/>
        </w:rPr>
        <w:t>few-shot</w:t>
      </w:r>
      <w:r>
        <w:rPr>
          <w:spacing w:val="-6"/>
          <w:sz w:val="24"/>
          <w:szCs w:val="24"/>
        </w:rPr>
        <w:t xml:space="preserve"> </w:t>
      </w:r>
      <w:r>
        <w:rPr>
          <w:sz w:val="24"/>
          <w:szCs w:val="24"/>
        </w:rPr>
        <w:t>setting</w:t>
      </w:r>
      <w:r>
        <w:rPr>
          <w:spacing w:val="-6"/>
          <w:sz w:val="24"/>
          <w:szCs w:val="24"/>
        </w:rPr>
        <w:t xml:space="preserve"> </w:t>
      </w:r>
      <w:r>
        <w:rPr>
          <w:sz w:val="24"/>
          <w:szCs w:val="24"/>
        </w:rPr>
        <w:t>(</w:t>
      </w:r>
      <w:r>
        <w:rPr>
          <w:rFonts w:ascii="Lucida Sans Unicode" w:hAnsi="Lucida Sans Unicode"/>
          <w:sz w:val="24"/>
          <w:szCs w:val="24"/>
        </w:rPr>
        <w:t>∼</w:t>
      </w:r>
      <w:r>
        <w:rPr>
          <w:rFonts w:ascii="Lucida Sans Unicode" w:hAnsi="Lucida Sans Unicode"/>
          <w:spacing w:val="-14"/>
          <w:sz w:val="24"/>
          <w:szCs w:val="24"/>
        </w:rPr>
        <w:t xml:space="preserve"> </w:t>
      </w:r>
      <w:r>
        <w:rPr>
          <w:rFonts w:ascii="Calibri" w:hAnsi="Calibri"/>
          <w:sz w:val="24"/>
          <w:szCs w:val="24"/>
        </w:rPr>
        <w:t>33%</w:t>
      </w:r>
      <w:r>
        <w:rPr>
          <w:sz w:val="24"/>
          <w:szCs w:val="24"/>
        </w:rPr>
        <w:t xml:space="preserve">), </w:t>
      </w:r>
      <w:r>
        <w:rPr>
          <w:spacing w:val="-2"/>
          <w:sz w:val="24"/>
          <w:szCs w:val="24"/>
        </w:rPr>
        <w:t>whereas</w:t>
      </w:r>
      <w:r>
        <w:rPr>
          <w:spacing w:val="-5"/>
          <w:sz w:val="24"/>
          <w:szCs w:val="24"/>
        </w:rPr>
        <w:t xml:space="preserve"> </w:t>
      </w:r>
      <w:r>
        <w:rPr>
          <w:spacing w:val="-2"/>
          <w:sz w:val="24"/>
          <w:szCs w:val="24"/>
        </w:rPr>
        <w:t>GPT-3</w:t>
      </w:r>
      <w:r>
        <w:rPr>
          <w:spacing w:val="-5"/>
          <w:sz w:val="24"/>
          <w:szCs w:val="24"/>
        </w:rPr>
        <w:t xml:space="preserve"> </w:t>
      </w:r>
      <w:r>
        <w:rPr>
          <w:spacing w:val="-2"/>
          <w:sz w:val="24"/>
          <w:szCs w:val="24"/>
        </w:rPr>
        <w:t>itself</w:t>
      </w:r>
      <w:r>
        <w:rPr>
          <w:spacing w:val="-5"/>
          <w:sz w:val="24"/>
          <w:szCs w:val="24"/>
        </w:rPr>
        <w:t xml:space="preserve"> </w:t>
      </w:r>
      <w:r>
        <w:rPr>
          <w:spacing w:val="-2"/>
          <w:sz w:val="24"/>
          <w:szCs w:val="24"/>
        </w:rPr>
        <w:t>shows</w:t>
      </w:r>
      <w:r>
        <w:rPr>
          <w:spacing w:val="-5"/>
          <w:sz w:val="24"/>
          <w:szCs w:val="24"/>
        </w:rPr>
        <w:t xml:space="preserve"> </w:t>
      </w:r>
      <w:r>
        <w:rPr>
          <w:spacing w:val="-2"/>
          <w:sz w:val="24"/>
          <w:szCs w:val="24"/>
        </w:rPr>
        <w:t>signs</w:t>
      </w:r>
      <w:r>
        <w:rPr>
          <w:spacing w:val="-5"/>
          <w:sz w:val="24"/>
          <w:szCs w:val="24"/>
        </w:rPr>
        <w:t xml:space="preserve"> </w:t>
      </w:r>
      <w:r>
        <w:rPr>
          <w:spacing w:val="-2"/>
          <w:sz w:val="24"/>
          <w:szCs w:val="24"/>
        </w:rPr>
        <w:t>of</w:t>
      </w:r>
      <w:r>
        <w:rPr>
          <w:spacing w:val="-5"/>
          <w:sz w:val="24"/>
          <w:szCs w:val="24"/>
        </w:rPr>
        <w:t xml:space="preserve"> </w:t>
      </w:r>
      <w:r>
        <w:rPr>
          <w:spacing w:val="-2"/>
          <w:sz w:val="24"/>
          <w:szCs w:val="24"/>
        </w:rPr>
        <w:t>life</w:t>
      </w:r>
      <w:r>
        <w:rPr>
          <w:spacing w:val="-5"/>
          <w:sz w:val="24"/>
          <w:szCs w:val="24"/>
        </w:rPr>
        <w:t xml:space="preserve"> </w:t>
      </w:r>
      <w:r>
        <w:rPr>
          <w:spacing w:val="-2"/>
          <w:sz w:val="24"/>
          <w:szCs w:val="24"/>
        </w:rPr>
        <w:t>on</w:t>
      </w:r>
      <w:r>
        <w:rPr>
          <w:spacing w:val="-5"/>
          <w:sz w:val="24"/>
          <w:szCs w:val="24"/>
        </w:rPr>
        <w:t xml:space="preserve"> </w:t>
      </w:r>
      <w:r>
        <w:rPr>
          <w:spacing w:val="-2"/>
          <w:sz w:val="24"/>
          <w:szCs w:val="24"/>
        </w:rPr>
        <w:t>Round</w:t>
      </w:r>
      <w:r>
        <w:rPr>
          <w:spacing w:val="-5"/>
          <w:sz w:val="24"/>
          <w:szCs w:val="24"/>
        </w:rPr>
        <w:t xml:space="preserve"> </w:t>
      </w:r>
      <w:r>
        <w:rPr>
          <w:spacing w:val="-2"/>
          <w:sz w:val="24"/>
          <w:szCs w:val="24"/>
        </w:rPr>
        <w:t>3.</w:t>
      </w:r>
      <w:r>
        <w:rPr>
          <w:spacing w:val="7"/>
          <w:sz w:val="24"/>
          <w:szCs w:val="24"/>
        </w:rPr>
        <w:t xml:space="preserve"> </w:t>
      </w:r>
      <w:r>
        <w:rPr>
          <w:spacing w:val="-2"/>
          <w:sz w:val="24"/>
          <w:szCs w:val="24"/>
        </w:rPr>
        <w:t>Results</w:t>
      </w:r>
      <w:r>
        <w:rPr>
          <w:spacing w:val="-5"/>
          <w:sz w:val="24"/>
          <w:szCs w:val="24"/>
        </w:rPr>
        <w:t xml:space="preserve"> </w:t>
      </w:r>
      <w:r>
        <w:rPr>
          <w:spacing w:val="-2"/>
          <w:sz w:val="24"/>
          <w:szCs w:val="24"/>
        </w:rPr>
        <w:t>for</w:t>
      </w:r>
      <w:r>
        <w:rPr>
          <w:spacing w:val="-5"/>
          <w:sz w:val="24"/>
          <w:szCs w:val="24"/>
        </w:rPr>
        <w:t xml:space="preserve"> </w:t>
      </w:r>
      <w:r>
        <w:rPr>
          <w:spacing w:val="-2"/>
          <w:sz w:val="24"/>
          <w:szCs w:val="24"/>
        </w:rPr>
        <w:t>ANLI</w:t>
      </w:r>
      <w:r>
        <w:rPr>
          <w:spacing w:val="-4"/>
          <w:sz w:val="24"/>
          <w:szCs w:val="24"/>
        </w:rPr>
        <w:t xml:space="preserve"> </w:t>
      </w:r>
      <w:r>
        <w:rPr>
          <w:spacing w:val="-2"/>
          <w:sz w:val="24"/>
          <w:szCs w:val="24"/>
        </w:rPr>
        <w:t>R3</w:t>
      </w:r>
      <w:r>
        <w:rPr>
          <w:spacing w:val="-5"/>
          <w:sz w:val="24"/>
          <w:szCs w:val="24"/>
        </w:rPr>
        <w:t xml:space="preserve"> </w:t>
      </w:r>
      <w:r>
        <w:rPr>
          <w:spacing w:val="-2"/>
          <w:sz w:val="24"/>
          <w:szCs w:val="24"/>
        </w:rPr>
        <w:t>are</w:t>
      </w:r>
      <w:r>
        <w:rPr>
          <w:spacing w:val="-5"/>
          <w:sz w:val="24"/>
          <w:szCs w:val="24"/>
        </w:rPr>
        <w:t xml:space="preserve"> </w:t>
      </w:r>
      <w:r>
        <w:rPr>
          <w:spacing w:val="-2"/>
          <w:sz w:val="24"/>
          <w:szCs w:val="24"/>
        </w:rPr>
        <w:t>highlighted</w:t>
      </w:r>
      <w:r>
        <w:rPr>
          <w:spacing w:val="-5"/>
          <w:sz w:val="24"/>
          <w:szCs w:val="24"/>
        </w:rPr>
        <w:t xml:space="preserve"> </w:t>
      </w:r>
      <w:r>
        <w:rPr>
          <w:spacing w:val="-2"/>
          <w:sz w:val="24"/>
          <w:szCs w:val="24"/>
        </w:rPr>
        <w:t>in</w:t>
      </w:r>
      <w:r>
        <w:rPr>
          <w:spacing w:val="-5"/>
          <w:sz w:val="24"/>
          <w:szCs w:val="24"/>
        </w:rPr>
        <w:t xml:space="preserve"> </w:t>
      </w:r>
      <w:r>
        <w:rPr>
          <w:spacing w:val="-2"/>
          <w:sz w:val="24"/>
          <w:szCs w:val="24"/>
        </w:rPr>
        <w:t>Figure</w:t>
      </w:r>
      <w:r>
        <w:rPr>
          <w:spacing w:val="-5"/>
          <w:sz w:val="24"/>
          <w:szCs w:val="24"/>
        </w:rPr>
        <w:t xml:space="preserve"> </w:t>
      </w:r>
      <w:r>
        <w:rPr>
          <w:sz w:val="24"/>
          <w:szCs w:val="24"/>
        </w:rPr>
        <w:fldChar w:fldCharType="begin"/>
      </w:r>
      <w:r>
        <w:rPr>
          <w:sz w:val="24"/>
          <w:szCs w:val="24"/>
        </w:rPr>
        <w:instrText xml:space="preserve"> HYPERLINK \l "_bookmark31" </w:instrText>
      </w:r>
      <w:r>
        <w:rPr>
          <w:sz w:val="24"/>
          <w:szCs w:val="24"/>
        </w:rPr>
        <w:fldChar w:fldCharType="separate"/>
      </w:r>
      <w:r>
        <w:rPr>
          <w:color w:val="2D639E"/>
          <w:spacing w:val="-2"/>
          <w:sz w:val="24"/>
          <w:szCs w:val="24"/>
        </w:rPr>
        <w:t>3.9</w:t>
      </w:r>
      <w:r>
        <w:rPr>
          <w:color w:val="2D639E"/>
          <w:spacing w:val="-2"/>
          <w:sz w:val="24"/>
          <w:szCs w:val="24"/>
        </w:rPr>
        <w:fldChar w:fldCharType="end"/>
      </w:r>
      <w:r>
        <w:rPr>
          <w:color w:val="2D639E"/>
          <w:spacing w:val="-5"/>
          <w:sz w:val="24"/>
          <w:szCs w:val="24"/>
        </w:rPr>
        <w:t xml:space="preserve"> </w:t>
      </w:r>
      <w:r>
        <w:rPr>
          <w:spacing w:val="-2"/>
          <w:sz w:val="24"/>
          <w:szCs w:val="24"/>
        </w:rPr>
        <w:t>and</w:t>
      </w:r>
      <w:r>
        <w:rPr>
          <w:spacing w:val="-5"/>
          <w:sz w:val="24"/>
          <w:szCs w:val="24"/>
        </w:rPr>
        <w:t xml:space="preserve"> </w:t>
      </w:r>
      <w:r>
        <w:rPr>
          <w:spacing w:val="-2"/>
          <w:sz w:val="24"/>
          <w:szCs w:val="24"/>
        </w:rPr>
        <w:t>full</w:t>
      </w:r>
      <w:r>
        <w:rPr>
          <w:spacing w:val="-5"/>
          <w:sz w:val="24"/>
          <w:szCs w:val="24"/>
        </w:rPr>
        <w:t xml:space="preserve"> </w:t>
      </w:r>
      <w:r>
        <w:rPr>
          <w:spacing w:val="-2"/>
          <w:sz w:val="24"/>
          <w:szCs w:val="24"/>
        </w:rPr>
        <w:t>results</w:t>
      </w:r>
    </w:p>
    <w:p w14:paraId="6D8C6A2E">
      <w:pPr>
        <w:pStyle w:val="6"/>
        <w:spacing w:before="8" w:line="228" w:lineRule="auto"/>
        <w:ind w:left="1440" w:right="1438"/>
        <w:jc w:val="both"/>
        <w:rPr>
          <w:sz w:val="24"/>
          <w:szCs w:val="24"/>
        </w:rPr>
      </w:pPr>
      <w:r>
        <w:rPr>
          <w:spacing w:val="-2"/>
          <w:sz w:val="24"/>
          <w:szCs w:val="24"/>
        </w:rPr>
        <w:t>for</w:t>
      </w:r>
      <w:r>
        <w:rPr>
          <w:spacing w:val="-6"/>
          <w:sz w:val="24"/>
          <w:szCs w:val="24"/>
        </w:rPr>
        <w:t xml:space="preserve"> </w:t>
      </w:r>
      <w:r>
        <w:rPr>
          <w:spacing w:val="-2"/>
          <w:sz w:val="24"/>
          <w:szCs w:val="24"/>
        </w:rPr>
        <w:t>all</w:t>
      </w:r>
      <w:r>
        <w:rPr>
          <w:spacing w:val="-6"/>
          <w:sz w:val="24"/>
          <w:szCs w:val="24"/>
        </w:rPr>
        <w:t xml:space="preserve"> </w:t>
      </w:r>
      <w:r>
        <w:rPr>
          <w:spacing w:val="-2"/>
          <w:sz w:val="24"/>
          <w:szCs w:val="24"/>
        </w:rPr>
        <w:t>rounds</w:t>
      </w:r>
      <w:r>
        <w:rPr>
          <w:spacing w:val="-6"/>
          <w:sz w:val="24"/>
          <w:szCs w:val="24"/>
        </w:rPr>
        <w:t xml:space="preserve"> </w:t>
      </w:r>
      <w:r>
        <w:rPr>
          <w:spacing w:val="-2"/>
          <w:sz w:val="24"/>
          <w:szCs w:val="24"/>
        </w:rPr>
        <w:t>can</w:t>
      </w:r>
      <w:r>
        <w:rPr>
          <w:spacing w:val="-6"/>
          <w:sz w:val="24"/>
          <w:szCs w:val="24"/>
        </w:rPr>
        <w:t xml:space="preserve"> </w:t>
      </w:r>
      <w:r>
        <w:rPr>
          <w:spacing w:val="-2"/>
          <w:sz w:val="24"/>
          <w:szCs w:val="24"/>
        </w:rPr>
        <w:t>be</w:t>
      </w:r>
      <w:r>
        <w:rPr>
          <w:spacing w:val="-6"/>
          <w:sz w:val="24"/>
          <w:szCs w:val="24"/>
        </w:rPr>
        <w:t xml:space="preserve"> </w:t>
      </w:r>
      <w:r>
        <w:rPr>
          <w:spacing w:val="-2"/>
          <w:sz w:val="24"/>
          <w:szCs w:val="24"/>
        </w:rPr>
        <w:t>found</w:t>
      </w:r>
      <w:r>
        <w:rPr>
          <w:spacing w:val="-6"/>
          <w:sz w:val="24"/>
          <w:szCs w:val="24"/>
        </w:rPr>
        <w:t xml:space="preserve"> </w:t>
      </w:r>
      <w:r>
        <w:rPr>
          <w:spacing w:val="-2"/>
          <w:sz w:val="24"/>
          <w:szCs w:val="24"/>
        </w:rPr>
        <w:t>in</w:t>
      </w:r>
      <w:r>
        <w:rPr>
          <w:spacing w:val="-6"/>
          <w:sz w:val="24"/>
          <w:szCs w:val="24"/>
        </w:rPr>
        <w:t xml:space="preserve"> </w:t>
      </w:r>
      <w:r>
        <w:rPr>
          <w:spacing w:val="-2"/>
          <w:sz w:val="24"/>
          <w:szCs w:val="24"/>
        </w:rPr>
        <w:t>Appendix</w:t>
      </w:r>
      <w:r>
        <w:rPr>
          <w:spacing w:val="-6"/>
          <w:sz w:val="24"/>
          <w:szCs w:val="24"/>
        </w:rPr>
        <w:t xml:space="preserve"> </w:t>
      </w:r>
      <w:r>
        <w:rPr>
          <w:sz w:val="24"/>
          <w:szCs w:val="24"/>
        </w:rPr>
        <w:fldChar w:fldCharType="begin"/>
      </w:r>
      <w:r>
        <w:rPr>
          <w:sz w:val="24"/>
          <w:szCs w:val="24"/>
        </w:rPr>
        <w:instrText xml:space="preserve"> HYPERLINK \l "_bookmark79" </w:instrText>
      </w:r>
      <w:r>
        <w:rPr>
          <w:sz w:val="24"/>
          <w:szCs w:val="24"/>
        </w:rPr>
        <w:fldChar w:fldCharType="separate"/>
      </w:r>
      <w:r>
        <w:rPr>
          <w:color w:val="2D639E"/>
          <w:spacing w:val="-2"/>
          <w:sz w:val="24"/>
          <w:szCs w:val="24"/>
        </w:rPr>
        <w:t>H</w:t>
      </w:r>
      <w:r>
        <w:rPr>
          <w:color w:val="2D639E"/>
          <w:spacing w:val="-2"/>
          <w:sz w:val="24"/>
          <w:szCs w:val="24"/>
        </w:rPr>
        <w:fldChar w:fldCharType="end"/>
      </w:r>
      <w:r>
        <w:rPr>
          <w:spacing w:val="-2"/>
          <w:sz w:val="24"/>
          <w:szCs w:val="24"/>
        </w:rPr>
        <w:t>.</w:t>
      </w:r>
      <w:r>
        <w:rPr>
          <w:spacing w:val="-6"/>
          <w:sz w:val="24"/>
          <w:szCs w:val="24"/>
        </w:rPr>
        <w:t xml:space="preserve"> </w:t>
      </w:r>
      <w:r>
        <w:rPr>
          <w:spacing w:val="-2"/>
          <w:sz w:val="24"/>
          <w:szCs w:val="24"/>
        </w:rPr>
        <w:t>These</w:t>
      </w:r>
      <w:r>
        <w:rPr>
          <w:spacing w:val="-6"/>
          <w:sz w:val="24"/>
          <w:szCs w:val="24"/>
        </w:rPr>
        <w:t xml:space="preserve"> </w:t>
      </w:r>
      <w:r>
        <w:rPr>
          <w:spacing w:val="-2"/>
          <w:sz w:val="24"/>
          <w:szCs w:val="24"/>
        </w:rPr>
        <w:t>results</w:t>
      </w:r>
      <w:r>
        <w:rPr>
          <w:spacing w:val="-6"/>
          <w:sz w:val="24"/>
          <w:szCs w:val="24"/>
        </w:rPr>
        <w:t xml:space="preserve"> </w:t>
      </w:r>
      <w:r>
        <w:rPr>
          <w:spacing w:val="-2"/>
          <w:sz w:val="24"/>
          <w:szCs w:val="24"/>
        </w:rPr>
        <w:t>on</w:t>
      </w:r>
      <w:r>
        <w:rPr>
          <w:spacing w:val="-6"/>
          <w:sz w:val="24"/>
          <w:szCs w:val="24"/>
        </w:rPr>
        <w:t xml:space="preserve"> </w:t>
      </w:r>
      <w:r>
        <w:rPr>
          <w:spacing w:val="-2"/>
          <w:sz w:val="24"/>
          <w:szCs w:val="24"/>
        </w:rPr>
        <w:t>both</w:t>
      </w:r>
      <w:r>
        <w:rPr>
          <w:spacing w:val="-6"/>
          <w:sz w:val="24"/>
          <w:szCs w:val="24"/>
        </w:rPr>
        <w:t xml:space="preserve"> </w:t>
      </w:r>
      <w:r>
        <w:rPr>
          <w:spacing w:val="-2"/>
          <w:sz w:val="24"/>
          <w:szCs w:val="24"/>
        </w:rPr>
        <w:t>RTE</w:t>
      </w:r>
      <w:r>
        <w:rPr>
          <w:spacing w:val="-6"/>
          <w:sz w:val="24"/>
          <w:szCs w:val="24"/>
        </w:rPr>
        <w:t xml:space="preserve"> </w:t>
      </w:r>
      <w:r>
        <w:rPr>
          <w:spacing w:val="-2"/>
          <w:sz w:val="24"/>
          <w:szCs w:val="24"/>
        </w:rPr>
        <w:t>and</w:t>
      </w:r>
      <w:r>
        <w:rPr>
          <w:spacing w:val="-6"/>
          <w:sz w:val="24"/>
          <w:szCs w:val="24"/>
        </w:rPr>
        <w:t xml:space="preserve"> </w:t>
      </w:r>
      <w:r>
        <w:rPr>
          <w:spacing w:val="-2"/>
          <w:sz w:val="24"/>
          <w:szCs w:val="24"/>
        </w:rPr>
        <w:t>ANLI</w:t>
      </w:r>
      <w:r>
        <w:rPr>
          <w:spacing w:val="-6"/>
          <w:sz w:val="24"/>
          <w:szCs w:val="24"/>
        </w:rPr>
        <w:t xml:space="preserve"> </w:t>
      </w:r>
      <w:r>
        <w:rPr>
          <w:spacing w:val="-2"/>
          <w:sz w:val="24"/>
          <w:szCs w:val="24"/>
        </w:rPr>
        <w:t>suggest</w:t>
      </w:r>
      <w:r>
        <w:rPr>
          <w:spacing w:val="-6"/>
          <w:sz w:val="24"/>
          <w:szCs w:val="24"/>
        </w:rPr>
        <w:t xml:space="preserve"> </w:t>
      </w:r>
      <w:r>
        <w:rPr>
          <w:spacing w:val="-2"/>
          <w:sz w:val="24"/>
          <w:szCs w:val="24"/>
        </w:rPr>
        <w:t>that</w:t>
      </w:r>
      <w:r>
        <w:rPr>
          <w:spacing w:val="-6"/>
          <w:sz w:val="24"/>
          <w:szCs w:val="24"/>
        </w:rPr>
        <w:t xml:space="preserve"> </w:t>
      </w:r>
      <w:r>
        <w:rPr>
          <w:spacing w:val="-2"/>
          <w:sz w:val="24"/>
          <w:szCs w:val="24"/>
        </w:rPr>
        <w:t>NLI</w:t>
      </w:r>
      <w:r>
        <w:rPr>
          <w:spacing w:val="-6"/>
          <w:sz w:val="24"/>
          <w:szCs w:val="24"/>
        </w:rPr>
        <w:t xml:space="preserve"> </w:t>
      </w:r>
      <w:r>
        <w:rPr>
          <w:spacing w:val="-2"/>
          <w:sz w:val="24"/>
          <w:szCs w:val="24"/>
        </w:rPr>
        <w:t>is</w:t>
      </w:r>
      <w:r>
        <w:rPr>
          <w:spacing w:val="-6"/>
          <w:sz w:val="24"/>
          <w:szCs w:val="24"/>
        </w:rPr>
        <w:t xml:space="preserve"> </w:t>
      </w:r>
      <w:r>
        <w:rPr>
          <w:spacing w:val="-2"/>
          <w:sz w:val="24"/>
          <w:szCs w:val="24"/>
        </w:rPr>
        <w:t>still</w:t>
      </w:r>
      <w:r>
        <w:rPr>
          <w:spacing w:val="-6"/>
          <w:sz w:val="24"/>
          <w:szCs w:val="24"/>
        </w:rPr>
        <w:t xml:space="preserve"> </w:t>
      </w:r>
      <w:r>
        <w:rPr>
          <w:spacing w:val="-2"/>
          <w:sz w:val="24"/>
          <w:szCs w:val="24"/>
        </w:rPr>
        <w:t>a</w:t>
      </w:r>
      <w:r>
        <w:rPr>
          <w:spacing w:val="-6"/>
          <w:sz w:val="24"/>
          <w:szCs w:val="24"/>
        </w:rPr>
        <w:t xml:space="preserve"> </w:t>
      </w:r>
      <w:r>
        <w:rPr>
          <w:spacing w:val="-2"/>
          <w:sz w:val="24"/>
          <w:szCs w:val="24"/>
        </w:rPr>
        <w:t>very</w:t>
      </w:r>
      <w:r>
        <w:rPr>
          <w:spacing w:val="-6"/>
          <w:sz w:val="24"/>
          <w:szCs w:val="24"/>
        </w:rPr>
        <w:t xml:space="preserve"> </w:t>
      </w:r>
      <w:r>
        <w:rPr>
          <w:spacing w:val="-2"/>
          <w:sz w:val="24"/>
          <w:szCs w:val="24"/>
        </w:rPr>
        <w:t xml:space="preserve">difficult </w:t>
      </w:r>
      <w:r>
        <w:rPr>
          <w:sz w:val="24"/>
          <w:szCs w:val="24"/>
        </w:rPr>
        <w:t>task for language models and they are only just beginning to show signs of progress.</w:t>
      </w:r>
    </w:p>
    <w:p w14:paraId="2D635031">
      <w:pPr>
        <w:pStyle w:val="6"/>
        <w:spacing w:before="21"/>
        <w:rPr>
          <w:sz w:val="24"/>
          <w:szCs w:val="24"/>
        </w:rPr>
      </w:pPr>
    </w:p>
    <w:p w14:paraId="4D47C275">
      <w:pPr>
        <w:pStyle w:val="3"/>
        <w:numPr>
          <w:ilvl w:val="1"/>
          <w:numId w:val="1"/>
        </w:numPr>
        <w:tabs>
          <w:tab w:val="left" w:pos="1888"/>
        </w:tabs>
        <w:spacing w:before="1" w:after="0" w:line="240" w:lineRule="auto"/>
        <w:ind w:left="1888" w:right="0" w:hanging="448"/>
        <w:jc w:val="left"/>
        <w:rPr>
          <w:sz w:val="24"/>
          <w:szCs w:val="24"/>
        </w:rPr>
      </w:pPr>
      <w:bookmarkStart w:id="43" w:name="_bookmark32"/>
      <w:bookmarkEnd w:id="43"/>
      <w:bookmarkStart w:id="44" w:name="3.9 Synthetic and Qualitative Tasks"/>
      <w:bookmarkEnd w:id="44"/>
      <w:r>
        <w:rPr>
          <w:sz w:val="24"/>
          <w:szCs w:val="24"/>
        </w:rPr>
        <w:t>Synthetic</w:t>
      </w:r>
      <w:r>
        <w:rPr>
          <w:spacing w:val="-10"/>
          <w:sz w:val="24"/>
          <w:szCs w:val="24"/>
        </w:rPr>
        <w:t xml:space="preserve"> </w:t>
      </w:r>
      <w:r>
        <w:rPr>
          <w:sz w:val="24"/>
          <w:szCs w:val="24"/>
        </w:rPr>
        <w:t>and</w:t>
      </w:r>
      <w:r>
        <w:rPr>
          <w:spacing w:val="-9"/>
          <w:sz w:val="24"/>
          <w:szCs w:val="24"/>
        </w:rPr>
        <w:t xml:space="preserve"> </w:t>
      </w:r>
      <w:r>
        <w:rPr>
          <w:sz w:val="24"/>
          <w:szCs w:val="24"/>
        </w:rPr>
        <w:t>Qualitative</w:t>
      </w:r>
      <w:r>
        <w:rPr>
          <w:spacing w:val="-9"/>
          <w:sz w:val="24"/>
          <w:szCs w:val="24"/>
        </w:rPr>
        <w:t xml:space="preserve"> </w:t>
      </w:r>
      <w:r>
        <w:rPr>
          <w:spacing w:val="-2"/>
          <w:sz w:val="24"/>
          <w:szCs w:val="24"/>
        </w:rPr>
        <w:t>Tasks</w:t>
      </w:r>
    </w:p>
    <w:p w14:paraId="3B19F029">
      <w:pPr>
        <w:pStyle w:val="6"/>
        <w:spacing w:before="179" w:line="228" w:lineRule="auto"/>
        <w:ind w:left="1432" w:right="1430" w:firstLine="7"/>
        <w:jc w:val="both"/>
        <w:rPr>
          <w:sz w:val="24"/>
          <w:szCs w:val="24"/>
        </w:rPr>
      </w:pPr>
      <w:r>
        <w:rPr>
          <w:sz w:val="24"/>
          <w:szCs w:val="24"/>
        </w:rPr>
        <w:t>One way to probe GPT-3’s range of abilities in the few-shot (or zero- and one-shot) setting is to give it tasks which require it to perform simple on-the-fly computational reasoning, recognize a novel pattern that is unlikely to have occurred</w:t>
      </w:r>
      <w:r>
        <w:rPr>
          <w:spacing w:val="-8"/>
          <w:sz w:val="24"/>
          <w:szCs w:val="24"/>
        </w:rPr>
        <w:t xml:space="preserve"> </w:t>
      </w:r>
      <w:r>
        <w:rPr>
          <w:sz w:val="24"/>
          <w:szCs w:val="24"/>
        </w:rPr>
        <w:t>in</w:t>
      </w:r>
      <w:r>
        <w:rPr>
          <w:spacing w:val="-8"/>
          <w:sz w:val="24"/>
          <w:szCs w:val="24"/>
        </w:rPr>
        <w:t xml:space="preserve"> </w:t>
      </w:r>
      <w:r>
        <w:rPr>
          <w:sz w:val="24"/>
          <w:szCs w:val="24"/>
        </w:rPr>
        <w:t>training,</w:t>
      </w:r>
      <w:r>
        <w:rPr>
          <w:spacing w:val="-8"/>
          <w:sz w:val="24"/>
          <w:szCs w:val="24"/>
        </w:rPr>
        <w:t xml:space="preserve"> </w:t>
      </w:r>
      <w:r>
        <w:rPr>
          <w:sz w:val="24"/>
          <w:szCs w:val="24"/>
        </w:rPr>
        <w:t>or</w:t>
      </w:r>
      <w:r>
        <w:rPr>
          <w:spacing w:val="-8"/>
          <w:sz w:val="24"/>
          <w:szCs w:val="24"/>
        </w:rPr>
        <w:t xml:space="preserve"> </w:t>
      </w:r>
      <w:r>
        <w:rPr>
          <w:sz w:val="24"/>
          <w:szCs w:val="24"/>
        </w:rPr>
        <w:t>adapt</w:t>
      </w:r>
      <w:r>
        <w:rPr>
          <w:spacing w:val="-8"/>
          <w:sz w:val="24"/>
          <w:szCs w:val="24"/>
        </w:rPr>
        <w:t xml:space="preserve"> </w:t>
      </w:r>
      <w:r>
        <w:rPr>
          <w:sz w:val="24"/>
          <w:szCs w:val="24"/>
        </w:rPr>
        <w:t>quickly</w:t>
      </w:r>
      <w:r>
        <w:rPr>
          <w:spacing w:val="-8"/>
          <w:sz w:val="24"/>
          <w:szCs w:val="24"/>
        </w:rPr>
        <w:t xml:space="preserve"> </w:t>
      </w:r>
      <w:r>
        <w:rPr>
          <w:sz w:val="24"/>
          <w:szCs w:val="24"/>
        </w:rPr>
        <w:t>to</w:t>
      </w:r>
      <w:r>
        <w:rPr>
          <w:spacing w:val="-8"/>
          <w:sz w:val="24"/>
          <w:szCs w:val="24"/>
        </w:rPr>
        <w:t xml:space="preserve"> </w:t>
      </w:r>
      <w:r>
        <w:rPr>
          <w:sz w:val="24"/>
          <w:szCs w:val="24"/>
        </w:rPr>
        <w:t>an</w:t>
      </w:r>
      <w:r>
        <w:rPr>
          <w:spacing w:val="-8"/>
          <w:sz w:val="24"/>
          <w:szCs w:val="24"/>
        </w:rPr>
        <w:t xml:space="preserve"> </w:t>
      </w:r>
      <w:r>
        <w:rPr>
          <w:sz w:val="24"/>
          <w:szCs w:val="24"/>
        </w:rPr>
        <w:t>unusual</w:t>
      </w:r>
      <w:r>
        <w:rPr>
          <w:spacing w:val="-8"/>
          <w:sz w:val="24"/>
          <w:szCs w:val="24"/>
        </w:rPr>
        <w:t xml:space="preserve"> </w:t>
      </w:r>
      <w:r>
        <w:rPr>
          <w:sz w:val="24"/>
          <w:szCs w:val="24"/>
        </w:rPr>
        <w:t>task. We</w:t>
      </w:r>
      <w:r>
        <w:rPr>
          <w:spacing w:val="-8"/>
          <w:sz w:val="24"/>
          <w:szCs w:val="24"/>
        </w:rPr>
        <w:t xml:space="preserve"> </w:t>
      </w:r>
      <w:r>
        <w:rPr>
          <w:sz w:val="24"/>
          <w:szCs w:val="24"/>
        </w:rPr>
        <w:t>devise</w:t>
      </w:r>
      <w:r>
        <w:rPr>
          <w:spacing w:val="-8"/>
          <w:sz w:val="24"/>
          <w:szCs w:val="24"/>
        </w:rPr>
        <w:t xml:space="preserve"> </w:t>
      </w:r>
      <w:r>
        <w:rPr>
          <w:sz w:val="24"/>
          <w:szCs w:val="24"/>
        </w:rPr>
        <w:t>several</w:t>
      </w:r>
      <w:r>
        <w:rPr>
          <w:spacing w:val="-8"/>
          <w:sz w:val="24"/>
          <w:szCs w:val="24"/>
        </w:rPr>
        <w:t xml:space="preserve"> </w:t>
      </w:r>
      <w:r>
        <w:rPr>
          <w:sz w:val="24"/>
          <w:szCs w:val="24"/>
        </w:rPr>
        <w:t>tasks</w:t>
      </w:r>
      <w:r>
        <w:rPr>
          <w:spacing w:val="-8"/>
          <w:sz w:val="24"/>
          <w:szCs w:val="24"/>
        </w:rPr>
        <w:t xml:space="preserve"> </w:t>
      </w:r>
      <w:r>
        <w:rPr>
          <w:sz w:val="24"/>
          <w:szCs w:val="24"/>
        </w:rPr>
        <w:t>to</w:t>
      </w:r>
      <w:r>
        <w:rPr>
          <w:spacing w:val="-8"/>
          <w:sz w:val="24"/>
          <w:szCs w:val="24"/>
        </w:rPr>
        <w:t xml:space="preserve"> </w:t>
      </w:r>
      <w:r>
        <w:rPr>
          <w:sz w:val="24"/>
          <w:szCs w:val="24"/>
        </w:rPr>
        <w:t>test</w:t>
      </w:r>
      <w:r>
        <w:rPr>
          <w:spacing w:val="-8"/>
          <w:sz w:val="24"/>
          <w:szCs w:val="24"/>
        </w:rPr>
        <w:t xml:space="preserve"> </w:t>
      </w:r>
      <w:r>
        <w:rPr>
          <w:sz w:val="24"/>
          <w:szCs w:val="24"/>
        </w:rPr>
        <w:t>this</w:t>
      </w:r>
      <w:r>
        <w:rPr>
          <w:spacing w:val="-8"/>
          <w:sz w:val="24"/>
          <w:szCs w:val="24"/>
        </w:rPr>
        <w:t xml:space="preserve"> </w:t>
      </w:r>
      <w:r>
        <w:rPr>
          <w:sz w:val="24"/>
          <w:szCs w:val="24"/>
        </w:rPr>
        <w:t>class</w:t>
      </w:r>
      <w:r>
        <w:rPr>
          <w:spacing w:val="-8"/>
          <w:sz w:val="24"/>
          <w:szCs w:val="24"/>
        </w:rPr>
        <w:t xml:space="preserve"> </w:t>
      </w:r>
      <w:r>
        <w:rPr>
          <w:sz w:val="24"/>
          <w:szCs w:val="24"/>
        </w:rPr>
        <w:t>of</w:t>
      </w:r>
      <w:r>
        <w:rPr>
          <w:spacing w:val="-8"/>
          <w:sz w:val="24"/>
          <w:szCs w:val="24"/>
        </w:rPr>
        <w:t xml:space="preserve"> </w:t>
      </w:r>
      <w:r>
        <w:rPr>
          <w:sz w:val="24"/>
          <w:szCs w:val="24"/>
        </w:rPr>
        <w:t>abilities. First,</w:t>
      </w:r>
      <w:r>
        <w:rPr>
          <w:spacing w:val="-8"/>
          <w:sz w:val="24"/>
          <w:szCs w:val="24"/>
        </w:rPr>
        <w:t xml:space="preserve"> </w:t>
      </w:r>
      <w:r>
        <w:rPr>
          <w:sz w:val="24"/>
          <w:szCs w:val="24"/>
        </w:rPr>
        <w:t xml:space="preserve">we </w:t>
      </w:r>
      <w:r>
        <w:rPr>
          <w:spacing w:val="-2"/>
          <w:sz w:val="24"/>
          <w:szCs w:val="24"/>
        </w:rPr>
        <w:t>test</w:t>
      </w:r>
      <w:r>
        <w:rPr>
          <w:spacing w:val="-3"/>
          <w:sz w:val="24"/>
          <w:szCs w:val="24"/>
        </w:rPr>
        <w:t xml:space="preserve"> </w:t>
      </w:r>
      <w:r>
        <w:rPr>
          <w:spacing w:val="-2"/>
          <w:sz w:val="24"/>
          <w:szCs w:val="24"/>
        </w:rPr>
        <w:t>GPT-3’s</w:t>
      </w:r>
      <w:r>
        <w:rPr>
          <w:spacing w:val="-3"/>
          <w:sz w:val="24"/>
          <w:szCs w:val="24"/>
        </w:rPr>
        <w:t xml:space="preserve"> </w:t>
      </w:r>
      <w:r>
        <w:rPr>
          <w:spacing w:val="-2"/>
          <w:sz w:val="24"/>
          <w:szCs w:val="24"/>
        </w:rPr>
        <w:t>ability</w:t>
      </w:r>
      <w:r>
        <w:rPr>
          <w:spacing w:val="-3"/>
          <w:sz w:val="24"/>
          <w:szCs w:val="24"/>
        </w:rPr>
        <w:t xml:space="preserve"> </w:t>
      </w:r>
      <w:r>
        <w:rPr>
          <w:spacing w:val="-2"/>
          <w:sz w:val="24"/>
          <w:szCs w:val="24"/>
        </w:rPr>
        <w:t>to</w:t>
      </w:r>
      <w:r>
        <w:rPr>
          <w:spacing w:val="-3"/>
          <w:sz w:val="24"/>
          <w:szCs w:val="24"/>
        </w:rPr>
        <w:t xml:space="preserve"> </w:t>
      </w:r>
      <w:r>
        <w:rPr>
          <w:spacing w:val="-2"/>
          <w:sz w:val="24"/>
          <w:szCs w:val="24"/>
        </w:rPr>
        <w:t>perform</w:t>
      </w:r>
      <w:r>
        <w:rPr>
          <w:spacing w:val="-3"/>
          <w:sz w:val="24"/>
          <w:szCs w:val="24"/>
        </w:rPr>
        <w:t xml:space="preserve"> </w:t>
      </w:r>
      <w:r>
        <w:rPr>
          <w:spacing w:val="-2"/>
          <w:sz w:val="24"/>
          <w:szCs w:val="24"/>
        </w:rPr>
        <w:t>arithmetic.</w:t>
      </w:r>
      <w:r>
        <w:rPr>
          <w:sz w:val="24"/>
          <w:szCs w:val="24"/>
        </w:rPr>
        <w:t xml:space="preserve"> </w:t>
      </w:r>
      <w:r>
        <w:rPr>
          <w:spacing w:val="-2"/>
          <w:sz w:val="24"/>
          <w:szCs w:val="24"/>
        </w:rPr>
        <w:t>Second,</w:t>
      </w:r>
      <w:r>
        <w:rPr>
          <w:spacing w:val="-3"/>
          <w:sz w:val="24"/>
          <w:szCs w:val="24"/>
        </w:rPr>
        <w:t xml:space="preserve"> </w:t>
      </w:r>
      <w:r>
        <w:rPr>
          <w:spacing w:val="-2"/>
          <w:sz w:val="24"/>
          <w:szCs w:val="24"/>
        </w:rPr>
        <w:t>we</w:t>
      </w:r>
      <w:r>
        <w:rPr>
          <w:spacing w:val="-3"/>
          <w:sz w:val="24"/>
          <w:szCs w:val="24"/>
        </w:rPr>
        <w:t xml:space="preserve"> </w:t>
      </w:r>
      <w:r>
        <w:rPr>
          <w:spacing w:val="-2"/>
          <w:sz w:val="24"/>
          <w:szCs w:val="24"/>
        </w:rPr>
        <w:t>create</w:t>
      </w:r>
      <w:r>
        <w:rPr>
          <w:spacing w:val="-3"/>
          <w:sz w:val="24"/>
          <w:szCs w:val="24"/>
        </w:rPr>
        <w:t xml:space="preserve"> </w:t>
      </w:r>
      <w:r>
        <w:rPr>
          <w:spacing w:val="-2"/>
          <w:sz w:val="24"/>
          <w:szCs w:val="24"/>
        </w:rPr>
        <w:t>several</w:t>
      </w:r>
      <w:r>
        <w:rPr>
          <w:spacing w:val="-3"/>
          <w:sz w:val="24"/>
          <w:szCs w:val="24"/>
        </w:rPr>
        <w:t xml:space="preserve"> </w:t>
      </w:r>
      <w:r>
        <w:rPr>
          <w:spacing w:val="-2"/>
          <w:sz w:val="24"/>
          <w:szCs w:val="24"/>
        </w:rPr>
        <w:t>tasks</w:t>
      </w:r>
      <w:r>
        <w:rPr>
          <w:spacing w:val="-3"/>
          <w:sz w:val="24"/>
          <w:szCs w:val="24"/>
        </w:rPr>
        <w:t xml:space="preserve"> </w:t>
      </w:r>
      <w:r>
        <w:rPr>
          <w:spacing w:val="-2"/>
          <w:sz w:val="24"/>
          <w:szCs w:val="24"/>
        </w:rPr>
        <w:t>that</w:t>
      </w:r>
      <w:r>
        <w:rPr>
          <w:spacing w:val="-3"/>
          <w:sz w:val="24"/>
          <w:szCs w:val="24"/>
        </w:rPr>
        <w:t xml:space="preserve"> </w:t>
      </w:r>
      <w:r>
        <w:rPr>
          <w:spacing w:val="-2"/>
          <w:sz w:val="24"/>
          <w:szCs w:val="24"/>
        </w:rPr>
        <w:t>involve</w:t>
      </w:r>
      <w:r>
        <w:rPr>
          <w:spacing w:val="-3"/>
          <w:sz w:val="24"/>
          <w:szCs w:val="24"/>
        </w:rPr>
        <w:t xml:space="preserve"> </w:t>
      </w:r>
      <w:r>
        <w:rPr>
          <w:spacing w:val="-2"/>
          <w:sz w:val="24"/>
          <w:szCs w:val="24"/>
        </w:rPr>
        <w:t>rearranging</w:t>
      </w:r>
      <w:r>
        <w:rPr>
          <w:spacing w:val="-3"/>
          <w:sz w:val="24"/>
          <w:szCs w:val="24"/>
        </w:rPr>
        <w:t xml:space="preserve"> </w:t>
      </w:r>
      <w:r>
        <w:rPr>
          <w:spacing w:val="-2"/>
          <w:sz w:val="24"/>
          <w:szCs w:val="24"/>
        </w:rPr>
        <w:t>or</w:t>
      </w:r>
      <w:r>
        <w:rPr>
          <w:spacing w:val="-3"/>
          <w:sz w:val="24"/>
          <w:szCs w:val="24"/>
        </w:rPr>
        <w:t xml:space="preserve"> </w:t>
      </w:r>
      <w:r>
        <w:rPr>
          <w:spacing w:val="-2"/>
          <w:sz w:val="24"/>
          <w:szCs w:val="24"/>
        </w:rPr>
        <w:t>unscrambling</w:t>
      </w:r>
      <w:r>
        <w:rPr>
          <w:spacing w:val="-3"/>
          <w:sz w:val="24"/>
          <w:szCs w:val="24"/>
        </w:rPr>
        <w:t xml:space="preserve"> </w:t>
      </w:r>
      <w:r>
        <w:rPr>
          <w:spacing w:val="-2"/>
          <w:sz w:val="24"/>
          <w:szCs w:val="24"/>
        </w:rPr>
        <w:t xml:space="preserve">the </w:t>
      </w:r>
      <w:r>
        <w:rPr>
          <w:sz w:val="24"/>
          <w:szCs w:val="24"/>
        </w:rPr>
        <w:t>letters</w:t>
      </w:r>
      <w:r>
        <w:rPr>
          <w:spacing w:val="-4"/>
          <w:sz w:val="24"/>
          <w:szCs w:val="24"/>
        </w:rPr>
        <w:t xml:space="preserve"> </w:t>
      </w:r>
      <w:r>
        <w:rPr>
          <w:sz w:val="24"/>
          <w:szCs w:val="24"/>
        </w:rPr>
        <w:t>in</w:t>
      </w:r>
      <w:r>
        <w:rPr>
          <w:spacing w:val="-3"/>
          <w:sz w:val="24"/>
          <w:szCs w:val="24"/>
        </w:rPr>
        <w:t xml:space="preserve"> </w:t>
      </w:r>
      <w:r>
        <w:rPr>
          <w:sz w:val="24"/>
          <w:szCs w:val="24"/>
        </w:rPr>
        <w:t>a</w:t>
      </w:r>
      <w:r>
        <w:rPr>
          <w:spacing w:val="-4"/>
          <w:sz w:val="24"/>
          <w:szCs w:val="24"/>
        </w:rPr>
        <w:t xml:space="preserve"> </w:t>
      </w:r>
      <w:r>
        <w:rPr>
          <w:sz w:val="24"/>
          <w:szCs w:val="24"/>
        </w:rPr>
        <w:t>word,</w:t>
      </w:r>
      <w:r>
        <w:rPr>
          <w:spacing w:val="-3"/>
          <w:sz w:val="24"/>
          <w:szCs w:val="24"/>
        </w:rPr>
        <w:t xml:space="preserve"> </w:t>
      </w:r>
      <w:r>
        <w:rPr>
          <w:sz w:val="24"/>
          <w:szCs w:val="24"/>
        </w:rPr>
        <w:t>tasks</w:t>
      </w:r>
      <w:r>
        <w:rPr>
          <w:spacing w:val="-4"/>
          <w:sz w:val="24"/>
          <w:szCs w:val="24"/>
        </w:rPr>
        <w:t xml:space="preserve"> </w:t>
      </w:r>
      <w:r>
        <w:rPr>
          <w:sz w:val="24"/>
          <w:szCs w:val="24"/>
        </w:rPr>
        <w:t>which</w:t>
      </w:r>
      <w:r>
        <w:rPr>
          <w:spacing w:val="-4"/>
          <w:sz w:val="24"/>
          <w:szCs w:val="24"/>
        </w:rPr>
        <w:t xml:space="preserve"> </w:t>
      </w:r>
      <w:r>
        <w:rPr>
          <w:sz w:val="24"/>
          <w:szCs w:val="24"/>
        </w:rPr>
        <w:t>are</w:t>
      </w:r>
      <w:r>
        <w:rPr>
          <w:spacing w:val="-3"/>
          <w:sz w:val="24"/>
          <w:szCs w:val="24"/>
        </w:rPr>
        <w:t xml:space="preserve"> </w:t>
      </w:r>
      <w:r>
        <w:rPr>
          <w:sz w:val="24"/>
          <w:szCs w:val="24"/>
        </w:rPr>
        <w:t>unlikely</w:t>
      </w:r>
      <w:r>
        <w:rPr>
          <w:spacing w:val="-4"/>
          <w:sz w:val="24"/>
          <w:szCs w:val="24"/>
        </w:rPr>
        <w:t xml:space="preserve"> </w:t>
      </w:r>
      <w:r>
        <w:rPr>
          <w:sz w:val="24"/>
          <w:szCs w:val="24"/>
        </w:rPr>
        <w:t>to</w:t>
      </w:r>
      <w:r>
        <w:rPr>
          <w:spacing w:val="-4"/>
          <w:sz w:val="24"/>
          <w:szCs w:val="24"/>
        </w:rPr>
        <w:t xml:space="preserve"> </w:t>
      </w:r>
      <w:r>
        <w:rPr>
          <w:sz w:val="24"/>
          <w:szCs w:val="24"/>
        </w:rPr>
        <w:t>have</w:t>
      </w:r>
      <w:r>
        <w:rPr>
          <w:spacing w:val="-3"/>
          <w:sz w:val="24"/>
          <w:szCs w:val="24"/>
        </w:rPr>
        <w:t xml:space="preserve"> </w:t>
      </w:r>
      <w:r>
        <w:rPr>
          <w:sz w:val="24"/>
          <w:szCs w:val="24"/>
        </w:rPr>
        <w:t>been</w:t>
      </w:r>
      <w:r>
        <w:rPr>
          <w:spacing w:val="-4"/>
          <w:sz w:val="24"/>
          <w:szCs w:val="24"/>
        </w:rPr>
        <w:t xml:space="preserve"> </w:t>
      </w:r>
      <w:r>
        <w:rPr>
          <w:sz w:val="24"/>
          <w:szCs w:val="24"/>
        </w:rPr>
        <w:t>exactly</w:t>
      </w:r>
      <w:r>
        <w:rPr>
          <w:spacing w:val="-3"/>
          <w:sz w:val="24"/>
          <w:szCs w:val="24"/>
        </w:rPr>
        <w:t xml:space="preserve"> </w:t>
      </w:r>
      <w:r>
        <w:rPr>
          <w:sz w:val="24"/>
          <w:szCs w:val="24"/>
        </w:rPr>
        <w:t>seen</w:t>
      </w:r>
      <w:r>
        <w:rPr>
          <w:spacing w:val="-4"/>
          <w:sz w:val="24"/>
          <w:szCs w:val="24"/>
        </w:rPr>
        <w:t xml:space="preserve"> </w:t>
      </w:r>
      <w:r>
        <w:rPr>
          <w:sz w:val="24"/>
          <w:szCs w:val="24"/>
        </w:rPr>
        <w:t>during</w:t>
      </w:r>
      <w:r>
        <w:rPr>
          <w:spacing w:val="-4"/>
          <w:sz w:val="24"/>
          <w:szCs w:val="24"/>
        </w:rPr>
        <w:t xml:space="preserve"> </w:t>
      </w:r>
      <w:r>
        <w:rPr>
          <w:sz w:val="24"/>
          <w:szCs w:val="24"/>
        </w:rPr>
        <w:t>training. Third,</w:t>
      </w:r>
      <w:r>
        <w:rPr>
          <w:spacing w:val="-3"/>
          <w:sz w:val="24"/>
          <w:szCs w:val="24"/>
        </w:rPr>
        <w:t xml:space="preserve"> </w:t>
      </w:r>
      <w:r>
        <w:rPr>
          <w:sz w:val="24"/>
          <w:szCs w:val="24"/>
        </w:rPr>
        <w:t>we</w:t>
      </w:r>
      <w:r>
        <w:rPr>
          <w:spacing w:val="-4"/>
          <w:sz w:val="24"/>
          <w:szCs w:val="24"/>
        </w:rPr>
        <w:t xml:space="preserve"> </w:t>
      </w:r>
      <w:r>
        <w:rPr>
          <w:sz w:val="24"/>
          <w:szCs w:val="24"/>
        </w:rPr>
        <w:t>test</w:t>
      </w:r>
      <w:r>
        <w:rPr>
          <w:spacing w:val="-3"/>
          <w:sz w:val="24"/>
          <w:szCs w:val="24"/>
        </w:rPr>
        <w:t xml:space="preserve"> </w:t>
      </w:r>
      <w:r>
        <w:rPr>
          <w:sz w:val="24"/>
          <w:szCs w:val="24"/>
        </w:rPr>
        <w:t>GPT-3’s</w:t>
      </w:r>
      <w:r>
        <w:rPr>
          <w:spacing w:val="-3"/>
          <w:sz w:val="24"/>
          <w:szCs w:val="24"/>
        </w:rPr>
        <w:t xml:space="preserve"> </w:t>
      </w:r>
      <w:r>
        <w:rPr>
          <w:sz w:val="24"/>
          <w:szCs w:val="24"/>
        </w:rPr>
        <w:t>ability</w:t>
      </w:r>
      <w:r>
        <w:rPr>
          <w:spacing w:val="-4"/>
          <w:sz w:val="24"/>
          <w:szCs w:val="24"/>
        </w:rPr>
        <w:t xml:space="preserve"> </w:t>
      </w:r>
      <w:r>
        <w:rPr>
          <w:sz w:val="24"/>
          <w:szCs w:val="24"/>
        </w:rPr>
        <w:t>to solve</w:t>
      </w:r>
      <w:r>
        <w:rPr>
          <w:spacing w:val="-3"/>
          <w:sz w:val="24"/>
          <w:szCs w:val="24"/>
        </w:rPr>
        <w:t xml:space="preserve"> </w:t>
      </w:r>
      <w:r>
        <w:rPr>
          <w:sz w:val="24"/>
          <w:szCs w:val="24"/>
        </w:rPr>
        <w:t>SAT-style</w:t>
      </w:r>
      <w:r>
        <w:rPr>
          <w:spacing w:val="-3"/>
          <w:sz w:val="24"/>
          <w:szCs w:val="24"/>
        </w:rPr>
        <w:t xml:space="preserve"> </w:t>
      </w:r>
      <w:r>
        <w:rPr>
          <w:sz w:val="24"/>
          <w:szCs w:val="24"/>
        </w:rPr>
        <w:t>analogy</w:t>
      </w:r>
      <w:r>
        <w:rPr>
          <w:spacing w:val="-4"/>
          <w:sz w:val="24"/>
          <w:szCs w:val="24"/>
        </w:rPr>
        <w:t xml:space="preserve"> </w:t>
      </w:r>
      <w:r>
        <w:rPr>
          <w:sz w:val="24"/>
          <w:szCs w:val="24"/>
        </w:rPr>
        <w:t>problems</w:t>
      </w:r>
      <w:r>
        <w:rPr>
          <w:spacing w:val="-4"/>
          <w:sz w:val="24"/>
          <w:szCs w:val="24"/>
        </w:rPr>
        <w:t xml:space="preserve"> </w:t>
      </w:r>
      <w:r>
        <w:rPr>
          <w:sz w:val="24"/>
          <w:szCs w:val="24"/>
        </w:rPr>
        <w:t>few-shot. Finally,</w:t>
      </w:r>
      <w:r>
        <w:rPr>
          <w:spacing w:val="-3"/>
          <w:sz w:val="24"/>
          <w:szCs w:val="24"/>
        </w:rPr>
        <w:t xml:space="preserve"> </w:t>
      </w:r>
      <w:r>
        <w:rPr>
          <w:sz w:val="24"/>
          <w:szCs w:val="24"/>
        </w:rPr>
        <w:t>we</w:t>
      </w:r>
      <w:r>
        <w:rPr>
          <w:spacing w:val="-4"/>
          <w:sz w:val="24"/>
          <w:szCs w:val="24"/>
        </w:rPr>
        <w:t xml:space="preserve"> </w:t>
      </w:r>
      <w:r>
        <w:rPr>
          <w:sz w:val="24"/>
          <w:szCs w:val="24"/>
        </w:rPr>
        <w:t>test</w:t>
      </w:r>
      <w:r>
        <w:rPr>
          <w:spacing w:val="-3"/>
          <w:sz w:val="24"/>
          <w:szCs w:val="24"/>
        </w:rPr>
        <w:t xml:space="preserve"> </w:t>
      </w:r>
      <w:r>
        <w:rPr>
          <w:sz w:val="24"/>
          <w:szCs w:val="24"/>
        </w:rPr>
        <w:t>GPT-3</w:t>
      </w:r>
      <w:r>
        <w:rPr>
          <w:spacing w:val="-4"/>
          <w:sz w:val="24"/>
          <w:szCs w:val="24"/>
        </w:rPr>
        <w:t xml:space="preserve"> </w:t>
      </w:r>
      <w:r>
        <w:rPr>
          <w:sz w:val="24"/>
          <w:szCs w:val="24"/>
        </w:rPr>
        <w:t>on</w:t>
      </w:r>
      <w:r>
        <w:rPr>
          <w:spacing w:val="-3"/>
          <w:sz w:val="24"/>
          <w:szCs w:val="24"/>
        </w:rPr>
        <w:t xml:space="preserve"> </w:t>
      </w:r>
      <w:r>
        <w:rPr>
          <w:sz w:val="24"/>
          <w:szCs w:val="24"/>
        </w:rPr>
        <w:t>several</w:t>
      </w:r>
      <w:r>
        <w:rPr>
          <w:spacing w:val="-3"/>
          <w:sz w:val="24"/>
          <w:szCs w:val="24"/>
        </w:rPr>
        <w:t xml:space="preserve"> </w:t>
      </w:r>
      <w:r>
        <w:rPr>
          <w:sz w:val="24"/>
          <w:szCs w:val="24"/>
        </w:rPr>
        <w:t>qualitative</w:t>
      </w:r>
      <w:r>
        <w:rPr>
          <w:spacing w:val="-3"/>
          <w:sz w:val="24"/>
          <w:szCs w:val="24"/>
        </w:rPr>
        <w:t xml:space="preserve"> </w:t>
      </w:r>
      <w:r>
        <w:rPr>
          <w:sz w:val="24"/>
          <w:szCs w:val="24"/>
        </w:rPr>
        <w:t>tasks,</w:t>
      </w:r>
      <w:r>
        <w:rPr>
          <w:spacing w:val="-4"/>
          <w:sz w:val="24"/>
          <w:szCs w:val="24"/>
        </w:rPr>
        <w:t xml:space="preserve"> </w:t>
      </w:r>
      <w:r>
        <w:rPr>
          <w:sz w:val="24"/>
          <w:szCs w:val="24"/>
        </w:rPr>
        <w:t>including</w:t>
      </w:r>
      <w:r>
        <w:rPr>
          <w:spacing w:val="-3"/>
          <w:sz w:val="24"/>
          <w:szCs w:val="24"/>
        </w:rPr>
        <w:t xml:space="preserve"> </w:t>
      </w:r>
      <w:r>
        <w:rPr>
          <w:sz w:val="24"/>
          <w:szCs w:val="24"/>
        </w:rPr>
        <w:t>using</w:t>
      </w:r>
      <w:r>
        <w:rPr>
          <w:spacing w:val="-4"/>
          <w:sz w:val="24"/>
          <w:szCs w:val="24"/>
        </w:rPr>
        <w:t xml:space="preserve"> </w:t>
      </w:r>
      <w:r>
        <w:rPr>
          <w:sz w:val="24"/>
          <w:szCs w:val="24"/>
        </w:rPr>
        <w:t>new words in a sentence, correcting English grammar, and news article generation. We will release the synthetic datasets with the hope of stimulating further study of test-time behavior of language models.</w:t>
      </w:r>
    </w:p>
    <w:p w14:paraId="4C794307">
      <w:pPr>
        <w:pStyle w:val="3"/>
        <w:numPr>
          <w:ilvl w:val="2"/>
          <w:numId w:val="1"/>
        </w:numPr>
        <w:tabs>
          <w:tab w:val="left" w:pos="2037"/>
        </w:tabs>
        <w:spacing w:before="223" w:after="0" w:line="240" w:lineRule="auto"/>
        <w:ind w:left="2037" w:right="0" w:hanging="597"/>
        <w:jc w:val="left"/>
        <w:rPr>
          <w:sz w:val="24"/>
          <w:szCs w:val="24"/>
        </w:rPr>
      </w:pPr>
      <w:r>
        <w:rPr>
          <w:spacing w:val="-2"/>
          <w:sz w:val="24"/>
          <w:szCs w:val="24"/>
        </w:rPr>
        <w:t>Arithmetic</w:t>
      </w:r>
    </w:p>
    <w:p w14:paraId="4D49C5E2">
      <w:pPr>
        <w:pStyle w:val="6"/>
        <w:spacing w:before="152" w:line="228" w:lineRule="auto"/>
        <w:ind w:left="1440" w:right="1438" w:hanging="7"/>
        <w:jc w:val="both"/>
        <w:rPr>
          <w:sz w:val="24"/>
          <w:szCs w:val="24"/>
        </w:rPr>
      </w:pPr>
      <w:r>
        <w:rPr>
          <w:sz w:val="24"/>
          <w:szCs w:val="24"/>
        </w:rPr>
        <w:t>To test GPT-3’s ability to perform simple arithmetic operations without task-specific training, we developed a small battery of 10 tests that involve asking GPT-3 a simple arithmetic problem in natural language:</w:t>
      </w:r>
    </w:p>
    <w:p w14:paraId="1330994E">
      <w:pPr>
        <w:pStyle w:val="9"/>
        <w:numPr>
          <w:ilvl w:val="3"/>
          <w:numId w:val="1"/>
        </w:numPr>
        <w:tabs>
          <w:tab w:val="left" w:pos="2155"/>
          <w:tab w:val="left" w:pos="2157"/>
        </w:tabs>
        <w:spacing w:before="186" w:after="0" w:line="218" w:lineRule="auto"/>
        <w:ind w:left="2157" w:right="1437" w:hanging="170"/>
        <w:jc w:val="left"/>
        <w:rPr>
          <w:sz w:val="24"/>
          <w:szCs w:val="24"/>
        </w:rPr>
      </w:pPr>
      <w:r>
        <w:rPr>
          <w:b/>
          <w:sz w:val="24"/>
          <w:szCs w:val="24"/>
        </w:rPr>
        <w:t>2</w:t>
      </w:r>
      <w:r>
        <w:rPr>
          <w:b/>
          <w:spacing w:val="-13"/>
          <w:sz w:val="24"/>
          <w:szCs w:val="24"/>
        </w:rPr>
        <w:t xml:space="preserve"> </w:t>
      </w:r>
      <w:r>
        <w:rPr>
          <w:b/>
          <w:sz w:val="24"/>
          <w:szCs w:val="24"/>
        </w:rPr>
        <w:t>digit</w:t>
      </w:r>
      <w:r>
        <w:rPr>
          <w:b/>
          <w:spacing w:val="-8"/>
          <w:sz w:val="24"/>
          <w:szCs w:val="24"/>
        </w:rPr>
        <w:t xml:space="preserve"> </w:t>
      </w:r>
      <w:r>
        <w:rPr>
          <w:b/>
          <w:sz w:val="24"/>
          <w:szCs w:val="24"/>
        </w:rPr>
        <w:t>addition</w:t>
      </w:r>
      <w:r>
        <w:rPr>
          <w:b/>
          <w:spacing w:val="-8"/>
          <w:sz w:val="24"/>
          <w:szCs w:val="24"/>
        </w:rPr>
        <w:t xml:space="preserve"> </w:t>
      </w:r>
      <w:r>
        <w:rPr>
          <w:b/>
          <w:sz w:val="24"/>
          <w:szCs w:val="24"/>
        </w:rPr>
        <w:t>(2D+)</w:t>
      </w:r>
      <w:r>
        <w:rPr>
          <w:b/>
          <w:spacing w:val="-9"/>
          <w:sz w:val="24"/>
          <w:szCs w:val="24"/>
        </w:rPr>
        <w:t xml:space="preserve"> </w:t>
      </w:r>
      <w:r>
        <w:rPr>
          <w:sz w:val="24"/>
          <w:szCs w:val="24"/>
        </w:rPr>
        <w:t>–</w:t>
      </w:r>
      <w:r>
        <w:rPr>
          <w:spacing w:val="-9"/>
          <w:sz w:val="24"/>
          <w:szCs w:val="24"/>
        </w:rPr>
        <w:t xml:space="preserve"> </w:t>
      </w:r>
      <w:r>
        <w:rPr>
          <w:sz w:val="24"/>
          <w:szCs w:val="24"/>
        </w:rPr>
        <w:t>The</w:t>
      </w:r>
      <w:r>
        <w:rPr>
          <w:spacing w:val="-9"/>
          <w:sz w:val="24"/>
          <w:szCs w:val="24"/>
        </w:rPr>
        <w:t xml:space="preserve"> </w:t>
      </w:r>
      <w:r>
        <w:rPr>
          <w:sz w:val="24"/>
          <w:szCs w:val="24"/>
        </w:rPr>
        <w:t>model</w:t>
      </w:r>
      <w:r>
        <w:rPr>
          <w:spacing w:val="-9"/>
          <w:sz w:val="24"/>
          <w:szCs w:val="24"/>
        </w:rPr>
        <w:t xml:space="preserve"> </w:t>
      </w:r>
      <w:r>
        <w:rPr>
          <w:sz w:val="24"/>
          <w:szCs w:val="24"/>
        </w:rPr>
        <w:t>is</w:t>
      </w:r>
      <w:r>
        <w:rPr>
          <w:spacing w:val="-9"/>
          <w:sz w:val="24"/>
          <w:szCs w:val="24"/>
        </w:rPr>
        <w:t xml:space="preserve"> </w:t>
      </w:r>
      <w:r>
        <w:rPr>
          <w:sz w:val="24"/>
          <w:szCs w:val="24"/>
        </w:rPr>
        <w:t>asked</w:t>
      </w:r>
      <w:r>
        <w:rPr>
          <w:spacing w:val="-9"/>
          <w:sz w:val="24"/>
          <w:szCs w:val="24"/>
        </w:rPr>
        <w:t xml:space="preserve"> </w:t>
      </w:r>
      <w:r>
        <w:rPr>
          <w:sz w:val="24"/>
          <w:szCs w:val="24"/>
        </w:rPr>
        <w:t>to</w:t>
      </w:r>
      <w:r>
        <w:rPr>
          <w:spacing w:val="-9"/>
          <w:sz w:val="24"/>
          <w:szCs w:val="24"/>
        </w:rPr>
        <w:t xml:space="preserve"> </w:t>
      </w:r>
      <w:r>
        <w:rPr>
          <w:sz w:val="24"/>
          <w:szCs w:val="24"/>
        </w:rPr>
        <w:t>add</w:t>
      </w:r>
      <w:r>
        <w:rPr>
          <w:spacing w:val="-9"/>
          <w:sz w:val="24"/>
          <w:szCs w:val="24"/>
        </w:rPr>
        <w:t xml:space="preserve"> </w:t>
      </w:r>
      <w:r>
        <w:rPr>
          <w:sz w:val="24"/>
          <w:szCs w:val="24"/>
        </w:rPr>
        <w:t>two</w:t>
      </w:r>
      <w:r>
        <w:rPr>
          <w:spacing w:val="-9"/>
          <w:sz w:val="24"/>
          <w:szCs w:val="24"/>
        </w:rPr>
        <w:t xml:space="preserve"> </w:t>
      </w:r>
      <w:r>
        <w:rPr>
          <w:sz w:val="24"/>
          <w:szCs w:val="24"/>
        </w:rPr>
        <w:t>integers</w:t>
      </w:r>
      <w:r>
        <w:rPr>
          <w:spacing w:val="-9"/>
          <w:sz w:val="24"/>
          <w:szCs w:val="24"/>
        </w:rPr>
        <w:t xml:space="preserve"> </w:t>
      </w:r>
      <w:r>
        <w:rPr>
          <w:sz w:val="24"/>
          <w:szCs w:val="24"/>
        </w:rPr>
        <w:t>sampled</w:t>
      </w:r>
      <w:r>
        <w:rPr>
          <w:spacing w:val="-9"/>
          <w:sz w:val="24"/>
          <w:szCs w:val="24"/>
        </w:rPr>
        <w:t xml:space="preserve"> </w:t>
      </w:r>
      <w:r>
        <w:rPr>
          <w:sz w:val="24"/>
          <w:szCs w:val="24"/>
        </w:rPr>
        <w:t>uniformly</w:t>
      </w:r>
      <w:r>
        <w:rPr>
          <w:spacing w:val="-9"/>
          <w:sz w:val="24"/>
          <w:szCs w:val="24"/>
        </w:rPr>
        <w:t xml:space="preserve"> </w:t>
      </w:r>
      <w:r>
        <w:rPr>
          <w:sz w:val="24"/>
          <w:szCs w:val="24"/>
        </w:rPr>
        <w:t>from</w:t>
      </w:r>
      <w:r>
        <w:rPr>
          <w:spacing w:val="-9"/>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z w:val="24"/>
          <w:szCs w:val="24"/>
        </w:rPr>
        <w:t>100)</w:t>
      </w:r>
      <w:r>
        <w:rPr>
          <w:sz w:val="24"/>
          <w:szCs w:val="24"/>
        </w:rPr>
        <w:t>,</w:t>
      </w:r>
      <w:r>
        <w:rPr>
          <w:spacing w:val="-9"/>
          <w:sz w:val="24"/>
          <w:szCs w:val="24"/>
        </w:rPr>
        <w:t xml:space="preserve"> </w:t>
      </w:r>
      <w:r>
        <w:rPr>
          <w:sz w:val="24"/>
          <w:szCs w:val="24"/>
        </w:rPr>
        <w:t>phrased</w:t>
      </w:r>
      <w:r>
        <w:rPr>
          <w:spacing w:val="-9"/>
          <w:sz w:val="24"/>
          <w:szCs w:val="24"/>
        </w:rPr>
        <w:t xml:space="preserve"> </w:t>
      </w:r>
      <w:r>
        <w:rPr>
          <w:sz w:val="24"/>
          <w:szCs w:val="24"/>
        </w:rPr>
        <w:t>in the form of a question, e.g. “Q: What is 48 plus 76? A: 124.”</w:t>
      </w:r>
    </w:p>
    <w:p w14:paraId="1EBDBD30">
      <w:pPr>
        <w:pStyle w:val="9"/>
        <w:numPr>
          <w:ilvl w:val="3"/>
          <w:numId w:val="1"/>
        </w:numPr>
        <w:tabs>
          <w:tab w:val="left" w:pos="2155"/>
          <w:tab w:val="left" w:pos="2157"/>
        </w:tabs>
        <w:spacing w:before="75" w:after="0" w:line="218" w:lineRule="auto"/>
        <w:ind w:left="2157" w:right="1437" w:hanging="170"/>
        <w:jc w:val="left"/>
        <w:rPr>
          <w:sz w:val="24"/>
          <w:szCs w:val="24"/>
        </w:rPr>
      </w:pPr>
      <w:r>
        <w:rPr>
          <w:b/>
          <w:sz w:val="24"/>
          <w:szCs w:val="24"/>
        </w:rPr>
        <w:t>2</w:t>
      </w:r>
      <w:r>
        <w:rPr>
          <w:b/>
          <w:spacing w:val="-13"/>
          <w:sz w:val="24"/>
          <w:szCs w:val="24"/>
        </w:rPr>
        <w:t xml:space="preserve"> </w:t>
      </w:r>
      <w:r>
        <w:rPr>
          <w:b/>
          <w:sz w:val="24"/>
          <w:szCs w:val="24"/>
        </w:rPr>
        <w:t>digit</w:t>
      </w:r>
      <w:r>
        <w:rPr>
          <w:b/>
          <w:spacing w:val="-8"/>
          <w:sz w:val="24"/>
          <w:szCs w:val="24"/>
        </w:rPr>
        <w:t xml:space="preserve"> </w:t>
      </w:r>
      <w:r>
        <w:rPr>
          <w:b/>
          <w:sz w:val="24"/>
          <w:szCs w:val="24"/>
        </w:rPr>
        <w:t>subtraction</w:t>
      </w:r>
      <w:r>
        <w:rPr>
          <w:b/>
          <w:spacing w:val="-8"/>
          <w:sz w:val="24"/>
          <w:szCs w:val="24"/>
        </w:rPr>
        <w:t xml:space="preserve"> </w:t>
      </w:r>
      <w:r>
        <w:rPr>
          <w:b/>
          <w:sz w:val="24"/>
          <w:szCs w:val="24"/>
        </w:rPr>
        <w:t>(2D-)</w:t>
      </w:r>
      <w:r>
        <w:rPr>
          <w:b/>
          <w:spacing w:val="-9"/>
          <w:sz w:val="24"/>
          <w:szCs w:val="24"/>
        </w:rPr>
        <w:t xml:space="preserve"> </w:t>
      </w:r>
      <w:r>
        <w:rPr>
          <w:sz w:val="24"/>
          <w:szCs w:val="24"/>
        </w:rPr>
        <w:t>–</w:t>
      </w:r>
      <w:r>
        <w:rPr>
          <w:spacing w:val="-9"/>
          <w:sz w:val="24"/>
          <w:szCs w:val="24"/>
        </w:rPr>
        <w:t xml:space="preserve"> </w:t>
      </w:r>
      <w:r>
        <w:rPr>
          <w:sz w:val="24"/>
          <w:szCs w:val="24"/>
        </w:rPr>
        <w:t>The</w:t>
      </w:r>
      <w:r>
        <w:rPr>
          <w:spacing w:val="-8"/>
          <w:sz w:val="24"/>
          <w:szCs w:val="24"/>
        </w:rPr>
        <w:t xml:space="preserve"> </w:t>
      </w:r>
      <w:r>
        <w:rPr>
          <w:sz w:val="24"/>
          <w:szCs w:val="24"/>
        </w:rPr>
        <w:t>model</w:t>
      </w:r>
      <w:r>
        <w:rPr>
          <w:spacing w:val="-9"/>
          <w:sz w:val="24"/>
          <w:szCs w:val="24"/>
        </w:rPr>
        <w:t xml:space="preserve"> </w:t>
      </w:r>
      <w:r>
        <w:rPr>
          <w:sz w:val="24"/>
          <w:szCs w:val="24"/>
        </w:rPr>
        <w:t>is</w:t>
      </w:r>
      <w:r>
        <w:rPr>
          <w:spacing w:val="-8"/>
          <w:sz w:val="24"/>
          <w:szCs w:val="24"/>
        </w:rPr>
        <w:t xml:space="preserve"> </w:t>
      </w:r>
      <w:r>
        <w:rPr>
          <w:sz w:val="24"/>
          <w:szCs w:val="24"/>
        </w:rPr>
        <w:t>asked</w:t>
      </w:r>
      <w:r>
        <w:rPr>
          <w:spacing w:val="-9"/>
          <w:sz w:val="24"/>
          <w:szCs w:val="24"/>
        </w:rPr>
        <w:t xml:space="preserve"> </w:t>
      </w:r>
      <w:r>
        <w:rPr>
          <w:sz w:val="24"/>
          <w:szCs w:val="24"/>
        </w:rPr>
        <w:t>to</w:t>
      </w:r>
      <w:r>
        <w:rPr>
          <w:spacing w:val="-8"/>
          <w:sz w:val="24"/>
          <w:szCs w:val="24"/>
        </w:rPr>
        <w:t xml:space="preserve"> </w:t>
      </w:r>
      <w:r>
        <w:rPr>
          <w:sz w:val="24"/>
          <w:szCs w:val="24"/>
        </w:rPr>
        <w:t>subtract</w:t>
      </w:r>
      <w:r>
        <w:rPr>
          <w:spacing w:val="-9"/>
          <w:sz w:val="24"/>
          <w:szCs w:val="24"/>
        </w:rPr>
        <w:t xml:space="preserve"> </w:t>
      </w:r>
      <w:r>
        <w:rPr>
          <w:sz w:val="24"/>
          <w:szCs w:val="24"/>
        </w:rPr>
        <w:t>two</w:t>
      </w:r>
      <w:r>
        <w:rPr>
          <w:spacing w:val="-8"/>
          <w:sz w:val="24"/>
          <w:szCs w:val="24"/>
        </w:rPr>
        <w:t xml:space="preserve"> </w:t>
      </w:r>
      <w:r>
        <w:rPr>
          <w:sz w:val="24"/>
          <w:szCs w:val="24"/>
        </w:rPr>
        <w:t>integers</w:t>
      </w:r>
      <w:r>
        <w:rPr>
          <w:spacing w:val="-8"/>
          <w:sz w:val="24"/>
          <w:szCs w:val="24"/>
        </w:rPr>
        <w:t xml:space="preserve"> </w:t>
      </w:r>
      <w:r>
        <w:rPr>
          <w:sz w:val="24"/>
          <w:szCs w:val="24"/>
        </w:rPr>
        <w:t>sampled</w:t>
      </w:r>
      <w:r>
        <w:rPr>
          <w:spacing w:val="-9"/>
          <w:sz w:val="24"/>
          <w:szCs w:val="24"/>
        </w:rPr>
        <w:t xml:space="preserve"> </w:t>
      </w:r>
      <w:r>
        <w:rPr>
          <w:sz w:val="24"/>
          <w:szCs w:val="24"/>
        </w:rPr>
        <w:t>uniformly</w:t>
      </w:r>
      <w:r>
        <w:rPr>
          <w:spacing w:val="-8"/>
          <w:sz w:val="24"/>
          <w:szCs w:val="24"/>
        </w:rPr>
        <w:t xml:space="preserve"> </w:t>
      </w:r>
      <w:r>
        <w:rPr>
          <w:sz w:val="24"/>
          <w:szCs w:val="24"/>
        </w:rPr>
        <w:t>from</w:t>
      </w:r>
      <w:r>
        <w:rPr>
          <w:spacing w:val="-9"/>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z w:val="24"/>
          <w:szCs w:val="24"/>
        </w:rPr>
        <w:t>100)</w:t>
      </w:r>
      <w:r>
        <w:rPr>
          <w:sz w:val="24"/>
          <w:szCs w:val="24"/>
        </w:rPr>
        <w:t>;</w:t>
      </w:r>
      <w:r>
        <w:rPr>
          <w:spacing w:val="-8"/>
          <w:sz w:val="24"/>
          <w:szCs w:val="24"/>
        </w:rPr>
        <w:t xml:space="preserve"> </w:t>
      </w:r>
      <w:r>
        <w:rPr>
          <w:sz w:val="24"/>
          <w:szCs w:val="24"/>
        </w:rPr>
        <w:t>the answer may be negative. Example: “Q: What is 34 minus 53? A: -19”.</w:t>
      </w:r>
    </w:p>
    <w:p w14:paraId="2CEA4FF0">
      <w:pPr>
        <w:pStyle w:val="9"/>
        <w:numPr>
          <w:ilvl w:val="3"/>
          <w:numId w:val="1"/>
        </w:numPr>
        <w:tabs>
          <w:tab w:val="left" w:pos="2155"/>
        </w:tabs>
        <w:spacing w:before="57" w:after="0" w:line="240" w:lineRule="auto"/>
        <w:ind w:left="2155" w:right="0" w:hanging="168"/>
        <w:jc w:val="left"/>
        <w:rPr>
          <w:sz w:val="24"/>
          <w:szCs w:val="24"/>
        </w:rPr>
      </w:pPr>
      <w:r>
        <w:rPr>
          <w:b/>
          <w:sz w:val="24"/>
          <w:szCs w:val="24"/>
        </w:rPr>
        <w:t>3</w:t>
      </w:r>
      <w:r>
        <w:rPr>
          <w:b/>
          <w:spacing w:val="-9"/>
          <w:sz w:val="24"/>
          <w:szCs w:val="24"/>
        </w:rPr>
        <w:t xml:space="preserve"> </w:t>
      </w:r>
      <w:r>
        <w:rPr>
          <w:b/>
          <w:sz w:val="24"/>
          <w:szCs w:val="24"/>
        </w:rPr>
        <w:t>digit</w:t>
      </w:r>
      <w:r>
        <w:rPr>
          <w:b/>
          <w:spacing w:val="-6"/>
          <w:sz w:val="24"/>
          <w:szCs w:val="24"/>
        </w:rPr>
        <w:t xml:space="preserve"> </w:t>
      </w:r>
      <w:r>
        <w:rPr>
          <w:b/>
          <w:sz w:val="24"/>
          <w:szCs w:val="24"/>
        </w:rPr>
        <w:t>addition</w:t>
      </w:r>
      <w:r>
        <w:rPr>
          <w:b/>
          <w:spacing w:val="-5"/>
          <w:sz w:val="24"/>
          <w:szCs w:val="24"/>
        </w:rPr>
        <w:t xml:space="preserve"> </w:t>
      </w:r>
      <w:r>
        <w:rPr>
          <w:b/>
          <w:sz w:val="24"/>
          <w:szCs w:val="24"/>
        </w:rPr>
        <w:t>(3D+)</w:t>
      </w:r>
      <w:r>
        <w:rPr>
          <w:b/>
          <w:spacing w:val="-6"/>
          <w:sz w:val="24"/>
          <w:szCs w:val="24"/>
        </w:rPr>
        <w:t xml:space="preserve"> </w:t>
      </w:r>
      <w:r>
        <w:rPr>
          <w:sz w:val="24"/>
          <w:szCs w:val="24"/>
        </w:rPr>
        <w:t>–</w:t>
      </w:r>
      <w:r>
        <w:rPr>
          <w:spacing w:val="-5"/>
          <w:sz w:val="24"/>
          <w:szCs w:val="24"/>
        </w:rPr>
        <w:t xml:space="preserve"> </w:t>
      </w:r>
      <w:r>
        <w:rPr>
          <w:sz w:val="24"/>
          <w:szCs w:val="24"/>
        </w:rPr>
        <w:t>Same</w:t>
      </w:r>
      <w:r>
        <w:rPr>
          <w:spacing w:val="-6"/>
          <w:sz w:val="24"/>
          <w:szCs w:val="24"/>
        </w:rPr>
        <w:t xml:space="preserve"> </w:t>
      </w:r>
      <w:r>
        <w:rPr>
          <w:sz w:val="24"/>
          <w:szCs w:val="24"/>
        </w:rPr>
        <w:t>as</w:t>
      </w:r>
      <w:r>
        <w:rPr>
          <w:spacing w:val="-5"/>
          <w:sz w:val="24"/>
          <w:szCs w:val="24"/>
        </w:rPr>
        <w:t xml:space="preserve"> </w:t>
      </w:r>
      <w:r>
        <w:rPr>
          <w:sz w:val="24"/>
          <w:szCs w:val="24"/>
        </w:rPr>
        <w:t>2</w:t>
      </w:r>
      <w:r>
        <w:rPr>
          <w:spacing w:val="-6"/>
          <w:sz w:val="24"/>
          <w:szCs w:val="24"/>
        </w:rPr>
        <w:t xml:space="preserve"> </w:t>
      </w:r>
      <w:r>
        <w:rPr>
          <w:sz w:val="24"/>
          <w:szCs w:val="24"/>
        </w:rPr>
        <w:t>digit</w:t>
      </w:r>
      <w:r>
        <w:rPr>
          <w:spacing w:val="-5"/>
          <w:sz w:val="24"/>
          <w:szCs w:val="24"/>
        </w:rPr>
        <w:t xml:space="preserve"> </w:t>
      </w:r>
      <w:r>
        <w:rPr>
          <w:sz w:val="24"/>
          <w:szCs w:val="24"/>
        </w:rPr>
        <w:t>addition,</w:t>
      </w:r>
      <w:r>
        <w:rPr>
          <w:spacing w:val="-6"/>
          <w:sz w:val="24"/>
          <w:szCs w:val="24"/>
        </w:rPr>
        <w:t xml:space="preserve"> </w:t>
      </w:r>
      <w:r>
        <w:rPr>
          <w:sz w:val="24"/>
          <w:szCs w:val="24"/>
        </w:rPr>
        <w:t>except</w:t>
      </w:r>
      <w:r>
        <w:rPr>
          <w:spacing w:val="-5"/>
          <w:sz w:val="24"/>
          <w:szCs w:val="24"/>
        </w:rPr>
        <w:t xml:space="preserve"> </w:t>
      </w:r>
      <w:r>
        <w:rPr>
          <w:sz w:val="24"/>
          <w:szCs w:val="24"/>
        </w:rPr>
        <w:t>numbers</w:t>
      </w:r>
      <w:r>
        <w:rPr>
          <w:spacing w:val="-5"/>
          <w:sz w:val="24"/>
          <w:szCs w:val="24"/>
        </w:rPr>
        <w:t xml:space="preserve"> </w:t>
      </w:r>
      <w:r>
        <w:rPr>
          <w:sz w:val="24"/>
          <w:szCs w:val="24"/>
        </w:rPr>
        <w:t>are</w:t>
      </w:r>
      <w:r>
        <w:rPr>
          <w:spacing w:val="-6"/>
          <w:sz w:val="24"/>
          <w:szCs w:val="24"/>
        </w:rPr>
        <w:t xml:space="preserve"> </w:t>
      </w:r>
      <w:r>
        <w:rPr>
          <w:sz w:val="24"/>
          <w:szCs w:val="24"/>
        </w:rPr>
        <w:t>uniformly</w:t>
      </w:r>
      <w:r>
        <w:rPr>
          <w:spacing w:val="-5"/>
          <w:sz w:val="24"/>
          <w:szCs w:val="24"/>
        </w:rPr>
        <w:t xml:space="preserve"> </w:t>
      </w:r>
      <w:r>
        <w:rPr>
          <w:sz w:val="24"/>
          <w:szCs w:val="24"/>
        </w:rPr>
        <w:t>sampled</w:t>
      </w:r>
      <w:r>
        <w:rPr>
          <w:spacing w:val="-6"/>
          <w:sz w:val="24"/>
          <w:szCs w:val="24"/>
        </w:rPr>
        <w:t xml:space="preserve"> </w:t>
      </w:r>
      <w:r>
        <w:rPr>
          <w:sz w:val="24"/>
          <w:szCs w:val="24"/>
        </w:rPr>
        <w:t>from</w:t>
      </w:r>
      <w:r>
        <w:rPr>
          <w:spacing w:val="-5"/>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pacing w:val="-2"/>
          <w:sz w:val="24"/>
          <w:szCs w:val="24"/>
        </w:rPr>
        <w:t>1000)</w:t>
      </w:r>
      <w:r>
        <w:rPr>
          <w:spacing w:val="-2"/>
          <w:sz w:val="24"/>
          <w:szCs w:val="24"/>
        </w:rPr>
        <w:t>.</w:t>
      </w:r>
    </w:p>
    <w:p w14:paraId="4CB90543">
      <w:pPr>
        <w:pStyle w:val="9"/>
        <w:spacing w:after="0" w:line="240" w:lineRule="auto"/>
        <w:jc w:val="left"/>
        <w:rPr>
          <w:sz w:val="24"/>
          <w:szCs w:val="24"/>
        </w:rPr>
        <w:sectPr>
          <w:pgSz w:w="12240" w:h="15840"/>
          <w:pgMar w:top="1780" w:right="0" w:bottom="1020" w:left="0" w:header="0" w:footer="826" w:gutter="0"/>
          <w:cols w:space="720" w:num="1"/>
        </w:sectPr>
      </w:pPr>
    </w:p>
    <w:p w14:paraId="7A88CCA4">
      <w:pPr>
        <w:pStyle w:val="6"/>
        <w:ind w:left="2725"/>
        <w:rPr>
          <w:sz w:val="24"/>
          <w:szCs w:val="24"/>
        </w:rPr>
      </w:pPr>
    </w:p>
    <w:p w14:paraId="7C1C1C4F">
      <w:pPr>
        <w:pStyle w:val="6"/>
        <w:spacing w:before="134" w:line="228" w:lineRule="auto"/>
        <w:ind w:left="1440" w:right="1437"/>
        <w:jc w:val="both"/>
        <w:rPr>
          <w:sz w:val="24"/>
          <w:szCs w:val="24"/>
        </w:rPr>
      </w:pPr>
      <w:bookmarkStart w:id="45" w:name="_bookmark33"/>
      <w:bookmarkEnd w:id="45"/>
      <w:r>
        <w:rPr>
          <w:b/>
          <w:sz w:val="24"/>
          <w:szCs w:val="24"/>
        </w:rPr>
        <w:t>Figure 3.10:</w:t>
      </w:r>
      <w:r>
        <w:rPr>
          <w:b/>
          <w:spacing w:val="40"/>
          <w:sz w:val="24"/>
          <w:szCs w:val="24"/>
        </w:rPr>
        <w:t xml:space="preserve"> </w:t>
      </w:r>
      <w:r>
        <w:rPr>
          <w:sz w:val="24"/>
          <w:szCs w:val="24"/>
        </w:rPr>
        <w:t>Results on all 10 arithmetic tasks in the few-shot settings for models of different sizes.</w:t>
      </w:r>
      <w:r>
        <w:rPr>
          <w:spacing w:val="40"/>
          <w:sz w:val="24"/>
          <w:szCs w:val="24"/>
        </w:rPr>
        <w:t xml:space="preserve"> </w:t>
      </w:r>
      <w:r>
        <w:rPr>
          <w:sz w:val="24"/>
          <w:szCs w:val="24"/>
        </w:rPr>
        <w:t>There is a significant jump from the second largest model (GPT-3 13B) to the largest model (GPT-3 175), with the latter being able</w:t>
      </w:r>
      <w:r>
        <w:rPr>
          <w:spacing w:val="-13"/>
          <w:sz w:val="24"/>
          <w:szCs w:val="24"/>
        </w:rPr>
        <w:t xml:space="preserve"> </w:t>
      </w:r>
      <w:r>
        <w:rPr>
          <w:sz w:val="24"/>
          <w:szCs w:val="24"/>
        </w:rPr>
        <w:t>to</w:t>
      </w:r>
      <w:r>
        <w:rPr>
          <w:spacing w:val="-12"/>
          <w:sz w:val="24"/>
          <w:szCs w:val="24"/>
        </w:rPr>
        <w:t xml:space="preserve"> </w:t>
      </w:r>
      <w:r>
        <w:rPr>
          <w:sz w:val="24"/>
          <w:szCs w:val="24"/>
        </w:rPr>
        <w:t>reliably</w:t>
      </w:r>
      <w:r>
        <w:rPr>
          <w:spacing w:val="-13"/>
          <w:sz w:val="24"/>
          <w:szCs w:val="24"/>
        </w:rPr>
        <w:t xml:space="preserve"> </w:t>
      </w:r>
      <w:r>
        <w:rPr>
          <w:sz w:val="24"/>
          <w:szCs w:val="24"/>
        </w:rPr>
        <w:t>accurate</w:t>
      </w:r>
      <w:r>
        <w:rPr>
          <w:spacing w:val="-12"/>
          <w:sz w:val="24"/>
          <w:szCs w:val="24"/>
        </w:rPr>
        <w:t xml:space="preserve"> </w:t>
      </w:r>
      <w:r>
        <w:rPr>
          <w:sz w:val="24"/>
          <w:szCs w:val="24"/>
        </w:rPr>
        <w:t>2</w:t>
      </w:r>
      <w:r>
        <w:rPr>
          <w:spacing w:val="-13"/>
          <w:sz w:val="24"/>
          <w:szCs w:val="24"/>
        </w:rPr>
        <w:t xml:space="preserve"> </w:t>
      </w:r>
      <w:r>
        <w:rPr>
          <w:sz w:val="24"/>
          <w:szCs w:val="24"/>
        </w:rPr>
        <w:t>digit</w:t>
      </w:r>
      <w:r>
        <w:rPr>
          <w:spacing w:val="-12"/>
          <w:sz w:val="24"/>
          <w:szCs w:val="24"/>
        </w:rPr>
        <w:t xml:space="preserve"> </w:t>
      </w:r>
      <w:r>
        <w:rPr>
          <w:sz w:val="24"/>
          <w:szCs w:val="24"/>
        </w:rPr>
        <w:t>arithmetic,</w:t>
      </w:r>
      <w:r>
        <w:rPr>
          <w:spacing w:val="-13"/>
          <w:sz w:val="24"/>
          <w:szCs w:val="24"/>
        </w:rPr>
        <w:t xml:space="preserve"> </w:t>
      </w:r>
      <w:r>
        <w:rPr>
          <w:sz w:val="24"/>
          <w:szCs w:val="24"/>
        </w:rPr>
        <w:t>usually</w:t>
      </w:r>
      <w:r>
        <w:rPr>
          <w:spacing w:val="-12"/>
          <w:sz w:val="24"/>
          <w:szCs w:val="24"/>
        </w:rPr>
        <w:t xml:space="preserve"> </w:t>
      </w:r>
      <w:r>
        <w:rPr>
          <w:sz w:val="24"/>
          <w:szCs w:val="24"/>
        </w:rPr>
        <w:t>accurate</w:t>
      </w:r>
      <w:r>
        <w:rPr>
          <w:spacing w:val="-13"/>
          <w:sz w:val="24"/>
          <w:szCs w:val="24"/>
        </w:rPr>
        <w:t xml:space="preserve"> </w:t>
      </w:r>
      <w:r>
        <w:rPr>
          <w:sz w:val="24"/>
          <w:szCs w:val="24"/>
        </w:rPr>
        <w:t>3</w:t>
      </w:r>
      <w:r>
        <w:rPr>
          <w:spacing w:val="-12"/>
          <w:sz w:val="24"/>
          <w:szCs w:val="24"/>
        </w:rPr>
        <w:t xml:space="preserve"> </w:t>
      </w:r>
      <w:r>
        <w:rPr>
          <w:sz w:val="24"/>
          <w:szCs w:val="24"/>
        </w:rPr>
        <w:t>digit</w:t>
      </w:r>
      <w:r>
        <w:rPr>
          <w:spacing w:val="-13"/>
          <w:sz w:val="24"/>
          <w:szCs w:val="24"/>
        </w:rPr>
        <w:t xml:space="preserve"> </w:t>
      </w:r>
      <w:r>
        <w:rPr>
          <w:sz w:val="24"/>
          <w:szCs w:val="24"/>
        </w:rPr>
        <w:t>arithmetic,</w:t>
      </w:r>
      <w:r>
        <w:rPr>
          <w:spacing w:val="-12"/>
          <w:sz w:val="24"/>
          <w:szCs w:val="24"/>
        </w:rPr>
        <w:t xml:space="preserve"> </w:t>
      </w:r>
      <w:r>
        <w:rPr>
          <w:sz w:val="24"/>
          <w:szCs w:val="24"/>
        </w:rPr>
        <w:t>and</w:t>
      </w:r>
      <w:r>
        <w:rPr>
          <w:spacing w:val="-13"/>
          <w:sz w:val="24"/>
          <w:szCs w:val="24"/>
        </w:rPr>
        <w:t xml:space="preserve"> </w:t>
      </w:r>
      <w:r>
        <w:rPr>
          <w:sz w:val="24"/>
          <w:szCs w:val="24"/>
        </w:rPr>
        <w:t>correct</w:t>
      </w:r>
      <w:r>
        <w:rPr>
          <w:spacing w:val="-12"/>
          <w:sz w:val="24"/>
          <w:szCs w:val="24"/>
        </w:rPr>
        <w:t xml:space="preserve"> </w:t>
      </w:r>
      <w:r>
        <w:rPr>
          <w:sz w:val="24"/>
          <w:szCs w:val="24"/>
        </w:rPr>
        <w:t>answers</w:t>
      </w:r>
      <w:r>
        <w:rPr>
          <w:spacing w:val="-13"/>
          <w:sz w:val="24"/>
          <w:szCs w:val="24"/>
        </w:rPr>
        <w:t xml:space="preserve"> </w:t>
      </w:r>
      <w:r>
        <w:rPr>
          <w:sz w:val="24"/>
          <w:szCs w:val="24"/>
        </w:rPr>
        <w:t>a</w:t>
      </w:r>
      <w:r>
        <w:rPr>
          <w:spacing w:val="-12"/>
          <w:sz w:val="24"/>
          <w:szCs w:val="24"/>
        </w:rPr>
        <w:t xml:space="preserve"> </w:t>
      </w:r>
      <w:r>
        <w:rPr>
          <w:sz w:val="24"/>
          <w:szCs w:val="24"/>
        </w:rPr>
        <w:t>significant</w:t>
      </w:r>
      <w:r>
        <w:rPr>
          <w:spacing w:val="-13"/>
          <w:sz w:val="24"/>
          <w:szCs w:val="24"/>
        </w:rPr>
        <w:t xml:space="preserve"> </w:t>
      </w:r>
      <w:r>
        <w:rPr>
          <w:sz w:val="24"/>
          <w:szCs w:val="24"/>
        </w:rPr>
        <w:t>fraction of</w:t>
      </w:r>
      <w:r>
        <w:rPr>
          <w:spacing w:val="-12"/>
          <w:sz w:val="24"/>
          <w:szCs w:val="24"/>
        </w:rPr>
        <w:t xml:space="preserve"> </w:t>
      </w:r>
      <w:r>
        <w:rPr>
          <w:sz w:val="24"/>
          <w:szCs w:val="24"/>
        </w:rPr>
        <w:t>the</w:t>
      </w:r>
      <w:r>
        <w:rPr>
          <w:spacing w:val="-12"/>
          <w:sz w:val="24"/>
          <w:szCs w:val="24"/>
        </w:rPr>
        <w:t xml:space="preserve"> </w:t>
      </w:r>
      <w:r>
        <w:rPr>
          <w:sz w:val="24"/>
          <w:szCs w:val="24"/>
        </w:rPr>
        <w:t>time</w:t>
      </w:r>
      <w:r>
        <w:rPr>
          <w:spacing w:val="-12"/>
          <w:sz w:val="24"/>
          <w:szCs w:val="24"/>
        </w:rPr>
        <w:t xml:space="preserve"> </w:t>
      </w:r>
      <w:r>
        <w:rPr>
          <w:sz w:val="24"/>
          <w:szCs w:val="24"/>
        </w:rPr>
        <w:t>on</w:t>
      </w:r>
      <w:r>
        <w:rPr>
          <w:spacing w:val="-12"/>
          <w:sz w:val="24"/>
          <w:szCs w:val="24"/>
        </w:rPr>
        <w:t xml:space="preserve"> </w:t>
      </w:r>
      <w:r>
        <w:rPr>
          <w:sz w:val="24"/>
          <w:szCs w:val="24"/>
        </w:rPr>
        <w:t>4-5</w:t>
      </w:r>
      <w:r>
        <w:rPr>
          <w:spacing w:val="-12"/>
          <w:sz w:val="24"/>
          <w:szCs w:val="24"/>
        </w:rPr>
        <w:t xml:space="preserve"> </w:t>
      </w:r>
      <w:r>
        <w:rPr>
          <w:sz w:val="24"/>
          <w:szCs w:val="24"/>
        </w:rPr>
        <w:t>digit</w:t>
      </w:r>
      <w:r>
        <w:rPr>
          <w:spacing w:val="-12"/>
          <w:sz w:val="24"/>
          <w:szCs w:val="24"/>
        </w:rPr>
        <w:t xml:space="preserve"> </w:t>
      </w:r>
      <w:r>
        <w:rPr>
          <w:sz w:val="24"/>
          <w:szCs w:val="24"/>
        </w:rPr>
        <w:t>arithmetic,</w:t>
      </w:r>
      <w:r>
        <w:rPr>
          <w:spacing w:val="-12"/>
          <w:sz w:val="24"/>
          <w:szCs w:val="24"/>
        </w:rPr>
        <w:t xml:space="preserve"> </w:t>
      </w:r>
      <w:r>
        <w:rPr>
          <w:sz w:val="24"/>
          <w:szCs w:val="24"/>
        </w:rPr>
        <w:t>2</w:t>
      </w:r>
      <w:r>
        <w:rPr>
          <w:spacing w:val="-12"/>
          <w:sz w:val="24"/>
          <w:szCs w:val="24"/>
        </w:rPr>
        <w:t xml:space="preserve"> </w:t>
      </w:r>
      <w:r>
        <w:rPr>
          <w:sz w:val="24"/>
          <w:szCs w:val="24"/>
        </w:rPr>
        <w:t>digit</w:t>
      </w:r>
      <w:r>
        <w:rPr>
          <w:spacing w:val="-12"/>
          <w:sz w:val="24"/>
          <w:szCs w:val="24"/>
        </w:rPr>
        <w:t xml:space="preserve"> </w:t>
      </w:r>
      <w:r>
        <w:rPr>
          <w:sz w:val="24"/>
          <w:szCs w:val="24"/>
        </w:rPr>
        <w:t>multiplication,</w:t>
      </w:r>
      <w:r>
        <w:rPr>
          <w:spacing w:val="-12"/>
          <w:sz w:val="24"/>
          <w:szCs w:val="24"/>
        </w:rPr>
        <w:t xml:space="preserve"> </w:t>
      </w:r>
      <w:r>
        <w:rPr>
          <w:sz w:val="24"/>
          <w:szCs w:val="24"/>
        </w:rPr>
        <w:t>and</w:t>
      </w:r>
      <w:r>
        <w:rPr>
          <w:spacing w:val="-12"/>
          <w:sz w:val="24"/>
          <w:szCs w:val="24"/>
        </w:rPr>
        <w:t xml:space="preserve"> </w:t>
      </w:r>
      <w:r>
        <w:rPr>
          <w:sz w:val="24"/>
          <w:szCs w:val="24"/>
        </w:rPr>
        <w:t>compound</w:t>
      </w:r>
      <w:r>
        <w:rPr>
          <w:spacing w:val="-12"/>
          <w:sz w:val="24"/>
          <w:szCs w:val="24"/>
        </w:rPr>
        <w:t xml:space="preserve"> </w:t>
      </w:r>
      <w:r>
        <w:rPr>
          <w:sz w:val="24"/>
          <w:szCs w:val="24"/>
        </w:rPr>
        <w:t>operations.</w:t>
      </w:r>
      <w:r>
        <w:rPr>
          <w:spacing w:val="-2"/>
          <w:sz w:val="24"/>
          <w:szCs w:val="24"/>
        </w:rPr>
        <w:t xml:space="preserve"> </w:t>
      </w:r>
      <w:r>
        <w:rPr>
          <w:sz w:val="24"/>
          <w:szCs w:val="24"/>
        </w:rPr>
        <w:t>Results</w:t>
      </w:r>
      <w:r>
        <w:rPr>
          <w:spacing w:val="-12"/>
          <w:sz w:val="24"/>
          <w:szCs w:val="24"/>
        </w:rPr>
        <w:t xml:space="preserve"> </w:t>
      </w:r>
      <w:r>
        <w:rPr>
          <w:sz w:val="24"/>
          <w:szCs w:val="24"/>
        </w:rPr>
        <w:t>for</w:t>
      </w:r>
      <w:r>
        <w:rPr>
          <w:spacing w:val="-12"/>
          <w:sz w:val="24"/>
          <w:szCs w:val="24"/>
        </w:rPr>
        <w:t xml:space="preserve"> </w:t>
      </w:r>
      <w:r>
        <w:rPr>
          <w:sz w:val="24"/>
          <w:szCs w:val="24"/>
        </w:rPr>
        <w:t>one-shot</w:t>
      </w:r>
      <w:r>
        <w:rPr>
          <w:spacing w:val="-12"/>
          <w:sz w:val="24"/>
          <w:szCs w:val="24"/>
        </w:rPr>
        <w:t xml:space="preserve"> </w:t>
      </w:r>
      <w:r>
        <w:rPr>
          <w:sz w:val="24"/>
          <w:szCs w:val="24"/>
        </w:rPr>
        <w:t>and</w:t>
      </w:r>
      <w:r>
        <w:rPr>
          <w:spacing w:val="-12"/>
          <w:sz w:val="24"/>
          <w:szCs w:val="24"/>
        </w:rPr>
        <w:t xml:space="preserve"> </w:t>
      </w:r>
      <w:r>
        <w:rPr>
          <w:sz w:val="24"/>
          <w:szCs w:val="24"/>
        </w:rPr>
        <w:t>zero-shot are shown in the appendix.</w:t>
      </w:r>
    </w:p>
    <w:p w14:paraId="367F6566">
      <w:pPr>
        <w:pStyle w:val="6"/>
        <w:spacing w:before="213"/>
        <w:rPr>
          <w:sz w:val="24"/>
          <w:szCs w:val="24"/>
        </w:rPr>
      </w:pPr>
    </w:p>
    <w:p w14:paraId="71A17205">
      <w:pPr>
        <w:pStyle w:val="9"/>
        <w:numPr>
          <w:ilvl w:val="3"/>
          <w:numId w:val="1"/>
        </w:numPr>
        <w:tabs>
          <w:tab w:val="left" w:pos="2155"/>
        </w:tabs>
        <w:spacing w:before="0" w:after="0" w:line="240" w:lineRule="auto"/>
        <w:ind w:left="2155" w:right="0" w:hanging="168"/>
        <w:jc w:val="left"/>
        <w:rPr>
          <w:sz w:val="24"/>
          <w:szCs w:val="24"/>
        </w:rPr>
      </w:pPr>
      <w:r>
        <w:rPr>
          <w:b/>
          <w:spacing w:val="-2"/>
          <w:sz w:val="24"/>
          <w:szCs w:val="24"/>
        </w:rPr>
        <w:t>3</w:t>
      </w:r>
      <w:r>
        <w:rPr>
          <w:b/>
          <w:spacing w:val="-8"/>
          <w:sz w:val="24"/>
          <w:szCs w:val="24"/>
        </w:rPr>
        <w:t xml:space="preserve"> </w:t>
      </w:r>
      <w:r>
        <w:rPr>
          <w:b/>
          <w:spacing w:val="-2"/>
          <w:sz w:val="24"/>
          <w:szCs w:val="24"/>
        </w:rPr>
        <w:t>digit</w:t>
      </w:r>
      <w:r>
        <w:rPr>
          <w:b/>
          <w:spacing w:val="-7"/>
          <w:sz w:val="24"/>
          <w:szCs w:val="24"/>
        </w:rPr>
        <w:t xml:space="preserve"> </w:t>
      </w:r>
      <w:r>
        <w:rPr>
          <w:b/>
          <w:spacing w:val="-2"/>
          <w:sz w:val="24"/>
          <w:szCs w:val="24"/>
        </w:rPr>
        <w:t>subtraction</w:t>
      </w:r>
      <w:r>
        <w:rPr>
          <w:b/>
          <w:spacing w:val="-7"/>
          <w:sz w:val="24"/>
          <w:szCs w:val="24"/>
        </w:rPr>
        <w:t xml:space="preserve"> </w:t>
      </w:r>
      <w:r>
        <w:rPr>
          <w:b/>
          <w:spacing w:val="-2"/>
          <w:sz w:val="24"/>
          <w:szCs w:val="24"/>
        </w:rPr>
        <w:t>(3D-)</w:t>
      </w:r>
      <w:r>
        <w:rPr>
          <w:b/>
          <w:spacing w:val="-7"/>
          <w:sz w:val="24"/>
          <w:szCs w:val="24"/>
        </w:rPr>
        <w:t xml:space="preserve"> </w:t>
      </w:r>
      <w:r>
        <w:rPr>
          <w:spacing w:val="-2"/>
          <w:sz w:val="24"/>
          <w:szCs w:val="24"/>
        </w:rPr>
        <w:t>–</w:t>
      </w:r>
      <w:r>
        <w:rPr>
          <w:spacing w:val="-7"/>
          <w:sz w:val="24"/>
          <w:szCs w:val="24"/>
        </w:rPr>
        <w:t xml:space="preserve"> </w:t>
      </w:r>
      <w:r>
        <w:rPr>
          <w:spacing w:val="-2"/>
          <w:sz w:val="24"/>
          <w:szCs w:val="24"/>
        </w:rPr>
        <w:t>Same</w:t>
      </w:r>
      <w:r>
        <w:rPr>
          <w:spacing w:val="-7"/>
          <w:sz w:val="24"/>
          <w:szCs w:val="24"/>
        </w:rPr>
        <w:t xml:space="preserve"> </w:t>
      </w:r>
      <w:r>
        <w:rPr>
          <w:spacing w:val="-2"/>
          <w:sz w:val="24"/>
          <w:szCs w:val="24"/>
        </w:rPr>
        <w:t>as</w:t>
      </w:r>
      <w:r>
        <w:rPr>
          <w:spacing w:val="-7"/>
          <w:sz w:val="24"/>
          <w:szCs w:val="24"/>
        </w:rPr>
        <w:t xml:space="preserve"> </w:t>
      </w:r>
      <w:r>
        <w:rPr>
          <w:spacing w:val="-2"/>
          <w:sz w:val="24"/>
          <w:szCs w:val="24"/>
        </w:rPr>
        <w:t>2</w:t>
      </w:r>
      <w:r>
        <w:rPr>
          <w:spacing w:val="-7"/>
          <w:sz w:val="24"/>
          <w:szCs w:val="24"/>
        </w:rPr>
        <w:t xml:space="preserve"> </w:t>
      </w:r>
      <w:r>
        <w:rPr>
          <w:spacing w:val="-2"/>
          <w:sz w:val="24"/>
          <w:szCs w:val="24"/>
        </w:rPr>
        <w:t>digit</w:t>
      </w:r>
      <w:r>
        <w:rPr>
          <w:spacing w:val="-7"/>
          <w:sz w:val="24"/>
          <w:szCs w:val="24"/>
        </w:rPr>
        <w:t xml:space="preserve"> </w:t>
      </w:r>
      <w:r>
        <w:rPr>
          <w:spacing w:val="-2"/>
          <w:sz w:val="24"/>
          <w:szCs w:val="24"/>
        </w:rPr>
        <w:t>subtraction,</w:t>
      </w:r>
      <w:r>
        <w:rPr>
          <w:spacing w:val="-6"/>
          <w:sz w:val="24"/>
          <w:szCs w:val="24"/>
        </w:rPr>
        <w:t xml:space="preserve"> </w:t>
      </w:r>
      <w:r>
        <w:rPr>
          <w:spacing w:val="-2"/>
          <w:sz w:val="24"/>
          <w:szCs w:val="24"/>
        </w:rPr>
        <w:t>except</w:t>
      </w:r>
      <w:r>
        <w:rPr>
          <w:spacing w:val="-7"/>
          <w:sz w:val="24"/>
          <w:szCs w:val="24"/>
        </w:rPr>
        <w:t xml:space="preserve"> </w:t>
      </w:r>
      <w:r>
        <w:rPr>
          <w:spacing w:val="-2"/>
          <w:sz w:val="24"/>
          <w:szCs w:val="24"/>
        </w:rPr>
        <w:t>numbers</w:t>
      </w:r>
      <w:r>
        <w:rPr>
          <w:spacing w:val="-7"/>
          <w:sz w:val="24"/>
          <w:szCs w:val="24"/>
        </w:rPr>
        <w:t xml:space="preserve"> </w:t>
      </w:r>
      <w:r>
        <w:rPr>
          <w:spacing w:val="-2"/>
          <w:sz w:val="24"/>
          <w:szCs w:val="24"/>
        </w:rPr>
        <w:t>are</w:t>
      </w:r>
      <w:r>
        <w:rPr>
          <w:spacing w:val="-7"/>
          <w:sz w:val="24"/>
          <w:szCs w:val="24"/>
        </w:rPr>
        <w:t xml:space="preserve"> </w:t>
      </w:r>
      <w:r>
        <w:rPr>
          <w:spacing w:val="-2"/>
          <w:sz w:val="24"/>
          <w:szCs w:val="24"/>
        </w:rPr>
        <w:t>uniformly</w:t>
      </w:r>
      <w:r>
        <w:rPr>
          <w:spacing w:val="-8"/>
          <w:sz w:val="24"/>
          <w:szCs w:val="24"/>
        </w:rPr>
        <w:t xml:space="preserve"> </w:t>
      </w:r>
      <w:r>
        <w:rPr>
          <w:spacing w:val="-2"/>
          <w:sz w:val="24"/>
          <w:szCs w:val="24"/>
        </w:rPr>
        <w:t>sampled</w:t>
      </w:r>
      <w:r>
        <w:rPr>
          <w:spacing w:val="-7"/>
          <w:sz w:val="24"/>
          <w:szCs w:val="24"/>
        </w:rPr>
        <w:t xml:space="preserve"> </w:t>
      </w:r>
      <w:r>
        <w:rPr>
          <w:spacing w:val="-2"/>
          <w:sz w:val="24"/>
          <w:szCs w:val="24"/>
        </w:rPr>
        <w:t>from</w:t>
      </w:r>
      <w:r>
        <w:rPr>
          <w:spacing w:val="-7"/>
          <w:sz w:val="24"/>
          <w:szCs w:val="24"/>
        </w:rPr>
        <w:t xml:space="preserve"> </w:t>
      </w:r>
      <w:r>
        <w:rPr>
          <w:rFonts w:ascii="Calibri" w:hAnsi="Calibri"/>
          <w:spacing w:val="-2"/>
          <w:sz w:val="24"/>
          <w:szCs w:val="24"/>
        </w:rPr>
        <w:t>[0</w:t>
      </w:r>
      <w:r>
        <w:rPr>
          <w:rFonts w:ascii="Calibri" w:hAnsi="Calibri"/>
          <w:i/>
          <w:spacing w:val="-2"/>
          <w:sz w:val="24"/>
          <w:szCs w:val="24"/>
        </w:rPr>
        <w:t>,</w:t>
      </w:r>
      <w:r>
        <w:rPr>
          <w:rFonts w:ascii="Calibri" w:hAnsi="Calibri"/>
          <w:i/>
          <w:spacing w:val="-12"/>
          <w:sz w:val="24"/>
          <w:szCs w:val="24"/>
        </w:rPr>
        <w:t xml:space="preserve"> </w:t>
      </w:r>
      <w:r>
        <w:rPr>
          <w:rFonts w:ascii="Calibri" w:hAnsi="Calibri"/>
          <w:spacing w:val="-2"/>
          <w:sz w:val="24"/>
          <w:szCs w:val="24"/>
        </w:rPr>
        <w:t>1000)</w:t>
      </w:r>
      <w:r>
        <w:rPr>
          <w:spacing w:val="-2"/>
          <w:sz w:val="24"/>
          <w:szCs w:val="24"/>
        </w:rPr>
        <w:t>.</w:t>
      </w:r>
    </w:p>
    <w:p w14:paraId="60D57380">
      <w:pPr>
        <w:pStyle w:val="9"/>
        <w:numPr>
          <w:ilvl w:val="3"/>
          <w:numId w:val="1"/>
        </w:numPr>
        <w:tabs>
          <w:tab w:val="left" w:pos="2155"/>
        </w:tabs>
        <w:spacing w:before="66" w:after="0" w:line="240" w:lineRule="auto"/>
        <w:ind w:left="2155" w:right="0" w:hanging="168"/>
        <w:jc w:val="left"/>
        <w:rPr>
          <w:sz w:val="24"/>
          <w:szCs w:val="24"/>
        </w:rPr>
      </w:pPr>
      <w:r>
        <w:rPr>
          <w:b/>
          <w:sz w:val="24"/>
          <w:szCs w:val="24"/>
        </w:rPr>
        <w:t>4</w:t>
      </w:r>
      <w:r>
        <w:rPr>
          <w:b/>
          <w:spacing w:val="-9"/>
          <w:sz w:val="24"/>
          <w:szCs w:val="24"/>
        </w:rPr>
        <w:t xml:space="preserve"> </w:t>
      </w:r>
      <w:r>
        <w:rPr>
          <w:b/>
          <w:sz w:val="24"/>
          <w:szCs w:val="24"/>
        </w:rPr>
        <w:t>digit</w:t>
      </w:r>
      <w:r>
        <w:rPr>
          <w:b/>
          <w:spacing w:val="-5"/>
          <w:sz w:val="24"/>
          <w:szCs w:val="24"/>
        </w:rPr>
        <w:t xml:space="preserve"> </w:t>
      </w:r>
      <w:r>
        <w:rPr>
          <w:b/>
          <w:sz w:val="24"/>
          <w:szCs w:val="24"/>
        </w:rPr>
        <w:t>addition</w:t>
      </w:r>
      <w:r>
        <w:rPr>
          <w:b/>
          <w:spacing w:val="-6"/>
          <w:sz w:val="24"/>
          <w:szCs w:val="24"/>
        </w:rPr>
        <w:t xml:space="preserve"> </w:t>
      </w:r>
      <w:r>
        <w:rPr>
          <w:b/>
          <w:sz w:val="24"/>
          <w:szCs w:val="24"/>
        </w:rPr>
        <w:t>(4D+)</w:t>
      </w:r>
      <w:r>
        <w:rPr>
          <w:b/>
          <w:spacing w:val="-5"/>
          <w:sz w:val="24"/>
          <w:szCs w:val="24"/>
        </w:rPr>
        <w:t xml:space="preserve"> </w:t>
      </w:r>
      <w:r>
        <w:rPr>
          <w:sz w:val="24"/>
          <w:szCs w:val="24"/>
        </w:rPr>
        <w:t>–</w:t>
      </w:r>
      <w:r>
        <w:rPr>
          <w:spacing w:val="-6"/>
          <w:sz w:val="24"/>
          <w:szCs w:val="24"/>
        </w:rPr>
        <w:t xml:space="preserve"> </w:t>
      </w:r>
      <w:r>
        <w:rPr>
          <w:sz w:val="24"/>
          <w:szCs w:val="24"/>
        </w:rPr>
        <w:t>Same</w:t>
      </w:r>
      <w:r>
        <w:rPr>
          <w:spacing w:val="-5"/>
          <w:sz w:val="24"/>
          <w:szCs w:val="24"/>
        </w:rPr>
        <w:t xml:space="preserve"> </w:t>
      </w:r>
      <w:r>
        <w:rPr>
          <w:sz w:val="24"/>
          <w:szCs w:val="24"/>
        </w:rPr>
        <w:t>as</w:t>
      </w:r>
      <w:r>
        <w:rPr>
          <w:spacing w:val="-6"/>
          <w:sz w:val="24"/>
          <w:szCs w:val="24"/>
        </w:rPr>
        <w:t xml:space="preserve"> </w:t>
      </w:r>
      <w:r>
        <w:rPr>
          <w:sz w:val="24"/>
          <w:szCs w:val="24"/>
        </w:rPr>
        <w:t>3</w:t>
      </w:r>
      <w:r>
        <w:rPr>
          <w:spacing w:val="-5"/>
          <w:sz w:val="24"/>
          <w:szCs w:val="24"/>
        </w:rPr>
        <w:t xml:space="preserve"> </w:t>
      </w:r>
      <w:r>
        <w:rPr>
          <w:sz w:val="24"/>
          <w:szCs w:val="24"/>
        </w:rPr>
        <w:t>digit</w:t>
      </w:r>
      <w:r>
        <w:rPr>
          <w:spacing w:val="-6"/>
          <w:sz w:val="24"/>
          <w:szCs w:val="24"/>
        </w:rPr>
        <w:t xml:space="preserve"> </w:t>
      </w:r>
      <w:r>
        <w:rPr>
          <w:sz w:val="24"/>
          <w:szCs w:val="24"/>
        </w:rPr>
        <w:t>addition,</w:t>
      </w:r>
      <w:r>
        <w:rPr>
          <w:spacing w:val="-5"/>
          <w:sz w:val="24"/>
          <w:szCs w:val="24"/>
        </w:rPr>
        <w:t xml:space="preserve"> </w:t>
      </w:r>
      <w:r>
        <w:rPr>
          <w:sz w:val="24"/>
          <w:szCs w:val="24"/>
        </w:rPr>
        <w:t>except</w:t>
      </w:r>
      <w:r>
        <w:rPr>
          <w:spacing w:val="-6"/>
          <w:sz w:val="24"/>
          <w:szCs w:val="24"/>
        </w:rPr>
        <w:t xml:space="preserve"> </w:t>
      </w:r>
      <w:r>
        <w:rPr>
          <w:sz w:val="24"/>
          <w:szCs w:val="24"/>
        </w:rPr>
        <w:t>uniformly</w:t>
      </w:r>
      <w:r>
        <w:rPr>
          <w:spacing w:val="-5"/>
          <w:sz w:val="24"/>
          <w:szCs w:val="24"/>
        </w:rPr>
        <w:t xml:space="preserve"> </w:t>
      </w:r>
      <w:r>
        <w:rPr>
          <w:sz w:val="24"/>
          <w:szCs w:val="24"/>
        </w:rPr>
        <w:t>sampled</w:t>
      </w:r>
      <w:r>
        <w:rPr>
          <w:spacing w:val="-6"/>
          <w:sz w:val="24"/>
          <w:szCs w:val="24"/>
        </w:rPr>
        <w:t xml:space="preserve"> </w:t>
      </w:r>
      <w:r>
        <w:rPr>
          <w:sz w:val="24"/>
          <w:szCs w:val="24"/>
        </w:rPr>
        <w:t>from</w:t>
      </w:r>
      <w:r>
        <w:rPr>
          <w:spacing w:val="-5"/>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pacing w:val="-2"/>
          <w:sz w:val="24"/>
          <w:szCs w:val="24"/>
        </w:rPr>
        <w:t>10000)</w:t>
      </w:r>
      <w:r>
        <w:rPr>
          <w:spacing w:val="-2"/>
          <w:sz w:val="24"/>
          <w:szCs w:val="24"/>
        </w:rPr>
        <w:t>.</w:t>
      </w:r>
    </w:p>
    <w:p w14:paraId="5F0B4AA3">
      <w:pPr>
        <w:pStyle w:val="9"/>
        <w:numPr>
          <w:ilvl w:val="3"/>
          <w:numId w:val="1"/>
        </w:numPr>
        <w:tabs>
          <w:tab w:val="left" w:pos="2155"/>
        </w:tabs>
        <w:spacing w:before="66" w:after="0" w:line="240" w:lineRule="auto"/>
        <w:ind w:left="2155" w:right="0" w:hanging="168"/>
        <w:jc w:val="left"/>
        <w:rPr>
          <w:sz w:val="24"/>
          <w:szCs w:val="24"/>
        </w:rPr>
      </w:pPr>
      <w:r>
        <w:rPr>
          <w:b/>
          <w:sz w:val="24"/>
          <w:szCs w:val="24"/>
        </w:rPr>
        <w:t>4</w:t>
      </w:r>
      <w:r>
        <w:rPr>
          <w:b/>
          <w:spacing w:val="-10"/>
          <w:sz w:val="24"/>
          <w:szCs w:val="24"/>
        </w:rPr>
        <w:t xml:space="preserve"> </w:t>
      </w:r>
      <w:r>
        <w:rPr>
          <w:b/>
          <w:sz w:val="24"/>
          <w:szCs w:val="24"/>
        </w:rPr>
        <w:t>digit</w:t>
      </w:r>
      <w:r>
        <w:rPr>
          <w:b/>
          <w:spacing w:val="-5"/>
          <w:sz w:val="24"/>
          <w:szCs w:val="24"/>
        </w:rPr>
        <w:t xml:space="preserve"> </w:t>
      </w:r>
      <w:r>
        <w:rPr>
          <w:b/>
          <w:sz w:val="24"/>
          <w:szCs w:val="24"/>
        </w:rPr>
        <w:t>subtraction</w:t>
      </w:r>
      <w:r>
        <w:rPr>
          <w:b/>
          <w:spacing w:val="-6"/>
          <w:sz w:val="24"/>
          <w:szCs w:val="24"/>
        </w:rPr>
        <w:t xml:space="preserve"> </w:t>
      </w:r>
      <w:r>
        <w:rPr>
          <w:b/>
          <w:sz w:val="24"/>
          <w:szCs w:val="24"/>
        </w:rPr>
        <w:t>(4D-)</w:t>
      </w:r>
      <w:r>
        <w:rPr>
          <w:b/>
          <w:spacing w:val="-6"/>
          <w:sz w:val="24"/>
          <w:szCs w:val="24"/>
        </w:rPr>
        <w:t xml:space="preserve"> </w:t>
      </w:r>
      <w:r>
        <w:rPr>
          <w:sz w:val="24"/>
          <w:szCs w:val="24"/>
        </w:rPr>
        <w:t>–</w:t>
      </w:r>
      <w:r>
        <w:rPr>
          <w:spacing w:val="-6"/>
          <w:sz w:val="24"/>
          <w:szCs w:val="24"/>
        </w:rPr>
        <w:t xml:space="preserve"> </w:t>
      </w:r>
      <w:r>
        <w:rPr>
          <w:sz w:val="24"/>
          <w:szCs w:val="24"/>
        </w:rPr>
        <w:t>Same</w:t>
      </w:r>
      <w:r>
        <w:rPr>
          <w:spacing w:val="-5"/>
          <w:sz w:val="24"/>
          <w:szCs w:val="24"/>
        </w:rPr>
        <w:t xml:space="preserve"> </w:t>
      </w:r>
      <w:r>
        <w:rPr>
          <w:sz w:val="24"/>
          <w:szCs w:val="24"/>
        </w:rPr>
        <w:t>as</w:t>
      </w:r>
      <w:r>
        <w:rPr>
          <w:spacing w:val="-6"/>
          <w:sz w:val="24"/>
          <w:szCs w:val="24"/>
        </w:rPr>
        <w:t xml:space="preserve"> </w:t>
      </w:r>
      <w:r>
        <w:rPr>
          <w:sz w:val="24"/>
          <w:szCs w:val="24"/>
        </w:rPr>
        <w:t>3</w:t>
      </w:r>
      <w:r>
        <w:rPr>
          <w:spacing w:val="-6"/>
          <w:sz w:val="24"/>
          <w:szCs w:val="24"/>
        </w:rPr>
        <w:t xml:space="preserve"> </w:t>
      </w:r>
      <w:r>
        <w:rPr>
          <w:sz w:val="24"/>
          <w:szCs w:val="24"/>
        </w:rPr>
        <w:t>digit</w:t>
      </w:r>
      <w:r>
        <w:rPr>
          <w:spacing w:val="-6"/>
          <w:sz w:val="24"/>
          <w:szCs w:val="24"/>
        </w:rPr>
        <w:t xml:space="preserve"> </w:t>
      </w:r>
      <w:r>
        <w:rPr>
          <w:sz w:val="24"/>
          <w:szCs w:val="24"/>
        </w:rPr>
        <w:t>subtraction,</w:t>
      </w:r>
      <w:r>
        <w:rPr>
          <w:spacing w:val="-6"/>
          <w:sz w:val="24"/>
          <w:szCs w:val="24"/>
        </w:rPr>
        <w:t xml:space="preserve"> </w:t>
      </w:r>
      <w:r>
        <w:rPr>
          <w:sz w:val="24"/>
          <w:szCs w:val="24"/>
        </w:rPr>
        <w:t>except</w:t>
      </w:r>
      <w:r>
        <w:rPr>
          <w:spacing w:val="-5"/>
          <w:sz w:val="24"/>
          <w:szCs w:val="24"/>
        </w:rPr>
        <w:t xml:space="preserve"> </w:t>
      </w:r>
      <w:r>
        <w:rPr>
          <w:sz w:val="24"/>
          <w:szCs w:val="24"/>
        </w:rPr>
        <w:t>uniformly</w:t>
      </w:r>
      <w:r>
        <w:rPr>
          <w:spacing w:val="-6"/>
          <w:sz w:val="24"/>
          <w:szCs w:val="24"/>
        </w:rPr>
        <w:t xml:space="preserve"> </w:t>
      </w:r>
      <w:r>
        <w:rPr>
          <w:sz w:val="24"/>
          <w:szCs w:val="24"/>
        </w:rPr>
        <w:t>sampled</w:t>
      </w:r>
      <w:r>
        <w:rPr>
          <w:spacing w:val="-6"/>
          <w:sz w:val="24"/>
          <w:szCs w:val="24"/>
        </w:rPr>
        <w:t xml:space="preserve"> </w:t>
      </w:r>
      <w:r>
        <w:rPr>
          <w:sz w:val="24"/>
          <w:szCs w:val="24"/>
        </w:rPr>
        <w:t>from</w:t>
      </w:r>
      <w:r>
        <w:rPr>
          <w:spacing w:val="-6"/>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pacing w:val="-2"/>
          <w:sz w:val="24"/>
          <w:szCs w:val="24"/>
        </w:rPr>
        <w:t>10000)</w:t>
      </w:r>
      <w:r>
        <w:rPr>
          <w:spacing w:val="-2"/>
          <w:sz w:val="24"/>
          <w:szCs w:val="24"/>
        </w:rPr>
        <w:t>.</w:t>
      </w:r>
    </w:p>
    <w:p w14:paraId="30720DBD">
      <w:pPr>
        <w:pStyle w:val="9"/>
        <w:numPr>
          <w:ilvl w:val="3"/>
          <w:numId w:val="1"/>
        </w:numPr>
        <w:tabs>
          <w:tab w:val="left" w:pos="2155"/>
        </w:tabs>
        <w:spacing w:before="67" w:after="0" w:line="240" w:lineRule="auto"/>
        <w:ind w:left="2155" w:right="0" w:hanging="168"/>
        <w:jc w:val="left"/>
        <w:rPr>
          <w:sz w:val="24"/>
          <w:szCs w:val="24"/>
        </w:rPr>
      </w:pPr>
      <w:r>
        <w:rPr>
          <w:b/>
          <w:sz w:val="24"/>
          <w:szCs w:val="24"/>
        </w:rPr>
        <w:t>5</w:t>
      </w:r>
      <w:r>
        <w:rPr>
          <w:b/>
          <w:spacing w:val="-9"/>
          <w:sz w:val="24"/>
          <w:szCs w:val="24"/>
        </w:rPr>
        <w:t xml:space="preserve"> </w:t>
      </w:r>
      <w:r>
        <w:rPr>
          <w:b/>
          <w:sz w:val="24"/>
          <w:szCs w:val="24"/>
        </w:rPr>
        <w:t>digit</w:t>
      </w:r>
      <w:r>
        <w:rPr>
          <w:b/>
          <w:spacing w:val="-5"/>
          <w:sz w:val="24"/>
          <w:szCs w:val="24"/>
        </w:rPr>
        <w:t xml:space="preserve"> </w:t>
      </w:r>
      <w:r>
        <w:rPr>
          <w:b/>
          <w:sz w:val="24"/>
          <w:szCs w:val="24"/>
        </w:rPr>
        <w:t>addition</w:t>
      </w:r>
      <w:r>
        <w:rPr>
          <w:b/>
          <w:spacing w:val="-6"/>
          <w:sz w:val="24"/>
          <w:szCs w:val="24"/>
        </w:rPr>
        <w:t xml:space="preserve"> </w:t>
      </w:r>
      <w:r>
        <w:rPr>
          <w:b/>
          <w:sz w:val="24"/>
          <w:szCs w:val="24"/>
        </w:rPr>
        <w:t>(5D+)</w:t>
      </w:r>
      <w:r>
        <w:rPr>
          <w:b/>
          <w:spacing w:val="-5"/>
          <w:sz w:val="24"/>
          <w:szCs w:val="24"/>
        </w:rPr>
        <w:t xml:space="preserve"> </w:t>
      </w:r>
      <w:r>
        <w:rPr>
          <w:sz w:val="24"/>
          <w:szCs w:val="24"/>
        </w:rPr>
        <w:t>–</w:t>
      </w:r>
      <w:r>
        <w:rPr>
          <w:spacing w:val="-6"/>
          <w:sz w:val="24"/>
          <w:szCs w:val="24"/>
        </w:rPr>
        <w:t xml:space="preserve"> </w:t>
      </w:r>
      <w:r>
        <w:rPr>
          <w:sz w:val="24"/>
          <w:szCs w:val="24"/>
        </w:rPr>
        <w:t>Same</w:t>
      </w:r>
      <w:r>
        <w:rPr>
          <w:spacing w:val="-5"/>
          <w:sz w:val="24"/>
          <w:szCs w:val="24"/>
        </w:rPr>
        <w:t xml:space="preserve"> </w:t>
      </w:r>
      <w:r>
        <w:rPr>
          <w:sz w:val="24"/>
          <w:szCs w:val="24"/>
        </w:rPr>
        <w:t>as</w:t>
      </w:r>
      <w:r>
        <w:rPr>
          <w:spacing w:val="-6"/>
          <w:sz w:val="24"/>
          <w:szCs w:val="24"/>
        </w:rPr>
        <w:t xml:space="preserve"> </w:t>
      </w:r>
      <w:r>
        <w:rPr>
          <w:sz w:val="24"/>
          <w:szCs w:val="24"/>
        </w:rPr>
        <w:t>3</w:t>
      </w:r>
      <w:r>
        <w:rPr>
          <w:spacing w:val="-5"/>
          <w:sz w:val="24"/>
          <w:szCs w:val="24"/>
        </w:rPr>
        <w:t xml:space="preserve"> </w:t>
      </w:r>
      <w:r>
        <w:rPr>
          <w:sz w:val="24"/>
          <w:szCs w:val="24"/>
        </w:rPr>
        <w:t>digit</w:t>
      </w:r>
      <w:r>
        <w:rPr>
          <w:spacing w:val="-6"/>
          <w:sz w:val="24"/>
          <w:szCs w:val="24"/>
        </w:rPr>
        <w:t xml:space="preserve"> </w:t>
      </w:r>
      <w:r>
        <w:rPr>
          <w:sz w:val="24"/>
          <w:szCs w:val="24"/>
        </w:rPr>
        <w:t>addition,</w:t>
      </w:r>
      <w:r>
        <w:rPr>
          <w:spacing w:val="-5"/>
          <w:sz w:val="24"/>
          <w:szCs w:val="24"/>
        </w:rPr>
        <w:t xml:space="preserve"> </w:t>
      </w:r>
      <w:r>
        <w:rPr>
          <w:sz w:val="24"/>
          <w:szCs w:val="24"/>
        </w:rPr>
        <w:t>except</w:t>
      </w:r>
      <w:r>
        <w:rPr>
          <w:spacing w:val="-6"/>
          <w:sz w:val="24"/>
          <w:szCs w:val="24"/>
        </w:rPr>
        <w:t xml:space="preserve"> </w:t>
      </w:r>
      <w:r>
        <w:rPr>
          <w:sz w:val="24"/>
          <w:szCs w:val="24"/>
        </w:rPr>
        <w:t>uniformly</w:t>
      </w:r>
      <w:r>
        <w:rPr>
          <w:spacing w:val="-5"/>
          <w:sz w:val="24"/>
          <w:szCs w:val="24"/>
        </w:rPr>
        <w:t xml:space="preserve"> </w:t>
      </w:r>
      <w:r>
        <w:rPr>
          <w:sz w:val="24"/>
          <w:szCs w:val="24"/>
        </w:rPr>
        <w:t>sampled</w:t>
      </w:r>
      <w:r>
        <w:rPr>
          <w:spacing w:val="-6"/>
          <w:sz w:val="24"/>
          <w:szCs w:val="24"/>
        </w:rPr>
        <w:t xml:space="preserve"> </w:t>
      </w:r>
      <w:r>
        <w:rPr>
          <w:sz w:val="24"/>
          <w:szCs w:val="24"/>
        </w:rPr>
        <w:t>from</w:t>
      </w:r>
      <w:r>
        <w:rPr>
          <w:spacing w:val="-5"/>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pacing w:val="-2"/>
          <w:sz w:val="24"/>
          <w:szCs w:val="24"/>
        </w:rPr>
        <w:t>100000)</w:t>
      </w:r>
      <w:r>
        <w:rPr>
          <w:spacing w:val="-2"/>
          <w:sz w:val="24"/>
          <w:szCs w:val="24"/>
        </w:rPr>
        <w:t>.</w:t>
      </w:r>
    </w:p>
    <w:p w14:paraId="07AA049F">
      <w:pPr>
        <w:pStyle w:val="9"/>
        <w:numPr>
          <w:ilvl w:val="3"/>
          <w:numId w:val="1"/>
        </w:numPr>
        <w:tabs>
          <w:tab w:val="left" w:pos="2155"/>
        </w:tabs>
        <w:spacing w:before="66" w:after="0" w:line="240" w:lineRule="auto"/>
        <w:ind w:left="2155" w:right="0" w:hanging="168"/>
        <w:jc w:val="left"/>
        <w:rPr>
          <w:sz w:val="24"/>
          <w:szCs w:val="24"/>
        </w:rPr>
      </w:pPr>
      <w:r>
        <w:rPr>
          <w:b/>
          <w:sz w:val="24"/>
          <w:szCs w:val="24"/>
        </w:rPr>
        <w:t>5</w:t>
      </w:r>
      <w:r>
        <w:rPr>
          <w:b/>
          <w:spacing w:val="-10"/>
          <w:sz w:val="24"/>
          <w:szCs w:val="24"/>
        </w:rPr>
        <w:t xml:space="preserve"> </w:t>
      </w:r>
      <w:r>
        <w:rPr>
          <w:b/>
          <w:sz w:val="24"/>
          <w:szCs w:val="24"/>
        </w:rPr>
        <w:t>digit</w:t>
      </w:r>
      <w:r>
        <w:rPr>
          <w:b/>
          <w:spacing w:val="-5"/>
          <w:sz w:val="24"/>
          <w:szCs w:val="24"/>
        </w:rPr>
        <w:t xml:space="preserve"> </w:t>
      </w:r>
      <w:r>
        <w:rPr>
          <w:b/>
          <w:sz w:val="24"/>
          <w:szCs w:val="24"/>
        </w:rPr>
        <w:t>subtraction</w:t>
      </w:r>
      <w:r>
        <w:rPr>
          <w:b/>
          <w:spacing w:val="-6"/>
          <w:sz w:val="24"/>
          <w:szCs w:val="24"/>
        </w:rPr>
        <w:t xml:space="preserve"> </w:t>
      </w:r>
      <w:r>
        <w:rPr>
          <w:b/>
          <w:sz w:val="24"/>
          <w:szCs w:val="24"/>
        </w:rPr>
        <w:t>(5D-)</w:t>
      </w:r>
      <w:r>
        <w:rPr>
          <w:b/>
          <w:spacing w:val="-6"/>
          <w:sz w:val="24"/>
          <w:szCs w:val="24"/>
        </w:rPr>
        <w:t xml:space="preserve"> </w:t>
      </w:r>
      <w:r>
        <w:rPr>
          <w:sz w:val="24"/>
          <w:szCs w:val="24"/>
        </w:rPr>
        <w:t>–</w:t>
      </w:r>
      <w:r>
        <w:rPr>
          <w:spacing w:val="-6"/>
          <w:sz w:val="24"/>
          <w:szCs w:val="24"/>
        </w:rPr>
        <w:t xml:space="preserve"> </w:t>
      </w:r>
      <w:r>
        <w:rPr>
          <w:sz w:val="24"/>
          <w:szCs w:val="24"/>
        </w:rPr>
        <w:t>Same</w:t>
      </w:r>
      <w:r>
        <w:rPr>
          <w:spacing w:val="-5"/>
          <w:sz w:val="24"/>
          <w:szCs w:val="24"/>
        </w:rPr>
        <w:t xml:space="preserve"> </w:t>
      </w:r>
      <w:r>
        <w:rPr>
          <w:sz w:val="24"/>
          <w:szCs w:val="24"/>
        </w:rPr>
        <w:t>as</w:t>
      </w:r>
      <w:r>
        <w:rPr>
          <w:spacing w:val="-6"/>
          <w:sz w:val="24"/>
          <w:szCs w:val="24"/>
        </w:rPr>
        <w:t xml:space="preserve"> </w:t>
      </w:r>
      <w:r>
        <w:rPr>
          <w:sz w:val="24"/>
          <w:szCs w:val="24"/>
        </w:rPr>
        <w:t>3</w:t>
      </w:r>
      <w:r>
        <w:rPr>
          <w:spacing w:val="-6"/>
          <w:sz w:val="24"/>
          <w:szCs w:val="24"/>
        </w:rPr>
        <w:t xml:space="preserve"> </w:t>
      </w:r>
      <w:r>
        <w:rPr>
          <w:sz w:val="24"/>
          <w:szCs w:val="24"/>
        </w:rPr>
        <w:t>digit</w:t>
      </w:r>
      <w:r>
        <w:rPr>
          <w:spacing w:val="-6"/>
          <w:sz w:val="24"/>
          <w:szCs w:val="24"/>
        </w:rPr>
        <w:t xml:space="preserve"> </w:t>
      </w:r>
      <w:r>
        <w:rPr>
          <w:sz w:val="24"/>
          <w:szCs w:val="24"/>
        </w:rPr>
        <w:t>subtraction,</w:t>
      </w:r>
      <w:r>
        <w:rPr>
          <w:spacing w:val="-6"/>
          <w:sz w:val="24"/>
          <w:szCs w:val="24"/>
        </w:rPr>
        <w:t xml:space="preserve"> </w:t>
      </w:r>
      <w:r>
        <w:rPr>
          <w:sz w:val="24"/>
          <w:szCs w:val="24"/>
        </w:rPr>
        <w:t>except</w:t>
      </w:r>
      <w:r>
        <w:rPr>
          <w:spacing w:val="-5"/>
          <w:sz w:val="24"/>
          <w:szCs w:val="24"/>
        </w:rPr>
        <w:t xml:space="preserve"> </w:t>
      </w:r>
      <w:r>
        <w:rPr>
          <w:sz w:val="24"/>
          <w:szCs w:val="24"/>
        </w:rPr>
        <w:t>uniformly</w:t>
      </w:r>
      <w:r>
        <w:rPr>
          <w:spacing w:val="-6"/>
          <w:sz w:val="24"/>
          <w:szCs w:val="24"/>
        </w:rPr>
        <w:t xml:space="preserve"> </w:t>
      </w:r>
      <w:r>
        <w:rPr>
          <w:sz w:val="24"/>
          <w:szCs w:val="24"/>
        </w:rPr>
        <w:t>sampled</w:t>
      </w:r>
      <w:r>
        <w:rPr>
          <w:spacing w:val="-6"/>
          <w:sz w:val="24"/>
          <w:szCs w:val="24"/>
        </w:rPr>
        <w:t xml:space="preserve"> </w:t>
      </w:r>
      <w:r>
        <w:rPr>
          <w:sz w:val="24"/>
          <w:szCs w:val="24"/>
        </w:rPr>
        <w:t>from</w:t>
      </w:r>
      <w:r>
        <w:rPr>
          <w:spacing w:val="-6"/>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pacing w:val="-2"/>
          <w:sz w:val="24"/>
          <w:szCs w:val="24"/>
        </w:rPr>
        <w:t>100000)</w:t>
      </w:r>
      <w:r>
        <w:rPr>
          <w:spacing w:val="-2"/>
          <w:sz w:val="24"/>
          <w:szCs w:val="24"/>
        </w:rPr>
        <w:t>.</w:t>
      </w:r>
    </w:p>
    <w:p w14:paraId="217E7F4D">
      <w:pPr>
        <w:pStyle w:val="9"/>
        <w:numPr>
          <w:ilvl w:val="3"/>
          <w:numId w:val="1"/>
        </w:numPr>
        <w:tabs>
          <w:tab w:val="left" w:pos="2155"/>
        </w:tabs>
        <w:spacing w:before="66" w:after="0" w:line="233" w:lineRule="exact"/>
        <w:ind w:left="2155" w:right="0" w:hanging="168"/>
        <w:jc w:val="left"/>
        <w:rPr>
          <w:sz w:val="24"/>
          <w:szCs w:val="24"/>
        </w:rPr>
      </w:pPr>
      <w:r>
        <w:rPr>
          <w:b/>
          <w:sz w:val="24"/>
          <w:szCs w:val="24"/>
        </w:rPr>
        <w:t>2</w:t>
      </w:r>
      <w:r>
        <w:rPr>
          <w:b/>
          <w:spacing w:val="-13"/>
          <w:sz w:val="24"/>
          <w:szCs w:val="24"/>
        </w:rPr>
        <w:t xml:space="preserve"> </w:t>
      </w:r>
      <w:r>
        <w:rPr>
          <w:b/>
          <w:sz w:val="24"/>
          <w:szCs w:val="24"/>
        </w:rPr>
        <w:t>digit</w:t>
      </w:r>
      <w:r>
        <w:rPr>
          <w:b/>
          <w:spacing w:val="-11"/>
          <w:sz w:val="24"/>
          <w:szCs w:val="24"/>
        </w:rPr>
        <w:t xml:space="preserve"> </w:t>
      </w:r>
      <w:r>
        <w:rPr>
          <w:b/>
          <w:sz w:val="24"/>
          <w:szCs w:val="24"/>
        </w:rPr>
        <w:t>multiplication</w:t>
      </w:r>
      <w:r>
        <w:rPr>
          <w:b/>
          <w:spacing w:val="-9"/>
          <w:sz w:val="24"/>
          <w:szCs w:val="24"/>
        </w:rPr>
        <w:t xml:space="preserve"> </w:t>
      </w:r>
      <w:r>
        <w:rPr>
          <w:b/>
          <w:sz w:val="24"/>
          <w:szCs w:val="24"/>
        </w:rPr>
        <w:t>(2Dx)</w:t>
      </w:r>
      <w:r>
        <w:rPr>
          <w:b/>
          <w:spacing w:val="-9"/>
          <w:sz w:val="24"/>
          <w:szCs w:val="24"/>
        </w:rPr>
        <w:t xml:space="preserve"> </w:t>
      </w:r>
      <w:r>
        <w:rPr>
          <w:sz w:val="24"/>
          <w:szCs w:val="24"/>
        </w:rPr>
        <w:t>–</w:t>
      </w:r>
      <w:r>
        <w:rPr>
          <w:spacing w:val="-10"/>
          <w:sz w:val="24"/>
          <w:szCs w:val="24"/>
        </w:rPr>
        <w:t xml:space="preserve"> </w:t>
      </w:r>
      <w:r>
        <w:rPr>
          <w:sz w:val="24"/>
          <w:szCs w:val="24"/>
        </w:rPr>
        <w:t>The</w:t>
      </w:r>
      <w:r>
        <w:rPr>
          <w:spacing w:val="-9"/>
          <w:sz w:val="24"/>
          <w:szCs w:val="24"/>
        </w:rPr>
        <w:t xml:space="preserve"> </w:t>
      </w:r>
      <w:r>
        <w:rPr>
          <w:sz w:val="24"/>
          <w:szCs w:val="24"/>
        </w:rPr>
        <w:t>model</w:t>
      </w:r>
      <w:r>
        <w:rPr>
          <w:spacing w:val="-9"/>
          <w:sz w:val="24"/>
          <w:szCs w:val="24"/>
        </w:rPr>
        <w:t xml:space="preserve"> </w:t>
      </w:r>
      <w:r>
        <w:rPr>
          <w:sz w:val="24"/>
          <w:szCs w:val="24"/>
        </w:rPr>
        <w:t>is</w:t>
      </w:r>
      <w:r>
        <w:rPr>
          <w:spacing w:val="-9"/>
          <w:sz w:val="24"/>
          <w:szCs w:val="24"/>
        </w:rPr>
        <w:t xml:space="preserve"> </w:t>
      </w:r>
      <w:r>
        <w:rPr>
          <w:sz w:val="24"/>
          <w:szCs w:val="24"/>
        </w:rPr>
        <w:t>asked</w:t>
      </w:r>
      <w:r>
        <w:rPr>
          <w:spacing w:val="-9"/>
          <w:sz w:val="24"/>
          <w:szCs w:val="24"/>
        </w:rPr>
        <w:t xml:space="preserve"> </w:t>
      </w:r>
      <w:r>
        <w:rPr>
          <w:sz w:val="24"/>
          <w:szCs w:val="24"/>
        </w:rPr>
        <w:t>to</w:t>
      </w:r>
      <w:r>
        <w:rPr>
          <w:spacing w:val="-9"/>
          <w:sz w:val="24"/>
          <w:szCs w:val="24"/>
        </w:rPr>
        <w:t xml:space="preserve"> </w:t>
      </w:r>
      <w:r>
        <w:rPr>
          <w:sz w:val="24"/>
          <w:szCs w:val="24"/>
        </w:rPr>
        <w:t>multiply</w:t>
      </w:r>
      <w:r>
        <w:rPr>
          <w:spacing w:val="-9"/>
          <w:sz w:val="24"/>
          <w:szCs w:val="24"/>
        </w:rPr>
        <w:t xml:space="preserve"> </w:t>
      </w:r>
      <w:r>
        <w:rPr>
          <w:sz w:val="24"/>
          <w:szCs w:val="24"/>
        </w:rPr>
        <w:t>two</w:t>
      </w:r>
      <w:r>
        <w:rPr>
          <w:spacing w:val="-9"/>
          <w:sz w:val="24"/>
          <w:szCs w:val="24"/>
        </w:rPr>
        <w:t xml:space="preserve"> </w:t>
      </w:r>
      <w:r>
        <w:rPr>
          <w:sz w:val="24"/>
          <w:szCs w:val="24"/>
        </w:rPr>
        <w:t>integers</w:t>
      </w:r>
      <w:r>
        <w:rPr>
          <w:spacing w:val="-9"/>
          <w:sz w:val="24"/>
          <w:szCs w:val="24"/>
        </w:rPr>
        <w:t xml:space="preserve"> </w:t>
      </w:r>
      <w:r>
        <w:rPr>
          <w:sz w:val="24"/>
          <w:szCs w:val="24"/>
        </w:rPr>
        <w:t>sampled</w:t>
      </w:r>
      <w:r>
        <w:rPr>
          <w:spacing w:val="-10"/>
          <w:sz w:val="24"/>
          <w:szCs w:val="24"/>
        </w:rPr>
        <w:t xml:space="preserve"> </w:t>
      </w:r>
      <w:r>
        <w:rPr>
          <w:sz w:val="24"/>
          <w:szCs w:val="24"/>
        </w:rPr>
        <w:t>uniformly</w:t>
      </w:r>
      <w:r>
        <w:rPr>
          <w:spacing w:val="-9"/>
          <w:sz w:val="24"/>
          <w:szCs w:val="24"/>
        </w:rPr>
        <w:t xml:space="preserve"> </w:t>
      </w:r>
      <w:r>
        <w:rPr>
          <w:sz w:val="24"/>
          <w:szCs w:val="24"/>
        </w:rPr>
        <w:t>from</w:t>
      </w:r>
      <w:r>
        <w:rPr>
          <w:spacing w:val="-9"/>
          <w:sz w:val="24"/>
          <w:szCs w:val="24"/>
        </w:rPr>
        <w:t xml:space="preserve"> </w:t>
      </w:r>
      <w:r>
        <w:rPr>
          <w:rFonts w:ascii="Calibri" w:hAnsi="Calibri"/>
          <w:sz w:val="24"/>
          <w:szCs w:val="24"/>
        </w:rPr>
        <w:t>[0</w:t>
      </w:r>
      <w:r>
        <w:rPr>
          <w:rFonts w:ascii="Calibri" w:hAnsi="Calibri"/>
          <w:i/>
          <w:sz w:val="24"/>
          <w:szCs w:val="24"/>
        </w:rPr>
        <w:t>,</w:t>
      </w:r>
      <w:r>
        <w:rPr>
          <w:rFonts w:ascii="Calibri" w:hAnsi="Calibri"/>
          <w:i/>
          <w:spacing w:val="-12"/>
          <w:sz w:val="24"/>
          <w:szCs w:val="24"/>
        </w:rPr>
        <w:t xml:space="preserve"> </w:t>
      </w:r>
      <w:r>
        <w:rPr>
          <w:rFonts w:ascii="Calibri" w:hAnsi="Calibri"/>
          <w:spacing w:val="-2"/>
          <w:sz w:val="24"/>
          <w:szCs w:val="24"/>
        </w:rPr>
        <w:t>100)</w:t>
      </w:r>
      <w:r>
        <w:rPr>
          <w:spacing w:val="-2"/>
          <w:sz w:val="24"/>
          <w:szCs w:val="24"/>
        </w:rPr>
        <w:t>,</w:t>
      </w:r>
    </w:p>
    <w:p w14:paraId="52B52B46">
      <w:pPr>
        <w:pStyle w:val="6"/>
        <w:spacing w:line="219" w:lineRule="exact"/>
        <w:ind w:left="2157"/>
        <w:rPr>
          <w:sz w:val="24"/>
          <w:szCs w:val="24"/>
        </w:rPr>
      </w:pPr>
      <w:r>
        <w:rPr>
          <w:sz w:val="24"/>
          <w:szCs w:val="24"/>
        </w:rPr>
        <w:t>e.g.</w:t>
      </w:r>
      <w:r>
        <w:rPr>
          <w:spacing w:val="7"/>
          <w:sz w:val="24"/>
          <w:szCs w:val="24"/>
        </w:rPr>
        <w:t xml:space="preserve"> </w:t>
      </w:r>
      <w:r>
        <w:rPr>
          <w:sz w:val="24"/>
          <w:szCs w:val="24"/>
        </w:rPr>
        <w:t>“Q:</w:t>
      </w:r>
      <w:r>
        <w:rPr>
          <w:spacing w:val="-3"/>
          <w:sz w:val="24"/>
          <w:szCs w:val="24"/>
        </w:rPr>
        <w:t xml:space="preserve"> </w:t>
      </w:r>
      <w:r>
        <w:rPr>
          <w:sz w:val="24"/>
          <w:szCs w:val="24"/>
        </w:rPr>
        <w:t>What</w:t>
      </w:r>
      <w:r>
        <w:rPr>
          <w:spacing w:val="-4"/>
          <w:sz w:val="24"/>
          <w:szCs w:val="24"/>
        </w:rPr>
        <w:t xml:space="preserve"> </w:t>
      </w:r>
      <w:r>
        <w:rPr>
          <w:sz w:val="24"/>
          <w:szCs w:val="24"/>
        </w:rPr>
        <w:t>is</w:t>
      </w:r>
      <w:r>
        <w:rPr>
          <w:spacing w:val="-4"/>
          <w:sz w:val="24"/>
          <w:szCs w:val="24"/>
        </w:rPr>
        <w:t xml:space="preserve"> </w:t>
      </w:r>
      <w:r>
        <w:rPr>
          <w:sz w:val="24"/>
          <w:szCs w:val="24"/>
        </w:rPr>
        <w:t>24</w:t>
      </w:r>
      <w:r>
        <w:rPr>
          <w:spacing w:val="-3"/>
          <w:sz w:val="24"/>
          <w:szCs w:val="24"/>
        </w:rPr>
        <w:t xml:space="preserve"> </w:t>
      </w:r>
      <w:r>
        <w:rPr>
          <w:sz w:val="24"/>
          <w:szCs w:val="24"/>
        </w:rPr>
        <w:t>times</w:t>
      </w:r>
      <w:r>
        <w:rPr>
          <w:spacing w:val="-4"/>
          <w:sz w:val="24"/>
          <w:szCs w:val="24"/>
        </w:rPr>
        <w:t xml:space="preserve"> </w:t>
      </w:r>
      <w:r>
        <w:rPr>
          <w:sz w:val="24"/>
          <w:szCs w:val="24"/>
        </w:rPr>
        <w:t>42?</w:t>
      </w:r>
      <w:r>
        <w:rPr>
          <w:spacing w:val="8"/>
          <w:sz w:val="24"/>
          <w:szCs w:val="24"/>
        </w:rPr>
        <w:t xml:space="preserve"> </w:t>
      </w:r>
      <w:r>
        <w:rPr>
          <w:sz w:val="24"/>
          <w:szCs w:val="24"/>
        </w:rPr>
        <w:t>A:</w:t>
      </w:r>
      <w:r>
        <w:rPr>
          <w:spacing w:val="-4"/>
          <w:sz w:val="24"/>
          <w:szCs w:val="24"/>
        </w:rPr>
        <w:t xml:space="preserve"> </w:t>
      </w:r>
      <w:r>
        <w:rPr>
          <w:spacing w:val="-2"/>
          <w:sz w:val="24"/>
          <w:szCs w:val="24"/>
        </w:rPr>
        <w:t>1008”.</w:t>
      </w:r>
    </w:p>
    <w:p w14:paraId="20136445">
      <w:pPr>
        <w:pStyle w:val="9"/>
        <w:numPr>
          <w:ilvl w:val="3"/>
          <w:numId w:val="1"/>
        </w:numPr>
        <w:tabs>
          <w:tab w:val="left" w:pos="2150"/>
          <w:tab w:val="left" w:pos="2155"/>
        </w:tabs>
        <w:spacing w:before="101" w:after="0" w:line="213" w:lineRule="auto"/>
        <w:ind w:left="2150" w:right="1413" w:hanging="163"/>
        <w:jc w:val="both"/>
        <w:rPr>
          <w:sz w:val="24"/>
          <w:szCs w:val="24"/>
        </w:rPr>
      </w:pPr>
      <w:r>
        <w:rPr>
          <w:b/>
          <w:sz w:val="24"/>
          <w:szCs w:val="24"/>
        </w:rPr>
        <w:t>One-digit</w:t>
      </w:r>
      <w:r>
        <w:rPr>
          <w:b/>
          <w:spacing w:val="-7"/>
          <w:sz w:val="24"/>
          <w:szCs w:val="24"/>
        </w:rPr>
        <w:t xml:space="preserve"> </w:t>
      </w:r>
      <w:r>
        <w:rPr>
          <w:b/>
          <w:sz w:val="24"/>
          <w:szCs w:val="24"/>
        </w:rPr>
        <w:t>composite</w:t>
      </w:r>
      <w:r>
        <w:rPr>
          <w:b/>
          <w:spacing w:val="-10"/>
          <w:sz w:val="24"/>
          <w:szCs w:val="24"/>
        </w:rPr>
        <w:t xml:space="preserve"> </w:t>
      </w:r>
      <w:r>
        <w:rPr>
          <w:b/>
          <w:sz w:val="24"/>
          <w:szCs w:val="24"/>
        </w:rPr>
        <w:t>(1DC)</w:t>
      </w:r>
      <w:r>
        <w:rPr>
          <w:b/>
          <w:spacing w:val="-11"/>
          <w:sz w:val="24"/>
          <w:szCs w:val="24"/>
        </w:rPr>
        <w:t xml:space="preserve"> </w:t>
      </w:r>
      <w:r>
        <w:rPr>
          <w:sz w:val="24"/>
          <w:szCs w:val="24"/>
        </w:rPr>
        <w:t>–</w:t>
      </w:r>
      <w:r>
        <w:rPr>
          <w:spacing w:val="-11"/>
          <w:sz w:val="24"/>
          <w:szCs w:val="24"/>
        </w:rPr>
        <w:t xml:space="preserve"> </w:t>
      </w:r>
      <w:r>
        <w:rPr>
          <w:sz w:val="24"/>
          <w:szCs w:val="24"/>
        </w:rPr>
        <w:t>The</w:t>
      </w:r>
      <w:r>
        <w:rPr>
          <w:spacing w:val="-10"/>
          <w:sz w:val="24"/>
          <w:szCs w:val="24"/>
        </w:rPr>
        <w:t xml:space="preserve"> </w:t>
      </w:r>
      <w:r>
        <w:rPr>
          <w:sz w:val="24"/>
          <w:szCs w:val="24"/>
        </w:rPr>
        <w:t>model</w:t>
      </w:r>
      <w:r>
        <w:rPr>
          <w:spacing w:val="-11"/>
          <w:sz w:val="24"/>
          <w:szCs w:val="24"/>
        </w:rPr>
        <w:t xml:space="preserve"> </w:t>
      </w:r>
      <w:r>
        <w:rPr>
          <w:sz w:val="24"/>
          <w:szCs w:val="24"/>
        </w:rPr>
        <w:t>is</w:t>
      </w:r>
      <w:r>
        <w:rPr>
          <w:spacing w:val="-10"/>
          <w:sz w:val="24"/>
          <w:szCs w:val="24"/>
        </w:rPr>
        <w:t xml:space="preserve"> </w:t>
      </w:r>
      <w:r>
        <w:rPr>
          <w:sz w:val="24"/>
          <w:szCs w:val="24"/>
        </w:rPr>
        <w:t>asked</w:t>
      </w:r>
      <w:r>
        <w:rPr>
          <w:spacing w:val="-10"/>
          <w:sz w:val="24"/>
          <w:szCs w:val="24"/>
        </w:rPr>
        <w:t xml:space="preserve"> </w:t>
      </w:r>
      <w:r>
        <w:rPr>
          <w:sz w:val="24"/>
          <w:szCs w:val="24"/>
        </w:rPr>
        <w:t>to</w:t>
      </w:r>
      <w:r>
        <w:rPr>
          <w:spacing w:val="-11"/>
          <w:sz w:val="24"/>
          <w:szCs w:val="24"/>
        </w:rPr>
        <w:t xml:space="preserve"> </w:t>
      </w:r>
      <w:r>
        <w:rPr>
          <w:sz w:val="24"/>
          <w:szCs w:val="24"/>
        </w:rPr>
        <w:t>perform</w:t>
      </w:r>
      <w:r>
        <w:rPr>
          <w:spacing w:val="-11"/>
          <w:sz w:val="24"/>
          <w:szCs w:val="24"/>
        </w:rPr>
        <w:t xml:space="preserve"> </w:t>
      </w:r>
      <w:r>
        <w:rPr>
          <w:sz w:val="24"/>
          <w:szCs w:val="24"/>
        </w:rPr>
        <w:t>a</w:t>
      </w:r>
      <w:r>
        <w:rPr>
          <w:spacing w:val="-10"/>
          <w:sz w:val="24"/>
          <w:szCs w:val="24"/>
        </w:rPr>
        <w:t xml:space="preserve"> </w:t>
      </w:r>
      <w:r>
        <w:rPr>
          <w:sz w:val="24"/>
          <w:szCs w:val="24"/>
        </w:rPr>
        <w:t>composite</w:t>
      </w:r>
      <w:r>
        <w:rPr>
          <w:spacing w:val="-11"/>
          <w:sz w:val="24"/>
          <w:szCs w:val="24"/>
        </w:rPr>
        <w:t xml:space="preserve"> </w:t>
      </w:r>
      <w:r>
        <w:rPr>
          <w:sz w:val="24"/>
          <w:szCs w:val="24"/>
        </w:rPr>
        <w:t>operation</w:t>
      </w:r>
      <w:r>
        <w:rPr>
          <w:spacing w:val="-10"/>
          <w:sz w:val="24"/>
          <w:szCs w:val="24"/>
        </w:rPr>
        <w:t xml:space="preserve"> </w:t>
      </w:r>
      <w:r>
        <w:rPr>
          <w:sz w:val="24"/>
          <w:szCs w:val="24"/>
        </w:rPr>
        <w:t>on</w:t>
      </w:r>
      <w:r>
        <w:rPr>
          <w:spacing w:val="-11"/>
          <w:sz w:val="24"/>
          <w:szCs w:val="24"/>
        </w:rPr>
        <w:t xml:space="preserve"> </w:t>
      </w:r>
      <w:r>
        <w:rPr>
          <w:sz w:val="24"/>
          <w:szCs w:val="24"/>
        </w:rPr>
        <w:t>three</w:t>
      </w:r>
      <w:r>
        <w:rPr>
          <w:spacing w:val="-11"/>
          <w:sz w:val="24"/>
          <w:szCs w:val="24"/>
        </w:rPr>
        <w:t xml:space="preserve"> </w:t>
      </w:r>
      <w:r>
        <w:rPr>
          <w:sz w:val="24"/>
          <w:szCs w:val="24"/>
        </w:rPr>
        <w:t>1</w:t>
      </w:r>
      <w:r>
        <w:rPr>
          <w:spacing w:val="-10"/>
          <w:sz w:val="24"/>
          <w:szCs w:val="24"/>
        </w:rPr>
        <w:t xml:space="preserve"> </w:t>
      </w:r>
      <w:r>
        <w:rPr>
          <w:sz w:val="24"/>
          <w:szCs w:val="24"/>
        </w:rPr>
        <w:t>digit</w:t>
      </w:r>
      <w:r>
        <w:rPr>
          <w:spacing w:val="-11"/>
          <w:sz w:val="24"/>
          <w:szCs w:val="24"/>
        </w:rPr>
        <w:t xml:space="preserve"> </w:t>
      </w:r>
      <w:r>
        <w:rPr>
          <w:sz w:val="24"/>
          <w:szCs w:val="24"/>
        </w:rPr>
        <w:t>numbers, with</w:t>
      </w:r>
      <w:r>
        <w:rPr>
          <w:spacing w:val="-1"/>
          <w:sz w:val="24"/>
          <w:szCs w:val="24"/>
        </w:rPr>
        <w:t xml:space="preserve"> </w:t>
      </w:r>
      <w:r>
        <w:rPr>
          <w:sz w:val="24"/>
          <w:szCs w:val="24"/>
        </w:rPr>
        <w:t>parentheses</w:t>
      </w:r>
      <w:r>
        <w:rPr>
          <w:spacing w:val="-1"/>
          <w:sz w:val="24"/>
          <w:szCs w:val="24"/>
        </w:rPr>
        <w:t xml:space="preserve"> </w:t>
      </w:r>
      <w:r>
        <w:rPr>
          <w:sz w:val="24"/>
          <w:szCs w:val="24"/>
        </w:rPr>
        <w:t>around</w:t>
      </w:r>
      <w:r>
        <w:rPr>
          <w:spacing w:val="-1"/>
          <w:sz w:val="24"/>
          <w:szCs w:val="24"/>
        </w:rPr>
        <w:t xml:space="preserve"> </w:t>
      </w:r>
      <w:r>
        <w:rPr>
          <w:sz w:val="24"/>
          <w:szCs w:val="24"/>
        </w:rPr>
        <w:t>the</w:t>
      </w:r>
      <w:r>
        <w:rPr>
          <w:spacing w:val="-1"/>
          <w:sz w:val="24"/>
          <w:szCs w:val="24"/>
        </w:rPr>
        <w:t xml:space="preserve"> </w:t>
      </w:r>
      <w:r>
        <w:rPr>
          <w:sz w:val="24"/>
          <w:szCs w:val="24"/>
        </w:rPr>
        <w:t>last</w:t>
      </w:r>
      <w:r>
        <w:rPr>
          <w:spacing w:val="-1"/>
          <w:sz w:val="24"/>
          <w:szCs w:val="24"/>
        </w:rPr>
        <w:t xml:space="preserve"> </w:t>
      </w:r>
      <w:r>
        <w:rPr>
          <w:sz w:val="24"/>
          <w:szCs w:val="24"/>
        </w:rPr>
        <w:t>two. For</w:t>
      </w:r>
      <w:r>
        <w:rPr>
          <w:spacing w:val="-1"/>
          <w:sz w:val="24"/>
          <w:szCs w:val="24"/>
        </w:rPr>
        <w:t xml:space="preserve"> </w:t>
      </w:r>
      <w:r>
        <w:rPr>
          <w:sz w:val="24"/>
          <w:szCs w:val="24"/>
        </w:rPr>
        <w:t>example,</w:t>
      </w:r>
      <w:r>
        <w:rPr>
          <w:spacing w:val="-1"/>
          <w:sz w:val="24"/>
          <w:szCs w:val="24"/>
        </w:rPr>
        <w:t xml:space="preserve"> </w:t>
      </w:r>
      <w:r>
        <w:rPr>
          <w:sz w:val="24"/>
          <w:szCs w:val="24"/>
        </w:rPr>
        <w:t>“Q:</w:t>
      </w:r>
      <w:r>
        <w:rPr>
          <w:spacing w:val="-1"/>
          <w:sz w:val="24"/>
          <w:szCs w:val="24"/>
        </w:rPr>
        <w:t xml:space="preserve"> </w:t>
      </w:r>
      <w:r>
        <w:rPr>
          <w:sz w:val="24"/>
          <w:szCs w:val="24"/>
        </w:rPr>
        <w:t>What</w:t>
      </w:r>
      <w:r>
        <w:rPr>
          <w:spacing w:val="-1"/>
          <w:sz w:val="24"/>
          <w:szCs w:val="24"/>
        </w:rPr>
        <w:t xml:space="preserve"> </w:t>
      </w:r>
      <w:r>
        <w:rPr>
          <w:sz w:val="24"/>
          <w:szCs w:val="24"/>
        </w:rPr>
        <w:t>is</w:t>
      </w:r>
      <w:r>
        <w:rPr>
          <w:spacing w:val="-1"/>
          <w:sz w:val="24"/>
          <w:szCs w:val="24"/>
        </w:rPr>
        <w:t xml:space="preserve"> </w:t>
      </w:r>
      <w:r>
        <w:rPr>
          <w:sz w:val="24"/>
          <w:szCs w:val="24"/>
        </w:rPr>
        <w:t>6+(4*8)? A:</w:t>
      </w:r>
      <w:r>
        <w:rPr>
          <w:spacing w:val="-1"/>
          <w:sz w:val="24"/>
          <w:szCs w:val="24"/>
        </w:rPr>
        <w:t xml:space="preserve"> </w:t>
      </w:r>
      <w:r>
        <w:rPr>
          <w:sz w:val="24"/>
          <w:szCs w:val="24"/>
        </w:rPr>
        <w:t>38”. The</w:t>
      </w:r>
      <w:r>
        <w:rPr>
          <w:spacing w:val="-1"/>
          <w:sz w:val="24"/>
          <w:szCs w:val="24"/>
        </w:rPr>
        <w:t xml:space="preserve"> </w:t>
      </w:r>
      <w:r>
        <w:rPr>
          <w:sz w:val="24"/>
          <w:szCs w:val="24"/>
        </w:rPr>
        <w:t>three</w:t>
      </w:r>
      <w:r>
        <w:rPr>
          <w:spacing w:val="-1"/>
          <w:sz w:val="24"/>
          <w:szCs w:val="24"/>
        </w:rPr>
        <w:t xml:space="preserve"> </w:t>
      </w:r>
      <w:r>
        <w:rPr>
          <w:sz w:val="24"/>
          <w:szCs w:val="24"/>
        </w:rPr>
        <w:t>1</w:t>
      </w:r>
      <w:r>
        <w:rPr>
          <w:spacing w:val="-1"/>
          <w:sz w:val="24"/>
          <w:szCs w:val="24"/>
        </w:rPr>
        <w:t xml:space="preserve"> </w:t>
      </w:r>
      <w:r>
        <w:rPr>
          <w:sz w:val="24"/>
          <w:szCs w:val="24"/>
        </w:rPr>
        <w:t>digit</w:t>
      </w:r>
      <w:r>
        <w:rPr>
          <w:spacing w:val="-1"/>
          <w:sz w:val="24"/>
          <w:szCs w:val="24"/>
        </w:rPr>
        <w:t xml:space="preserve"> </w:t>
      </w:r>
      <w:r>
        <w:rPr>
          <w:sz w:val="24"/>
          <w:szCs w:val="24"/>
        </w:rPr>
        <w:t xml:space="preserve">numbers are selected uniformly on </w:t>
      </w:r>
      <w:r>
        <w:rPr>
          <w:rFonts w:ascii="Calibri" w:hAnsi="Calibri"/>
          <w:sz w:val="24"/>
          <w:szCs w:val="24"/>
        </w:rPr>
        <w:t>[0</w:t>
      </w:r>
      <w:r>
        <w:rPr>
          <w:rFonts w:ascii="Calibri" w:hAnsi="Calibri"/>
          <w:i/>
          <w:sz w:val="24"/>
          <w:szCs w:val="24"/>
        </w:rPr>
        <w:t>,</w:t>
      </w:r>
      <w:r>
        <w:rPr>
          <w:rFonts w:ascii="Calibri" w:hAnsi="Calibri"/>
          <w:i/>
          <w:spacing w:val="-1"/>
          <w:sz w:val="24"/>
          <w:szCs w:val="24"/>
        </w:rPr>
        <w:t xml:space="preserve"> </w:t>
      </w:r>
      <w:r>
        <w:rPr>
          <w:rFonts w:ascii="Calibri" w:hAnsi="Calibri"/>
          <w:sz w:val="24"/>
          <w:szCs w:val="24"/>
        </w:rPr>
        <w:t xml:space="preserve">10) </w:t>
      </w:r>
      <w:r>
        <w:rPr>
          <w:sz w:val="24"/>
          <w:szCs w:val="24"/>
        </w:rPr>
        <w:t xml:space="preserve">and the operations are selected uniformly from </w:t>
      </w:r>
      <w:r>
        <w:rPr>
          <w:rFonts w:ascii="Lucida Sans Unicode" w:hAnsi="Lucida Sans Unicode"/>
          <w:sz w:val="24"/>
          <w:szCs w:val="24"/>
        </w:rPr>
        <w:t>{</w:t>
      </w:r>
      <w:r>
        <w:rPr>
          <w:sz w:val="24"/>
          <w:szCs w:val="24"/>
        </w:rPr>
        <w:t>+,-,*</w:t>
      </w:r>
      <w:r>
        <w:rPr>
          <w:rFonts w:ascii="Lucida Sans Unicode" w:hAnsi="Lucida Sans Unicode"/>
          <w:sz w:val="24"/>
          <w:szCs w:val="24"/>
        </w:rPr>
        <w:t>}</w:t>
      </w:r>
      <w:r>
        <w:rPr>
          <w:sz w:val="24"/>
          <w:szCs w:val="24"/>
        </w:rPr>
        <w:t>.</w:t>
      </w:r>
    </w:p>
    <w:p w14:paraId="362F9740">
      <w:pPr>
        <w:pStyle w:val="6"/>
        <w:spacing w:before="179" w:line="228" w:lineRule="auto"/>
        <w:ind w:left="1440" w:right="1438"/>
        <w:jc w:val="both"/>
        <w:rPr>
          <w:sz w:val="24"/>
          <w:szCs w:val="24"/>
        </w:rPr>
      </w:pPr>
      <w:r>
        <w:rPr>
          <w:sz w:val="24"/>
          <w:szCs w:val="24"/>
        </w:rPr>
        <w:t>In</w:t>
      </w:r>
      <w:r>
        <w:rPr>
          <w:spacing w:val="-13"/>
          <w:sz w:val="24"/>
          <w:szCs w:val="24"/>
        </w:rPr>
        <w:t xml:space="preserve"> </w:t>
      </w:r>
      <w:r>
        <w:rPr>
          <w:sz w:val="24"/>
          <w:szCs w:val="24"/>
        </w:rPr>
        <w:t>all</w:t>
      </w:r>
      <w:r>
        <w:rPr>
          <w:spacing w:val="-12"/>
          <w:sz w:val="24"/>
          <w:szCs w:val="24"/>
        </w:rPr>
        <w:t xml:space="preserve"> </w:t>
      </w:r>
      <w:r>
        <w:rPr>
          <w:sz w:val="24"/>
          <w:szCs w:val="24"/>
        </w:rPr>
        <w:t>10</w:t>
      </w:r>
      <w:r>
        <w:rPr>
          <w:spacing w:val="-13"/>
          <w:sz w:val="24"/>
          <w:szCs w:val="24"/>
        </w:rPr>
        <w:t xml:space="preserve"> </w:t>
      </w:r>
      <w:r>
        <w:rPr>
          <w:sz w:val="24"/>
          <w:szCs w:val="24"/>
        </w:rPr>
        <w:t>tasks</w:t>
      </w:r>
      <w:r>
        <w:rPr>
          <w:spacing w:val="-12"/>
          <w:sz w:val="24"/>
          <w:szCs w:val="24"/>
        </w:rPr>
        <w:t xml:space="preserve"> </w:t>
      </w:r>
      <w:r>
        <w:rPr>
          <w:sz w:val="24"/>
          <w:szCs w:val="24"/>
        </w:rPr>
        <w:t>the</w:t>
      </w:r>
      <w:r>
        <w:rPr>
          <w:spacing w:val="-13"/>
          <w:sz w:val="24"/>
          <w:szCs w:val="24"/>
        </w:rPr>
        <w:t xml:space="preserve"> </w:t>
      </w:r>
      <w:r>
        <w:rPr>
          <w:sz w:val="24"/>
          <w:szCs w:val="24"/>
        </w:rPr>
        <w:t>model</w:t>
      </w:r>
      <w:r>
        <w:rPr>
          <w:spacing w:val="-12"/>
          <w:sz w:val="24"/>
          <w:szCs w:val="24"/>
        </w:rPr>
        <w:t xml:space="preserve"> </w:t>
      </w:r>
      <w:r>
        <w:rPr>
          <w:sz w:val="24"/>
          <w:szCs w:val="24"/>
        </w:rPr>
        <w:t>must</w:t>
      </w:r>
      <w:r>
        <w:rPr>
          <w:spacing w:val="-13"/>
          <w:sz w:val="24"/>
          <w:szCs w:val="24"/>
        </w:rPr>
        <w:t xml:space="preserve"> </w:t>
      </w:r>
      <w:r>
        <w:rPr>
          <w:sz w:val="24"/>
          <w:szCs w:val="24"/>
        </w:rPr>
        <w:t>generate</w:t>
      </w:r>
      <w:r>
        <w:rPr>
          <w:spacing w:val="-12"/>
          <w:sz w:val="24"/>
          <w:szCs w:val="24"/>
        </w:rPr>
        <w:t xml:space="preserve"> </w:t>
      </w:r>
      <w:r>
        <w:rPr>
          <w:sz w:val="24"/>
          <w:szCs w:val="24"/>
        </w:rPr>
        <w:t>the</w:t>
      </w:r>
      <w:r>
        <w:rPr>
          <w:spacing w:val="-13"/>
          <w:sz w:val="24"/>
          <w:szCs w:val="24"/>
        </w:rPr>
        <w:t xml:space="preserve"> </w:t>
      </w:r>
      <w:r>
        <w:rPr>
          <w:sz w:val="24"/>
          <w:szCs w:val="24"/>
        </w:rPr>
        <w:t>correct</w:t>
      </w:r>
      <w:r>
        <w:rPr>
          <w:spacing w:val="-12"/>
          <w:sz w:val="24"/>
          <w:szCs w:val="24"/>
        </w:rPr>
        <w:t xml:space="preserve"> </w:t>
      </w:r>
      <w:r>
        <w:rPr>
          <w:sz w:val="24"/>
          <w:szCs w:val="24"/>
        </w:rPr>
        <w:t>answer</w:t>
      </w:r>
      <w:r>
        <w:rPr>
          <w:spacing w:val="-13"/>
          <w:sz w:val="24"/>
          <w:szCs w:val="24"/>
        </w:rPr>
        <w:t xml:space="preserve"> </w:t>
      </w:r>
      <w:r>
        <w:rPr>
          <w:sz w:val="24"/>
          <w:szCs w:val="24"/>
        </w:rPr>
        <w:t>exactly.</w:t>
      </w:r>
      <w:r>
        <w:rPr>
          <w:spacing w:val="-2"/>
          <w:sz w:val="24"/>
          <w:szCs w:val="24"/>
        </w:rPr>
        <w:t xml:space="preserve"> </w:t>
      </w:r>
      <w:r>
        <w:rPr>
          <w:sz w:val="24"/>
          <w:szCs w:val="24"/>
        </w:rPr>
        <w:t>For</w:t>
      </w:r>
      <w:r>
        <w:rPr>
          <w:spacing w:val="-13"/>
          <w:sz w:val="24"/>
          <w:szCs w:val="24"/>
        </w:rPr>
        <w:t xml:space="preserve"> </w:t>
      </w:r>
      <w:r>
        <w:rPr>
          <w:sz w:val="24"/>
          <w:szCs w:val="24"/>
        </w:rPr>
        <w:t>each</w:t>
      </w:r>
      <w:r>
        <w:rPr>
          <w:spacing w:val="-12"/>
          <w:sz w:val="24"/>
          <w:szCs w:val="24"/>
        </w:rPr>
        <w:t xml:space="preserve"> </w:t>
      </w:r>
      <w:r>
        <w:rPr>
          <w:sz w:val="24"/>
          <w:szCs w:val="24"/>
        </w:rPr>
        <w:t>task</w:t>
      </w:r>
      <w:r>
        <w:rPr>
          <w:spacing w:val="-13"/>
          <w:sz w:val="24"/>
          <w:szCs w:val="24"/>
        </w:rPr>
        <w:t xml:space="preserve"> </w:t>
      </w:r>
      <w:r>
        <w:rPr>
          <w:sz w:val="24"/>
          <w:szCs w:val="24"/>
        </w:rPr>
        <w:t>we</w:t>
      </w:r>
      <w:r>
        <w:rPr>
          <w:spacing w:val="-12"/>
          <w:sz w:val="24"/>
          <w:szCs w:val="24"/>
        </w:rPr>
        <w:t xml:space="preserve"> </w:t>
      </w:r>
      <w:r>
        <w:rPr>
          <w:sz w:val="24"/>
          <w:szCs w:val="24"/>
        </w:rPr>
        <w:t>generate</w:t>
      </w:r>
      <w:r>
        <w:rPr>
          <w:spacing w:val="-13"/>
          <w:sz w:val="24"/>
          <w:szCs w:val="24"/>
        </w:rPr>
        <w:t xml:space="preserve"> </w:t>
      </w:r>
      <w:r>
        <w:rPr>
          <w:sz w:val="24"/>
          <w:szCs w:val="24"/>
        </w:rPr>
        <w:t>a</w:t>
      </w:r>
      <w:r>
        <w:rPr>
          <w:spacing w:val="-12"/>
          <w:sz w:val="24"/>
          <w:szCs w:val="24"/>
        </w:rPr>
        <w:t xml:space="preserve"> </w:t>
      </w:r>
      <w:r>
        <w:rPr>
          <w:sz w:val="24"/>
          <w:szCs w:val="24"/>
        </w:rPr>
        <w:t>dataset</w:t>
      </w:r>
      <w:r>
        <w:rPr>
          <w:spacing w:val="-13"/>
          <w:sz w:val="24"/>
          <w:szCs w:val="24"/>
        </w:rPr>
        <w:t xml:space="preserve"> </w:t>
      </w:r>
      <w:r>
        <w:rPr>
          <w:sz w:val="24"/>
          <w:szCs w:val="24"/>
        </w:rPr>
        <w:t>of</w:t>
      </w:r>
      <w:r>
        <w:rPr>
          <w:spacing w:val="-12"/>
          <w:sz w:val="24"/>
          <w:szCs w:val="24"/>
        </w:rPr>
        <w:t xml:space="preserve"> </w:t>
      </w:r>
      <w:r>
        <w:rPr>
          <w:sz w:val="24"/>
          <w:szCs w:val="24"/>
        </w:rPr>
        <w:t>2,000</w:t>
      </w:r>
      <w:r>
        <w:rPr>
          <w:spacing w:val="-13"/>
          <w:sz w:val="24"/>
          <w:szCs w:val="24"/>
        </w:rPr>
        <w:t xml:space="preserve"> </w:t>
      </w:r>
      <w:r>
        <w:rPr>
          <w:sz w:val="24"/>
          <w:szCs w:val="24"/>
        </w:rPr>
        <w:t>random instances of the task and evaluate all models on those instances.</w:t>
      </w:r>
    </w:p>
    <w:p w14:paraId="755A1946">
      <w:pPr>
        <w:pStyle w:val="6"/>
        <w:spacing w:before="109" w:line="228" w:lineRule="auto"/>
        <w:ind w:left="1440" w:right="1413"/>
        <w:jc w:val="both"/>
        <w:rPr>
          <w:sz w:val="24"/>
          <w:szCs w:val="24"/>
        </w:rPr>
      </w:pPr>
      <w:r>
        <w:rPr>
          <w:spacing w:val="-2"/>
          <w:sz w:val="24"/>
          <w:szCs w:val="24"/>
        </w:rPr>
        <w:t>First</w:t>
      </w:r>
      <w:r>
        <w:rPr>
          <w:spacing w:val="-7"/>
          <w:sz w:val="24"/>
          <w:szCs w:val="24"/>
        </w:rPr>
        <w:t xml:space="preserve"> </w:t>
      </w:r>
      <w:r>
        <w:rPr>
          <w:spacing w:val="-2"/>
          <w:sz w:val="24"/>
          <w:szCs w:val="24"/>
        </w:rPr>
        <w:t>we</w:t>
      </w:r>
      <w:r>
        <w:rPr>
          <w:spacing w:val="-7"/>
          <w:sz w:val="24"/>
          <w:szCs w:val="24"/>
        </w:rPr>
        <w:t xml:space="preserve"> </w:t>
      </w:r>
      <w:r>
        <w:rPr>
          <w:spacing w:val="-2"/>
          <w:sz w:val="24"/>
          <w:szCs w:val="24"/>
        </w:rPr>
        <w:t>evaluate</w:t>
      </w:r>
      <w:r>
        <w:rPr>
          <w:spacing w:val="-7"/>
          <w:sz w:val="24"/>
          <w:szCs w:val="24"/>
        </w:rPr>
        <w:t xml:space="preserve"> </w:t>
      </w:r>
      <w:r>
        <w:rPr>
          <w:spacing w:val="-2"/>
          <w:sz w:val="24"/>
          <w:szCs w:val="24"/>
        </w:rPr>
        <w:t>GPT-3</w:t>
      </w:r>
      <w:r>
        <w:rPr>
          <w:spacing w:val="-7"/>
          <w:sz w:val="24"/>
          <w:szCs w:val="24"/>
        </w:rPr>
        <w:t xml:space="preserve"> </w:t>
      </w:r>
      <w:r>
        <w:rPr>
          <w:spacing w:val="-2"/>
          <w:sz w:val="24"/>
          <w:szCs w:val="24"/>
        </w:rPr>
        <w:t>in</w:t>
      </w:r>
      <w:r>
        <w:rPr>
          <w:spacing w:val="-7"/>
          <w:sz w:val="24"/>
          <w:szCs w:val="24"/>
        </w:rPr>
        <w:t xml:space="preserve"> </w:t>
      </w:r>
      <w:r>
        <w:rPr>
          <w:spacing w:val="-2"/>
          <w:sz w:val="24"/>
          <w:szCs w:val="24"/>
        </w:rPr>
        <w:t>the</w:t>
      </w:r>
      <w:r>
        <w:rPr>
          <w:spacing w:val="-7"/>
          <w:sz w:val="24"/>
          <w:szCs w:val="24"/>
        </w:rPr>
        <w:t xml:space="preserve"> </w:t>
      </w:r>
      <w:r>
        <w:rPr>
          <w:spacing w:val="-2"/>
          <w:sz w:val="24"/>
          <w:szCs w:val="24"/>
        </w:rPr>
        <w:t>few-shot</w:t>
      </w:r>
      <w:r>
        <w:rPr>
          <w:spacing w:val="-7"/>
          <w:sz w:val="24"/>
          <w:szCs w:val="24"/>
        </w:rPr>
        <w:t xml:space="preserve"> </w:t>
      </w:r>
      <w:r>
        <w:rPr>
          <w:spacing w:val="-2"/>
          <w:sz w:val="24"/>
          <w:szCs w:val="24"/>
        </w:rPr>
        <w:t>setting,</w:t>
      </w:r>
      <w:r>
        <w:rPr>
          <w:spacing w:val="-6"/>
          <w:sz w:val="24"/>
          <w:szCs w:val="24"/>
        </w:rPr>
        <w:t xml:space="preserve"> </w:t>
      </w:r>
      <w:r>
        <w:rPr>
          <w:spacing w:val="-2"/>
          <w:sz w:val="24"/>
          <w:szCs w:val="24"/>
        </w:rPr>
        <w:t>for</w:t>
      </w:r>
      <w:r>
        <w:rPr>
          <w:spacing w:val="-7"/>
          <w:sz w:val="24"/>
          <w:szCs w:val="24"/>
        </w:rPr>
        <w:t xml:space="preserve"> </w:t>
      </w:r>
      <w:r>
        <w:rPr>
          <w:spacing w:val="-2"/>
          <w:sz w:val="24"/>
          <w:szCs w:val="24"/>
        </w:rPr>
        <w:t>which</w:t>
      </w:r>
      <w:r>
        <w:rPr>
          <w:spacing w:val="-7"/>
          <w:sz w:val="24"/>
          <w:szCs w:val="24"/>
        </w:rPr>
        <w:t xml:space="preserve"> </w:t>
      </w:r>
      <w:r>
        <w:rPr>
          <w:spacing w:val="-2"/>
          <w:sz w:val="24"/>
          <w:szCs w:val="24"/>
        </w:rPr>
        <w:t>results</w:t>
      </w:r>
      <w:r>
        <w:rPr>
          <w:spacing w:val="-7"/>
          <w:sz w:val="24"/>
          <w:szCs w:val="24"/>
        </w:rPr>
        <w:t xml:space="preserve"> </w:t>
      </w:r>
      <w:r>
        <w:rPr>
          <w:spacing w:val="-2"/>
          <w:sz w:val="24"/>
          <w:szCs w:val="24"/>
        </w:rPr>
        <w:t>are</w:t>
      </w:r>
      <w:r>
        <w:rPr>
          <w:spacing w:val="-7"/>
          <w:sz w:val="24"/>
          <w:szCs w:val="24"/>
        </w:rPr>
        <w:t xml:space="preserve"> </w:t>
      </w:r>
      <w:r>
        <w:rPr>
          <w:spacing w:val="-2"/>
          <w:sz w:val="24"/>
          <w:szCs w:val="24"/>
        </w:rPr>
        <w:t>shown</w:t>
      </w:r>
      <w:r>
        <w:rPr>
          <w:spacing w:val="-7"/>
          <w:sz w:val="24"/>
          <w:szCs w:val="24"/>
        </w:rPr>
        <w:t xml:space="preserve"> </w:t>
      </w:r>
      <w:r>
        <w:rPr>
          <w:spacing w:val="-2"/>
          <w:sz w:val="24"/>
          <w:szCs w:val="24"/>
        </w:rPr>
        <w:t>in</w:t>
      </w:r>
      <w:r>
        <w:rPr>
          <w:spacing w:val="-7"/>
          <w:sz w:val="24"/>
          <w:szCs w:val="24"/>
        </w:rPr>
        <w:t xml:space="preserve"> </w:t>
      </w:r>
      <w:r>
        <w:rPr>
          <w:spacing w:val="-2"/>
          <w:sz w:val="24"/>
          <w:szCs w:val="24"/>
        </w:rPr>
        <w:t>Figure</w:t>
      </w:r>
      <w:r>
        <w:rPr>
          <w:spacing w:val="-7"/>
          <w:sz w:val="24"/>
          <w:szCs w:val="24"/>
        </w:rPr>
        <w:t xml:space="preserve"> </w:t>
      </w:r>
      <w:r>
        <w:rPr>
          <w:sz w:val="24"/>
          <w:szCs w:val="24"/>
        </w:rPr>
        <w:fldChar w:fldCharType="begin"/>
      </w:r>
      <w:r>
        <w:rPr>
          <w:sz w:val="24"/>
          <w:szCs w:val="24"/>
        </w:rPr>
        <w:instrText xml:space="preserve"> HYPERLINK \l "_bookmark33" </w:instrText>
      </w:r>
      <w:r>
        <w:rPr>
          <w:sz w:val="24"/>
          <w:szCs w:val="24"/>
        </w:rPr>
        <w:fldChar w:fldCharType="separate"/>
      </w:r>
      <w:r>
        <w:rPr>
          <w:color w:val="2D639E"/>
          <w:spacing w:val="-2"/>
          <w:sz w:val="24"/>
          <w:szCs w:val="24"/>
        </w:rPr>
        <w:t>3.10</w:t>
      </w:r>
      <w:r>
        <w:rPr>
          <w:color w:val="2D639E"/>
          <w:spacing w:val="-2"/>
          <w:sz w:val="24"/>
          <w:szCs w:val="24"/>
        </w:rPr>
        <w:fldChar w:fldCharType="end"/>
      </w:r>
      <w:r>
        <w:rPr>
          <w:spacing w:val="-2"/>
          <w:sz w:val="24"/>
          <w:szCs w:val="24"/>
        </w:rPr>
        <w:t>.</w:t>
      </w:r>
      <w:r>
        <w:rPr>
          <w:spacing w:val="6"/>
          <w:sz w:val="24"/>
          <w:szCs w:val="24"/>
        </w:rPr>
        <w:t xml:space="preserve"> </w:t>
      </w:r>
      <w:r>
        <w:rPr>
          <w:spacing w:val="-2"/>
          <w:sz w:val="24"/>
          <w:szCs w:val="24"/>
        </w:rPr>
        <w:t>On</w:t>
      </w:r>
      <w:r>
        <w:rPr>
          <w:spacing w:val="-7"/>
          <w:sz w:val="24"/>
          <w:szCs w:val="24"/>
        </w:rPr>
        <w:t xml:space="preserve"> </w:t>
      </w:r>
      <w:r>
        <w:rPr>
          <w:spacing w:val="-2"/>
          <w:sz w:val="24"/>
          <w:szCs w:val="24"/>
        </w:rPr>
        <w:t>addition</w:t>
      </w:r>
      <w:r>
        <w:rPr>
          <w:spacing w:val="-7"/>
          <w:sz w:val="24"/>
          <w:szCs w:val="24"/>
        </w:rPr>
        <w:t xml:space="preserve"> </w:t>
      </w:r>
      <w:r>
        <w:rPr>
          <w:spacing w:val="-2"/>
          <w:sz w:val="24"/>
          <w:szCs w:val="24"/>
        </w:rPr>
        <w:t>and</w:t>
      </w:r>
      <w:r>
        <w:rPr>
          <w:spacing w:val="-7"/>
          <w:sz w:val="24"/>
          <w:szCs w:val="24"/>
        </w:rPr>
        <w:t xml:space="preserve"> </w:t>
      </w:r>
      <w:r>
        <w:rPr>
          <w:spacing w:val="-2"/>
          <w:sz w:val="24"/>
          <w:szCs w:val="24"/>
        </w:rPr>
        <w:t xml:space="preserve">subtraction, </w:t>
      </w:r>
      <w:r>
        <w:rPr>
          <w:sz w:val="24"/>
          <w:szCs w:val="24"/>
        </w:rPr>
        <w:t>GPT-3 displays strong proficiency when the number of digits is small, achieving 100% accuracy on 2 digit addition, 98.9%</w:t>
      </w:r>
      <w:r>
        <w:rPr>
          <w:spacing w:val="-5"/>
          <w:sz w:val="24"/>
          <w:szCs w:val="24"/>
        </w:rPr>
        <w:t xml:space="preserve"> </w:t>
      </w:r>
      <w:r>
        <w:rPr>
          <w:sz w:val="24"/>
          <w:szCs w:val="24"/>
        </w:rPr>
        <w:t>at</w:t>
      </w:r>
      <w:r>
        <w:rPr>
          <w:spacing w:val="-5"/>
          <w:sz w:val="24"/>
          <w:szCs w:val="24"/>
        </w:rPr>
        <w:t xml:space="preserve"> </w:t>
      </w:r>
      <w:r>
        <w:rPr>
          <w:sz w:val="24"/>
          <w:szCs w:val="24"/>
        </w:rPr>
        <w:t>2</w:t>
      </w:r>
      <w:r>
        <w:rPr>
          <w:spacing w:val="-5"/>
          <w:sz w:val="24"/>
          <w:szCs w:val="24"/>
        </w:rPr>
        <w:t xml:space="preserve"> </w:t>
      </w:r>
      <w:r>
        <w:rPr>
          <w:sz w:val="24"/>
          <w:szCs w:val="24"/>
        </w:rPr>
        <w:t>digit</w:t>
      </w:r>
      <w:r>
        <w:rPr>
          <w:spacing w:val="-5"/>
          <w:sz w:val="24"/>
          <w:szCs w:val="24"/>
        </w:rPr>
        <w:t xml:space="preserve"> </w:t>
      </w:r>
      <w:r>
        <w:rPr>
          <w:sz w:val="24"/>
          <w:szCs w:val="24"/>
        </w:rPr>
        <w:t>subtraction,</w:t>
      </w:r>
      <w:r>
        <w:rPr>
          <w:spacing w:val="-5"/>
          <w:sz w:val="24"/>
          <w:szCs w:val="24"/>
        </w:rPr>
        <w:t xml:space="preserve"> </w:t>
      </w:r>
      <w:r>
        <w:rPr>
          <w:sz w:val="24"/>
          <w:szCs w:val="24"/>
        </w:rPr>
        <w:t>80.2%</w:t>
      </w:r>
      <w:r>
        <w:rPr>
          <w:spacing w:val="-5"/>
          <w:sz w:val="24"/>
          <w:szCs w:val="24"/>
        </w:rPr>
        <w:t xml:space="preserve"> </w:t>
      </w:r>
      <w:r>
        <w:rPr>
          <w:sz w:val="24"/>
          <w:szCs w:val="24"/>
        </w:rPr>
        <w:t>at</w:t>
      </w:r>
      <w:r>
        <w:rPr>
          <w:spacing w:val="-5"/>
          <w:sz w:val="24"/>
          <w:szCs w:val="24"/>
        </w:rPr>
        <w:t xml:space="preserve"> </w:t>
      </w:r>
      <w:r>
        <w:rPr>
          <w:sz w:val="24"/>
          <w:szCs w:val="24"/>
        </w:rPr>
        <w:t>3</w:t>
      </w:r>
      <w:r>
        <w:rPr>
          <w:spacing w:val="-5"/>
          <w:sz w:val="24"/>
          <w:szCs w:val="24"/>
        </w:rPr>
        <w:t xml:space="preserve"> </w:t>
      </w:r>
      <w:r>
        <w:rPr>
          <w:sz w:val="24"/>
          <w:szCs w:val="24"/>
        </w:rPr>
        <w:t>digit</w:t>
      </w:r>
      <w:r>
        <w:rPr>
          <w:spacing w:val="-5"/>
          <w:sz w:val="24"/>
          <w:szCs w:val="24"/>
        </w:rPr>
        <w:t xml:space="preserve"> </w:t>
      </w:r>
      <w:r>
        <w:rPr>
          <w:sz w:val="24"/>
          <w:szCs w:val="24"/>
        </w:rPr>
        <w:t>addition,</w:t>
      </w:r>
      <w:r>
        <w:rPr>
          <w:spacing w:val="-5"/>
          <w:sz w:val="24"/>
          <w:szCs w:val="24"/>
        </w:rPr>
        <w:t xml:space="preserve"> </w:t>
      </w:r>
      <w:r>
        <w:rPr>
          <w:sz w:val="24"/>
          <w:szCs w:val="24"/>
        </w:rPr>
        <w:t>and</w:t>
      </w:r>
      <w:r>
        <w:rPr>
          <w:spacing w:val="-5"/>
          <w:sz w:val="24"/>
          <w:szCs w:val="24"/>
        </w:rPr>
        <w:t xml:space="preserve"> </w:t>
      </w:r>
      <w:r>
        <w:rPr>
          <w:sz w:val="24"/>
          <w:szCs w:val="24"/>
        </w:rPr>
        <w:t>94.2%</w:t>
      </w:r>
      <w:r>
        <w:rPr>
          <w:spacing w:val="-5"/>
          <w:sz w:val="24"/>
          <w:szCs w:val="24"/>
        </w:rPr>
        <w:t xml:space="preserve"> </w:t>
      </w:r>
      <w:r>
        <w:rPr>
          <w:sz w:val="24"/>
          <w:szCs w:val="24"/>
        </w:rPr>
        <w:t>at</w:t>
      </w:r>
      <w:r>
        <w:rPr>
          <w:spacing w:val="-5"/>
          <w:sz w:val="24"/>
          <w:szCs w:val="24"/>
        </w:rPr>
        <w:t xml:space="preserve"> </w:t>
      </w:r>
      <w:r>
        <w:rPr>
          <w:sz w:val="24"/>
          <w:szCs w:val="24"/>
        </w:rPr>
        <w:t>3-digit</w:t>
      </w:r>
      <w:r>
        <w:rPr>
          <w:spacing w:val="-5"/>
          <w:sz w:val="24"/>
          <w:szCs w:val="24"/>
        </w:rPr>
        <w:t xml:space="preserve"> </w:t>
      </w:r>
      <w:r>
        <w:rPr>
          <w:sz w:val="24"/>
          <w:szCs w:val="24"/>
        </w:rPr>
        <w:t>subtraction. Performance</w:t>
      </w:r>
      <w:r>
        <w:rPr>
          <w:spacing w:val="-5"/>
          <w:sz w:val="24"/>
          <w:szCs w:val="24"/>
        </w:rPr>
        <w:t xml:space="preserve"> </w:t>
      </w:r>
      <w:r>
        <w:rPr>
          <w:sz w:val="24"/>
          <w:szCs w:val="24"/>
        </w:rPr>
        <w:t>decreases</w:t>
      </w:r>
      <w:r>
        <w:rPr>
          <w:spacing w:val="-5"/>
          <w:sz w:val="24"/>
          <w:szCs w:val="24"/>
        </w:rPr>
        <w:t xml:space="preserve"> </w:t>
      </w:r>
      <w:r>
        <w:rPr>
          <w:sz w:val="24"/>
          <w:szCs w:val="24"/>
        </w:rPr>
        <w:t>as</w:t>
      </w:r>
      <w:r>
        <w:rPr>
          <w:spacing w:val="-5"/>
          <w:sz w:val="24"/>
          <w:szCs w:val="24"/>
        </w:rPr>
        <w:t xml:space="preserve"> </w:t>
      </w:r>
      <w:r>
        <w:rPr>
          <w:sz w:val="24"/>
          <w:szCs w:val="24"/>
        </w:rPr>
        <w:t>the number</w:t>
      </w:r>
      <w:r>
        <w:rPr>
          <w:spacing w:val="-7"/>
          <w:sz w:val="24"/>
          <w:szCs w:val="24"/>
        </w:rPr>
        <w:t xml:space="preserve"> </w:t>
      </w:r>
      <w:r>
        <w:rPr>
          <w:sz w:val="24"/>
          <w:szCs w:val="24"/>
        </w:rPr>
        <w:t>of</w:t>
      </w:r>
      <w:r>
        <w:rPr>
          <w:spacing w:val="-7"/>
          <w:sz w:val="24"/>
          <w:szCs w:val="24"/>
        </w:rPr>
        <w:t xml:space="preserve"> </w:t>
      </w:r>
      <w:r>
        <w:rPr>
          <w:sz w:val="24"/>
          <w:szCs w:val="24"/>
        </w:rPr>
        <w:t>digits</w:t>
      </w:r>
      <w:r>
        <w:rPr>
          <w:spacing w:val="-7"/>
          <w:sz w:val="24"/>
          <w:szCs w:val="24"/>
        </w:rPr>
        <w:t xml:space="preserve"> </w:t>
      </w:r>
      <w:r>
        <w:rPr>
          <w:sz w:val="24"/>
          <w:szCs w:val="24"/>
        </w:rPr>
        <w:t>increases,</w:t>
      </w:r>
      <w:r>
        <w:rPr>
          <w:spacing w:val="-7"/>
          <w:sz w:val="24"/>
          <w:szCs w:val="24"/>
        </w:rPr>
        <w:t xml:space="preserve"> </w:t>
      </w:r>
      <w:r>
        <w:rPr>
          <w:sz w:val="24"/>
          <w:szCs w:val="24"/>
        </w:rPr>
        <w:t>but</w:t>
      </w:r>
      <w:r>
        <w:rPr>
          <w:spacing w:val="-7"/>
          <w:sz w:val="24"/>
          <w:szCs w:val="24"/>
        </w:rPr>
        <w:t xml:space="preserve"> </w:t>
      </w:r>
      <w:r>
        <w:rPr>
          <w:sz w:val="24"/>
          <w:szCs w:val="24"/>
        </w:rPr>
        <w:t>GPT-3</w:t>
      </w:r>
      <w:r>
        <w:rPr>
          <w:spacing w:val="-7"/>
          <w:sz w:val="24"/>
          <w:szCs w:val="24"/>
        </w:rPr>
        <w:t xml:space="preserve"> </w:t>
      </w:r>
      <w:r>
        <w:rPr>
          <w:sz w:val="24"/>
          <w:szCs w:val="24"/>
        </w:rPr>
        <w:t>still</w:t>
      </w:r>
      <w:r>
        <w:rPr>
          <w:spacing w:val="-7"/>
          <w:sz w:val="24"/>
          <w:szCs w:val="24"/>
        </w:rPr>
        <w:t xml:space="preserve"> </w:t>
      </w:r>
      <w:r>
        <w:rPr>
          <w:sz w:val="24"/>
          <w:szCs w:val="24"/>
        </w:rPr>
        <w:t>achieves</w:t>
      </w:r>
      <w:r>
        <w:rPr>
          <w:spacing w:val="-7"/>
          <w:sz w:val="24"/>
          <w:szCs w:val="24"/>
        </w:rPr>
        <w:t xml:space="preserve"> </w:t>
      </w:r>
      <w:r>
        <w:rPr>
          <w:sz w:val="24"/>
          <w:szCs w:val="24"/>
        </w:rPr>
        <w:t>25-26%</w:t>
      </w:r>
      <w:r>
        <w:rPr>
          <w:spacing w:val="-7"/>
          <w:sz w:val="24"/>
          <w:szCs w:val="24"/>
        </w:rPr>
        <w:t xml:space="preserve"> </w:t>
      </w:r>
      <w:r>
        <w:rPr>
          <w:sz w:val="24"/>
          <w:szCs w:val="24"/>
        </w:rPr>
        <w:t>accuracy</w:t>
      </w:r>
      <w:r>
        <w:rPr>
          <w:spacing w:val="-7"/>
          <w:sz w:val="24"/>
          <w:szCs w:val="24"/>
        </w:rPr>
        <w:t xml:space="preserve"> </w:t>
      </w:r>
      <w:r>
        <w:rPr>
          <w:sz w:val="24"/>
          <w:szCs w:val="24"/>
        </w:rPr>
        <w:t>on</w:t>
      </w:r>
      <w:r>
        <w:rPr>
          <w:spacing w:val="-7"/>
          <w:sz w:val="24"/>
          <w:szCs w:val="24"/>
        </w:rPr>
        <w:t xml:space="preserve"> </w:t>
      </w:r>
      <w:r>
        <w:rPr>
          <w:sz w:val="24"/>
          <w:szCs w:val="24"/>
        </w:rPr>
        <w:t>four</w:t>
      </w:r>
      <w:r>
        <w:rPr>
          <w:spacing w:val="-7"/>
          <w:sz w:val="24"/>
          <w:szCs w:val="24"/>
        </w:rPr>
        <w:t xml:space="preserve"> </w:t>
      </w:r>
      <w:r>
        <w:rPr>
          <w:sz w:val="24"/>
          <w:szCs w:val="24"/>
        </w:rPr>
        <w:t>digit</w:t>
      </w:r>
      <w:r>
        <w:rPr>
          <w:spacing w:val="-7"/>
          <w:sz w:val="24"/>
          <w:szCs w:val="24"/>
        </w:rPr>
        <w:t xml:space="preserve"> </w:t>
      </w:r>
      <w:r>
        <w:rPr>
          <w:sz w:val="24"/>
          <w:szCs w:val="24"/>
        </w:rPr>
        <w:t>operations</w:t>
      </w:r>
      <w:r>
        <w:rPr>
          <w:spacing w:val="-7"/>
          <w:sz w:val="24"/>
          <w:szCs w:val="24"/>
        </w:rPr>
        <w:t xml:space="preserve"> </w:t>
      </w:r>
      <w:r>
        <w:rPr>
          <w:sz w:val="24"/>
          <w:szCs w:val="24"/>
        </w:rPr>
        <w:t>and</w:t>
      </w:r>
      <w:r>
        <w:rPr>
          <w:spacing w:val="-7"/>
          <w:sz w:val="24"/>
          <w:szCs w:val="24"/>
        </w:rPr>
        <w:t xml:space="preserve"> </w:t>
      </w:r>
      <w:r>
        <w:rPr>
          <w:sz w:val="24"/>
          <w:szCs w:val="24"/>
        </w:rPr>
        <w:t>9-10%</w:t>
      </w:r>
      <w:r>
        <w:rPr>
          <w:spacing w:val="-7"/>
          <w:sz w:val="24"/>
          <w:szCs w:val="24"/>
        </w:rPr>
        <w:t xml:space="preserve"> </w:t>
      </w:r>
      <w:r>
        <w:rPr>
          <w:sz w:val="24"/>
          <w:szCs w:val="24"/>
        </w:rPr>
        <w:t>accuracy</w:t>
      </w:r>
      <w:r>
        <w:rPr>
          <w:spacing w:val="-7"/>
          <w:sz w:val="24"/>
          <w:szCs w:val="24"/>
        </w:rPr>
        <w:t xml:space="preserve"> </w:t>
      </w:r>
      <w:r>
        <w:rPr>
          <w:sz w:val="24"/>
          <w:szCs w:val="24"/>
        </w:rPr>
        <w:t>on five</w:t>
      </w:r>
      <w:r>
        <w:rPr>
          <w:spacing w:val="-3"/>
          <w:sz w:val="24"/>
          <w:szCs w:val="24"/>
        </w:rPr>
        <w:t xml:space="preserve"> </w:t>
      </w:r>
      <w:r>
        <w:rPr>
          <w:sz w:val="24"/>
          <w:szCs w:val="24"/>
        </w:rPr>
        <w:t>digit</w:t>
      </w:r>
      <w:r>
        <w:rPr>
          <w:spacing w:val="-3"/>
          <w:sz w:val="24"/>
          <w:szCs w:val="24"/>
        </w:rPr>
        <w:t xml:space="preserve"> </w:t>
      </w:r>
      <w:r>
        <w:rPr>
          <w:sz w:val="24"/>
          <w:szCs w:val="24"/>
        </w:rPr>
        <w:t>operations,</w:t>
      </w:r>
      <w:r>
        <w:rPr>
          <w:spacing w:val="-3"/>
          <w:sz w:val="24"/>
          <w:szCs w:val="24"/>
        </w:rPr>
        <w:t xml:space="preserve"> </w:t>
      </w:r>
      <w:r>
        <w:rPr>
          <w:sz w:val="24"/>
          <w:szCs w:val="24"/>
        </w:rPr>
        <w:t>suggesting</w:t>
      </w:r>
      <w:r>
        <w:rPr>
          <w:spacing w:val="-3"/>
          <w:sz w:val="24"/>
          <w:szCs w:val="24"/>
        </w:rPr>
        <w:t xml:space="preserve"> </w:t>
      </w:r>
      <w:r>
        <w:rPr>
          <w:sz w:val="24"/>
          <w:szCs w:val="24"/>
        </w:rPr>
        <w:t>at</w:t>
      </w:r>
      <w:r>
        <w:rPr>
          <w:spacing w:val="-3"/>
          <w:sz w:val="24"/>
          <w:szCs w:val="24"/>
        </w:rPr>
        <w:t xml:space="preserve"> </w:t>
      </w:r>
      <w:r>
        <w:rPr>
          <w:sz w:val="24"/>
          <w:szCs w:val="24"/>
        </w:rPr>
        <w:t>least</w:t>
      </w:r>
      <w:r>
        <w:rPr>
          <w:spacing w:val="-3"/>
          <w:sz w:val="24"/>
          <w:szCs w:val="24"/>
        </w:rPr>
        <w:t xml:space="preserve"> </w:t>
      </w:r>
      <w:r>
        <w:rPr>
          <w:sz w:val="24"/>
          <w:szCs w:val="24"/>
        </w:rPr>
        <w:t>some</w:t>
      </w:r>
      <w:r>
        <w:rPr>
          <w:spacing w:val="-3"/>
          <w:sz w:val="24"/>
          <w:szCs w:val="24"/>
        </w:rPr>
        <w:t xml:space="preserve"> </w:t>
      </w:r>
      <w:r>
        <w:rPr>
          <w:sz w:val="24"/>
          <w:szCs w:val="24"/>
        </w:rPr>
        <w:t>capacity</w:t>
      </w:r>
      <w:r>
        <w:rPr>
          <w:spacing w:val="-3"/>
          <w:sz w:val="24"/>
          <w:szCs w:val="24"/>
        </w:rPr>
        <w:t xml:space="preserve"> </w:t>
      </w:r>
      <w:r>
        <w:rPr>
          <w:sz w:val="24"/>
          <w:szCs w:val="24"/>
        </w:rPr>
        <w:t>to</w:t>
      </w:r>
      <w:r>
        <w:rPr>
          <w:spacing w:val="-3"/>
          <w:sz w:val="24"/>
          <w:szCs w:val="24"/>
        </w:rPr>
        <w:t xml:space="preserve"> </w:t>
      </w:r>
      <w:r>
        <w:rPr>
          <w:sz w:val="24"/>
          <w:szCs w:val="24"/>
        </w:rPr>
        <w:t>generalize</w:t>
      </w:r>
      <w:r>
        <w:rPr>
          <w:spacing w:val="-3"/>
          <w:sz w:val="24"/>
          <w:szCs w:val="24"/>
        </w:rPr>
        <w:t xml:space="preserve"> </w:t>
      </w:r>
      <w:r>
        <w:rPr>
          <w:sz w:val="24"/>
          <w:szCs w:val="24"/>
        </w:rPr>
        <w:t>to</w:t>
      </w:r>
      <w:r>
        <w:rPr>
          <w:spacing w:val="-3"/>
          <w:sz w:val="24"/>
          <w:szCs w:val="24"/>
        </w:rPr>
        <w:t xml:space="preserve"> </w:t>
      </w:r>
      <w:r>
        <w:rPr>
          <w:sz w:val="24"/>
          <w:szCs w:val="24"/>
        </w:rPr>
        <w:t>larger</w:t>
      </w:r>
      <w:r>
        <w:rPr>
          <w:spacing w:val="-3"/>
          <w:sz w:val="24"/>
          <w:szCs w:val="24"/>
        </w:rPr>
        <w:t xml:space="preserve"> </w:t>
      </w:r>
      <w:r>
        <w:rPr>
          <w:sz w:val="24"/>
          <w:szCs w:val="24"/>
        </w:rPr>
        <w:t>numbers</w:t>
      </w:r>
      <w:r>
        <w:rPr>
          <w:spacing w:val="-3"/>
          <w:sz w:val="24"/>
          <w:szCs w:val="24"/>
        </w:rPr>
        <w:t xml:space="preserve"> </w:t>
      </w:r>
      <w:r>
        <w:rPr>
          <w:sz w:val="24"/>
          <w:szCs w:val="24"/>
        </w:rPr>
        <w:t>of</w:t>
      </w:r>
      <w:r>
        <w:rPr>
          <w:spacing w:val="-3"/>
          <w:sz w:val="24"/>
          <w:szCs w:val="24"/>
        </w:rPr>
        <w:t xml:space="preserve"> </w:t>
      </w:r>
      <w:r>
        <w:rPr>
          <w:sz w:val="24"/>
          <w:szCs w:val="24"/>
        </w:rPr>
        <w:t>digits. GPT-3</w:t>
      </w:r>
      <w:r>
        <w:rPr>
          <w:spacing w:val="-3"/>
          <w:sz w:val="24"/>
          <w:szCs w:val="24"/>
        </w:rPr>
        <w:t xml:space="preserve"> </w:t>
      </w:r>
      <w:r>
        <w:rPr>
          <w:sz w:val="24"/>
          <w:szCs w:val="24"/>
        </w:rPr>
        <w:t>also</w:t>
      </w:r>
      <w:r>
        <w:rPr>
          <w:spacing w:val="-3"/>
          <w:sz w:val="24"/>
          <w:szCs w:val="24"/>
        </w:rPr>
        <w:t xml:space="preserve"> </w:t>
      </w:r>
      <w:r>
        <w:rPr>
          <w:sz w:val="24"/>
          <w:szCs w:val="24"/>
        </w:rPr>
        <w:t>achieves 29.2% accuracy at 2 digit multiplication, an</w:t>
      </w:r>
      <w:r>
        <w:rPr>
          <w:spacing w:val="-1"/>
          <w:sz w:val="24"/>
          <w:szCs w:val="24"/>
        </w:rPr>
        <w:t xml:space="preserve"> </w:t>
      </w:r>
      <w:r>
        <w:rPr>
          <w:sz w:val="24"/>
          <w:szCs w:val="24"/>
        </w:rPr>
        <w:t>especially computationally intensive</w:t>
      </w:r>
      <w:r>
        <w:rPr>
          <w:spacing w:val="-1"/>
          <w:sz w:val="24"/>
          <w:szCs w:val="24"/>
        </w:rPr>
        <w:t xml:space="preserve"> </w:t>
      </w:r>
      <w:r>
        <w:rPr>
          <w:sz w:val="24"/>
          <w:szCs w:val="24"/>
        </w:rPr>
        <w:t>operation. Finally, GPT-3 achieves 21.3% accuracy at single digit combined operations (for example, 9*(7+5)), suggesting that it has some robustness beyond just single operations.</w:t>
      </w:r>
    </w:p>
    <w:p w14:paraId="51F68FF5">
      <w:pPr>
        <w:pStyle w:val="6"/>
        <w:spacing w:before="107" w:line="228" w:lineRule="auto"/>
        <w:ind w:left="1440" w:right="1437" w:hanging="8"/>
        <w:jc w:val="both"/>
        <w:rPr>
          <w:sz w:val="24"/>
          <w:szCs w:val="24"/>
        </w:rPr>
      </w:pPr>
      <w:r>
        <w:rPr>
          <w:sz w:val="24"/>
          <w:szCs w:val="24"/>
        </w:rPr>
        <w:t xml:space="preserve">As Figure </w:t>
      </w:r>
      <w:r>
        <w:rPr>
          <w:sz w:val="24"/>
          <w:szCs w:val="24"/>
        </w:rPr>
        <w:fldChar w:fldCharType="begin"/>
      </w:r>
      <w:r>
        <w:rPr>
          <w:sz w:val="24"/>
          <w:szCs w:val="24"/>
        </w:rPr>
        <w:instrText xml:space="preserve"> HYPERLINK \l "_bookmark33" </w:instrText>
      </w:r>
      <w:r>
        <w:rPr>
          <w:sz w:val="24"/>
          <w:szCs w:val="24"/>
        </w:rPr>
        <w:fldChar w:fldCharType="separate"/>
      </w:r>
      <w:r>
        <w:rPr>
          <w:color w:val="2D639E"/>
          <w:sz w:val="24"/>
          <w:szCs w:val="24"/>
        </w:rPr>
        <w:t>3.10</w:t>
      </w:r>
      <w:r>
        <w:rPr>
          <w:color w:val="2D639E"/>
          <w:sz w:val="24"/>
          <w:szCs w:val="24"/>
        </w:rPr>
        <w:fldChar w:fldCharType="end"/>
      </w:r>
      <w:r>
        <w:rPr>
          <w:color w:val="2D639E"/>
          <w:sz w:val="24"/>
          <w:szCs w:val="24"/>
        </w:rPr>
        <w:t xml:space="preserve"> </w:t>
      </w:r>
      <w:r>
        <w:rPr>
          <w:sz w:val="24"/>
          <w:szCs w:val="24"/>
        </w:rPr>
        <w:t>makes clear, small models do poorly on all of these tasks – even the 13 billion parameter model (the second largest after the 175 billion full GPT-3) can solve 2 digit addition and subtraction only half the time, and all other operations less than 10% of the time.</w:t>
      </w:r>
    </w:p>
    <w:p w14:paraId="046723BA">
      <w:pPr>
        <w:pStyle w:val="6"/>
        <w:spacing w:before="109" w:line="228" w:lineRule="auto"/>
        <w:ind w:left="1440" w:right="1403"/>
        <w:jc w:val="both"/>
        <w:rPr>
          <w:sz w:val="24"/>
          <w:szCs w:val="24"/>
        </w:rPr>
      </w:pPr>
      <w:r>
        <w:rPr>
          <w:spacing w:val="-2"/>
          <w:sz w:val="24"/>
          <w:szCs w:val="24"/>
        </w:rPr>
        <w:t>One-shot</w:t>
      </w:r>
      <w:r>
        <w:rPr>
          <w:spacing w:val="-11"/>
          <w:sz w:val="24"/>
          <w:szCs w:val="24"/>
        </w:rPr>
        <w:t xml:space="preserve"> </w:t>
      </w:r>
      <w:r>
        <w:rPr>
          <w:spacing w:val="-2"/>
          <w:sz w:val="24"/>
          <w:szCs w:val="24"/>
        </w:rPr>
        <w:t>and</w:t>
      </w:r>
      <w:r>
        <w:rPr>
          <w:spacing w:val="-10"/>
          <w:sz w:val="24"/>
          <w:szCs w:val="24"/>
        </w:rPr>
        <w:t xml:space="preserve"> </w:t>
      </w:r>
      <w:r>
        <w:rPr>
          <w:spacing w:val="-2"/>
          <w:sz w:val="24"/>
          <w:szCs w:val="24"/>
        </w:rPr>
        <w:t>zero-shot</w:t>
      </w:r>
      <w:r>
        <w:rPr>
          <w:spacing w:val="-11"/>
          <w:sz w:val="24"/>
          <w:szCs w:val="24"/>
        </w:rPr>
        <w:t xml:space="preserve"> </w:t>
      </w:r>
      <w:r>
        <w:rPr>
          <w:spacing w:val="-2"/>
          <w:sz w:val="24"/>
          <w:szCs w:val="24"/>
        </w:rPr>
        <w:t>performance</w:t>
      </w:r>
      <w:r>
        <w:rPr>
          <w:spacing w:val="-10"/>
          <w:sz w:val="24"/>
          <w:szCs w:val="24"/>
        </w:rPr>
        <w:t xml:space="preserve"> </w:t>
      </w:r>
      <w:r>
        <w:rPr>
          <w:spacing w:val="-2"/>
          <w:sz w:val="24"/>
          <w:szCs w:val="24"/>
        </w:rPr>
        <w:t>are</w:t>
      </w:r>
      <w:r>
        <w:rPr>
          <w:spacing w:val="-11"/>
          <w:sz w:val="24"/>
          <w:szCs w:val="24"/>
        </w:rPr>
        <w:t xml:space="preserve"> </w:t>
      </w:r>
      <w:r>
        <w:rPr>
          <w:spacing w:val="-2"/>
          <w:sz w:val="24"/>
          <w:szCs w:val="24"/>
        </w:rPr>
        <w:t>somewhat</w:t>
      </w:r>
      <w:r>
        <w:rPr>
          <w:spacing w:val="-10"/>
          <w:sz w:val="24"/>
          <w:szCs w:val="24"/>
        </w:rPr>
        <w:t xml:space="preserve"> </w:t>
      </w:r>
      <w:r>
        <w:rPr>
          <w:spacing w:val="-2"/>
          <w:sz w:val="24"/>
          <w:szCs w:val="24"/>
        </w:rPr>
        <w:t>degraded</w:t>
      </w:r>
      <w:r>
        <w:rPr>
          <w:spacing w:val="-11"/>
          <w:sz w:val="24"/>
          <w:szCs w:val="24"/>
        </w:rPr>
        <w:t xml:space="preserve"> </w:t>
      </w:r>
      <w:r>
        <w:rPr>
          <w:spacing w:val="-2"/>
          <w:sz w:val="24"/>
          <w:szCs w:val="24"/>
        </w:rPr>
        <w:t>relative</w:t>
      </w:r>
      <w:r>
        <w:rPr>
          <w:spacing w:val="-10"/>
          <w:sz w:val="24"/>
          <w:szCs w:val="24"/>
        </w:rPr>
        <w:t xml:space="preserve"> </w:t>
      </w:r>
      <w:r>
        <w:rPr>
          <w:spacing w:val="-2"/>
          <w:sz w:val="24"/>
          <w:szCs w:val="24"/>
        </w:rPr>
        <w:t>to</w:t>
      </w:r>
      <w:r>
        <w:rPr>
          <w:spacing w:val="-11"/>
          <w:sz w:val="24"/>
          <w:szCs w:val="24"/>
        </w:rPr>
        <w:t xml:space="preserve"> </w:t>
      </w:r>
      <w:r>
        <w:rPr>
          <w:spacing w:val="-2"/>
          <w:sz w:val="24"/>
          <w:szCs w:val="24"/>
        </w:rPr>
        <w:t>few-shot</w:t>
      </w:r>
      <w:r>
        <w:rPr>
          <w:spacing w:val="-10"/>
          <w:sz w:val="24"/>
          <w:szCs w:val="24"/>
        </w:rPr>
        <w:t xml:space="preserve"> </w:t>
      </w:r>
      <w:r>
        <w:rPr>
          <w:spacing w:val="-2"/>
          <w:sz w:val="24"/>
          <w:szCs w:val="24"/>
        </w:rPr>
        <w:t>performance,</w:t>
      </w:r>
      <w:r>
        <w:rPr>
          <w:spacing w:val="-11"/>
          <w:sz w:val="24"/>
          <w:szCs w:val="24"/>
        </w:rPr>
        <w:t xml:space="preserve"> </w:t>
      </w:r>
      <w:r>
        <w:rPr>
          <w:spacing w:val="-2"/>
          <w:sz w:val="24"/>
          <w:szCs w:val="24"/>
        </w:rPr>
        <w:t>suggesting</w:t>
      </w:r>
      <w:r>
        <w:rPr>
          <w:spacing w:val="-10"/>
          <w:sz w:val="24"/>
          <w:szCs w:val="24"/>
        </w:rPr>
        <w:t xml:space="preserve"> </w:t>
      </w:r>
      <w:r>
        <w:rPr>
          <w:spacing w:val="-2"/>
          <w:sz w:val="24"/>
          <w:szCs w:val="24"/>
        </w:rPr>
        <w:t>that</w:t>
      </w:r>
      <w:r>
        <w:rPr>
          <w:spacing w:val="-11"/>
          <w:sz w:val="24"/>
          <w:szCs w:val="24"/>
        </w:rPr>
        <w:t xml:space="preserve"> </w:t>
      </w:r>
      <w:r>
        <w:rPr>
          <w:spacing w:val="-2"/>
          <w:sz w:val="24"/>
          <w:szCs w:val="24"/>
        </w:rPr>
        <w:t xml:space="preserve">adaptation </w:t>
      </w:r>
      <w:r>
        <w:rPr>
          <w:sz w:val="24"/>
          <w:szCs w:val="24"/>
        </w:rPr>
        <w:t>to the task (or at the very least recognition of the task) is important to performing these computations correctly. Nevertheless,</w:t>
      </w:r>
      <w:r>
        <w:rPr>
          <w:spacing w:val="-13"/>
          <w:sz w:val="24"/>
          <w:szCs w:val="24"/>
        </w:rPr>
        <w:t xml:space="preserve"> </w:t>
      </w:r>
      <w:r>
        <w:rPr>
          <w:sz w:val="24"/>
          <w:szCs w:val="24"/>
        </w:rPr>
        <w:t>one-shot</w:t>
      </w:r>
      <w:r>
        <w:rPr>
          <w:spacing w:val="-12"/>
          <w:sz w:val="24"/>
          <w:szCs w:val="24"/>
        </w:rPr>
        <w:t xml:space="preserve"> </w:t>
      </w:r>
      <w:r>
        <w:rPr>
          <w:sz w:val="24"/>
          <w:szCs w:val="24"/>
        </w:rPr>
        <w:t>performance</w:t>
      </w:r>
      <w:r>
        <w:rPr>
          <w:spacing w:val="-13"/>
          <w:sz w:val="24"/>
          <w:szCs w:val="24"/>
        </w:rPr>
        <w:t xml:space="preserve"> </w:t>
      </w:r>
      <w:r>
        <w:rPr>
          <w:sz w:val="24"/>
          <w:szCs w:val="24"/>
        </w:rPr>
        <w:t>is</w:t>
      </w:r>
      <w:r>
        <w:rPr>
          <w:spacing w:val="-12"/>
          <w:sz w:val="24"/>
          <w:szCs w:val="24"/>
        </w:rPr>
        <w:t xml:space="preserve"> </w:t>
      </w:r>
      <w:r>
        <w:rPr>
          <w:sz w:val="24"/>
          <w:szCs w:val="24"/>
        </w:rPr>
        <w:t>still</w:t>
      </w:r>
      <w:r>
        <w:rPr>
          <w:spacing w:val="-13"/>
          <w:sz w:val="24"/>
          <w:szCs w:val="24"/>
        </w:rPr>
        <w:t xml:space="preserve"> </w:t>
      </w:r>
      <w:r>
        <w:rPr>
          <w:sz w:val="24"/>
          <w:szCs w:val="24"/>
        </w:rPr>
        <w:t>quite</w:t>
      </w:r>
      <w:r>
        <w:rPr>
          <w:spacing w:val="-12"/>
          <w:sz w:val="24"/>
          <w:szCs w:val="24"/>
        </w:rPr>
        <w:t xml:space="preserve"> </w:t>
      </w:r>
      <w:r>
        <w:rPr>
          <w:sz w:val="24"/>
          <w:szCs w:val="24"/>
        </w:rPr>
        <w:t>strong,</w:t>
      </w:r>
      <w:r>
        <w:rPr>
          <w:spacing w:val="-13"/>
          <w:sz w:val="24"/>
          <w:szCs w:val="24"/>
        </w:rPr>
        <w:t xml:space="preserve"> </w:t>
      </w:r>
      <w:r>
        <w:rPr>
          <w:sz w:val="24"/>
          <w:szCs w:val="24"/>
        </w:rPr>
        <w:t>and</w:t>
      </w:r>
      <w:r>
        <w:rPr>
          <w:spacing w:val="-12"/>
          <w:sz w:val="24"/>
          <w:szCs w:val="24"/>
        </w:rPr>
        <w:t xml:space="preserve"> </w:t>
      </w:r>
      <w:r>
        <w:rPr>
          <w:sz w:val="24"/>
          <w:szCs w:val="24"/>
        </w:rPr>
        <w:t>even</w:t>
      </w:r>
      <w:r>
        <w:rPr>
          <w:spacing w:val="-13"/>
          <w:sz w:val="24"/>
          <w:szCs w:val="24"/>
        </w:rPr>
        <w:t xml:space="preserve"> </w:t>
      </w:r>
      <w:r>
        <w:rPr>
          <w:sz w:val="24"/>
          <w:szCs w:val="24"/>
        </w:rPr>
        <w:t>zero-shot</w:t>
      </w:r>
      <w:r>
        <w:rPr>
          <w:spacing w:val="-12"/>
          <w:sz w:val="24"/>
          <w:szCs w:val="24"/>
        </w:rPr>
        <w:t xml:space="preserve"> </w:t>
      </w:r>
      <w:r>
        <w:rPr>
          <w:sz w:val="24"/>
          <w:szCs w:val="24"/>
        </w:rPr>
        <w:t>performance</w:t>
      </w:r>
      <w:r>
        <w:rPr>
          <w:spacing w:val="-13"/>
          <w:sz w:val="24"/>
          <w:szCs w:val="24"/>
        </w:rPr>
        <w:t xml:space="preserve"> </w:t>
      </w:r>
      <w:r>
        <w:rPr>
          <w:sz w:val="24"/>
          <w:szCs w:val="24"/>
        </w:rPr>
        <w:t>of</w:t>
      </w:r>
      <w:r>
        <w:rPr>
          <w:spacing w:val="-12"/>
          <w:sz w:val="24"/>
          <w:szCs w:val="24"/>
        </w:rPr>
        <w:t xml:space="preserve"> </w:t>
      </w:r>
      <w:r>
        <w:rPr>
          <w:sz w:val="24"/>
          <w:szCs w:val="24"/>
        </w:rPr>
        <w:t>the</w:t>
      </w:r>
      <w:r>
        <w:rPr>
          <w:spacing w:val="-13"/>
          <w:sz w:val="24"/>
          <w:szCs w:val="24"/>
        </w:rPr>
        <w:t xml:space="preserve"> </w:t>
      </w:r>
      <w:r>
        <w:rPr>
          <w:sz w:val="24"/>
          <w:szCs w:val="24"/>
        </w:rPr>
        <w:t>full</w:t>
      </w:r>
      <w:r>
        <w:rPr>
          <w:spacing w:val="-12"/>
          <w:sz w:val="24"/>
          <w:szCs w:val="24"/>
        </w:rPr>
        <w:t xml:space="preserve"> </w:t>
      </w:r>
      <w:r>
        <w:rPr>
          <w:sz w:val="24"/>
          <w:szCs w:val="24"/>
        </w:rPr>
        <w:t>GPT-3</w:t>
      </w:r>
      <w:r>
        <w:rPr>
          <w:spacing w:val="-13"/>
          <w:sz w:val="24"/>
          <w:szCs w:val="24"/>
        </w:rPr>
        <w:t xml:space="preserve"> </w:t>
      </w:r>
      <w:r>
        <w:rPr>
          <w:sz w:val="24"/>
          <w:szCs w:val="24"/>
        </w:rPr>
        <w:t>significantly</w:t>
      </w:r>
    </w:p>
    <w:p w14:paraId="17D7443A">
      <w:pPr>
        <w:pStyle w:val="6"/>
        <w:spacing w:after="0" w:line="228" w:lineRule="auto"/>
        <w:jc w:val="both"/>
        <w:rPr>
          <w:sz w:val="24"/>
          <w:szCs w:val="24"/>
        </w:rPr>
        <w:sectPr>
          <w:pgSz w:w="12240" w:h="15840"/>
          <w:pgMar w:top="1780" w:right="0" w:bottom="1020" w:left="0" w:header="0" w:footer="826" w:gutter="0"/>
          <w:cols w:space="720" w:num="1"/>
        </w:sectPr>
      </w:pPr>
    </w:p>
    <w:p w14:paraId="55F9C33D">
      <w:pPr>
        <w:pStyle w:val="6"/>
        <w:spacing w:before="4"/>
        <w:rPr>
          <w:sz w:val="24"/>
          <w:szCs w:val="24"/>
        </w:rPr>
      </w:pPr>
    </w:p>
    <w:tbl>
      <w:tblPr>
        <w:tblStyle w:val="5"/>
        <w:tblW w:w="0" w:type="auto"/>
        <w:tblInd w:w="23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8"/>
        <w:gridCol w:w="688"/>
        <w:gridCol w:w="588"/>
        <w:gridCol w:w="595"/>
        <w:gridCol w:w="588"/>
        <w:gridCol w:w="592"/>
        <w:gridCol w:w="1134"/>
        <w:gridCol w:w="573"/>
        <w:gridCol w:w="1235"/>
      </w:tblGrid>
      <w:tr w14:paraId="1B6E1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6" w:hRule="atLeast"/>
        </w:trPr>
        <w:tc>
          <w:tcPr>
            <w:tcW w:w="1588" w:type="dxa"/>
            <w:tcBorders>
              <w:top w:val="single" w:color="000000" w:sz="8" w:space="0"/>
              <w:bottom w:val="single" w:color="000000" w:sz="4" w:space="0"/>
            </w:tcBorders>
          </w:tcPr>
          <w:p w14:paraId="57251383">
            <w:pPr>
              <w:pStyle w:val="10"/>
              <w:spacing w:before="19" w:line="240" w:lineRule="auto"/>
              <w:ind w:left="119"/>
              <w:jc w:val="left"/>
              <w:rPr>
                <w:sz w:val="24"/>
                <w:szCs w:val="24"/>
              </w:rPr>
            </w:pPr>
            <w:bookmarkStart w:id="46" w:name="_bookmark34"/>
            <w:bookmarkEnd w:id="46"/>
            <w:r>
              <w:rPr>
                <w:spacing w:val="-2"/>
                <w:sz w:val="24"/>
                <w:szCs w:val="24"/>
              </w:rPr>
              <w:t>Setting</w:t>
            </w:r>
          </w:p>
        </w:tc>
        <w:tc>
          <w:tcPr>
            <w:tcW w:w="688" w:type="dxa"/>
            <w:tcBorders>
              <w:top w:val="single" w:color="000000" w:sz="8" w:space="0"/>
              <w:bottom w:val="single" w:color="000000" w:sz="4" w:space="0"/>
            </w:tcBorders>
          </w:tcPr>
          <w:p w14:paraId="25A6E583">
            <w:pPr>
              <w:pStyle w:val="10"/>
              <w:spacing w:before="19" w:line="240" w:lineRule="auto"/>
              <w:ind w:left="7" w:right="98"/>
              <w:rPr>
                <w:sz w:val="24"/>
                <w:szCs w:val="24"/>
              </w:rPr>
            </w:pPr>
            <w:r>
              <w:rPr>
                <w:spacing w:val="-5"/>
                <w:sz w:val="24"/>
                <w:szCs w:val="24"/>
              </w:rPr>
              <w:t>2D+</w:t>
            </w:r>
          </w:p>
        </w:tc>
        <w:tc>
          <w:tcPr>
            <w:tcW w:w="588" w:type="dxa"/>
            <w:tcBorders>
              <w:top w:val="single" w:color="000000" w:sz="8" w:space="0"/>
              <w:bottom w:val="single" w:color="000000" w:sz="4" w:space="0"/>
            </w:tcBorders>
          </w:tcPr>
          <w:p w14:paraId="4AC6DE98">
            <w:pPr>
              <w:pStyle w:val="10"/>
              <w:spacing w:before="19" w:line="240" w:lineRule="auto"/>
              <w:ind w:left="66" w:right="104"/>
              <w:rPr>
                <w:sz w:val="24"/>
                <w:szCs w:val="24"/>
              </w:rPr>
            </w:pPr>
            <w:r>
              <w:rPr>
                <w:spacing w:val="-5"/>
                <w:sz w:val="24"/>
                <w:szCs w:val="24"/>
              </w:rPr>
              <w:t>2D-</w:t>
            </w:r>
          </w:p>
        </w:tc>
        <w:tc>
          <w:tcPr>
            <w:tcW w:w="595" w:type="dxa"/>
            <w:tcBorders>
              <w:top w:val="single" w:color="000000" w:sz="8" w:space="0"/>
              <w:bottom w:val="single" w:color="000000" w:sz="4" w:space="0"/>
            </w:tcBorders>
          </w:tcPr>
          <w:p w14:paraId="3C249F0B">
            <w:pPr>
              <w:pStyle w:val="10"/>
              <w:spacing w:before="19" w:line="240" w:lineRule="auto"/>
              <w:ind w:left="7" w:right="7"/>
              <w:rPr>
                <w:sz w:val="24"/>
                <w:szCs w:val="24"/>
              </w:rPr>
            </w:pPr>
            <w:r>
              <w:rPr>
                <w:spacing w:val="-5"/>
                <w:sz w:val="24"/>
                <w:szCs w:val="24"/>
              </w:rPr>
              <w:t>3D+</w:t>
            </w:r>
          </w:p>
        </w:tc>
        <w:tc>
          <w:tcPr>
            <w:tcW w:w="588" w:type="dxa"/>
            <w:tcBorders>
              <w:top w:val="single" w:color="000000" w:sz="8" w:space="0"/>
              <w:bottom w:val="single" w:color="000000" w:sz="4" w:space="0"/>
            </w:tcBorders>
          </w:tcPr>
          <w:p w14:paraId="4A4CC92D">
            <w:pPr>
              <w:pStyle w:val="10"/>
              <w:spacing w:before="19" w:line="240" w:lineRule="auto"/>
              <w:ind w:left="65" w:right="104"/>
              <w:rPr>
                <w:sz w:val="24"/>
                <w:szCs w:val="24"/>
              </w:rPr>
            </w:pPr>
            <w:r>
              <w:rPr>
                <w:spacing w:val="-5"/>
                <w:sz w:val="24"/>
                <w:szCs w:val="24"/>
              </w:rPr>
              <w:t>3D-</w:t>
            </w:r>
          </w:p>
        </w:tc>
        <w:tc>
          <w:tcPr>
            <w:tcW w:w="3534" w:type="dxa"/>
            <w:gridSpan w:val="4"/>
            <w:tcBorders>
              <w:top w:val="single" w:color="000000" w:sz="8" w:space="0"/>
              <w:bottom w:val="single" w:color="000000" w:sz="4" w:space="0"/>
            </w:tcBorders>
          </w:tcPr>
          <w:p w14:paraId="4BF474E7">
            <w:pPr>
              <w:pStyle w:val="10"/>
              <w:tabs>
                <w:tab w:val="left" w:pos="713"/>
                <w:tab w:val="left" w:pos="1300"/>
                <w:tab w:val="left" w:pos="1895"/>
                <w:tab w:val="left" w:pos="2444"/>
                <w:tab w:val="left" w:pos="3032"/>
              </w:tabs>
              <w:spacing w:before="19" w:line="240" w:lineRule="auto"/>
              <w:ind w:left="118"/>
              <w:jc w:val="left"/>
              <w:rPr>
                <w:sz w:val="24"/>
                <w:szCs w:val="24"/>
              </w:rPr>
            </w:pPr>
            <w:r>
              <w:rPr>
                <w:spacing w:val="-5"/>
                <w:sz w:val="24"/>
                <w:szCs w:val="24"/>
              </w:rPr>
              <w:t>4D+</w:t>
            </w:r>
            <w:r>
              <w:rPr>
                <w:sz w:val="24"/>
                <w:szCs w:val="24"/>
              </w:rPr>
              <w:tab/>
            </w:r>
            <w:r>
              <w:rPr>
                <w:spacing w:val="-5"/>
                <w:sz w:val="24"/>
                <w:szCs w:val="24"/>
              </w:rPr>
              <w:t>4D-</w:t>
            </w:r>
            <w:r>
              <w:rPr>
                <w:sz w:val="24"/>
                <w:szCs w:val="24"/>
              </w:rPr>
              <w:tab/>
            </w:r>
            <w:r>
              <w:rPr>
                <w:spacing w:val="-5"/>
                <w:sz w:val="24"/>
                <w:szCs w:val="24"/>
              </w:rPr>
              <w:t>5D+</w:t>
            </w:r>
            <w:r>
              <w:rPr>
                <w:sz w:val="24"/>
                <w:szCs w:val="24"/>
              </w:rPr>
              <w:tab/>
            </w:r>
            <w:r>
              <w:rPr>
                <w:spacing w:val="-5"/>
                <w:sz w:val="24"/>
                <w:szCs w:val="24"/>
              </w:rPr>
              <w:t>5D-</w:t>
            </w:r>
            <w:r>
              <w:rPr>
                <w:sz w:val="24"/>
                <w:szCs w:val="24"/>
              </w:rPr>
              <w:tab/>
            </w:r>
            <w:r>
              <w:rPr>
                <w:spacing w:val="-5"/>
                <w:sz w:val="24"/>
                <w:szCs w:val="24"/>
              </w:rPr>
              <w:t>2Dx</w:t>
            </w:r>
            <w:r>
              <w:rPr>
                <w:sz w:val="24"/>
                <w:szCs w:val="24"/>
              </w:rPr>
              <w:tab/>
            </w:r>
            <w:r>
              <w:rPr>
                <w:spacing w:val="-5"/>
                <w:sz w:val="24"/>
                <w:szCs w:val="24"/>
              </w:rPr>
              <w:t>1DC</w:t>
            </w:r>
          </w:p>
        </w:tc>
      </w:tr>
      <w:tr w14:paraId="2A94B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1588" w:type="dxa"/>
          </w:tcPr>
          <w:p w14:paraId="0F439B40">
            <w:pPr>
              <w:pStyle w:val="10"/>
              <w:spacing w:before="16" w:line="212" w:lineRule="exact"/>
              <w:ind w:left="119"/>
              <w:jc w:val="left"/>
              <w:rPr>
                <w:sz w:val="24"/>
                <w:szCs w:val="24"/>
              </w:rPr>
            </w:pPr>
            <w:r>
              <w:rPr>
                <w:spacing w:val="-2"/>
                <w:sz w:val="24"/>
                <w:szCs w:val="24"/>
              </w:rPr>
              <w:t>GPT-3</w:t>
            </w:r>
            <w:r>
              <w:rPr>
                <w:spacing w:val="-10"/>
                <w:sz w:val="24"/>
                <w:szCs w:val="24"/>
              </w:rPr>
              <w:t xml:space="preserve"> </w:t>
            </w:r>
            <w:r>
              <w:rPr>
                <w:spacing w:val="-2"/>
                <w:sz w:val="24"/>
                <w:szCs w:val="24"/>
              </w:rPr>
              <w:t>Zero-</w:t>
            </w:r>
            <w:r>
              <w:rPr>
                <w:spacing w:val="-4"/>
                <w:sz w:val="24"/>
                <w:szCs w:val="24"/>
              </w:rPr>
              <w:t>shot</w:t>
            </w:r>
          </w:p>
        </w:tc>
        <w:tc>
          <w:tcPr>
            <w:tcW w:w="688" w:type="dxa"/>
          </w:tcPr>
          <w:p w14:paraId="07A6F441">
            <w:pPr>
              <w:pStyle w:val="10"/>
              <w:spacing w:before="16" w:line="212" w:lineRule="exact"/>
              <w:ind w:right="98"/>
              <w:rPr>
                <w:sz w:val="24"/>
                <w:szCs w:val="24"/>
              </w:rPr>
            </w:pPr>
            <w:r>
              <w:rPr>
                <w:spacing w:val="-4"/>
                <w:sz w:val="24"/>
                <w:szCs w:val="24"/>
              </w:rPr>
              <w:t>76.9</w:t>
            </w:r>
          </w:p>
        </w:tc>
        <w:tc>
          <w:tcPr>
            <w:tcW w:w="588" w:type="dxa"/>
          </w:tcPr>
          <w:p w14:paraId="3158177B">
            <w:pPr>
              <w:pStyle w:val="10"/>
              <w:spacing w:before="16" w:line="212" w:lineRule="exact"/>
              <w:rPr>
                <w:sz w:val="24"/>
                <w:szCs w:val="24"/>
              </w:rPr>
            </w:pPr>
            <w:r>
              <w:rPr>
                <w:spacing w:val="-4"/>
                <w:sz w:val="24"/>
                <w:szCs w:val="24"/>
              </w:rPr>
              <w:t>58.0</w:t>
            </w:r>
          </w:p>
        </w:tc>
        <w:tc>
          <w:tcPr>
            <w:tcW w:w="595" w:type="dxa"/>
          </w:tcPr>
          <w:p w14:paraId="66DB4A64">
            <w:pPr>
              <w:pStyle w:val="10"/>
              <w:spacing w:before="16" w:line="212" w:lineRule="exact"/>
              <w:ind w:right="7"/>
              <w:rPr>
                <w:sz w:val="24"/>
                <w:szCs w:val="24"/>
              </w:rPr>
            </w:pPr>
            <w:r>
              <w:rPr>
                <w:spacing w:val="-4"/>
                <w:sz w:val="24"/>
                <w:szCs w:val="24"/>
              </w:rPr>
              <w:t>34.2</w:t>
            </w:r>
          </w:p>
        </w:tc>
        <w:tc>
          <w:tcPr>
            <w:tcW w:w="588" w:type="dxa"/>
          </w:tcPr>
          <w:p w14:paraId="7795B7AB">
            <w:pPr>
              <w:pStyle w:val="10"/>
              <w:spacing w:before="16" w:line="212" w:lineRule="exact"/>
              <w:rPr>
                <w:sz w:val="24"/>
                <w:szCs w:val="24"/>
              </w:rPr>
            </w:pPr>
            <w:r>
              <w:rPr>
                <w:spacing w:val="-4"/>
                <w:sz w:val="24"/>
                <w:szCs w:val="24"/>
              </w:rPr>
              <w:t>48.3</w:t>
            </w:r>
          </w:p>
        </w:tc>
        <w:tc>
          <w:tcPr>
            <w:tcW w:w="592" w:type="dxa"/>
          </w:tcPr>
          <w:p w14:paraId="095FE4B1">
            <w:pPr>
              <w:pStyle w:val="10"/>
              <w:spacing w:before="16" w:line="212" w:lineRule="exact"/>
              <w:ind w:right="104"/>
              <w:rPr>
                <w:sz w:val="24"/>
                <w:szCs w:val="24"/>
              </w:rPr>
            </w:pPr>
            <w:r>
              <w:rPr>
                <w:spacing w:val="-5"/>
                <w:sz w:val="24"/>
                <w:szCs w:val="24"/>
              </w:rPr>
              <w:t>4.0</w:t>
            </w:r>
          </w:p>
        </w:tc>
        <w:tc>
          <w:tcPr>
            <w:tcW w:w="1134" w:type="dxa"/>
          </w:tcPr>
          <w:p w14:paraId="5A63F16B">
            <w:pPr>
              <w:pStyle w:val="10"/>
              <w:tabs>
                <w:tab w:val="left" w:pos="708"/>
              </w:tabs>
              <w:spacing w:before="16" w:line="212" w:lineRule="exact"/>
              <w:ind w:left="121"/>
              <w:jc w:val="left"/>
              <w:rPr>
                <w:sz w:val="24"/>
                <w:szCs w:val="24"/>
              </w:rPr>
            </w:pPr>
            <w:r>
              <w:rPr>
                <w:spacing w:val="-5"/>
                <w:sz w:val="24"/>
                <w:szCs w:val="24"/>
              </w:rPr>
              <w:t>7.5</w:t>
            </w:r>
            <w:r>
              <w:rPr>
                <w:sz w:val="24"/>
                <w:szCs w:val="24"/>
              </w:rPr>
              <w:tab/>
            </w:r>
            <w:r>
              <w:rPr>
                <w:spacing w:val="-5"/>
                <w:sz w:val="24"/>
                <w:szCs w:val="24"/>
              </w:rPr>
              <w:t>0.7</w:t>
            </w:r>
          </w:p>
        </w:tc>
        <w:tc>
          <w:tcPr>
            <w:tcW w:w="573" w:type="dxa"/>
          </w:tcPr>
          <w:p w14:paraId="255268E7">
            <w:pPr>
              <w:pStyle w:val="10"/>
              <w:spacing w:before="16" w:line="212" w:lineRule="exact"/>
              <w:ind w:left="15"/>
              <w:rPr>
                <w:sz w:val="24"/>
                <w:szCs w:val="24"/>
              </w:rPr>
            </w:pPr>
            <w:r>
              <w:rPr>
                <w:spacing w:val="-5"/>
                <w:sz w:val="24"/>
                <w:szCs w:val="24"/>
              </w:rPr>
              <w:t>0.8</w:t>
            </w:r>
          </w:p>
        </w:tc>
        <w:tc>
          <w:tcPr>
            <w:tcW w:w="1235" w:type="dxa"/>
          </w:tcPr>
          <w:p w14:paraId="16DE8332">
            <w:pPr>
              <w:pStyle w:val="10"/>
              <w:tabs>
                <w:tab w:val="left" w:pos="733"/>
              </w:tabs>
              <w:spacing w:before="16" w:line="212" w:lineRule="exact"/>
              <w:ind w:left="145"/>
              <w:jc w:val="left"/>
              <w:rPr>
                <w:sz w:val="24"/>
                <w:szCs w:val="24"/>
              </w:rPr>
            </w:pPr>
            <w:r>
              <w:rPr>
                <w:spacing w:val="-4"/>
                <w:sz w:val="24"/>
                <w:szCs w:val="24"/>
              </w:rPr>
              <w:t>19.8</w:t>
            </w:r>
            <w:r>
              <w:rPr>
                <w:sz w:val="24"/>
                <w:szCs w:val="24"/>
              </w:rPr>
              <w:tab/>
            </w:r>
            <w:r>
              <w:rPr>
                <w:spacing w:val="-5"/>
                <w:sz w:val="24"/>
                <w:szCs w:val="24"/>
              </w:rPr>
              <w:t>9.8</w:t>
            </w:r>
          </w:p>
        </w:tc>
      </w:tr>
      <w:tr w14:paraId="5E67F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588" w:type="dxa"/>
          </w:tcPr>
          <w:p w14:paraId="75EB9EB3">
            <w:pPr>
              <w:pStyle w:val="10"/>
              <w:spacing w:line="198" w:lineRule="exact"/>
              <w:ind w:left="119"/>
              <w:jc w:val="left"/>
              <w:rPr>
                <w:sz w:val="24"/>
                <w:szCs w:val="24"/>
              </w:rPr>
            </w:pPr>
            <w:r>
              <w:rPr>
                <w:spacing w:val="-4"/>
                <w:sz w:val="24"/>
                <w:szCs w:val="24"/>
              </w:rPr>
              <w:t>GPT-3</w:t>
            </w:r>
            <w:r>
              <w:rPr>
                <w:spacing w:val="6"/>
                <w:sz w:val="24"/>
                <w:szCs w:val="24"/>
              </w:rPr>
              <w:t xml:space="preserve"> </w:t>
            </w:r>
            <w:r>
              <w:rPr>
                <w:spacing w:val="-4"/>
                <w:sz w:val="24"/>
                <w:szCs w:val="24"/>
              </w:rPr>
              <w:t>One-shot</w:t>
            </w:r>
          </w:p>
        </w:tc>
        <w:tc>
          <w:tcPr>
            <w:tcW w:w="688" w:type="dxa"/>
          </w:tcPr>
          <w:p w14:paraId="15AAF11A">
            <w:pPr>
              <w:pStyle w:val="10"/>
              <w:spacing w:line="198" w:lineRule="exact"/>
              <w:ind w:right="98"/>
              <w:rPr>
                <w:sz w:val="24"/>
                <w:szCs w:val="24"/>
              </w:rPr>
            </w:pPr>
            <w:r>
              <w:rPr>
                <w:spacing w:val="-4"/>
                <w:sz w:val="24"/>
                <w:szCs w:val="24"/>
              </w:rPr>
              <w:t>99.6</w:t>
            </w:r>
          </w:p>
        </w:tc>
        <w:tc>
          <w:tcPr>
            <w:tcW w:w="588" w:type="dxa"/>
          </w:tcPr>
          <w:p w14:paraId="03325977">
            <w:pPr>
              <w:pStyle w:val="10"/>
              <w:spacing w:line="198" w:lineRule="exact"/>
              <w:rPr>
                <w:sz w:val="24"/>
                <w:szCs w:val="24"/>
              </w:rPr>
            </w:pPr>
            <w:r>
              <w:rPr>
                <w:spacing w:val="-4"/>
                <w:sz w:val="24"/>
                <w:szCs w:val="24"/>
              </w:rPr>
              <w:t>86.4</w:t>
            </w:r>
          </w:p>
        </w:tc>
        <w:tc>
          <w:tcPr>
            <w:tcW w:w="595" w:type="dxa"/>
          </w:tcPr>
          <w:p w14:paraId="175A32C9">
            <w:pPr>
              <w:pStyle w:val="10"/>
              <w:spacing w:line="198" w:lineRule="exact"/>
              <w:ind w:right="7"/>
              <w:rPr>
                <w:sz w:val="24"/>
                <w:szCs w:val="24"/>
              </w:rPr>
            </w:pPr>
            <w:r>
              <w:rPr>
                <w:spacing w:val="-4"/>
                <w:sz w:val="24"/>
                <w:szCs w:val="24"/>
              </w:rPr>
              <w:t>65.5</w:t>
            </w:r>
          </w:p>
        </w:tc>
        <w:tc>
          <w:tcPr>
            <w:tcW w:w="588" w:type="dxa"/>
          </w:tcPr>
          <w:p w14:paraId="558A870C">
            <w:pPr>
              <w:pStyle w:val="10"/>
              <w:spacing w:line="198" w:lineRule="exact"/>
              <w:rPr>
                <w:sz w:val="24"/>
                <w:szCs w:val="24"/>
              </w:rPr>
            </w:pPr>
            <w:r>
              <w:rPr>
                <w:spacing w:val="-4"/>
                <w:sz w:val="24"/>
                <w:szCs w:val="24"/>
              </w:rPr>
              <w:t>78.7</w:t>
            </w:r>
          </w:p>
        </w:tc>
        <w:tc>
          <w:tcPr>
            <w:tcW w:w="592" w:type="dxa"/>
          </w:tcPr>
          <w:p w14:paraId="7D1891A8">
            <w:pPr>
              <w:pStyle w:val="10"/>
              <w:spacing w:line="198" w:lineRule="exact"/>
              <w:ind w:left="99" w:right="104"/>
              <w:rPr>
                <w:sz w:val="24"/>
                <w:szCs w:val="24"/>
              </w:rPr>
            </w:pPr>
            <w:r>
              <w:rPr>
                <w:spacing w:val="-4"/>
                <w:sz w:val="24"/>
                <w:szCs w:val="24"/>
              </w:rPr>
              <w:t>14.0</w:t>
            </w:r>
          </w:p>
        </w:tc>
        <w:tc>
          <w:tcPr>
            <w:tcW w:w="1134" w:type="dxa"/>
          </w:tcPr>
          <w:p w14:paraId="59A0A9F9">
            <w:pPr>
              <w:pStyle w:val="10"/>
              <w:tabs>
                <w:tab w:val="left" w:pos="708"/>
              </w:tabs>
              <w:spacing w:line="198" w:lineRule="exact"/>
              <w:ind w:left="121"/>
              <w:jc w:val="left"/>
              <w:rPr>
                <w:sz w:val="24"/>
                <w:szCs w:val="24"/>
              </w:rPr>
            </w:pPr>
            <w:r>
              <w:rPr>
                <w:spacing w:val="-4"/>
                <w:sz w:val="24"/>
                <w:szCs w:val="24"/>
              </w:rPr>
              <w:t>14.0</w:t>
            </w:r>
            <w:r>
              <w:rPr>
                <w:sz w:val="24"/>
                <w:szCs w:val="24"/>
              </w:rPr>
              <w:tab/>
            </w:r>
            <w:r>
              <w:rPr>
                <w:spacing w:val="-5"/>
                <w:sz w:val="24"/>
                <w:szCs w:val="24"/>
              </w:rPr>
              <w:t>3.5</w:t>
            </w:r>
          </w:p>
        </w:tc>
        <w:tc>
          <w:tcPr>
            <w:tcW w:w="573" w:type="dxa"/>
          </w:tcPr>
          <w:p w14:paraId="79368CCD">
            <w:pPr>
              <w:pStyle w:val="10"/>
              <w:spacing w:line="198" w:lineRule="exact"/>
              <w:ind w:left="15"/>
              <w:rPr>
                <w:sz w:val="24"/>
                <w:szCs w:val="24"/>
              </w:rPr>
            </w:pPr>
            <w:r>
              <w:rPr>
                <w:spacing w:val="-5"/>
                <w:sz w:val="24"/>
                <w:szCs w:val="24"/>
              </w:rPr>
              <w:t>3.8</w:t>
            </w:r>
          </w:p>
        </w:tc>
        <w:tc>
          <w:tcPr>
            <w:tcW w:w="1235" w:type="dxa"/>
          </w:tcPr>
          <w:p w14:paraId="2B78CA7A">
            <w:pPr>
              <w:pStyle w:val="10"/>
              <w:tabs>
                <w:tab w:val="left" w:pos="733"/>
              </w:tabs>
              <w:spacing w:line="198" w:lineRule="exact"/>
              <w:ind w:left="145"/>
              <w:jc w:val="left"/>
              <w:rPr>
                <w:sz w:val="24"/>
                <w:szCs w:val="24"/>
              </w:rPr>
            </w:pPr>
            <w:r>
              <w:rPr>
                <w:spacing w:val="-4"/>
                <w:sz w:val="24"/>
                <w:szCs w:val="24"/>
              </w:rPr>
              <w:t>27.4</w:t>
            </w:r>
            <w:r>
              <w:rPr>
                <w:sz w:val="24"/>
                <w:szCs w:val="24"/>
              </w:rPr>
              <w:tab/>
            </w:r>
            <w:r>
              <w:rPr>
                <w:spacing w:val="-4"/>
                <w:sz w:val="24"/>
                <w:szCs w:val="24"/>
              </w:rPr>
              <w:t>14.3</w:t>
            </w:r>
          </w:p>
        </w:tc>
      </w:tr>
      <w:tr w14:paraId="7408A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588" w:type="dxa"/>
            <w:tcBorders>
              <w:bottom w:val="single" w:color="000000" w:sz="8" w:space="0"/>
            </w:tcBorders>
          </w:tcPr>
          <w:p w14:paraId="66FF0213">
            <w:pPr>
              <w:pStyle w:val="10"/>
              <w:spacing w:line="216" w:lineRule="exact"/>
              <w:ind w:left="119"/>
              <w:jc w:val="left"/>
              <w:rPr>
                <w:sz w:val="24"/>
                <w:szCs w:val="24"/>
              </w:rPr>
            </w:pPr>
            <w:r>
              <w:rPr>
                <w:spacing w:val="-4"/>
                <w:sz w:val="24"/>
                <w:szCs w:val="24"/>
              </w:rPr>
              <w:t>GPT-3</w:t>
            </w:r>
            <w:r>
              <w:rPr>
                <w:spacing w:val="1"/>
                <w:sz w:val="24"/>
                <w:szCs w:val="24"/>
              </w:rPr>
              <w:t xml:space="preserve"> </w:t>
            </w:r>
            <w:r>
              <w:rPr>
                <w:spacing w:val="-4"/>
                <w:sz w:val="24"/>
                <w:szCs w:val="24"/>
              </w:rPr>
              <w:t>Few-shot</w:t>
            </w:r>
          </w:p>
        </w:tc>
        <w:tc>
          <w:tcPr>
            <w:tcW w:w="688" w:type="dxa"/>
            <w:tcBorders>
              <w:bottom w:val="single" w:color="000000" w:sz="8" w:space="0"/>
            </w:tcBorders>
          </w:tcPr>
          <w:p w14:paraId="68B9BDB2">
            <w:pPr>
              <w:pStyle w:val="10"/>
              <w:spacing w:line="216" w:lineRule="exact"/>
              <w:ind w:left="97" w:right="98"/>
              <w:rPr>
                <w:sz w:val="24"/>
                <w:szCs w:val="24"/>
              </w:rPr>
            </w:pPr>
            <w:r>
              <w:rPr>
                <w:spacing w:val="-2"/>
                <w:sz w:val="24"/>
                <w:szCs w:val="24"/>
              </w:rPr>
              <w:t>100.0</w:t>
            </w:r>
          </w:p>
        </w:tc>
        <w:tc>
          <w:tcPr>
            <w:tcW w:w="588" w:type="dxa"/>
            <w:tcBorders>
              <w:bottom w:val="single" w:color="000000" w:sz="8" w:space="0"/>
            </w:tcBorders>
          </w:tcPr>
          <w:p w14:paraId="6445AC5E">
            <w:pPr>
              <w:pStyle w:val="10"/>
              <w:spacing w:line="216" w:lineRule="exact"/>
              <w:rPr>
                <w:sz w:val="24"/>
                <w:szCs w:val="24"/>
              </w:rPr>
            </w:pPr>
            <w:r>
              <w:rPr>
                <w:spacing w:val="-4"/>
                <w:sz w:val="24"/>
                <w:szCs w:val="24"/>
              </w:rPr>
              <w:t>98.9</w:t>
            </w:r>
          </w:p>
        </w:tc>
        <w:tc>
          <w:tcPr>
            <w:tcW w:w="595" w:type="dxa"/>
            <w:tcBorders>
              <w:bottom w:val="single" w:color="000000" w:sz="8" w:space="0"/>
            </w:tcBorders>
          </w:tcPr>
          <w:p w14:paraId="4925136A">
            <w:pPr>
              <w:pStyle w:val="10"/>
              <w:spacing w:line="216" w:lineRule="exact"/>
              <w:ind w:right="7"/>
              <w:rPr>
                <w:sz w:val="24"/>
                <w:szCs w:val="24"/>
              </w:rPr>
            </w:pPr>
            <w:r>
              <w:rPr>
                <w:spacing w:val="-4"/>
                <w:sz w:val="24"/>
                <w:szCs w:val="24"/>
              </w:rPr>
              <w:t>80.4</w:t>
            </w:r>
          </w:p>
        </w:tc>
        <w:tc>
          <w:tcPr>
            <w:tcW w:w="588" w:type="dxa"/>
            <w:tcBorders>
              <w:bottom w:val="single" w:color="000000" w:sz="8" w:space="0"/>
            </w:tcBorders>
          </w:tcPr>
          <w:p w14:paraId="63DDB98F">
            <w:pPr>
              <w:pStyle w:val="10"/>
              <w:spacing w:line="216" w:lineRule="exact"/>
              <w:rPr>
                <w:sz w:val="24"/>
                <w:szCs w:val="24"/>
              </w:rPr>
            </w:pPr>
            <w:r>
              <w:rPr>
                <w:spacing w:val="-4"/>
                <w:sz w:val="24"/>
                <w:szCs w:val="24"/>
              </w:rPr>
              <w:t>94.2</w:t>
            </w:r>
          </w:p>
        </w:tc>
        <w:tc>
          <w:tcPr>
            <w:tcW w:w="592" w:type="dxa"/>
            <w:tcBorders>
              <w:bottom w:val="single" w:color="000000" w:sz="8" w:space="0"/>
            </w:tcBorders>
          </w:tcPr>
          <w:p w14:paraId="0D35DE8A">
            <w:pPr>
              <w:pStyle w:val="10"/>
              <w:spacing w:line="216" w:lineRule="exact"/>
              <w:ind w:left="99" w:right="104"/>
              <w:rPr>
                <w:sz w:val="24"/>
                <w:szCs w:val="24"/>
              </w:rPr>
            </w:pPr>
            <w:r>
              <w:rPr>
                <w:spacing w:val="-4"/>
                <w:sz w:val="24"/>
                <w:szCs w:val="24"/>
              </w:rPr>
              <w:t>25.5</w:t>
            </w:r>
          </w:p>
        </w:tc>
        <w:tc>
          <w:tcPr>
            <w:tcW w:w="1134" w:type="dxa"/>
            <w:tcBorders>
              <w:bottom w:val="single" w:color="000000" w:sz="8" w:space="0"/>
            </w:tcBorders>
          </w:tcPr>
          <w:p w14:paraId="05ABDAC5">
            <w:pPr>
              <w:pStyle w:val="10"/>
              <w:tabs>
                <w:tab w:val="left" w:pos="708"/>
              </w:tabs>
              <w:spacing w:line="216" w:lineRule="exact"/>
              <w:ind w:left="121"/>
              <w:jc w:val="left"/>
              <w:rPr>
                <w:sz w:val="24"/>
                <w:szCs w:val="24"/>
              </w:rPr>
            </w:pPr>
            <w:r>
              <w:rPr>
                <w:spacing w:val="-4"/>
                <w:sz w:val="24"/>
                <w:szCs w:val="24"/>
              </w:rPr>
              <w:t>26.8</w:t>
            </w:r>
            <w:r>
              <w:rPr>
                <w:sz w:val="24"/>
                <w:szCs w:val="24"/>
              </w:rPr>
              <w:tab/>
            </w:r>
            <w:r>
              <w:rPr>
                <w:spacing w:val="-5"/>
                <w:sz w:val="24"/>
                <w:szCs w:val="24"/>
              </w:rPr>
              <w:t>9.3</w:t>
            </w:r>
          </w:p>
        </w:tc>
        <w:tc>
          <w:tcPr>
            <w:tcW w:w="573" w:type="dxa"/>
            <w:tcBorders>
              <w:bottom w:val="single" w:color="000000" w:sz="8" w:space="0"/>
            </w:tcBorders>
          </w:tcPr>
          <w:p w14:paraId="7A25DF71">
            <w:pPr>
              <w:pStyle w:val="10"/>
              <w:spacing w:line="216" w:lineRule="exact"/>
              <w:ind w:left="15"/>
              <w:rPr>
                <w:sz w:val="24"/>
                <w:szCs w:val="24"/>
              </w:rPr>
            </w:pPr>
            <w:r>
              <w:rPr>
                <w:spacing w:val="-5"/>
                <w:sz w:val="24"/>
                <w:szCs w:val="24"/>
              </w:rPr>
              <w:t>9.9</w:t>
            </w:r>
          </w:p>
        </w:tc>
        <w:tc>
          <w:tcPr>
            <w:tcW w:w="1235" w:type="dxa"/>
            <w:tcBorders>
              <w:bottom w:val="single" w:color="000000" w:sz="8" w:space="0"/>
            </w:tcBorders>
          </w:tcPr>
          <w:p w14:paraId="20E7318A">
            <w:pPr>
              <w:pStyle w:val="10"/>
              <w:tabs>
                <w:tab w:val="left" w:pos="733"/>
              </w:tabs>
              <w:spacing w:line="216" w:lineRule="exact"/>
              <w:ind w:left="145"/>
              <w:jc w:val="left"/>
              <w:rPr>
                <w:sz w:val="24"/>
                <w:szCs w:val="24"/>
              </w:rPr>
            </w:pPr>
            <w:r>
              <w:rPr>
                <w:spacing w:val="-4"/>
                <w:sz w:val="24"/>
                <w:szCs w:val="24"/>
              </w:rPr>
              <w:t>29.2</w:t>
            </w:r>
            <w:r>
              <w:rPr>
                <w:sz w:val="24"/>
                <w:szCs w:val="24"/>
              </w:rPr>
              <w:tab/>
            </w:r>
            <w:r>
              <w:rPr>
                <w:spacing w:val="-4"/>
                <w:sz w:val="24"/>
                <w:szCs w:val="24"/>
              </w:rPr>
              <w:t>21.3</w:t>
            </w:r>
          </w:p>
        </w:tc>
      </w:tr>
    </w:tbl>
    <w:p w14:paraId="2E10D241">
      <w:pPr>
        <w:pStyle w:val="6"/>
        <w:spacing w:before="154" w:line="206" w:lineRule="auto"/>
        <w:ind w:left="1440" w:right="1434" w:hanging="7"/>
        <w:jc w:val="both"/>
        <w:rPr>
          <w:sz w:val="24"/>
          <w:szCs w:val="24"/>
        </w:rPr>
      </w:pPr>
      <w:r>
        <w:rPr>
          <w:b/>
          <w:sz w:val="24"/>
          <w:szCs w:val="24"/>
        </w:rPr>
        <w:t>Table 3.9:</w:t>
      </w:r>
      <w:r>
        <w:rPr>
          <w:b/>
          <w:spacing w:val="40"/>
          <w:sz w:val="24"/>
          <w:szCs w:val="24"/>
        </w:rPr>
        <w:t xml:space="preserve"> </w:t>
      </w:r>
      <w:r>
        <w:rPr>
          <w:sz w:val="24"/>
          <w:szCs w:val="24"/>
        </w:rPr>
        <w:t xml:space="preserve">Results on basic arithmetic tasks for GPT-3 175B. </w:t>
      </w:r>
      <w:r>
        <w:rPr>
          <w:rFonts w:ascii="Lucida Sans Unicode"/>
          <w:sz w:val="24"/>
          <w:szCs w:val="24"/>
        </w:rPr>
        <w:t>{</w:t>
      </w:r>
      <w:r>
        <w:rPr>
          <w:sz w:val="24"/>
          <w:szCs w:val="24"/>
        </w:rPr>
        <w:t>2,3,4,5</w:t>
      </w:r>
      <w:r>
        <w:rPr>
          <w:rFonts w:ascii="Lucida Sans Unicode"/>
          <w:sz w:val="24"/>
          <w:szCs w:val="24"/>
        </w:rPr>
        <w:t>}</w:t>
      </w:r>
      <w:r>
        <w:rPr>
          <w:sz w:val="24"/>
          <w:szCs w:val="24"/>
        </w:rPr>
        <w:t>D</w:t>
      </w:r>
      <w:r>
        <w:rPr>
          <w:rFonts w:ascii="Lucida Sans Unicode"/>
          <w:sz w:val="24"/>
          <w:szCs w:val="24"/>
        </w:rPr>
        <w:t>{</w:t>
      </w:r>
      <w:r>
        <w:rPr>
          <w:sz w:val="24"/>
          <w:szCs w:val="24"/>
        </w:rPr>
        <w:t>+,-</w:t>
      </w:r>
      <w:r>
        <w:rPr>
          <w:rFonts w:ascii="Lucida Sans Unicode"/>
          <w:w w:val="125"/>
          <w:sz w:val="24"/>
          <w:szCs w:val="24"/>
        </w:rPr>
        <w:t>}</w:t>
      </w:r>
      <w:r>
        <w:rPr>
          <w:rFonts w:ascii="Lucida Sans Unicode"/>
          <w:spacing w:val="-4"/>
          <w:w w:val="125"/>
          <w:sz w:val="24"/>
          <w:szCs w:val="24"/>
        </w:rPr>
        <w:t xml:space="preserve"> </w:t>
      </w:r>
      <w:r>
        <w:rPr>
          <w:sz w:val="24"/>
          <w:szCs w:val="24"/>
        </w:rPr>
        <w:t>is 2, 3, 4, and 5 digit addition or subtraction,</w:t>
      </w:r>
      <w:r>
        <w:rPr>
          <w:spacing w:val="-9"/>
          <w:sz w:val="24"/>
          <w:szCs w:val="24"/>
        </w:rPr>
        <w:t xml:space="preserve"> </w:t>
      </w:r>
      <w:r>
        <w:rPr>
          <w:sz w:val="24"/>
          <w:szCs w:val="24"/>
        </w:rPr>
        <w:t>2Dx</w:t>
      </w:r>
      <w:r>
        <w:rPr>
          <w:spacing w:val="-9"/>
          <w:sz w:val="24"/>
          <w:szCs w:val="24"/>
        </w:rPr>
        <w:t xml:space="preserve"> </w:t>
      </w:r>
      <w:r>
        <w:rPr>
          <w:sz w:val="24"/>
          <w:szCs w:val="24"/>
        </w:rPr>
        <w:t>is</w:t>
      </w:r>
      <w:r>
        <w:rPr>
          <w:spacing w:val="-9"/>
          <w:sz w:val="24"/>
          <w:szCs w:val="24"/>
        </w:rPr>
        <w:t xml:space="preserve"> </w:t>
      </w:r>
      <w:r>
        <w:rPr>
          <w:sz w:val="24"/>
          <w:szCs w:val="24"/>
        </w:rPr>
        <w:t>2</w:t>
      </w:r>
      <w:r>
        <w:rPr>
          <w:spacing w:val="-9"/>
          <w:sz w:val="24"/>
          <w:szCs w:val="24"/>
        </w:rPr>
        <w:t xml:space="preserve"> </w:t>
      </w:r>
      <w:r>
        <w:rPr>
          <w:sz w:val="24"/>
          <w:szCs w:val="24"/>
        </w:rPr>
        <w:t>digit</w:t>
      </w:r>
      <w:r>
        <w:rPr>
          <w:spacing w:val="-9"/>
          <w:sz w:val="24"/>
          <w:szCs w:val="24"/>
        </w:rPr>
        <w:t xml:space="preserve"> </w:t>
      </w:r>
      <w:r>
        <w:rPr>
          <w:sz w:val="24"/>
          <w:szCs w:val="24"/>
        </w:rPr>
        <w:t>multiplication. 1DC</w:t>
      </w:r>
      <w:r>
        <w:rPr>
          <w:spacing w:val="-9"/>
          <w:sz w:val="24"/>
          <w:szCs w:val="24"/>
        </w:rPr>
        <w:t xml:space="preserve"> </w:t>
      </w:r>
      <w:r>
        <w:rPr>
          <w:sz w:val="24"/>
          <w:szCs w:val="24"/>
        </w:rPr>
        <w:t>is</w:t>
      </w:r>
      <w:r>
        <w:rPr>
          <w:spacing w:val="-9"/>
          <w:sz w:val="24"/>
          <w:szCs w:val="24"/>
        </w:rPr>
        <w:t xml:space="preserve"> </w:t>
      </w:r>
      <w:r>
        <w:rPr>
          <w:sz w:val="24"/>
          <w:szCs w:val="24"/>
        </w:rPr>
        <w:t>1</w:t>
      </w:r>
      <w:r>
        <w:rPr>
          <w:spacing w:val="-9"/>
          <w:sz w:val="24"/>
          <w:szCs w:val="24"/>
        </w:rPr>
        <w:t xml:space="preserve"> </w:t>
      </w:r>
      <w:r>
        <w:rPr>
          <w:sz w:val="24"/>
          <w:szCs w:val="24"/>
        </w:rPr>
        <w:t>digit</w:t>
      </w:r>
      <w:r>
        <w:rPr>
          <w:spacing w:val="-9"/>
          <w:sz w:val="24"/>
          <w:szCs w:val="24"/>
        </w:rPr>
        <w:t xml:space="preserve"> </w:t>
      </w:r>
      <w:r>
        <w:rPr>
          <w:sz w:val="24"/>
          <w:szCs w:val="24"/>
        </w:rPr>
        <w:t>composite</w:t>
      </w:r>
      <w:r>
        <w:rPr>
          <w:spacing w:val="-9"/>
          <w:sz w:val="24"/>
          <w:szCs w:val="24"/>
        </w:rPr>
        <w:t xml:space="preserve"> </w:t>
      </w:r>
      <w:r>
        <w:rPr>
          <w:sz w:val="24"/>
          <w:szCs w:val="24"/>
        </w:rPr>
        <w:t>operations. Results</w:t>
      </w:r>
      <w:r>
        <w:rPr>
          <w:spacing w:val="-9"/>
          <w:sz w:val="24"/>
          <w:szCs w:val="24"/>
        </w:rPr>
        <w:t xml:space="preserve"> </w:t>
      </w:r>
      <w:r>
        <w:rPr>
          <w:sz w:val="24"/>
          <w:szCs w:val="24"/>
        </w:rPr>
        <w:t>become</w:t>
      </w:r>
      <w:r>
        <w:rPr>
          <w:spacing w:val="-9"/>
          <w:sz w:val="24"/>
          <w:szCs w:val="24"/>
        </w:rPr>
        <w:t xml:space="preserve"> </w:t>
      </w:r>
      <w:r>
        <w:rPr>
          <w:sz w:val="24"/>
          <w:szCs w:val="24"/>
        </w:rPr>
        <w:t>progressively</w:t>
      </w:r>
      <w:r>
        <w:rPr>
          <w:spacing w:val="-9"/>
          <w:sz w:val="24"/>
          <w:szCs w:val="24"/>
        </w:rPr>
        <w:t xml:space="preserve"> </w:t>
      </w:r>
      <w:r>
        <w:rPr>
          <w:sz w:val="24"/>
          <w:szCs w:val="24"/>
        </w:rPr>
        <w:t xml:space="preserve">stronger </w:t>
      </w:r>
      <w:r>
        <w:rPr>
          <w:spacing w:val="-2"/>
          <w:sz w:val="24"/>
          <w:szCs w:val="24"/>
        </w:rPr>
        <w:t>moving from</w:t>
      </w:r>
      <w:r>
        <w:rPr>
          <w:spacing w:val="-1"/>
          <w:sz w:val="24"/>
          <w:szCs w:val="24"/>
        </w:rPr>
        <w:t xml:space="preserve"> </w:t>
      </w:r>
      <w:r>
        <w:rPr>
          <w:spacing w:val="-2"/>
          <w:sz w:val="24"/>
          <w:szCs w:val="24"/>
        </w:rPr>
        <w:t>the zero-shot</w:t>
      </w:r>
      <w:r>
        <w:rPr>
          <w:spacing w:val="-1"/>
          <w:sz w:val="24"/>
          <w:szCs w:val="24"/>
        </w:rPr>
        <w:t xml:space="preserve"> </w:t>
      </w:r>
      <w:r>
        <w:rPr>
          <w:spacing w:val="-2"/>
          <w:sz w:val="24"/>
          <w:szCs w:val="24"/>
        </w:rPr>
        <w:t>to</w:t>
      </w:r>
      <w:r>
        <w:rPr>
          <w:spacing w:val="-1"/>
          <w:sz w:val="24"/>
          <w:szCs w:val="24"/>
        </w:rPr>
        <w:t xml:space="preserve"> </w:t>
      </w:r>
      <w:r>
        <w:rPr>
          <w:spacing w:val="-2"/>
          <w:sz w:val="24"/>
          <w:szCs w:val="24"/>
        </w:rPr>
        <w:t>one-shot to</w:t>
      </w:r>
      <w:r>
        <w:rPr>
          <w:spacing w:val="-1"/>
          <w:sz w:val="24"/>
          <w:szCs w:val="24"/>
        </w:rPr>
        <w:t xml:space="preserve"> </w:t>
      </w:r>
      <w:r>
        <w:rPr>
          <w:spacing w:val="-2"/>
          <w:sz w:val="24"/>
          <w:szCs w:val="24"/>
        </w:rPr>
        <w:t>few-shot</w:t>
      </w:r>
      <w:r>
        <w:rPr>
          <w:spacing w:val="-1"/>
          <w:sz w:val="24"/>
          <w:szCs w:val="24"/>
        </w:rPr>
        <w:t xml:space="preserve"> </w:t>
      </w:r>
      <w:r>
        <w:rPr>
          <w:spacing w:val="-2"/>
          <w:sz w:val="24"/>
          <w:szCs w:val="24"/>
        </w:rPr>
        <w:t>setting, but</w:t>
      </w:r>
      <w:r>
        <w:rPr>
          <w:spacing w:val="-1"/>
          <w:sz w:val="24"/>
          <w:szCs w:val="24"/>
        </w:rPr>
        <w:t xml:space="preserve"> </w:t>
      </w:r>
      <w:r>
        <w:rPr>
          <w:spacing w:val="-2"/>
          <w:sz w:val="24"/>
          <w:szCs w:val="24"/>
        </w:rPr>
        <w:t>even</w:t>
      </w:r>
      <w:r>
        <w:rPr>
          <w:spacing w:val="-1"/>
          <w:sz w:val="24"/>
          <w:szCs w:val="24"/>
        </w:rPr>
        <w:t xml:space="preserve"> </w:t>
      </w:r>
      <w:r>
        <w:rPr>
          <w:spacing w:val="-2"/>
          <w:sz w:val="24"/>
          <w:szCs w:val="24"/>
        </w:rPr>
        <w:t>the zero-shot</w:t>
      </w:r>
      <w:r>
        <w:rPr>
          <w:spacing w:val="-1"/>
          <w:sz w:val="24"/>
          <w:szCs w:val="24"/>
        </w:rPr>
        <w:t xml:space="preserve"> </w:t>
      </w:r>
      <w:r>
        <w:rPr>
          <w:spacing w:val="-2"/>
          <w:sz w:val="24"/>
          <w:szCs w:val="24"/>
        </w:rPr>
        <w:t>shows</w:t>
      </w:r>
      <w:r>
        <w:rPr>
          <w:spacing w:val="-1"/>
          <w:sz w:val="24"/>
          <w:szCs w:val="24"/>
        </w:rPr>
        <w:t xml:space="preserve"> </w:t>
      </w:r>
      <w:r>
        <w:rPr>
          <w:spacing w:val="-2"/>
          <w:sz w:val="24"/>
          <w:szCs w:val="24"/>
        </w:rPr>
        <w:t>significant arithmetic</w:t>
      </w:r>
      <w:r>
        <w:rPr>
          <w:spacing w:val="-1"/>
          <w:sz w:val="24"/>
          <w:szCs w:val="24"/>
        </w:rPr>
        <w:t xml:space="preserve"> </w:t>
      </w:r>
      <w:r>
        <w:rPr>
          <w:spacing w:val="-2"/>
          <w:sz w:val="24"/>
          <w:szCs w:val="24"/>
        </w:rPr>
        <w:t>abilities.</w:t>
      </w:r>
    </w:p>
    <w:p w14:paraId="33EFD788">
      <w:pPr>
        <w:pStyle w:val="6"/>
        <w:spacing w:before="192"/>
        <w:rPr>
          <w:sz w:val="24"/>
          <w:szCs w:val="24"/>
        </w:rPr>
      </w:pPr>
    </w:p>
    <w:tbl>
      <w:tblPr>
        <w:tblStyle w:val="5"/>
        <w:tblW w:w="0" w:type="auto"/>
        <w:tblInd w:w="38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8"/>
        <w:gridCol w:w="588"/>
        <w:gridCol w:w="588"/>
        <w:gridCol w:w="588"/>
        <w:gridCol w:w="588"/>
        <w:gridCol w:w="588"/>
      </w:tblGrid>
      <w:tr w14:paraId="52D79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1588" w:type="dxa"/>
            <w:tcBorders>
              <w:top w:val="single" w:color="000000" w:sz="8" w:space="0"/>
              <w:bottom w:val="single" w:color="000000" w:sz="4" w:space="0"/>
            </w:tcBorders>
          </w:tcPr>
          <w:p w14:paraId="14A05139">
            <w:pPr>
              <w:pStyle w:val="10"/>
              <w:spacing w:before="19" w:line="240" w:lineRule="auto"/>
              <w:ind w:left="119"/>
              <w:jc w:val="left"/>
              <w:rPr>
                <w:sz w:val="24"/>
                <w:szCs w:val="24"/>
              </w:rPr>
            </w:pPr>
            <w:bookmarkStart w:id="47" w:name="_bookmark35"/>
            <w:bookmarkEnd w:id="47"/>
            <w:r>
              <w:rPr>
                <w:spacing w:val="-2"/>
                <w:sz w:val="24"/>
                <w:szCs w:val="24"/>
              </w:rPr>
              <w:t>Setting</w:t>
            </w:r>
          </w:p>
        </w:tc>
        <w:tc>
          <w:tcPr>
            <w:tcW w:w="588" w:type="dxa"/>
            <w:tcBorders>
              <w:top w:val="single" w:color="000000" w:sz="8" w:space="0"/>
              <w:bottom w:val="single" w:color="000000" w:sz="4" w:space="0"/>
            </w:tcBorders>
          </w:tcPr>
          <w:p w14:paraId="58C0491F">
            <w:pPr>
              <w:pStyle w:val="10"/>
              <w:spacing w:before="19" w:line="240" w:lineRule="auto"/>
              <w:ind w:left="10" w:right="104"/>
              <w:rPr>
                <w:sz w:val="24"/>
                <w:szCs w:val="24"/>
              </w:rPr>
            </w:pPr>
            <w:r>
              <w:rPr>
                <w:spacing w:val="-5"/>
                <w:sz w:val="24"/>
                <w:szCs w:val="24"/>
              </w:rPr>
              <w:t>CL</w:t>
            </w:r>
          </w:p>
        </w:tc>
        <w:tc>
          <w:tcPr>
            <w:tcW w:w="588" w:type="dxa"/>
            <w:tcBorders>
              <w:top w:val="single" w:color="000000" w:sz="8" w:space="0"/>
              <w:bottom w:val="single" w:color="000000" w:sz="4" w:space="0"/>
            </w:tcBorders>
          </w:tcPr>
          <w:p w14:paraId="415203DA">
            <w:pPr>
              <w:pStyle w:val="10"/>
              <w:spacing w:before="19" w:line="240" w:lineRule="auto"/>
              <w:ind w:left="118"/>
              <w:jc w:val="left"/>
              <w:rPr>
                <w:sz w:val="24"/>
                <w:szCs w:val="24"/>
              </w:rPr>
            </w:pPr>
            <w:r>
              <w:rPr>
                <w:spacing w:val="-5"/>
                <w:sz w:val="24"/>
                <w:szCs w:val="24"/>
              </w:rPr>
              <w:t>A1</w:t>
            </w:r>
          </w:p>
        </w:tc>
        <w:tc>
          <w:tcPr>
            <w:tcW w:w="588" w:type="dxa"/>
            <w:tcBorders>
              <w:top w:val="single" w:color="000000" w:sz="8" w:space="0"/>
              <w:bottom w:val="single" w:color="000000" w:sz="4" w:space="0"/>
            </w:tcBorders>
          </w:tcPr>
          <w:p w14:paraId="620FDF5C">
            <w:pPr>
              <w:pStyle w:val="10"/>
              <w:spacing w:before="19" w:line="240" w:lineRule="auto"/>
              <w:ind w:right="104"/>
              <w:rPr>
                <w:sz w:val="24"/>
                <w:szCs w:val="24"/>
              </w:rPr>
            </w:pPr>
            <w:r>
              <w:rPr>
                <w:spacing w:val="-5"/>
                <w:sz w:val="24"/>
                <w:szCs w:val="24"/>
              </w:rPr>
              <w:t>A2</w:t>
            </w:r>
          </w:p>
        </w:tc>
        <w:tc>
          <w:tcPr>
            <w:tcW w:w="588" w:type="dxa"/>
            <w:tcBorders>
              <w:top w:val="single" w:color="000000" w:sz="8" w:space="0"/>
              <w:bottom w:val="single" w:color="000000" w:sz="4" w:space="0"/>
            </w:tcBorders>
          </w:tcPr>
          <w:p w14:paraId="3889F7A9">
            <w:pPr>
              <w:pStyle w:val="10"/>
              <w:spacing w:before="19" w:line="240" w:lineRule="auto"/>
              <w:ind w:left="118"/>
              <w:jc w:val="left"/>
              <w:rPr>
                <w:sz w:val="24"/>
                <w:szCs w:val="24"/>
              </w:rPr>
            </w:pPr>
            <w:r>
              <w:rPr>
                <w:spacing w:val="-5"/>
                <w:sz w:val="24"/>
                <w:szCs w:val="24"/>
              </w:rPr>
              <w:t>RI</w:t>
            </w:r>
          </w:p>
        </w:tc>
        <w:tc>
          <w:tcPr>
            <w:tcW w:w="588" w:type="dxa"/>
            <w:tcBorders>
              <w:top w:val="single" w:color="000000" w:sz="8" w:space="0"/>
              <w:bottom w:val="single" w:color="000000" w:sz="4" w:space="0"/>
            </w:tcBorders>
          </w:tcPr>
          <w:p w14:paraId="78E4143E">
            <w:pPr>
              <w:pStyle w:val="10"/>
              <w:spacing w:before="19" w:line="240" w:lineRule="auto"/>
              <w:ind w:left="65" w:right="104"/>
              <w:rPr>
                <w:sz w:val="24"/>
                <w:szCs w:val="24"/>
              </w:rPr>
            </w:pPr>
            <w:r>
              <w:rPr>
                <w:spacing w:val="-5"/>
                <w:sz w:val="24"/>
                <w:szCs w:val="24"/>
              </w:rPr>
              <w:t>RW</w:t>
            </w:r>
          </w:p>
        </w:tc>
      </w:tr>
      <w:tr w14:paraId="3C709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1588" w:type="dxa"/>
            <w:tcBorders>
              <w:top w:val="single" w:color="000000" w:sz="4" w:space="0"/>
            </w:tcBorders>
          </w:tcPr>
          <w:p w14:paraId="118DA172">
            <w:pPr>
              <w:pStyle w:val="10"/>
              <w:spacing w:before="21" w:line="212" w:lineRule="exact"/>
              <w:ind w:left="119"/>
              <w:jc w:val="left"/>
              <w:rPr>
                <w:sz w:val="24"/>
                <w:szCs w:val="24"/>
              </w:rPr>
            </w:pPr>
            <w:r>
              <w:rPr>
                <w:spacing w:val="-2"/>
                <w:sz w:val="24"/>
                <w:szCs w:val="24"/>
              </w:rPr>
              <w:t>GPT-3</w:t>
            </w:r>
            <w:r>
              <w:rPr>
                <w:spacing w:val="-10"/>
                <w:sz w:val="24"/>
                <w:szCs w:val="24"/>
              </w:rPr>
              <w:t xml:space="preserve"> </w:t>
            </w:r>
            <w:r>
              <w:rPr>
                <w:spacing w:val="-2"/>
                <w:sz w:val="24"/>
                <w:szCs w:val="24"/>
              </w:rPr>
              <w:t>Zero-</w:t>
            </w:r>
            <w:r>
              <w:rPr>
                <w:spacing w:val="-4"/>
                <w:sz w:val="24"/>
                <w:szCs w:val="24"/>
              </w:rPr>
              <w:t>shot</w:t>
            </w:r>
          </w:p>
        </w:tc>
        <w:tc>
          <w:tcPr>
            <w:tcW w:w="588" w:type="dxa"/>
            <w:tcBorders>
              <w:top w:val="single" w:color="000000" w:sz="4" w:space="0"/>
            </w:tcBorders>
          </w:tcPr>
          <w:p w14:paraId="4EBEA8C4">
            <w:pPr>
              <w:pStyle w:val="10"/>
              <w:spacing w:before="21" w:line="212" w:lineRule="exact"/>
              <w:rPr>
                <w:sz w:val="24"/>
                <w:szCs w:val="24"/>
              </w:rPr>
            </w:pPr>
            <w:r>
              <w:rPr>
                <w:spacing w:val="-4"/>
                <w:sz w:val="24"/>
                <w:szCs w:val="24"/>
              </w:rPr>
              <w:t>3.66</w:t>
            </w:r>
          </w:p>
        </w:tc>
        <w:tc>
          <w:tcPr>
            <w:tcW w:w="588" w:type="dxa"/>
            <w:tcBorders>
              <w:top w:val="single" w:color="000000" w:sz="4" w:space="0"/>
            </w:tcBorders>
          </w:tcPr>
          <w:p w14:paraId="147E09F3">
            <w:pPr>
              <w:pStyle w:val="10"/>
              <w:spacing w:before="21" w:line="212" w:lineRule="exact"/>
              <w:ind w:left="118"/>
              <w:jc w:val="left"/>
              <w:rPr>
                <w:sz w:val="24"/>
                <w:szCs w:val="24"/>
              </w:rPr>
            </w:pPr>
            <w:r>
              <w:rPr>
                <w:spacing w:val="-4"/>
                <w:sz w:val="24"/>
                <w:szCs w:val="24"/>
              </w:rPr>
              <w:t>2.28</w:t>
            </w:r>
          </w:p>
        </w:tc>
        <w:tc>
          <w:tcPr>
            <w:tcW w:w="588" w:type="dxa"/>
            <w:tcBorders>
              <w:top w:val="single" w:color="000000" w:sz="4" w:space="0"/>
            </w:tcBorders>
          </w:tcPr>
          <w:p w14:paraId="1F7FB4AC">
            <w:pPr>
              <w:pStyle w:val="10"/>
              <w:spacing w:before="21" w:line="212" w:lineRule="exact"/>
              <w:ind w:right="1"/>
              <w:rPr>
                <w:sz w:val="24"/>
                <w:szCs w:val="24"/>
              </w:rPr>
            </w:pPr>
            <w:r>
              <w:rPr>
                <w:spacing w:val="-4"/>
                <w:sz w:val="24"/>
                <w:szCs w:val="24"/>
              </w:rPr>
              <w:t>8.91</w:t>
            </w:r>
          </w:p>
        </w:tc>
        <w:tc>
          <w:tcPr>
            <w:tcW w:w="588" w:type="dxa"/>
            <w:tcBorders>
              <w:top w:val="single" w:color="000000" w:sz="4" w:space="0"/>
            </w:tcBorders>
          </w:tcPr>
          <w:p w14:paraId="744A8B9D">
            <w:pPr>
              <w:pStyle w:val="10"/>
              <w:spacing w:before="21" w:line="212" w:lineRule="exact"/>
              <w:ind w:left="118"/>
              <w:jc w:val="left"/>
              <w:rPr>
                <w:sz w:val="24"/>
                <w:szCs w:val="24"/>
              </w:rPr>
            </w:pPr>
            <w:r>
              <w:rPr>
                <w:spacing w:val="-4"/>
                <w:sz w:val="24"/>
                <w:szCs w:val="24"/>
              </w:rPr>
              <w:t>8.26</w:t>
            </w:r>
          </w:p>
        </w:tc>
        <w:tc>
          <w:tcPr>
            <w:tcW w:w="588" w:type="dxa"/>
            <w:tcBorders>
              <w:top w:val="single" w:color="000000" w:sz="4" w:space="0"/>
            </w:tcBorders>
          </w:tcPr>
          <w:p w14:paraId="2C0A550E">
            <w:pPr>
              <w:pStyle w:val="10"/>
              <w:spacing w:before="21" w:line="212" w:lineRule="exact"/>
              <w:rPr>
                <w:sz w:val="24"/>
                <w:szCs w:val="24"/>
              </w:rPr>
            </w:pPr>
            <w:r>
              <w:rPr>
                <w:spacing w:val="-4"/>
                <w:sz w:val="24"/>
                <w:szCs w:val="24"/>
              </w:rPr>
              <w:t>0.09</w:t>
            </w:r>
          </w:p>
        </w:tc>
      </w:tr>
      <w:tr w14:paraId="6AEF3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588" w:type="dxa"/>
          </w:tcPr>
          <w:p w14:paraId="0E0E8AAC">
            <w:pPr>
              <w:pStyle w:val="10"/>
              <w:spacing w:line="198" w:lineRule="exact"/>
              <w:ind w:left="119"/>
              <w:jc w:val="left"/>
              <w:rPr>
                <w:sz w:val="24"/>
                <w:szCs w:val="24"/>
              </w:rPr>
            </w:pPr>
            <w:r>
              <w:rPr>
                <w:spacing w:val="-4"/>
                <w:sz w:val="24"/>
                <w:szCs w:val="24"/>
              </w:rPr>
              <w:t>GPT-3</w:t>
            </w:r>
            <w:r>
              <w:rPr>
                <w:spacing w:val="6"/>
                <w:sz w:val="24"/>
                <w:szCs w:val="24"/>
              </w:rPr>
              <w:t xml:space="preserve"> </w:t>
            </w:r>
            <w:r>
              <w:rPr>
                <w:spacing w:val="-4"/>
                <w:sz w:val="24"/>
                <w:szCs w:val="24"/>
              </w:rPr>
              <w:t>One-shot</w:t>
            </w:r>
          </w:p>
        </w:tc>
        <w:tc>
          <w:tcPr>
            <w:tcW w:w="588" w:type="dxa"/>
          </w:tcPr>
          <w:p w14:paraId="10C6A22C">
            <w:pPr>
              <w:pStyle w:val="10"/>
              <w:spacing w:line="198" w:lineRule="exact"/>
              <w:rPr>
                <w:sz w:val="24"/>
                <w:szCs w:val="24"/>
              </w:rPr>
            </w:pPr>
            <w:r>
              <w:rPr>
                <w:spacing w:val="-4"/>
                <w:sz w:val="24"/>
                <w:szCs w:val="24"/>
              </w:rPr>
              <w:t>21.7</w:t>
            </w:r>
          </w:p>
        </w:tc>
        <w:tc>
          <w:tcPr>
            <w:tcW w:w="588" w:type="dxa"/>
          </w:tcPr>
          <w:p w14:paraId="5188E9D2">
            <w:pPr>
              <w:pStyle w:val="10"/>
              <w:spacing w:line="198" w:lineRule="exact"/>
              <w:ind w:left="118"/>
              <w:jc w:val="left"/>
              <w:rPr>
                <w:sz w:val="24"/>
                <w:szCs w:val="24"/>
              </w:rPr>
            </w:pPr>
            <w:r>
              <w:rPr>
                <w:spacing w:val="-4"/>
                <w:sz w:val="24"/>
                <w:szCs w:val="24"/>
              </w:rPr>
              <w:t>8.62</w:t>
            </w:r>
          </w:p>
        </w:tc>
        <w:tc>
          <w:tcPr>
            <w:tcW w:w="588" w:type="dxa"/>
          </w:tcPr>
          <w:p w14:paraId="2A90C9F4">
            <w:pPr>
              <w:pStyle w:val="10"/>
              <w:spacing w:line="198" w:lineRule="exact"/>
              <w:ind w:right="1"/>
              <w:rPr>
                <w:sz w:val="24"/>
                <w:szCs w:val="24"/>
              </w:rPr>
            </w:pPr>
            <w:r>
              <w:rPr>
                <w:spacing w:val="-4"/>
                <w:sz w:val="24"/>
                <w:szCs w:val="24"/>
              </w:rPr>
              <w:t>25.9</w:t>
            </w:r>
          </w:p>
        </w:tc>
        <w:tc>
          <w:tcPr>
            <w:tcW w:w="588" w:type="dxa"/>
          </w:tcPr>
          <w:p w14:paraId="650C834E">
            <w:pPr>
              <w:pStyle w:val="10"/>
              <w:spacing w:line="198" w:lineRule="exact"/>
              <w:ind w:left="118"/>
              <w:jc w:val="left"/>
              <w:rPr>
                <w:sz w:val="24"/>
                <w:szCs w:val="24"/>
              </w:rPr>
            </w:pPr>
            <w:r>
              <w:rPr>
                <w:spacing w:val="-4"/>
                <w:sz w:val="24"/>
                <w:szCs w:val="24"/>
              </w:rPr>
              <w:t>45.4</w:t>
            </w:r>
          </w:p>
        </w:tc>
        <w:tc>
          <w:tcPr>
            <w:tcW w:w="588" w:type="dxa"/>
          </w:tcPr>
          <w:p w14:paraId="6C036DAC">
            <w:pPr>
              <w:pStyle w:val="10"/>
              <w:spacing w:line="198" w:lineRule="exact"/>
              <w:rPr>
                <w:sz w:val="24"/>
                <w:szCs w:val="24"/>
              </w:rPr>
            </w:pPr>
            <w:r>
              <w:rPr>
                <w:spacing w:val="-4"/>
                <w:sz w:val="24"/>
                <w:szCs w:val="24"/>
              </w:rPr>
              <w:t>0.48</w:t>
            </w:r>
          </w:p>
        </w:tc>
      </w:tr>
      <w:tr w14:paraId="078BCC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588" w:type="dxa"/>
            <w:tcBorders>
              <w:bottom w:val="single" w:color="000000" w:sz="8" w:space="0"/>
            </w:tcBorders>
          </w:tcPr>
          <w:p w14:paraId="75E1E4B8">
            <w:pPr>
              <w:pStyle w:val="10"/>
              <w:spacing w:line="216" w:lineRule="exact"/>
              <w:ind w:left="119"/>
              <w:jc w:val="left"/>
              <w:rPr>
                <w:sz w:val="24"/>
                <w:szCs w:val="24"/>
              </w:rPr>
            </w:pPr>
            <w:r>
              <w:rPr>
                <w:spacing w:val="-4"/>
                <w:sz w:val="24"/>
                <w:szCs w:val="24"/>
              </w:rPr>
              <w:t>GPT-3</w:t>
            </w:r>
            <w:r>
              <w:rPr>
                <w:spacing w:val="1"/>
                <w:sz w:val="24"/>
                <w:szCs w:val="24"/>
              </w:rPr>
              <w:t xml:space="preserve"> </w:t>
            </w:r>
            <w:r>
              <w:rPr>
                <w:spacing w:val="-4"/>
                <w:sz w:val="24"/>
                <w:szCs w:val="24"/>
              </w:rPr>
              <w:t>Few-shot</w:t>
            </w:r>
          </w:p>
        </w:tc>
        <w:tc>
          <w:tcPr>
            <w:tcW w:w="588" w:type="dxa"/>
            <w:tcBorders>
              <w:bottom w:val="single" w:color="000000" w:sz="8" w:space="0"/>
            </w:tcBorders>
          </w:tcPr>
          <w:p w14:paraId="762B8F4D">
            <w:pPr>
              <w:pStyle w:val="10"/>
              <w:spacing w:line="216" w:lineRule="exact"/>
              <w:rPr>
                <w:sz w:val="24"/>
                <w:szCs w:val="24"/>
              </w:rPr>
            </w:pPr>
            <w:r>
              <w:rPr>
                <w:spacing w:val="-4"/>
                <w:sz w:val="24"/>
                <w:szCs w:val="24"/>
              </w:rPr>
              <w:t>37.9</w:t>
            </w:r>
          </w:p>
        </w:tc>
        <w:tc>
          <w:tcPr>
            <w:tcW w:w="588" w:type="dxa"/>
            <w:tcBorders>
              <w:bottom w:val="single" w:color="000000" w:sz="8" w:space="0"/>
            </w:tcBorders>
          </w:tcPr>
          <w:p w14:paraId="6D687D1C">
            <w:pPr>
              <w:pStyle w:val="10"/>
              <w:spacing w:line="216" w:lineRule="exact"/>
              <w:ind w:left="118"/>
              <w:jc w:val="left"/>
              <w:rPr>
                <w:sz w:val="24"/>
                <w:szCs w:val="24"/>
              </w:rPr>
            </w:pPr>
            <w:r>
              <w:rPr>
                <w:spacing w:val="-4"/>
                <w:sz w:val="24"/>
                <w:szCs w:val="24"/>
              </w:rPr>
              <w:t>15.1</w:t>
            </w:r>
          </w:p>
        </w:tc>
        <w:tc>
          <w:tcPr>
            <w:tcW w:w="588" w:type="dxa"/>
            <w:tcBorders>
              <w:bottom w:val="single" w:color="000000" w:sz="8" w:space="0"/>
            </w:tcBorders>
          </w:tcPr>
          <w:p w14:paraId="4290E4D6">
            <w:pPr>
              <w:pStyle w:val="10"/>
              <w:spacing w:line="216" w:lineRule="exact"/>
              <w:ind w:right="1"/>
              <w:rPr>
                <w:sz w:val="24"/>
                <w:szCs w:val="24"/>
              </w:rPr>
            </w:pPr>
            <w:r>
              <w:rPr>
                <w:spacing w:val="-4"/>
                <w:sz w:val="24"/>
                <w:szCs w:val="24"/>
              </w:rPr>
              <w:t>39.7</w:t>
            </w:r>
          </w:p>
        </w:tc>
        <w:tc>
          <w:tcPr>
            <w:tcW w:w="588" w:type="dxa"/>
            <w:tcBorders>
              <w:bottom w:val="single" w:color="000000" w:sz="8" w:space="0"/>
            </w:tcBorders>
          </w:tcPr>
          <w:p w14:paraId="1B8A09D1">
            <w:pPr>
              <w:pStyle w:val="10"/>
              <w:spacing w:line="216" w:lineRule="exact"/>
              <w:ind w:left="118"/>
              <w:jc w:val="left"/>
              <w:rPr>
                <w:sz w:val="24"/>
                <w:szCs w:val="24"/>
              </w:rPr>
            </w:pPr>
            <w:r>
              <w:rPr>
                <w:spacing w:val="-4"/>
                <w:sz w:val="24"/>
                <w:szCs w:val="24"/>
              </w:rPr>
              <w:t>67.2</w:t>
            </w:r>
          </w:p>
        </w:tc>
        <w:tc>
          <w:tcPr>
            <w:tcW w:w="588" w:type="dxa"/>
            <w:tcBorders>
              <w:bottom w:val="single" w:color="000000" w:sz="8" w:space="0"/>
            </w:tcBorders>
          </w:tcPr>
          <w:p w14:paraId="1A078E8D">
            <w:pPr>
              <w:pStyle w:val="10"/>
              <w:spacing w:line="216" w:lineRule="exact"/>
              <w:rPr>
                <w:sz w:val="24"/>
                <w:szCs w:val="24"/>
              </w:rPr>
            </w:pPr>
            <w:r>
              <w:rPr>
                <w:spacing w:val="-4"/>
                <w:sz w:val="24"/>
                <w:szCs w:val="24"/>
              </w:rPr>
              <w:t>0.44</w:t>
            </w:r>
          </w:p>
        </w:tc>
      </w:tr>
    </w:tbl>
    <w:p w14:paraId="4810568B">
      <w:pPr>
        <w:pStyle w:val="6"/>
        <w:spacing w:before="164" w:line="228" w:lineRule="auto"/>
        <w:ind w:left="1440" w:right="1437" w:hanging="7"/>
        <w:jc w:val="both"/>
        <w:rPr>
          <w:sz w:val="24"/>
          <w:szCs w:val="24"/>
        </w:rPr>
      </w:pPr>
      <w:r>
        <w:rPr>
          <w:b/>
          <w:sz w:val="24"/>
          <w:szCs w:val="24"/>
        </w:rPr>
        <w:t>Table</w:t>
      </w:r>
      <w:r>
        <w:rPr>
          <w:b/>
          <w:spacing w:val="-12"/>
          <w:sz w:val="24"/>
          <w:szCs w:val="24"/>
        </w:rPr>
        <w:t xml:space="preserve"> </w:t>
      </w:r>
      <w:r>
        <w:rPr>
          <w:b/>
          <w:sz w:val="24"/>
          <w:szCs w:val="24"/>
        </w:rPr>
        <w:t>3.10:</w:t>
      </w:r>
      <w:r>
        <w:rPr>
          <w:b/>
          <w:spacing w:val="-2"/>
          <w:sz w:val="24"/>
          <w:szCs w:val="24"/>
        </w:rPr>
        <w:t xml:space="preserve"> </w:t>
      </w:r>
      <w:r>
        <w:rPr>
          <w:sz w:val="24"/>
          <w:szCs w:val="24"/>
        </w:rPr>
        <w:t>GPT-3</w:t>
      </w:r>
      <w:r>
        <w:rPr>
          <w:spacing w:val="-12"/>
          <w:sz w:val="24"/>
          <w:szCs w:val="24"/>
        </w:rPr>
        <w:t xml:space="preserve"> </w:t>
      </w:r>
      <w:r>
        <w:rPr>
          <w:sz w:val="24"/>
          <w:szCs w:val="24"/>
        </w:rPr>
        <w:t>175B</w:t>
      </w:r>
      <w:r>
        <w:rPr>
          <w:spacing w:val="-12"/>
          <w:sz w:val="24"/>
          <w:szCs w:val="24"/>
        </w:rPr>
        <w:t xml:space="preserve"> </w:t>
      </w:r>
      <w:r>
        <w:rPr>
          <w:sz w:val="24"/>
          <w:szCs w:val="24"/>
        </w:rPr>
        <w:t>performance</w:t>
      </w:r>
      <w:r>
        <w:rPr>
          <w:spacing w:val="-12"/>
          <w:sz w:val="24"/>
          <w:szCs w:val="24"/>
        </w:rPr>
        <w:t xml:space="preserve"> </w:t>
      </w:r>
      <w:r>
        <w:rPr>
          <w:sz w:val="24"/>
          <w:szCs w:val="24"/>
        </w:rPr>
        <w:t>on</w:t>
      </w:r>
      <w:r>
        <w:rPr>
          <w:spacing w:val="-12"/>
          <w:sz w:val="24"/>
          <w:szCs w:val="24"/>
        </w:rPr>
        <w:t xml:space="preserve"> </w:t>
      </w:r>
      <w:r>
        <w:rPr>
          <w:sz w:val="24"/>
          <w:szCs w:val="24"/>
        </w:rPr>
        <w:t>various</w:t>
      </w:r>
      <w:r>
        <w:rPr>
          <w:spacing w:val="-12"/>
          <w:sz w:val="24"/>
          <w:szCs w:val="24"/>
        </w:rPr>
        <w:t xml:space="preserve"> </w:t>
      </w:r>
      <w:r>
        <w:rPr>
          <w:sz w:val="24"/>
          <w:szCs w:val="24"/>
        </w:rPr>
        <w:t>word</w:t>
      </w:r>
      <w:r>
        <w:rPr>
          <w:spacing w:val="-12"/>
          <w:sz w:val="24"/>
          <w:szCs w:val="24"/>
        </w:rPr>
        <w:t xml:space="preserve"> </w:t>
      </w:r>
      <w:r>
        <w:rPr>
          <w:sz w:val="24"/>
          <w:szCs w:val="24"/>
        </w:rPr>
        <w:t>unscrambling</w:t>
      </w:r>
      <w:r>
        <w:rPr>
          <w:spacing w:val="-12"/>
          <w:sz w:val="24"/>
          <w:szCs w:val="24"/>
        </w:rPr>
        <w:t xml:space="preserve"> </w:t>
      </w:r>
      <w:r>
        <w:rPr>
          <w:sz w:val="24"/>
          <w:szCs w:val="24"/>
        </w:rPr>
        <w:t>and</w:t>
      </w:r>
      <w:r>
        <w:rPr>
          <w:spacing w:val="-12"/>
          <w:sz w:val="24"/>
          <w:szCs w:val="24"/>
        </w:rPr>
        <w:t xml:space="preserve"> </w:t>
      </w:r>
      <w:r>
        <w:rPr>
          <w:sz w:val="24"/>
          <w:szCs w:val="24"/>
        </w:rPr>
        <w:t>word</w:t>
      </w:r>
      <w:r>
        <w:rPr>
          <w:spacing w:val="-12"/>
          <w:sz w:val="24"/>
          <w:szCs w:val="24"/>
        </w:rPr>
        <w:t xml:space="preserve"> </w:t>
      </w:r>
      <w:r>
        <w:rPr>
          <w:sz w:val="24"/>
          <w:szCs w:val="24"/>
        </w:rPr>
        <w:t>manipulation</w:t>
      </w:r>
      <w:r>
        <w:rPr>
          <w:spacing w:val="-12"/>
          <w:sz w:val="24"/>
          <w:szCs w:val="24"/>
        </w:rPr>
        <w:t xml:space="preserve"> </w:t>
      </w:r>
      <w:r>
        <w:rPr>
          <w:sz w:val="24"/>
          <w:szCs w:val="24"/>
        </w:rPr>
        <w:t>tasks,</w:t>
      </w:r>
      <w:r>
        <w:rPr>
          <w:spacing w:val="-12"/>
          <w:sz w:val="24"/>
          <w:szCs w:val="24"/>
        </w:rPr>
        <w:t xml:space="preserve"> </w:t>
      </w:r>
      <w:r>
        <w:rPr>
          <w:sz w:val="24"/>
          <w:szCs w:val="24"/>
        </w:rPr>
        <w:t>in</w:t>
      </w:r>
      <w:r>
        <w:rPr>
          <w:spacing w:val="-12"/>
          <w:sz w:val="24"/>
          <w:szCs w:val="24"/>
        </w:rPr>
        <w:t xml:space="preserve"> </w:t>
      </w:r>
      <w:r>
        <w:rPr>
          <w:sz w:val="24"/>
          <w:szCs w:val="24"/>
        </w:rPr>
        <w:t>zero-,</w:t>
      </w:r>
      <w:r>
        <w:rPr>
          <w:spacing w:val="-12"/>
          <w:sz w:val="24"/>
          <w:szCs w:val="24"/>
        </w:rPr>
        <w:t xml:space="preserve"> </w:t>
      </w:r>
      <w:r>
        <w:rPr>
          <w:sz w:val="24"/>
          <w:szCs w:val="24"/>
        </w:rPr>
        <w:t>one-,</w:t>
      </w:r>
      <w:r>
        <w:rPr>
          <w:spacing w:val="-12"/>
          <w:sz w:val="24"/>
          <w:szCs w:val="24"/>
        </w:rPr>
        <w:t xml:space="preserve"> </w:t>
      </w:r>
      <w:r>
        <w:rPr>
          <w:sz w:val="24"/>
          <w:szCs w:val="24"/>
        </w:rPr>
        <w:t>and few-shot</w:t>
      </w:r>
      <w:r>
        <w:rPr>
          <w:spacing w:val="-13"/>
          <w:sz w:val="24"/>
          <w:szCs w:val="24"/>
        </w:rPr>
        <w:t xml:space="preserve"> </w:t>
      </w:r>
      <w:r>
        <w:rPr>
          <w:sz w:val="24"/>
          <w:szCs w:val="24"/>
        </w:rPr>
        <w:t>settings.</w:t>
      </w:r>
      <w:r>
        <w:rPr>
          <w:spacing w:val="-11"/>
          <w:sz w:val="24"/>
          <w:szCs w:val="24"/>
        </w:rPr>
        <w:t xml:space="preserve"> </w:t>
      </w:r>
      <w:r>
        <w:rPr>
          <w:sz w:val="24"/>
          <w:szCs w:val="24"/>
        </w:rPr>
        <w:t>CL</w:t>
      </w:r>
      <w:r>
        <w:rPr>
          <w:spacing w:val="-12"/>
          <w:sz w:val="24"/>
          <w:szCs w:val="24"/>
        </w:rPr>
        <w:t xml:space="preserve"> </w:t>
      </w:r>
      <w:r>
        <w:rPr>
          <w:sz w:val="24"/>
          <w:szCs w:val="24"/>
        </w:rPr>
        <w:t>is</w:t>
      </w:r>
      <w:r>
        <w:rPr>
          <w:spacing w:val="-13"/>
          <w:sz w:val="24"/>
          <w:szCs w:val="24"/>
        </w:rPr>
        <w:t xml:space="preserve"> </w:t>
      </w:r>
      <w:r>
        <w:rPr>
          <w:sz w:val="24"/>
          <w:szCs w:val="24"/>
        </w:rPr>
        <w:t>“cycle</w:t>
      </w:r>
      <w:r>
        <w:rPr>
          <w:spacing w:val="-12"/>
          <w:sz w:val="24"/>
          <w:szCs w:val="24"/>
        </w:rPr>
        <w:t xml:space="preserve"> </w:t>
      </w:r>
      <w:r>
        <w:rPr>
          <w:sz w:val="24"/>
          <w:szCs w:val="24"/>
        </w:rPr>
        <w:t>letters</w:t>
      </w:r>
      <w:r>
        <w:rPr>
          <w:spacing w:val="-13"/>
          <w:sz w:val="24"/>
          <w:szCs w:val="24"/>
        </w:rPr>
        <w:t xml:space="preserve"> </w:t>
      </w:r>
      <w:r>
        <w:rPr>
          <w:sz w:val="24"/>
          <w:szCs w:val="24"/>
        </w:rPr>
        <w:t>in</w:t>
      </w:r>
      <w:r>
        <w:rPr>
          <w:spacing w:val="-12"/>
          <w:sz w:val="24"/>
          <w:szCs w:val="24"/>
        </w:rPr>
        <w:t xml:space="preserve"> </w:t>
      </w:r>
      <w:r>
        <w:rPr>
          <w:sz w:val="24"/>
          <w:szCs w:val="24"/>
        </w:rPr>
        <w:t>word”,</w:t>
      </w:r>
      <w:r>
        <w:rPr>
          <w:spacing w:val="-13"/>
          <w:sz w:val="24"/>
          <w:szCs w:val="24"/>
        </w:rPr>
        <w:t xml:space="preserve"> </w:t>
      </w:r>
      <w:r>
        <w:rPr>
          <w:sz w:val="24"/>
          <w:szCs w:val="24"/>
        </w:rPr>
        <w:t>A1</w:t>
      </w:r>
      <w:r>
        <w:rPr>
          <w:spacing w:val="-12"/>
          <w:sz w:val="24"/>
          <w:szCs w:val="24"/>
        </w:rPr>
        <w:t xml:space="preserve"> </w:t>
      </w:r>
      <w:r>
        <w:rPr>
          <w:sz w:val="24"/>
          <w:szCs w:val="24"/>
        </w:rPr>
        <w:t>is</w:t>
      </w:r>
      <w:r>
        <w:rPr>
          <w:spacing w:val="-13"/>
          <w:sz w:val="24"/>
          <w:szCs w:val="24"/>
        </w:rPr>
        <w:t xml:space="preserve"> </w:t>
      </w:r>
      <w:r>
        <w:rPr>
          <w:sz w:val="24"/>
          <w:szCs w:val="24"/>
        </w:rPr>
        <w:t>anagrams</w:t>
      </w:r>
      <w:r>
        <w:rPr>
          <w:spacing w:val="-12"/>
          <w:sz w:val="24"/>
          <w:szCs w:val="24"/>
        </w:rPr>
        <w:t xml:space="preserve"> </w:t>
      </w:r>
      <w:r>
        <w:rPr>
          <w:sz w:val="24"/>
          <w:szCs w:val="24"/>
        </w:rPr>
        <w:t>of</w:t>
      </w:r>
      <w:r>
        <w:rPr>
          <w:spacing w:val="-13"/>
          <w:sz w:val="24"/>
          <w:szCs w:val="24"/>
        </w:rPr>
        <w:t xml:space="preserve"> </w:t>
      </w:r>
      <w:r>
        <w:rPr>
          <w:sz w:val="24"/>
          <w:szCs w:val="24"/>
        </w:rPr>
        <w:t>but</w:t>
      </w:r>
      <w:r>
        <w:rPr>
          <w:spacing w:val="-12"/>
          <w:sz w:val="24"/>
          <w:szCs w:val="24"/>
        </w:rPr>
        <w:t xml:space="preserve"> </w:t>
      </w:r>
      <w:r>
        <w:rPr>
          <w:sz w:val="24"/>
          <w:szCs w:val="24"/>
        </w:rPr>
        <w:t>the</w:t>
      </w:r>
      <w:r>
        <w:rPr>
          <w:spacing w:val="-13"/>
          <w:sz w:val="24"/>
          <w:szCs w:val="24"/>
        </w:rPr>
        <w:t xml:space="preserve"> </w:t>
      </w:r>
      <w:r>
        <w:rPr>
          <w:sz w:val="24"/>
          <w:szCs w:val="24"/>
        </w:rPr>
        <w:t>first</w:t>
      </w:r>
      <w:r>
        <w:rPr>
          <w:spacing w:val="-12"/>
          <w:sz w:val="24"/>
          <w:szCs w:val="24"/>
        </w:rPr>
        <w:t xml:space="preserve"> </w:t>
      </w:r>
      <w:r>
        <w:rPr>
          <w:sz w:val="24"/>
          <w:szCs w:val="24"/>
        </w:rPr>
        <w:t>and</w:t>
      </w:r>
      <w:r>
        <w:rPr>
          <w:spacing w:val="-13"/>
          <w:sz w:val="24"/>
          <w:szCs w:val="24"/>
        </w:rPr>
        <w:t xml:space="preserve"> </w:t>
      </w:r>
      <w:r>
        <w:rPr>
          <w:sz w:val="24"/>
          <w:szCs w:val="24"/>
        </w:rPr>
        <w:t>last</w:t>
      </w:r>
      <w:r>
        <w:rPr>
          <w:spacing w:val="-12"/>
          <w:sz w:val="24"/>
          <w:szCs w:val="24"/>
        </w:rPr>
        <w:t xml:space="preserve"> </w:t>
      </w:r>
      <w:r>
        <w:rPr>
          <w:sz w:val="24"/>
          <w:szCs w:val="24"/>
        </w:rPr>
        <w:t>letters,</w:t>
      </w:r>
      <w:r>
        <w:rPr>
          <w:spacing w:val="-13"/>
          <w:sz w:val="24"/>
          <w:szCs w:val="24"/>
        </w:rPr>
        <w:t xml:space="preserve"> </w:t>
      </w:r>
      <w:r>
        <w:rPr>
          <w:sz w:val="24"/>
          <w:szCs w:val="24"/>
        </w:rPr>
        <w:t>A2</w:t>
      </w:r>
      <w:r>
        <w:rPr>
          <w:spacing w:val="-12"/>
          <w:sz w:val="24"/>
          <w:szCs w:val="24"/>
        </w:rPr>
        <w:t xml:space="preserve"> </w:t>
      </w:r>
      <w:r>
        <w:rPr>
          <w:sz w:val="24"/>
          <w:szCs w:val="24"/>
        </w:rPr>
        <w:t>is</w:t>
      </w:r>
      <w:r>
        <w:rPr>
          <w:spacing w:val="-13"/>
          <w:sz w:val="24"/>
          <w:szCs w:val="24"/>
        </w:rPr>
        <w:t xml:space="preserve"> </w:t>
      </w:r>
      <w:r>
        <w:rPr>
          <w:sz w:val="24"/>
          <w:szCs w:val="24"/>
        </w:rPr>
        <w:t>anagrams</w:t>
      </w:r>
      <w:r>
        <w:rPr>
          <w:spacing w:val="-12"/>
          <w:sz w:val="24"/>
          <w:szCs w:val="24"/>
        </w:rPr>
        <w:t xml:space="preserve"> </w:t>
      </w:r>
      <w:r>
        <w:rPr>
          <w:sz w:val="24"/>
          <w:szCs w:val="24"/>
        </w:rPr>
        <w:t>of</w:t>
      </w:r>
      <w:r>
        <w:rPr>
          <w:spacing w:val="-13"/>
          <w:sz w:val="24"/>
          <w:szCs w:val="24"/>
        </w:rPr>
        <w:t xml:space="preserve"> </w:t>
      </w:r>
      <w:r>
        <w:rPr>
          <w:sz w:val="24"/>
          <w:szCs w:val="24"/>
        </w:rPr>
        <w:t>all</w:t>
      </w:r>
      <w:r>
        <w:rPr>
          <w:spacing w:val="-12"/>
          <w:sz w:val="24"/>
          <w:szCs w:val="24"/>
        </w:rPr>
        <w:t xml:space="preserve"> </w:t>
      </w:r>
      <w:r>
        <w:rPr>
          <w:sz w:val="24"/>
          <w:szCs w:val="24"/>
        </w:rPr>
        <w:t>but the first and last two letters, RI is “Random insertion in word”, RW is “reversed words”.</w:t>
      </w:r>
    </w:p>
    <w:p w14:paraId="0DEF15B0">
      <w:pPr>
        <w:pStyle w:val="6"/>
        <w:rPr>
          <w:sz w:val="24"/>
          <w:szCs w:val="24"/>
        </w:rPr>
      </w:pPr>
    </w:p>
    <w:p w14:paraId="59BD54A0">
      <w:pPr>
        <w:pStyle w:val="6"/>
        <w:spacing w:before="129"/>
        <w:rPr>
          <w:sz w:val="24"/>
          <w:szCs w:val="24"/>
        </w:rPr>
      </w:pPr>
    </w:p>
    <w:p w14:paraId="366CD60A">
      <w:pPr>
        <w:pStyle w:val="6"/>
        <w:spacing w:line="228" w:lineRule="auto"/>
        <w:ind w:left="1440" w:right="1438"/>
        <w:jc w:val="both"/>
        <w:rPr>
          <w:sz w:val="24"/>
          <w:szCs w:val="24"/>
        </w:rPr>
      </w:pPr>
      <w:r>
        <w:rPr>
          <w:sz w:val="24"/>
          <w:szCs w:val="24"/>
        </w:rPr>
        <w:t>outperforms</w:t>
      </w:r>
      <w:r>
        <w:rPr>
          <w:spacing w:val="-9"/>
          <w:sz w:val="24"/>
          <w:szCs w:val="24"/>
        </w:rPr>
        <w:t xml:space="preserve"> </w:t>
      </w:r>
      <w:r>
        <w:rPr>
          <w:sz w:val="24"/>
          <w:szCs w:val="24"/>
        </w:rPr>
        <w:t>few-shot</w:t>
      </w:r>
      <w:r>
        <w:rPr>
          <w:spacing w:val="-9"/>
          <w:sz w:val="24"/>
          <w:szCs w:val="24"/>
        </w:rPr>
        <w:t xml:space="preserve"> </w:t>
      </w:r>
      <w:r>
        <w:rPr>
          <w:sz w:val="24"/>
          <w:szCs w:val="24"/>
        </w:rPr>
        <w:t>learning</w:t>
      </w:r>
      <w:r>
        <w:rPr>
          <w:spacing w:val="-9"/>
          <w:sz w:val="24"/>
          <w:szCs w:val="24"/>
        </w:rPr>
        <w:t xml:space="preserve"> </w:t>
      </w:r>
      <w:r>
        <w:rPr>
          <w:sz w:val="24"/>
          <w:szCs w:val="24"/>
        </w:rPr>
        <w:t>for</w:t>
      </w:r>
      <w:r>
        <w:rPr>
          <w:spacing w:val="-9"/>
          <w:sz w:val="24"/>
          <w:szCs w:val="24"/>
        </w:rPr>
        <w:t xml:space="preserve"> </w:t>
      </w:r>
      <w:r>
        <w:rPr>
          <w:sz w:val="24"/>
          <w:szCs w:val="24"/>
        </w:rPr>
        <w:t>all</w:t>
      </w:r>
      <w:r>
        <w:rPr>
          <w:spacing w:val="-9"/>
          <w:sz w:val="24"/>
          <w:szCs w:val="24"/>
        </w:rPr>
        <w:t xml:space="preserve"> </w:t>
      </w:r>
      <w:r>
        <w:rPr>
          <w:sz w:val="24"/>
          <w:szCs w:val="24"/>
        </w:rPr>
        <w:t>smaller</w:t>
      </w:r>
      <w:r>
        <w:rPr>
          <w:spacing w:val="-9"/>
          <w:sz w:val="24"/>
          <w:szCs w:val="24"/>
        </w:rPr>
        <w:t xml:space="preserve"> </w:t>
      </w:r>
      <w:r>
        <w:rPr>
          <w:sz w:val="24"/>
          <w:szCs w:val="24"/>
        </w:rPr>
        <w:t>models. All</w:t>
      </w:r>
      <w:r>
        <w:rPr>
          <w:spacing w:val="-9"/>
          <w:sz w:val="24"/>
          <w:szCs w:val="24"/>
        </w:rPr>
        <w:t xml:space="preserve"> </w:t>
      </w:r>
      <w:r>
        <w:rPr>
          <w:sz w:val="24"/>
          <w:szCs w:val="24"/>
        </w:rPr>
        <w:t>three</w:t>
      </w:r>
      <w:r>
        <w:rPr>
          <w:spacing w:val="-9"/>
          <w:sz w:val="24"/>
          <w:szCs w:val="24"/>
        </w:rPr>
        <w:t xml:space="preserve"> </w:t>
      </w:r>
      <w:r>
        <w:rPr>
          <w:sz w:val="24"/>
          <w:szCs w:val="24"/>
        </w:rPr>
        <w:t>settings</w:t>
      </w:r>
      <w:r>
        <w:rPr>
          <w:spacing w:val="-9"/>
          <w:sz w:val="24"/>
          <w:szCs w:val="24"/>
        </w:rPr>
        <w:t xml:space="preserve"> </w:t>
      </w:r>
      <w:r>
        <w:rPr>
          <w:sz w:val="24"/>
          <w:szCs w:val="24"/>
        </w:rPr>
        <w:t>for</w:t>
      </w:r>
      <w:r>
        <w:rPr>
          <w:spacing w:val="-9"/>
          <w:sz w:val="24"/>
          <w:szCs w:val="24"/>
        </w:rPr>
        <w:t xml:space="preserve"> </w:t>
      </w:r>
      <w:r>
        <w:rPr>
          <w:sz w:val="24"/>
          <w:szCs w:val="24"/>
        </w:rPr>
        <w:t>the</w:t>
      </w:r>
      <w:r>
        <w:rPr>
          <w:spacing w:val="-9"/>
          <w:sz w:val="24"/>
          <w:szCs w:val="24"/>
        </w:rPr>
        <w:t xml:space="preserve"> </w:t>
      </w:r>
      <w:r>
        <w:rPr>
          <w:sz w:val="24"/>
          <w:szCs w:val="24"/>
        </w:rPr>
        <w:t>full</w:t>
      </w:r>
      <w:r>
        <w:rPr>
          <w:spacing w:val="-9"/>
          <w:sz w:val="24"/>
          <w:szCs w:val="24"/>
        </w:rPr>
        <w:t xml:space="preserve"> </w:t>
      </w:r>
      <w:r>
        <w:rPr>
          <w:sz w:val="24"/>
          <w:szCs w:val="24"/>
        </w:rPr>
        <w:t>GPT-3</w:t>
      </w:r>
      <w:r>
        <w:rPr>
          <w:spacing w:val="-9"/>
          <w:sz w:val="24"/>
          <w:szCs w:val="24"/>
        </w:rPr>
        <w:t xml:space="preserve"> </w:t>
      </w:r>
      <w:r>
        <w:rPr>
          <w:sz w:val="24"/>
          <w:szCs w:val="24"/>
        </w:rPr>
        <w:t>are</w:t>
      </w:r>
      <w:r>
        <w:rPr>
          <w:spacing w:val="-9"/>
          <w:sz w:val="24"/>
          <w:szCs w:val="24"/>
        </w:rPr>
        <w:t xml:space="preserve"> </w:t>
      </w:r>
      <w:r>
        <w:rPr>
          <w:sz w:val="24"/>
          <w:szCs w:val="24"/>
        </w:rPr>
        <w:t>shown</w:t>
      </w:r>
      <w:r>
        <w:rPr>
          <w:spacing w:val="-9"/>
          <w:sz w:val="24"/>
          <w:szCs w:val="24"/>
        </w:rPr>
        <w:t xml:space="preserve"> </w:t>
      </w:r>
      <w:r>
        <w:rPr>
          <w:sz w:val="24"/>
          <w:szCs w:val="24"/>
        </w:rPr>
        <w:t>in</w:t>
      </w:r>
      <w:r>
        <w:rPr>
          <w:spacing w:val="-9"/>
          <w:sz w:val="24"/>
          <w:szCs w:val="24"/>
        </w:rPr>
        <w:t xml:space="preserve"> </w:t>
      </w:r>
      <w:r>
        <w:rPr>
          <w:sz w:val="24"/>
          <w:szCs w:val="24"/>
        </w:rPr>
        <w:t>Table</w:t>
      </w:r>
      <w:r>
        <w:rPr>
          <w:spacing w:val="-9"/>
          <w:sz w:val="24"/>
          <w:szCs w:val="24"/>
        </w:rPr>
        <w:t xml:space="preserve"> </w:t>
      </w:r>
      <w:r>
        <w:rPr>
          <w:sz w:val="24"/>
          <w:szCs w:val="24"/>
        </w:rPr>
        <w:fldChar w:fldCharType="begin"/>
      </w:r>
      <w:r>
        <w:rPr>
          <w:sz w:val="24"/>
          <w:szCs w:val="24"/>
        </w:rPr>
        <w:instrText xml:space="preserve"> HYPERLINK \l "_bookmark34" </w:instrText>
      </w:r>
      <w:r>
        <w:rPr>
          <w:sz w:val="24"/>
          <w:szCs w:val="24"/>
        </w:rPr>
        <w:fldChar w:fldCharType="separate"/>
      </w:r>
      <w:r>
        <w:rPr>
          <w:color w:val="2D639E"/>
          <w:sz w:val="24"/>
          <w:szCs w:val="24"/>
        </w:rPr>
        <w:t>3.9</w:t>
      </w:r>
      <w:r>
        <w:rPr>
          <w:color w:val="2D639E"/>
          <w:sz w:val="24"/>
          <w:szCs w:val="24"/>
        </w:rPr>
        <w:fldChar w:fldCharType="end"/>
      </w:r>
      <w:r>
        <w:rPr>
          <w:sz w:val="24"/>
          <w:szCs w:val="24"/>
        </w:rPr>
        <w:t>,</w:t>
      </w:r>
      <w:r>
        <w:rPr>
          <w:spacing w:val="-9"/>
          <w:sz w:val="24"/>
          <w:szCs w:val="24"/>
        </w:rPr>
        <w:t xml:space="preserve"> </w:t>
      </w:r>
      <w:r>
        <w:rPr>
          <w:sz w:val="24"/>
          <w:szCs w:val="24"/>
        </w:rPr>
        <w:t xml:space="preserve">and model capacity scaling for all three settings is shown in Appendix </w:t>
      </w:r>
      <w:r>
        <w:rPr>
          <w:sz w:val="24"/>
          <w:szCs w:val="24"/>
        </w:rPr>
        <w:fldChar w:fldCharType="begin"/>
      </w:r>
      <w:r>
        <w:rPr>
          <w:sz w:val="24"/>
          <w:szCs w:val="24"/>
        </w:rPr>
        <w:instrText xml:space="preserve"> HYPERLINK \l "_bookmark79" </w:instrText>
      </w:r>
      <w:r>
        <w:rPr>
          <w:sz w:val="24"/>
          <w:szCs w:val="24"/>
        </w:rPr>
        <w:fldChar w:fldCharType="separate"/>
      </w:r>
      <w:r>
        <w:rPr>
          <w:color w:val="2D639E"/>
          <w:sz w:val="24"/>
          <w:szCs w:val="24"/>
        </w:rPr>
        <w:t>H</w:t>
      </w:r>
      <w:r>
        <w:rPr>
          <w:color w:val="2D639E"/>
          <w:sz w:val="24"/>
          <w:szCs w:val="24"/>
        </w:rPr>
        <w:fldChar w:fldCharType="end"/>
      </w:r>
      <w:r>
        <w:rPr>
          <w:sz w:val="24"/>
          <w:szCs w:val="24"/>
        </w:rPr>
        <w:t>.</w:t>
      </w:r>
    </w:p>
    <w:p w14:paraId="58043827">
      <w:pPr>
        <w:pStyle w:val="6"/>
        <w:spacing w:before="113" w:line="223" w:lineRule="auto"/>
        <w:ind w:left="1408" w:right="1437" w:firstLine="25"/>
        <w:jc w:val="both"/>
        <w:rPr>
          <w:sz w:val="24"/>
          <w:szCs w:val="24"/>
        </w:rPr>
      </w:pPr>
      <w:r>
        <w:rPr>
          <w:sz w:val="24"/>
          <w:szCs w:val="24"/>
        </w:rPr>
        <w:t xml:space="preserve">To spot-check whether the model is simply memorizing specific arithmetic problems, we took the 3-digit arithmetic </w:t>
      </w:r>
      <w:r>
        <w:rPr>
          <w:w w:val="105"/>
          <w:sz w:val="24"/>
          <w:szCs w:val="24"/>
        </w:rPr>
        <w:t>problems</w:t>
      </w:r>
      <w:r>
        <w:rPr>
          <w:spacing w:val="-12"/>
          <w:w w:val="105"/>
          <w:sz w:val="24"/>
          <w:szCs w:val="24"/>
        </w:rPr>
        <w:t xml:space="preserve"> </w:t>
      </w:r>
      <w:r>
        <w:rPr>
          <w:w w:val="105"/>
          <w:sz w:val="24"/>
          <w:szCs w:val="24"/>
        </w:rPr>
        <w:t>in</w:t>
      </w:r>
      <w:r>
        <w:rPr>
          <w:spacing w:val="-12"/>
          <w:w w:val="105"/>
          <w:sz w:val="24"/>
          <w:szCs w:val="24"/>
        </w:rPr>
        <w:t xml:space="preserve"> </w:t>
      </w:r>
      <w:r>
        <w:rPr>
          <w:w w:val="105"/>
          <w:sz w:val="24"/>
          <w:szCs w:val="24"/>
        </w:rPr>
        <w:t>our</w:t>
      </w:r>
      <w:r>
        <w:rPr>
          <w:spacing w:val="-12"/>
          <w:w w:val="105"/>
          <w:sz w:val="24"/>
          <w:szCs w:val="24"/>
        </w:rPr>
        <w:t xml:space="preserve"> </w:t>
      </w:r>
      <w:r>
        <w:rPr>
          <w:w w:val="105"/>
          <w:sz w:val="24"/>
          <w:szCs w:val="24"/>
        </w:rPr>
        <w:t>test</w:t>
      </w:r>
      <w:r>
        <w:rPr>
          <w:spacing w:val="-12"/>
          <w:w w:val="105"/>
          <w:sz w:val="24"/>
          <w:szCs w:val="24"/>
        </w:rPr>
        <w:t xml:space="preserve"> </w:t>
      </w:r>
      <w:r>
        <w:rPr>
          <w:w w:val="105"/>
          <w:sz w:val="24"/>
          <w:szCs w:val="24"/>
        </w:rPr>
        <w:t>set</w:t>
      </w:r>
      <w:r>
        <w:rPr>
          <w:spacing w:val="-12"/>
          <w:w w:val="105"/>
          <w:sz w:val="24"/>
          <w:szCs w:val="24"/>
        </w:rPr>
        <w:t xml:space="preserve"> </w:t>
      </w:r>
      <w:r>
        <w:rPr>
          <w:w w:val="105"/>
          <w:sz w:val="24"/>
          <w:szCs w:val="24"/>
        </w:rPr>
        <w:t>and</w:t>
      </w:r>
      <w:r>
        <w:rPr>
          <w:spacing w:val="-12"/>
          <w:w w:val="105"/>
          <w:sz w:val="24"/>
          <w:szCs w:val="24"/>
        </w:rPr>
        <w:t xml:space="preserve"> </w:t>
      </w:r>
      <w:r>
        <w:rPr>
          <w:w w:val="105"/>
          <w:sz w:val="24"/>
          <w:szCs w:val="24"/>
        </w:rPr>
        <w:t>searched</w:t>
      </w:r>
      <w:r>
        <w:rPr>
          <w:spacing w:val="-12"/>
          <w:w w:val="105"/>
          <w:sz w:val="24"/>
          <w:szCs w:val="24"/>
        </w:rPr>
        <w:t xml:space="preserve"> </w:t>
      </w:r>
      <w:r>
        <w:rPr>
          <w:w w:val="105"/>
          <w:sz w:val="24"/>
          <w:szCs w:val="24"/>
        </w:rPr>
        <w:t>for</w:t>
      </w:r>
      <w:r>
        <w:rPr>
          <w:spacing w:val="-12"/>
          <w:w w:val="105"/>
          <w:sz w:val="24"/>
          <w:szCs w:val="24"/>
        </w:rPr>
        <w:t xml:space="preserve"> </w:t>
      </w:r>
      <w:r>
        <w:rPr>
          <w:w w:val="105"/>
          <w:sz w:val="24"/>
          <w:szCs w:val="24"/>
        </w:rPr>
        <w:t>them</w:t>
      </w:r>
      <w:r>
        <w:rPr>
          <w:spacing w:val="-12"/>
          <w:w w:val="105"/>
          <w:sz w:val="24"/>
          <w:szCs w:val="24"/>
        </w:rPr>
        <w:t xml:space="preserve"> </w:t>
      </w:r>
      <w:r>
        <w:rPr>
          <w:w w:val="105"/>
          <w:sz w:val="24"/>
          <w:szCs w:val="24"/>
        </w:rPr>
        <w:t>in</w:t>
      </w:r>
      <w:r>
        <w:rPr>
          <w:spacing w:val="-12"/>
          <w:w w:val="105"/>
          <w:sz w:val="24"/>
          <w:szCs w:val="24"/>
        </w:rPr>
        <w:t xml:space="preserve"> </w:t>
      </w:r>
      <w:r>
        <w:rPr>
          <w:w w:val="105"/>
          <w:sz w:val="24"/>
          <w:szCs w:val="24"/>
        </w:rPr>
        <w:t>our</w:t>
      </w:r>
      <w:r>
        <w:rPr>
          <w:spacing w:val="-12"/>
          <w:w w:val="105"/>
          <w:sz w:val="24"/>
          <w:szCs w:val="24"/>
        </w:rPr>
        <w:t xml:space="preserve"> </w:t>
      </w:r>
      <w:r>
        <w:rPr>
          <w:w w:val="105"/>
          <w:sz w:val="24"/>
          <w:szCs w:val="24"/>
        </w:rPr>
        <w:t>training</w:t>
      </w:r>
      <w:r>
        <w:rPr>
          <w:spacing w:val="-12"/>
          <w:w w:val="105"/>
          <w:sz w:val="24"/>
          <w:szCs w:val="24"/>
        </w:rPr>
        <w:t xml:space="preserve"> </w:t>
      </w:r>
      <w:r>
        <w:rPr>
          <w:w w:val="105"/>
          <w:sz w:val="24"/>
          <w:szCs w:val="24"/>
        </w:rPr>
        <w:t>data</w:t>
      </w:r>
      <w:r>
        <w:rPr>
          <w:spacing w:val="-12"/>
          <w:w w:val="105"/>
          <w:sz w:val="24"/>
          <w:szCs w:val="24"/>
        </w:rPr>
        <w:t xml:space="preserve"> </w:t>
      </w:r>
      <w:r>
        <w:rPr>
          <w:w w:val="105"/>
          <w:sz w:val="24"/>
          <w:szCs w:val="24"/>
        </w:rPr>
        <w:t>in</w:t>
      </w:r>
      <w:r>
        <w:rPr>
          <w:spacing w:val="-12"/>
          <w:w w:val="105"/>
          <w:sz w:val="24"/>
          <w:szCs w:val="24"/>
        </w:rPr>
        <w:t xml:space="preserve"> </w:t>
      </w:r>
      <w:r>
        <w:rPr>
          <w:w w:val="105"/>
          <w:sz w:val="24"/>
          <w:szCs w:val="24"/>
        </w:rPr>
        <w:t>both</w:t>
      </w:r>
      <w:r>
        <w:rPr>
          <w:spacing w:val="-12"/>
          <w:w w:val="105"/>
          <w:sz w:val="24"/>
          <w:szCs w:val="24"/>
        </w:rPr>
        <w:t xml:space="preserve"> </w:t>
      </w:r>
      <w:r>
        <w:rPr>
          <w:w w:val="105"/>
          <w:sz w:val="24"/>
          <w:szCs w:val="24"/>
        </w:rPr>
        <w:t>the</w:t>
      </w:r>
      <w:r>
        <w:rPr>
          <w:spacing w:val="-12"/>
          <w:w w:val="105"/>
          <w:sz w:val="24"/>
          <w:szCs w:val="24"/>
        </w:rPr>
        <w:t xml:space="preserve"> </w:t>
      </w:r>
      <w:r>
        <w:rPr>
          <w:w w:val="105"/>
          <w:sz w:val="24"/>
          <w:szCs w:val="24"/>
        </w:rPr>
        <w:t>forms</w:t>
      </w:r>
      <w:r>
        <w:rPr>
          <w:spacing w:val="-12"/>
          <w:w w:val="105"/>
          <w:sz w:val="24"/>
          <w:szCs w:val="24"/>
        </w:rPr>
        <w:t xml:space="preserve"> </w:t>
      </w:r>
      <w:r>
        <w:rPr>
          <w:rFonts w:ascii="Calibri" w:hAnsi="Calibri"/>
          <w:w w:val="105"/>
          <w:sz w:val="24"/>
          <w:szCs w:val="24"/>
        </w:rPr>
        <w:t>"&lt;NUM1&gt;</w:t>
      </w:r>
      <w:r>
        <w:rPr>
          <w:rFonts w:ascii="Calibri" w:hAnsi="Calibri"/>
          <w:spacing w:val="24"/>
          <w:w w:val="105"/>
          <w:sz w:val="24"/>
          <w:szCs w:val="24"/>
        </w:rPr>
        <w:t xml:space="preserve"> </w:t>
      </w:r>
      <w:r>
        <w:rPr>
          <w:rFonts w:ascii="Calibri" w:hAnsi="Calibri"/>
          <w:w w:val="105"/>
          <w:sz w:val="24"/>
          <w:szCs w:val="24"/>
        </w:rPr>
        <w:t>+</w:t>
      </w:r>
      <w:r>
        <w:rPr>
          <w:rFonts w:ascii="Calibri" w:hAnsi="Calibri"/>
          <w:spacing w:val="24"/>
          <w:w w:val="105"/>
          <w:sz w:val="24"/>
          <w:szCs w:val="24"/>
        </w:rPr>
        <w:t xml:space="preserve"> </w:t>
      </w:r>
      <w:r>
        <w:rPr>
          <w:rFonts w:ascii="Calibri" w:hAnsi="Calibri"/>
          <w:w w:val="105"/>
          <w:sz w:val="24"/>
          <w:szCs w:val="24"/>
        </w:rPr>
        <w:t>&lt;NUM2&gt;</w:t>
      </w:r>
      <w:r>
        <w:rPr>
          <w:rFonts w:ascii="Calibri" w:hAnsi="Calibri"/>
          <w:spacing w:val="24"/>
          <w:w w:val="105"/>
          <w:sz w:val="24"/>
          <w:szCs w:val="24"/>
        </w:rPr>
        <w:t xml:space="preserve"> </w:t>
      </w:r>
      <w:r>
        <w:rPr>
          <w:rFonts w:ascii="Calibri" w:hAnsi="Calibri"/>
          <w:w w:val="105"/>
          <w:sz w:val="24"/>
          <w:szCs w:val="24"/>
        </w:rPr>
        <w:t>="</w:t>
      </w:r>
      <w:r>
        <w:rPr>
          <w:rFonts w:ascii="Calibri" w:hAnsi="Calibri"/>
          <w:spacing w:val="-6"/>
          <w:w w:val="105"/>
          <w:sz w:val="24"/>
          <w:szCs w:val="24"/>
        </w:rPr>
        <w:t xml:space="preserve"> </w:t>
      </w:r>
      <w:r>
        <w:rPr>
          <w:w w:val="105"/>
          <w:sz w:val="24"/>
          <w:szCs w:val="24"/>
        </w:rPr>
        <w:t xml:space="preserve">and </w:t>
      </w:r>
      <w:r>
        <w:rPr>
          <w:rFonts w:ascii="Calibri" w:hAnsi="Calibri"/>
          <w:w w:val="105"/>
          <w:sz w:val="24"/>
          <w:szCs w:val="24"/>
        </w:rPr>
        <w:t>"&lt;NUM1&gt;</w:t>
      </w:r>
      <w:r>
        <w:rPr>
          <w:rFonts w:ascii="Calibri" w:hAnsi="Calibri"/>
          <w:spacing w:val="27"/>
          <w:w w:val="105"/>
          <w:sz w:val="24"/>
          <w:szCs w:val="24"/>
        </w:rPr>
        <w:t xml:space="preserve"> </w:t>
      </w:r>
      <w:r>
        <w:rPr>
          <w:rFonts w:ascii="Calibri" w:hAnsi="Calibri"/>
          <w:w w:val="105"/>
          <w:sz w:val="24"/>
          <w:szCs w:val="24"/>
        </w:rPr>
        <w:t>plus</w:t>
      </w:r>
      <w:r>
        <w:rPr>
          <w:rFonts w:ascii="Calibri" w:hAnsi="Calibri"/>
          <w:spacing w:val="27"/>
          <w:w w:val="105"/>
          <w:sz w:val="24"/>
          <w:szCs w:val="24"/>
        </w:rPr>
        <w:t xml:space="preserve"> </w:t>
      </w:r>
      <w:r>
        <w:rPr>
          <w:rFonts w:ascii="Calibri" w:hAnsi="Calibri"/>
          <w:w w:val="105"/>
          <w:sz w:val="24"/>
          <w:szCs w:val="24"/>
        </w:rPr>
        <w:t>&lt;NUM2&gt;"</w:t>
      </w:r>
      <w:r>
        <w:rPr>
          <w:w w:val="105"/>
          <w:sz w:val="24"/>
          <w:szCs w:val="24"/>
        </w:rPr>
        <w:t>.</w:t>
      </w:r>
      <w:r>
        <w:rPr>
          <w:spacing w:val="40"/>
          <w:w w:val="105"/>
          <w:sz w:val="24"/>
          <w:szCs w:val="24"/>
        </w:rPr>
        <w:t xml:space="preserve"> </w:t>
      </w:r>
      <w:r>
        <w:rPr>
          <w:w w:val="105"/>
          <w:sz w:val="24"/>
          <w:szCs w:val="24"/>
        </w:rPr>
        <w:t xml:space="preserve">Out of 2,000 addition problems we found only 17 matches (0.8%) and out of 2,000 </w:t>
      </w:r>
      <w:r>
        <w:rPr>
          <w:sz w:val="24"/>
          <w:szCs w:val="24"/>
        </w:rPr>
        <w:t>subtraction problems we found only 2 matches (0.1%), suggesting that only a trivial fraction of the correct answers could</w:t>
      </w:r>
      <w:r>
        <w:rPr>
          <w:spacing w:val="-4"/>
          <w:sz w:val="24"/>
          <w:szCs w:val="24"/>
        </w:rPr>
        <w:t xml:space="preserve"> </w:t>
      </w:r>
      <w:r>
        <w:rPr>
          <w:sz w:val="24"/>
          <w:szCs w:val="24"/>
        </w:rPr>
        <w:t>have</w:t>
      </w:r>
      <w:r>
        <w:rPr>
          <w:spacing w:val="-4"/>
          <w:sz w:val="24"/>
          <w:szCs w:val="24"/>
        </w:rPr>
        <w:t xml:space="preserve"> </w:t>
      </w:r>
      <w:r>
        <w:rPr>
          <w:sz w:val="24"/>
          <w:szCs w:val="24"/>
        </w:rPr>
        <w:t>been</w:t>
      </w:r>
      <w:r>
        <w:rPr>
          <w:spacing w:val="-4"/>
          <w:sz w:val="24"/>
          <w:szCs w:val="24"/>
        </w:rPr>
        <w:t xml:space="preserve"> </w:t>
      </w:r>
      <w:r>
        <w:rPr>
          <w:sz w:val="24"/>
          <w:szCs w:val="24"/>
        </w:rPr>
        <w:t>memorized. In</w:t>
      </w:r>
      <w:r>
        <w:rPr>
          <w:spacing w:val="-4"/>
          <w:sz w:val="24"/>
          <w:szCs w:val="24"/>
        </w:rPr>
        <w:t xml:space="preserve"> </w:t>
      </w:r>
      <w:r>
        <w:rPr>
          <w:sz w:val="24"/>
          <w:szCs w:val="24"/>
        </w:rPr>
        <w:t>addition,</w:t>
      </w:r>
      <w:r>
        <w:rPr>
          <w:spacing w:val="-4"/>
          <w:sz w:val="24"/>
          <w:szCs w:val="24"/>
        </w:rPr>
        <w:t xml:space="preserve"> </w:t>
      </w:r>
      <w:r>
        <w:rPr>
          <w:sz w:val="24"/>
          <w:szCs w:val="24"/>
        </w:rPr>
        <w:t>inspection</w:t>
      </w:r>
      <w:r>
        <w:rPr>
          <w:spacing w:val="-4"/>
          <w:sz w:val="24"/>
          <w:szCs w:val="24"/>
        </w:rPr>
        <w:t xml:space="preserve"> </w:t>
      </w:r>
      <w:r>
        <w:rPr>
          <w:sz w:val="24"/>
          <w:szCs w:val="24"/>
        </w:rPr>
        <w:t>of</w:t>
      </w:r>
      <w:r>
        <w:rPr>
          <w:spacing w:val="-4"/>
          <w:sz w:val="24"/>
          <w:szCs w:val="24"/>
        </w:rPr>
        <w:t xml:space="preserve"> </w:t>
      </w:r>
      <w:r>
        <w:rPr>
          <w:sz w:val="24"/>
          <w:szCs w:val="24"/>
        </w:rPr>
        <w:t>incorrect</w:t>
      </w:r>
      <w:r>
        <w:rPr>
          <w:spacing w:val="-4"/>
          <w:sz w:val="24"/>
          <w:szCs w:val="24"/>
        </w:rPr>
        <w:t xml:space="preserve"> </w:t>
      </w:r>
      <w:r>
        <w:rPr>
          <w:sz w:val="24"/>
          <w:szCs w:val="24"/>
        </w:rPr>
        <w:t>answers</w:t>
      </w:r>
      <w:r>
        <w:rPr>
          <w:spacing w:val="-4"/>
          <w:sz w:val="24"/>
          <w:szCs w:val="24"/>
        </w:rPr>
        <w:t xml:space="preserve"> </w:t>
      </w:r>
      <w:r>
        <w:rPr>
          <w:sz w:val="24"/>
          <w:szCs w:val="24"/>
        </w:rPr>
        <w:t>reveals</w:t>
      </w:r>
      <w:r>
        <w:rPr>
          <w:spacing w:val="-4"/>
          <w:sz w:val="24"/>
          <w:szCs w:val="24"/>
        </w:rPr>
        <w:t xml:space="preserve"> </w:t>
      </w:r>
      <w:r>
        <w:rPr>
          <w:sz w:val="24"/>
          <w:szCs w:val="24"/>
        </w:rPr>
        <w:t>that</w:t>
      </w:r>
      <w:r>
        <w:rPr>
          <w:spacing w:val="-4"/>
          <w:sz w:val="24"/>
          <w:szCs w:val="24"/>
        </w:rPr>
        <w:t xml:space="preserve"> </w:t>
      </w:r>
      <w:r>
        <w:rPr>
          <w:sz w:val="24"/>
          <w:szCs w:val="24"/>
        </w:rPr>
        <w:t>the</w:t>
      </w:r>
      <w:r>
        <w:rPr>
          <w:spacing w:val="-4"/>
          <w:sz w:val="24"/>
          <w:szCs w:val="24"/>
        </w:rPr>
        <w:t xml:space="preserve"> </w:t>
      </w:r>
      <w:r>
        <w:rPr>
          <w:sz w:val="24"/>
          <w:szCs w:val="24"/>
        </w:rPr>
        <w:t>model</w:t>
      </w:r>
      <w:r>
        <w:rPr>
          <w:spacing w:val="-4"/>
          <w:sz w:val="24"/>
          <w:szCs w:val="24"/>
        </w:rPr>
        <w:t xml:space="preserve"> </w:t>
      </w:r>
      <w:r>
        <w:rPr>
          <w:sz w:val="24"/>
          <w:szCs w:val="24"/>
        </w:rPr>
        <w:t>often</w:t>
      </w:r>
      <w:r>
        <w:rPr>
          <w:spacing w:val="-4"/>
          <w:sz w:val="24"/>
          <w:szCs w:val="24"/>
        </w:rPr>
        <w:t xml:space="preserve"> </w:t>
      </w:r>
      <w:r>
        <w:rPr>
          <w:sz w:val="24"/>
          <w:szCs w:val="24"/>
        </w:rPr>
        <w:t>makes</w:t>
      </w:r>
      <w:r>
        <w:rPr>
          <w:spacing w:val="-4"/>
          <w:sz w:val="24"/>
          <w:szCs w:val="24"/>
        </w:rPr>
        <w:t xml:space="preserve"> </w:t>
      </w:r>
      <w:r>
        <w:rPr>
          <w:sz w:val="24"/>
          <w:szCs w:val="24"/>
        </w:rPr>
        <w:t xml:space="preserve">mistakes </w:t>
      </w:r>
      <w:r>
        <w:rPr>
          <w:w w:val="105"/>
          <w:sz w:val="24"/>
          <w:szCs w:val="24"/>
        </w:rPr>
        <w:t>such as not carrying a “1”, suggesting it is actually attempting to perform the relevant computation rather than memorizing a table.</w:t>
      </w:r>
    </w:p>
    <w:p w14:paraId="76485570">
      <w:pPr>
        <w:pStyle w:val="6"/>
        <w:spacing w:before="109" w:line="228" w:lineRule="auto"/>
        <w:ind w:left="1440" w:right="1438"/>
        <w:jc w:val="both"/>
        <w:rPr>
          <w:sz w:val="24"/>
          <w:szCs w:val="24"/>
        </w:rPr>
      </w:pPr>
      <w:r>
        <w:rPr>
          <w:sz w:val="24"/>
          <w:szCs w:val="24"/>
        </w:rPr>
        <w:t>Overall, GPT-3 displays reasonable proficiency at moderately complex arithmetic in few-shot, one-shot, and even zero-shot settings.</w:t>
      </w:r>
    </w:p>
    <w:p w14:paraId="30A91C5C">
      <w:pPr>
        <w:pStyle w:val="6"/>
        <w:spacing w:before="10"/>
        <w:rPr>
          <w:sz w:val="24"/>
          <w:szCs w:val="24"/>
        </w:rPr>
      </w:pPr>
    </w:p>
    <w:p w14:paraId="335B24D7">
      <w:pPr>
        <w:pStyle w:val="3"/>
        <w:numPr>
          <w:ilvl w:val="2"/>
          <w:numId w:val="1"/>
        </w:numPr>
        <w:tabs>
          <w:tab w:val="left" w:pos="2037"/>
        </w:tabs>
        <w:spacing w:before="0" w:after="0" w:line="240" w:lineRule="auto"/>
        <w:ind w:left="2037" w:right="0" w:hanging="597"/>
        <w:jc w:val="left"/>
        <w:rPr>
          <w:sz w:val="24"/>
          <w:szCs w:val="24"/>
        </w:rPr>
      </w:pPr>
      <w:bookmarkStart w:id="48" w:name="_bookmark36"/>
      <w:bookmarkEnd w:id="48"/>
      <w:r>
        <w:rPr>
          <w:sz w:val="24"/>
          <w:szCs w:val="24"/>
        </w:rPr>
        <w:t>Word</w:t>
      </w:r>
      <w:r>
        <w:rPr>
          <w:spacing w:val="-13"/>
          <w:sz w:val="24"/>
          <w:szCs w:val="24"/>
        </w:rPr>
        <w:t xml:space="preserve"> </w:t>
      </w:r>
      <w:r>
        <w:rPr>
          <w:sz w:val="24"/>
          <w:szCs w:val="24"/>
        </w:rPr>
        <w:t>Scrambling</w:t>
      </w:r>
      <w:r>
        <w:rPr>
          <w:spacing w:val="-12"/>
          <w:sz w:val="24"/>
          <w:szCs w:val="24"/>
        </w:rPr>
        <w:t xml:space="preserve"> </w:t>
      </w:r>
      <w:r>
        <w:rPr>
          <w:sz w:val="24"/>
          <w:szCs w:val="24"/>
        </w:rPr>
        <w:t>and</w:t>
      </w:r>
      <w:r>
        <w:rPr>
          <w:spacing w:val="-12"/>
          <w:sz w:val="24"/>
          <w:szCs w:val="24"/>
        </w:rPr>
        <w:t xml:space="preserve"> </w:t>
      </w:r>
      <w:r>
        <w:rPr>
          <w:sz w:val="24"/>
          <w:szCs w:val="24"/>
        </w:rPr>
        <w:t>Manipulation</w:t>
      </w:r>
      <w:r>
        <w:rPr>
          <w:spacing w:val="-12"/>
          <w:sz w:val="24"/>
          <w:szCs w:val="24"/>
        </w:rPr>
        <w:t xml:space="preserve"> </w:t>
      </w:r>
      <w:r>
        <w:rPr>
          <w:spacing w:val="-2"/>
          <w:sz w:val="24"/>
          <w:szCs w:val="24"/>
        </w:rPr>
        <w:t>Tasks</w:t>
      </w:r>
    </w:p>
    <w:p w14:paraId="1BA0D7CD">
      <w:pPr>
        <w:pStyle w:val="6"/>
        <w:spacing w:before="154" w:line="228" w:lineRule="auto"/>
        <w:ind w:left="1440" w:right="1438" w:hanging="7"/>
        <w:jc w:val="both"/>
        <w:rPr>
          <w:sz w:val="24"/>
          <w:szCs w:val="24"/>
        </w:rPr>
      </w:pPr>
      <w:r>
        <w:rPr>
          <w:sz w:val="24"/>
          <w:szCs w:val="24"/>
        </w:rPr>
        <w:t>To test GPT-3’s ability to learn novel symbolic manipulations from a few examples, we designed a small battery of</w:t>
      </w:r>
      <w:r>
        <w:rPr>
          <w:spacing w:val="40"/>
          <w:sz w:val="24"/>
          <w:szCs w:val="24"/>
        </w:rPr>
        <w:t xml:space="preserve"> </w:t>
      </w:r>
      <w:r>
        <w:rPr>
          <w:sz w:val="24"/>
          <w:szCs w:val="24"/>
        </w:rPr>
        <w:t>5 “character manipulation” tasks.</w:t>
      </w:r>
      <w:r>
        <w:rPr>
          <w:spacing w:val="40"/>
          <w:sz w:val="24"/>
          <w:szCs w:val="24"/>
        </w:rPr>
        <w:t xml:space="preserve"> </w:t>
      </w:r>
      <w:r>
        <w:rPr>
          <w:sz w:val="24"/>
          <w:szCs w:val="24"/>
        </w:rPr>
        <w:t>Each task involves giving the model a word distorted by some combination of scrambling, addition, or deletion of characters, and asking it to recover the original word. The 5 tasks are:</w:t>
      </w:r>
    </w:p>
    <w:p w14:paraId="60C7B366">
      <w:pPr>
        <w:pStyle w:val="9"/>
        <w:numPr>
          <w:ilvl w:val="3"/>
          <w:numId w:val="1"/>
        </w:numPr>
        <w:tabs>
          <w:tab w:val="left" w:pos="2130"/>
          <w:tab w:val="left" w:pos="2155"/>
        </w:tabs>
        <w:spacing w:before="213" w:after="0" w:line="228" w:lineRule="auto"/>
        <w:ind w:left="2130" w:right="1438" w:hanging="143"/>
        <w:jc w:val="both"/>
        <w:rPr>
          <w:sz w:val="24"/>
          <w:szCs w:val="24"/>
        </w:rPr>
      </w:pPr>
      <w:r>
        <w:rPr>
          <w:b/>
          <w:sz w:val="24"/>
          <w:szCs w:val="24"/>
        </w:rPr>
        <w:t>Cycle</w:t>
      </w:r>
      <w:r>
        <w:rPr>
          <w:b/>
          <w:spacing w:val="33"/>
          <w:sz w:val="24"/>
          <w:szCs w:val="24"/>
        </w:rPr>
        <w:t xml:space="preserve"> </w:t>
      </w:r>
      <w:r>
        <w:rPr>
          <w:b/>
          <w:sz w:val="24"/>
          <w:szCs w:val="24"/>
        </w:rPr>
        <w:t xml:space="preserve">letters in word (CL) </w:t>
      </w:r>
      <w:r>
        <w:rPr>
          <w:sz w:val="24"/>
          <w:szCs w:val="24"/>
        </w:rPr>
        <w:t>– The model is given a word with its letters cycled,</w:t>
      </w:r>
      <w:r>
        <w:rPr>
          <w:spacing w:val="10"/>
          <w:sz w:val="24"/>
          <w:szCs w:val="24"/>
        </w:rPr>
        <w:t xml:space="preserve"> </w:t>
      </w:r>
      <w:r>
        <w:rPr>
          <w:sz w:val="24"/>
          <w:szCs w:val="24"/>
        </w:rPr>
        <w:t>then the “=” symbol,</w:t>
      </w:r>
      <w:r>
        <w:rPr>
          <w:spacing w:val="10"/>
          <w:sz w:val="24"/>
          <w:szCs w:val="24"/>
        </w:rPr>
        <w:t xml:space="preserve"> </w:t>
      </w:r>
      <w:r>
        <w:rPr>
          <w:sz w:val="24"/>
          <w:szCs w:val="24"/>
        </w:rPr>
        <w:t>and</w:t>
      </w:r>
      <w:r>
        <w:rPr>
          <w:spacing w:val="80"/>
          <w:sz w:val="24"/>
          <w:szCs w:val="24"/>
        </w:rPr>
        <w:t xml:space="preserve"> </w:t>
      </w:r>
      <w:r>
        <w:rPr>
          <w:sz w:val="24"/>
          <w:szCs w:val="24"/>
        </w:rPr>
        <w:t>is expected to generate the original word.</w:t>
      </w:r>
      <w:r>
        <w:rPr>
          <w:spacing w:val="40"/>
          <w:sz w:val="24"/>
          <w:szCs w:val="24"/>
        </w:rPr>
        <w:t xml:space="preserve"> </w:t>
      </w:r>
      <w:r>
        <w:rPr>
          <w:sz w:val="24"/>
          <w:szCs w:val="24"/>
        </w:rPr>
        <w:t xml:space="preserve">For example, it might be given “lyinevitab” and should output </w:t>
      </w:r>
      <w:r>
        <w:rPr>
          <w:spacing w:val="-2"/>
          <w:sz w:val="24"/>
          <w:szCs w:val="24"/>
        </w:rPr>
        <w:t>“inevitably”.</w:t>
      </w:r>
    </w:p>
    <w:p w14:paraId="67BAAAD9">
      <w:pPr>
        <w:pStyle w:val="9"/>
        <w:numPr>
          <w:ilvl w:val="3"/>
          <w:numId w:val="1"/>
        </w:numPr>
        <w:tabs>
          <w:tab w:val="left" w:pos="2155"/>
          <w:tab w:val="left" w:pos="2157"/>
        </w:tabs>
        <w:spacing w:before="84" w:after="0" w:line="228" w:lineRule="auto"/>
        <w:ind w:left="2157" w:right="1438" w:hanging="170"/>
        <w:jc w:val="both"/>
        <w:rPr>
          <w:sz w:val="24"/>
          <w:szCs w:val="24"/>
        </w:rPr>
      </w:pPr>
      <w:r>
        <w:rPr>
          <w:b/>
          <w:sz w:val="24"/>
          <w:szCs w:val="24"/>
        </w:rPr>
        <w:t>Anagrams</w:t>
      </w:r>
      <w:r>
        <w:rPr>
          <w:b/>
          <w:spacing w:val="-1"/>
          <w:sz w:val="24"/>
          <w:szCs w:val="24"/>
        </w:rPr>
        <w:t xml:space="preserve"> </w:t>
      </w:r>
      <w:r>
        <w:rPr>
          <w:b/>
          <w:sz w:val="24"/>
          <w:szCs w:val="24"/>
        </w:rPr>
        <w:t>of</w:t>
      </w:r>
      <w:r>
        <w:rPr>
          <w:b/>
          <w:spacing w:val="-1"/>
          <w:sz w:val="24"/>
          <w:szCs w:val="24"/>
        </w:rPr>
        <w:t xml:space="preserve"> </w:t>
      </w:r>
      <w:r>
        <w:rPr>
          <w:b/>
          <w:sz w:val="24"/>
          <w:szCs w:val="24"/>
        </w:rPr>
        <w:t>all</w:t>
      </w:r>
      <w:r>
        <w:rPr>
          <w:b/>
          <w:spacing w:val="-1"/>
          <w:sz w:val="24"/>
          <w:szCs w:val="24"/>
        </w:rPr>
        <w:t xml:space="preserve"> </w:t>
      </w:r>
      <w:r>
        <w:rPr>
          <w:b/>
          <w:sz w:val="24"/>
          <w:szCs w:val="24"/>
        </w:rPr>
        <w:t>but</w:t>
      </w:r>
      <w:r>
        <w:rPr>
          <w:b/>
          <w:spacing w:val="-1"/>
          <w:sz w:val="24"/>
          <w:szCs w:val="24"/>
        </w:rPr>
        <w:t xml:space="preserve"> </w:t>
      </w:r>
      <w:r>
        <w:rPr>
          <w:b/>
          <w:sz w:val="24"/>
          <w:szCs w:val="24"/>
        </w:rPr>
        <w:t>first</w:t>
      </w:r>
      <w:r>
        <w:rPr>
          <w:b/>
          <w:spacing w:val="-1"/>
          <w:sz w:val="24"/>
          <w:szCs w:val="24"/>
        </w:rPr>
        <w:t xml:space="preserve"> </w:t>
      </w:r>
      <w:r>
        <w:rPr>
          <w:b/>
          <w:sz w:val="24"/>
          <w:szCs w:val="24"/>
        </w:rPr>
        <w:t>and</w:t>
      </w:r>
      <w:r>
        <w:rPr>
          <w:b/>
          <w:spacing w:val="-1"/>
          <w:sz w:val="24"/>
          <w:szCs w:val="24"/>
        </w:rPr>
        <w:t xml:space="preserve"> </w:t>
      </w:r>
      <w:r>
        <w:rPr>
          <w:b/>
          <w:sz w:val="24"/>
          <w:szCs w:val="24"/>
        </w:rPr>
        <w:t>last</w:t>
      </w:r>
      <w:r>
        <w:rPr>
          <w:b/>
          <w:spacing w:val="-1"/>
          <w:sz w:val="24"/>
          <w:szCs w:val="24"/>
        </w:rPr>
        <w:t xml:space="preserve"> </w:t>
      </w:r>
      <w:r>
        <w:rPr>
          <w:b/>
          <w:sz w:val="24"/>
          <w:szCs w:val="24"/>
        </w:rPr>
        <w:t>characters</w:t>
      </w:r>
      <w:r>
        <w:rPr>
          <w:b/>
          <w:spacing w:val="-1"/>
          <w:sz w:val="24"/>
          <w:szCs w:val="24"/>
        </w:rPr>
        <w:t xml:space="preserve"> </w:t>
      </w:r>
      <w:r>
        <w:rPr>
          <w:b/>
          <w:sz w:val="24"/>
          <w:szCs w:val="24"/>
        </w:rPr>
        <w:t>(A1)</w:t>
      </w:r>
      <w:r>
        <w:rPr>
          <w:b/>
          <w:spacing w:val="-1"/>
          <w:sz w:val="24"/>
          <w:szCs w:val="24"/>
        </w:rPr>
        <w:t xml:space="preserve"> </w:t>
      </w:r>
      <w:r>
        <w:rPr>
          <w:sz w:val="24"/>
          <w:szCs w:val="24"/>
        </w:rPr>
        <w:t>–</w:t>
      </w:r>
      <w:r>
        <w:rPr>
          <w:spacing w:val="-1"/>
          <w:sz w:val="24"/>
          <w:szCs w:val="24"/>
        </w:rPr>
        <w:t xml:space="preserve"> </w:t>
      </w:r>
      <w:r>
        <w:rPr>
          <w:sz w:val="24"/>
          <w:szCs w:val="24"/>
        </w:rPr>
        <w:t>The</w:t>
      </w:r>
      <w:r>
        <w:rPr>
          <w:spacing w:val="-1"/>
          <w:sz w:val="24"/>
          <w:szCs w:val="24"/>
        </w:rPr>
        <w:t xml:space="preserve"> </w:t>
      </w:r>
      <w:r>
        <w:rPr>
          <w:sz w:val="24"/>
          <w:szCs w:val="24"/>
        </w:rPr>
        <w:t>model</w:t>
      </w:r>
      <w:r>
        <w:rPr>
          <w:spacing w:val="-1"/>
          <w:sz w:val="24"/>
          <w:szCs w:val="24"/>
        </w:rPr>
        <w:t xml:space="preserve"> </w:t>
      </w:r>
      <w:r>
        <w:rPr>
          <w:sz w:val="24"/>
          <w:szCs w:val="24"/>
        </w:rPr>
        <w:t>is</w:t>
      </w:r>
      <w:r>
        <w:rPr>
          <w:spacing w:val="-1"/>
          <w:sz w:val="24"/>
          <w:szCs w:val="24"/>
        </w:rPr>
        <w:t xml:space="preserve"> </w:t>
      </w:r>
      <w:r>
        <w:rPr>
          <w:sz w:val="24"/>
          <w:szCs w:val="24"/>
        </w:rPr>
        <w:t>given</w:t>
      </w:r>
      <w:r>
        <w:rPr>
          <w:spacing w:val="-1"/>
          <w:sz w:val="24"/>
          <w:szCs w:val="24"/>
        </w:rPr>
        <w:t xml:space="preserve"> </w:t>
      </w:r>
      <w:r>
        <w:rPr>
          <w:sz w:val="24"/>
          <w:szCs w:val="24"/>
        </w:rPr>
        <w:t>a</w:t>
      </w:r>
      <w:r>
        <w:rPr>
          <w:spacing w:val="-1"/>
          <w:sz w:val="24"/>
          <w:szCs w:val="24"/>
        </w:rPr>
        <w:t xml:space="preserve"> </w:t>
      </w:r>
      <w:r>
        <w:rPr>
          <w:sz w:val="24"/>
          <w:szCs w:val="24"/>
        </w:rPr>
        <w:t>word</w:t>
      </w:r>
      <w:r>
        <w:rPr>
          <w:spacing w:val="-1"/>
          <w:sz w:val="24"/>
          <w:szCs w:val="24"/>
        </w:rPr>
        <w:t xml:space="preserve"> </w:t>
      </w:r>
      <w:r>
        <w:rPr>
          <w:sz w:val="24"/>
          <w:szCs w:val="24"/>
        </w:rPr>
        <w:t>where</w:t>
      </w:r>
      <w:r>
        <w:rPr>
          <w:spacing w:val="-1"/>
          <w:sz w:val="24"/>
          <w:szCs w:val="24"/>
        </w:rPr>
        <w:t xml:space="preserve"> </w:t>
      </w:r>
      <w:r>
        <w:rPr>
          <w:sz w:val="24"/>
          <w:szCs w:val="24"/>
        </w:rPr>
        <w:t>every</w:t>
      </w:r>
      <w:r>
        <w:rPr>
          <w:spacing w:val="-1"/>
          <w:sz w:val="24"/>
          <w:szCs w:val="24"/>
        </w:rPr>
        <w:t xml:space="preserve"> </w:t>
      </w:r>
      <w:r>
        <w:rPr>
          <w:sz w:val="24"/>
          <w:szCs w:val="24"/>
        </w:rPr>
        <w:t>letter</w:t>
      </w:r>
      <w:r>
        <w:rPr>
          <w:spacing w:val="-1"/>
          <w:sz w:val="24"/>
          <w:szCs w:val="24"/>
        </w:rPr>
        <w:t xml:space="preserve"> </w:t>
      </w:r>
      <w:r>
        <w:rPr>
          <w:sz w:val="24"/>
          <w:szCs w:val="24"/>
        </w:rPr>
        <w:t xml:space="preserve">except the first and last have been scrambled randomly, and must output the original word. Example: criroptuon = </w:t>
      </w:r>
      <w:r>
        <w:rPr>
          <w:spacing w:val="-2"/>
          <w:sz w:val="24"/>
          <w:szCs w:val="24"/>
        </w:rPr>
        <w:t>corruption.</w:t>
      </w:r>
    </w:p>
    <w:p w14:paraId="5829D83E">
      <w:pPr>
        <w:pStyle w:val="9"/>
        <w:numPr>
          <w:ilvl w:val="3"/>
          <w:numId w:val="1"/>
        </w:numPr>
        <w:tabs>
          <w:tab w:val="left" w:pos="2155"/>
          <w:tab w:val="left" w:pos="2157"/>
        </w:tabs>
        <w:spacing w:before="84" w:after="0" w:line="228" w:lineRule="auto"/>
        <w:ind w:left="2157" w:right="1437" w:hanging="170"/>
        <w:jc w:val="both"/>
        <w:rPr>
          <w:sz w:val="24"/>
          <w:szCs w:val="24"/>
        </w:rPr>
      </w:pPr>
      <w:r>
        <w:rPr>
          <w:b/>
          <w:sz w:val="24"/>
          <w:szCs w:val="24"/>
        </w:rPr>
        <w:t>Anagrams</w:t>
      </w:r>
      <w:r>
        <w:rPr>
          <w:b/>
          <w:spacing w:val="-8"/>
          <w:sz w:val="24"/>
          <w:szCs w:val="24"/>
        </w:rPr>
        <w:t xml:space="preserve"> </w:t>
      </w:r>
      <w:r>
        <w:rPr>
          <w:b/>
          <w:sz w:val="24"/>
          <w:szCs w:val="24"/>
        </w:rPr>
        <w:t>of</w:t>
      </w:r>
      <w:r>
        <w:rPr>
          <w:b/>
          <w:spacing w:val="-8"/>
          <w:sz w:val="24"/>
          <w:szCs w:val="24"/>
        </w:rPr>
        <w:t xml:space="preserve"> </w:t>
      </w:r>
      <w:r>
        <w:rPr>
          <w:b/>
          <w:sz w:val="24"/>
          <w:szCs w:val="24"/>
        </w:rPr>
        <w:t>all</w:t>
      </w:r>
      <w:r>
        <w:rPr>
          <w:b/>
          <w:spacing w:val="-8"/>
          <w:sz w:val="24"/>
          <w:szCs w:val="24"/>
        </w:rPr>
        <w:t xml:space="preserve"> </w:t>
      </w:r>
      <w:r>
        <w:rPr>
          <w:b/>
          <w:sz w:val="24"/>
          <w:szCs w:val="24"/>
        </w:rPr>
        <w:t>but</w:t>
      </w:r>
      <w:r>
        <w:rPr>
          <w:b/>
          <w:spacing w:val="-8"/>
          <w:sz w:val="24"/>
          <w:szCs w:val="24"/>
        </w:rPr>
        <w:t xml:space="preserve"> </w:t>
      </w:r>
      <w:r>
        <w:rPr>
          <w:b/>
          <w:sz w:val="24"/>
          <w:szCs w:val="24"/>
        </w:rPr>
        <w:t>first</w:t>
      </w:r>
      <w:r>
        <w:rPr>
          <w:b/>
          <w:spacing w:val="-8"/>
          <w:sz w:val="24"/>
          <w:szCs w:val="24"/>
        </w:rPr>
        <w:t xml:space="preserve"> </w:t>
      </w:r>
      <w:r>
        <w:rPr>
          <w:b/>
          <w:sz w:val="24"/>
          <w:szCs w:val="24"/>
        </w:rPr>
        <w:t>and</w:t>
      </w:r>
      <w:r>
        <w:rPr>
          <w:b/>
          <w:spacing w:val="-8"/>
          <w:sz w:val="24"/>
          <w:szCs w:val="24"/>
        </w:rPr>
        <w:t xml:space="preserve"> </w:t>
      </w:r>
      <w:r>
        <w:rPr>
          <w:b/>
          <w:sz w:val="24"/>
          <w:szCs w:val="24"/>
        </w:rPr>
        <w:t>last</w:t>
      </w:r>
      <w:r>
        <w:rPr>
          <w:b/>
          <w:spacing w:val="-8"/>
          <w:sz w:val="24"/>
          <w:szCs w:val="24"/>
        </w:rPr>
        <w:t xml:space="preserve"> </w:t>
      </w:r>
      <w:r>
        <w:rPr>
          <w:b/>
          <w:sz w:val="24"/>
          <w:szCs w:val="24"/>
        </w:rPr>
        <w:t>2</w:t>
      </w:r>
      <w:r>
        <w:rPr>
          <w:b/>
          <w:spacing w:val="-8"/>
          <w:sz w:val="24"/>
          <w:szCs w:val="24"/>
        </w:rPr>
        <w:t xml:space="preserve"> </w:t>
      </w:r>
      <w:r>
        <w:rPr>
          <w:b/>
          <w:sz w:val="24"/>
          <w:szCs w:val="24"/>
        </w:rPr>
        <w:t>characters</w:t>
      </w:r>
      <w:r>
        <w:rPr>
          <w:b/>
          <w:spacing w:val="-8"/>
          <w:sz w:val="24"/>
          <w:szCs w:val="24"/>
        </w:rPr>
        <w:t xml:space="preserve"> </w:t>
      </w:r>
      <w:r>
        <w:rPr>
          <w:b/>
          <w:sz w:val="24"/>
          <w:szCs w:val="24"/>
        </w:rPr>
        <w:t>(A2)</w:t>
      </w:r>
      <w:r>
        <w:rPr>
          <w:b/>
          <w:spacing w:val="-8"/>
          <w:sz w:val="24"/>
          <w:szCs w:val="24"/>
        </w:rPr>
        <w:t xml:space="preserve"> </w:t>
      </w:r>
      <w:r>
        <w:rPr>
          <w:sz w:val="24"/>
          <w:szCs w:val="24"/>
        </w:rPr>
        <w:t>–</w:t>
      </w:r>
      <w:r>
        <w:rPr>
          <w:spacing w:val="-8"/>
          <w:sz w:val="24"/>
          <w:szCs w:val="24"/>
        </w:rPr>
        <w:t xml:space="preserve"> </w:t>
      </w:r>
      <w:r>
        <w:rPr>
          <w:sz w:val="24"/>
          <w:szCs w:val="24"/>
        </w:rPr>
        <w:t>The</w:t>
      </w:r>
      <w:r>
        <w:rPr>
          <w:spacing w:val="-8"/>
          <w:sz w:val="24"/>
          <w:szCs w:val="24"/>
        </w:rPr>
        <w:t xml:space="preserve"> </w:t>
      </w:r>
      <w:r>
        <w:rPr>
          <w:sz w:val="24"/>
          <w:szCs w:val="24"/>
        </w:rPr>
        <w:t>model</w:t>
      </w:r>
      <w:r>
        <w:rPr>
          <w:spacing w:val="-8"/>
          <w:sz w:val="24"/>
          <w:szCs w:val="24"/>
        </w:rPr>
        <w:t xml:space="preserve"> </w:t>
      </w:r>
      <w:r>
        <w:rPr>
          <w:sz w:val="24"/>
          <w:szCs w:val="24"/>
        </w:rPr>
        <w:t>is</w:t>
      </w:r>
      <w:r>
        <w:rPr>
          <w:spacing w:val="-8"/>
          <w:sz w:val="24"/>
          <w:szCs w:val="24"/>
        </w:rPr>
        <w:t xml:space="preserve"> </w:t>
      </w:r>
      <w:r>
        <w:rPr>
          <w:sz w:val="24"/>
          <w:szCs w:val="24"/>
        </w:rPr>
        <w:t>given</w:t>
      </w:r>
      <w:r>
        <w:rPr>
          <w:spacing w:val="-8"/>
          <w:sz w:val="24"/>
          <w:szCs w:val="24"/>
        </w:rPr>
        <w:t xml:space="preserve"> </w:t>
      </w:r>
      <w:r>
        <w:rPr>
          <w:sz w:val="24"/>
          <w:szCs w:val="24"/>
        </w:rPr>
        <w:t>a</w:t>
      </w:r>
      <w:r>
        <w:rPr>
          <w:spacing w:val="-8"/>
          <w:sz w:val="24"/>
          <w:szCs w:val="24"/>
        </w:rPr>
        <w:t xml:space="preserve"> </w:t>
      </w:r>
      <w:r>
        <w:rPr>
          <w:sz w:val="24"/>
          <w:szCs w:val="24"/>
        </w:rPr>
        <w:t>word</w:t>
      </w:r>
      <w:r>
        <w:rPr>
          <w:spacing w:val="-8"/>
          <w:sz w:val="24"/>
          <w:szCs w:val="24"/>
        </w:rPr>
        <w:t xml:space="preserve"> </w:t>
      </w:r>
      <w:r>
        <w:rPr>
          <w:sz w:val="24"/>
          <w:szCs w:val="24"/>
        </w:rPr>
        <w:t>where</w:t>
      </w:r>
      <w:r>
        <w:rPr>
          <w:spacing w:val="-8"/>
          <w:sz w:val="24"/>
          <w:szCs w:val="24"/>
        </w:rPr>
        <w:t xml:space="preserve"> </w:t>
      </w:r>
      <w:r>
        <w:rPr>
          <w:sz w:val="24"/>
          <w:szCs w:val="24"/>
        </w:rPr>
        <w:t>every</w:t>
      </w:r>
      <w:r>
        <w:rPr>
          <w:spacing w:val="-8"/>
          <w:sz w:val="24"/>
          <w:szCs w:val="24"/>
        </w:rPr>
        <w:t xml:space="preserve"> </w:t>
      </w:r>
      <w:r>
        <w:rPr>
          <w:sz w:val="24"/>
          <w:szCs w:val="24"/>
        </w:rPr>
        <w:t>letter</w:t>
      </w:r>
      <w:r>
        <w:rPr>
          <w:spacing w:val="-8"/>
          <w:sz w:val="24"/>
          <w:szCs w:val="24"/>
        </w:rPr>
        <w:t xml:space="preserve"> </w:t>
      </w:r>
      <w:r>
        <w:rPr>
          <w:sz w:val="24"/>
          <w:szCs w:val="24"/>
        </w:rPr>
        <w:t>except the</w:t>
      </w:r>
      <w:r>
        <w:rPr>
          <w:spacing w:val="-7"/>
          <w:sz w:val="24"/>
          <w:szCs w:val="24"/>
        </w:rPr>
        <w:t xml:space="preserve"> </w:t>
      </w:r>
      <w:r>
        <w:rPr>
          <w:sz w:val="24"/>
          <w:szCs w:val="24"/>
        </w:rPr>
        <w:t>first</w:t>
      </w:r>
      <w:r>
        <w:rPr>
          <w:spacing w:val="-7"/>
          <w:sz w:val="24"/>
          <w:szCs w:val="24"/>
        </w:rPr>
        <w:t xml:space="preserve"> </w:t>
      </w:r>
      <w:r>
        <w:rPr>
          <w:sz w:val="24"/>
          <w:szCs w:val="24"/>
        </w:rPr>
        <w:t>2</w:t>
      </w:r>
      <w:r>
        <w:rPr>
          <w:spacing w:val="-7"/>
          <w:sz w:val="24"/>
          <w:szCs w:val="24"/>
        </w:rPr>
        <w:t xml:space="preserve"> </w:t>
      </w:r>
      <w:r>
        <w:rPr>
          <w:sz w:val="24"/>
          <w:szCs w:val="24"/>
        </w:rPr>
        <w:t>and</w:t>
      </w:r>
      <w:r>
        <w:rPr>
          <w:spacing w:val="-7"/>
          <w:sz w:val="24"/>
          <w:szCs w:val="24"/>
        </w:rPr>
        <w:t xml:space="preserve"> </w:t>
      </w:r>
      <w:r>
        <w:rPr>
          <w:sz w:val="24"/>
          <w:szCs w:val="24"/>
        </w:rPr>
        <w:t>last</w:t>
      </w:r>
      <w:r>
        <w:rPr>
          <w:spacing w:val="-7"/>
          <w:sz w:val="24"/>
          <w:szCs w:val="24"/>
        </w:rPr>
        <w:t xml:space="preserve"> </w:t>
      </w:r>
      <w:r>
        <w:rPr>
          <w:sz w:val="24"/>
          <w:szCs w:val="24"/>
        </w:rPr>
        <w:t>2</w:t>
      </w:r>
      <w:r>
        <w:rPr>
          <w:spacing w:val="-7"/>
          <w:sz w:val="24"/>
          <w:szCs w:val="24"/>
        </w:rPr>
        <w:t xml:space="preserve"> </w:t>
      </w:r>
      <w:r>
        <w:rPr>
          <w:sz w:val="24"/>
          <w:szCs w:val="24"/>
        </w:rPr>
        <w:t>have</w:t>
      </w:r>
      <w:r>
        <w:rPr>
          <w:spacing w:val="-7"/>
          <w:sz w:val="24"/>
          <w:szCs w:val="24"/>
        </w:rPr>
        <w:t xml:space="preserve"> </w:t>
      </w:r>
      <w:r>
        <w:rPr>
          <w:sz w:val="24"/>
          <w:szCs w:val="24"/>
        </w:rPr>
        <w:t>been</w:t>
      </w:r>
      <w:r>
        <w:rPr>
          <w:spacing w:val="-7"/>
          <w:sz w:val="24"/>
          <w:szCs w:val="24"/>
        </w:rPr>
        <w:t xml:space="preserve"> </w:t>
      </w:r>
      <w:r>
        <w:rPr>
          <w:sz w:val="24"/>
          <w:szCs w:val="24"/>
        </w:rPr>
        <w:t>scrambled</w:t>
      </w:r>
      <w:r>
        <w:rPr>
          <w:spacing w:val="-7"/>
          <w:sz w:val="24"/>
          <w:szCs w:val="24"/>
        </w:rPr>
        <w:t xml:space="preserve"> </w:t>
      </w:r>
      <w:r>
        <w:rPr>
          <w:sz w:val="24"/>
          <w:szCs w:val="24"/>
        </w:rPr>
        <w:t>randomly,</w:t>
      </w:r>
      <w:r>
        <w:rPr>
          <w:spacing w:val="-7"/>
          <w:sz w:val="24"/>
          <w:szCs w:val="24"/>
        </w:rPr>
        <w:t xml:space="preserve"> </w:t>
      </w:r>
      <w:r>
        <w:rPr>
          <w:sz w:val="24"/>
          <w:szCs w:val="24"/>
        </w:rPr>
        <w:t>and</w:t>
      </w:r>
      <w:r>
        <w:rPr>
          <w:spacing w:val="-7"/>
          <w:sz w:val="24"/>
          <w:szCs w:val="24"/>
        </w:rPr>
        <w:t xml:space="preserve"> </w:t>
      </w:r>
      <w:r>
        <w:rPr>
          <w:sz w:val="24"/>
          <w:szCs w:val="24"/>
        </w:rPr>
        <w:t>must</w:t>
      </w:r>
      <w:r>
        <w:rPr>
          <w:spacing w:val="-7"/>
          <w:sz w:val="24"/>
          <w:szCs w:val="24"/>
        </w:rPr>
        <w:t xml:space="preserve"> </w:t>
      </w:r>
      <w:r>
        <w:rPr>
          <w:sz w:val="24"/>
          <w:szCs w:val="24"/>
        </w:rPr>
        <w:t>recover</w:t>
      </w:r>
      <w:r>
        <w:rPr>
          <w:spacing w:val="-7"/>
          <w:sz w:val="24"/>
          <w:szCs w:val="24"/>
        </w:rPr>
        <w:t xml:space="preserve"> </w:t>
      </w:r>
      <w:r>
        <w:rPr>
          <w:sz w:val="24"/>
          <w:szCs w:val="24"/>
        </w:rPr>
        <w:t>the</w:t>
      </w:r>
      <w:r>
        <w:rPr>
          <w:spacing w:val="-7"/>
          <w:sz w:val="24"/>
          <w:szCs w:val="24"/>
        </w:rPr>
        <w:t xml:space="preserve"> </w:t>
      </w:r>
      <w:r>
        <w:rPr>
          <w:sz w:val="24"/>
          <w:szCs w:val="24"/>
        </w:rPr>
        <w:t>original</w:t>
      </w:r>
      <w:r>
        <w:rPr>
          <w:spacing w:val="-7"/>
          <w:sz w:val="24"/>
          <w:szCs w:val="24"/>
        </w:rPr>
        <w:t xml:space="preserve"> </w:t>
      </w:r>
      <w:r>
        <w:rPr>
          <w:sz w:val="24"/>
          <w:szCs w:val="24"/>
        </w:rPr>
        <w:t>word. Example: opoepnnt</w:t>
      </w:r>
    </w:p>
    <w:p w14:paraId="0F3EF18F">
      <w:pPr>
        <w:pStyle w:val="6"/>
        <w:spacing w:line="265" w:lineRule="exact"/>
        <w:ind w:left="2157"/>
        <w:jc w:val="both"/>
        <w:rPr>
          <w:sz w:val="24"/>
          <w:szCs w:val="24"/>
        </w:rPr>
      </w:pPr>
      <w:r>
        <w:rPr>
          <w:rFonts w:ascii="Lucida Sans Unicode" w:hAnsi="Lucida Sans Unicode"/>
          <w:sz w:val="24"/>
          <w:szCs w:val="24"/>
        </w:rPr>
        <w:t>→</w:t>
      </w:r>
      <w:r>
        <w:rPr>
          <w:rFonts w:ascii="Lucida Sans Unicode" w:hAnsi="Lucida Sans Unicode"/>
          <w:spacing w:val="-5"/>
          <w:sz w:val="24"/>
          <w:szCs w:val="24"/>
        </w:rPr>
        <w:t xml:space="preserve"> </w:t>
      </w:r>
      <w:r>
        <w:rPr>
          <w:spacing w:val="-2"/>
          <w:sz w:val="24"/>
          <w:szCs w:val="24"/>
        </w:rPr>
        <w:t>opponent.</w:t>
      </w:r>
    </w:p>
    <w:p w14:paraId="1BF0CACC">
      <w:pPr>
        <w:pStyle w:val="9"/>
        <w:numPr>
          <w:ilvl w:val="3"/>
          <w:numId w:val="1"/>
        </w:numPr>
        <w:tabs>
          <w:tab w:val="left" w:pos="2155"/>
          <w:tab w:val="left" w:pos="2157"/>
        </w:tabs>
        <w:spacing w:before="37" w:after="0" w:line="228" w:lineRule="auto"/>
        <w:ind w:left="2157" w:right="1434" w:hanging="170"/>
        <w:jc w:val="both"/>
        <w:rPr>
          <w:sz w:val="24"/>
          <w:szCs w:val="24"/>
        </w:rPr>
      </w:pPr>
      <w:r>
        <w:rPr>
          <w:b/>
          <w:sz w:val="24"/>
          <w:szCs w:val="24"/>
        </w:rPr>
        <w:t>Random</w:t>
      </w:r>
      <w:r>
        <w:rPr>
          <w:b/>
          <w:spacing w:val="-1"/>
          <w:sz w:val="24"/>
          <w:szCs w:val="24"/>
        </w:rPr>
        <w:t xml:space="preserve"> </w:t>
      </w:r>
      <w:r>
        <w:rPr>
          <w:b/>
          <w:sz w:val="24"/>
          <w:szCs w:val="24"/>
        </w:rPr>
        <w:t>insertion in</w:t>
      </w:r>
      <w:r>
        <w:rPr>
          <w:b/>
          <w:spacing w:val="-1"/>
          <w:sz w:val="24"/>
          <w:szCs w:val="24"/>
        </w:rPr>
        <w:t xml:space="preserve"> </w:t>
      </w:r>
      <w:r>
        <w:rPr>
          <w:b/>
          <w:sz w:val="24"/>
          <w:szCs w:val="24"/>
        </w:rPr>
        <w:t>word (RI)</w:t>
      </w:r>
      <w:r>
        <w:rPr>
          <w:b/>
          <w:spacing w:val="-1"/>
          <w:sz w:val="24"/>
          <w:szCs w:val="24"/>
        </w:rPr>
        <w:t xml:space="preserve"> </w:t>
      </w:r>
      <w:r>
        <w:rPr>
          <w:sz w:val="24"/>
          <w:szCs w:val="24"/>
        </w:rPr>
        <w:t>–</w:t>
      </w:r>
      <w:r>
        <w:rPr>
          <w:spacing w:val="-1"/>
          <w:sz w:val="24"/>
          <w:szCs w:val="24"/>
        </w:rPr>
        <w:t xml:space="preserve"> </w:t>
      </w:r>
      <w:r>
        <w:rPr>
          <w:sz w:val="24"/>
          <w:szCs w:val="24"/>
        </w:rPr>
        <w:t>A random</w:t>
      </w:r>
      <w:r>
        <w:rPr>
          <w:spacing w:val="-1"/>
          <w:sz w:val="24"/>
          <w:szCs w:val="24"/>
        </w:rPr>
        <w:t xml:space="preserve"> </w:t>
      </w:r>
      <w:r>
        <w:rPr>
          <w:sz w:val="24"/>
          <w:szCs w:val="24"/>
        </w:rPr>
        <w:t>punctuation</w:t>
      </w:r>
      <w:r>
        <w:rPr>
          <w:spacing w:val="-1"/>
          <w:sz w:val="24"/>
          <w:szCs w:val="24"/>
        </w:rPr>
        <w:t xml:space="preserve"> </w:t>
      </w:r>
      <w:r>
        <w:rPr>
          <w:sz w:val="24"/>
          <w:szCs w:val="24"/>
        </w:rPr>
        <w:t>or</w:t>
      </w:r>
      <w:r>
        <w:rPr>
          <w:spacing w:val="-1"/>
          <w:sz w:val="24"/>
          <w:szCs w:val="24"/>
        </w:rPr>
        <w:t xml:space="preserve"> </w:t>
      </w:r>
      <w:r>
        <w:rPr>
          <w:sz w:val="24"/>
          <w:szCs w:val="24"/>
        </w:rPr>
        <w:t>space character</w:t>
      </w:r>
      <w:r>
        <w:rPr>
          <w:spacing w:val="-1"/>
          <w:sz w:val="24"/>
          <w:szCs w:val="24"/>
        </w:rPr>
        <w:t xml:space="preserve"> </w:t>
      </w:r>
      <w:r>
        <w:rPr>
          <w:sz w:val="24"/>
          <w:szCs w:val="24"/>
        </w:rPr>
        <w:t>is</w:t>
      </w:r>
      <w:r>
        <w:rPr>
          <w:spacing w:val="-1"/>
          <w:sz w:val="24"/>
          <w:szCs w:val="24"/>
        </w:rPr>
        <w:t xml:space="preserve"> </w:t>
      </w:r>
      <w:r>
        <w:rPr>
          <w:sz w:val="24"/>
          <w:szCs w:val="24"/>
        </w:rPr>
        <w:t>inserted</w:t>
      </w:r>
      <w:r>
        <w:rPr>
          <w:spacing w:val="-1"/>
          <w:sz w:val="24"/>
          <w:szCs w:val="24"/>
        </w:rPr>
        <w:t xml:space="preserve"> </w:t>
      </w:r>
      <w:r>
        <w:rPr>
          <w:sz w:val="24"/>
          <w:szCs w:val="24"/>
        </w:rPr>
        <w:t>between each</w:t>
      </w:r>
      <w:r>
        <w:rPr>
          <w:spacing w:val="-1"/>
          <w:sz w:val="24"/>
          <w:szCs w:val="24"/>
        </w:rPr>
        <w:t xml:space="preserve"> </w:t>
      </w:r>
      <w:r>
        <w:rPr>
          <w:sz w:val="24"/>
          <w:szCs w:val="24"/>
        </w:rPr>
        <w:t>letter of a word, and the model must output the original word. Example: s.u!c/c!e.s s i/o/n = succession.</w:t>
      </w:r>
    </w:p>
    <w:p w14:paraId="4F0EAFA0">
      <w:pPr>
        <w:pStyle w:val="9"/>
        <w:numPr>
          <w:ilvl w:val="3"/>
          <w:numId w:val="1"/>
        </w:numPr>
        <w:tabs>
          <w:tab w:val="left" w:pos="2155"/>
          <w:tab w:val="left" w:pos="2157"/>
        </w:tabs>
        <w:spacing w:before="107" w:after="0" w:line="199" w:lineRule="auto"/>
        <w:ind w:left="2157" w:right="1403" w:hanging="170"/>
        <w:jc w:val="both"/>
        <w:rPr>
          <w:sz w:val="24"/>
          <w:szCs w:val="24"/>
        </w:rPr>
      </w:pPr>
      <w:r>
        <w:rPr>
          <w:b/>
          <w:sz w:val="24"/>
          <w:szCs w:val="24"/>
        </w:rPr>
        <w:t xml:space="preserve">Reversed words (RW) </w:t>
      </w:r>
      <w:r>
        <w:rPr>
          <w:sz w:val="24"/>
          <w:szCs w:val="24"/>
        </w:rPr>
        <w:t xml:space="preserve">– The model is given a word spelled backwards, and must output the original word. Example: stcejbo </w:t>
      </w:r>
      <w:r>
        <w:rPr>
          <w:rFonts w:ascii="Lucida Sans Unicode" w:hAnsi="Lucida Sans Unicode"/>
          <w:sz w:val="24"/>
          <w:szCs w:val="24"/>
        </w:rPr>
        <w:t xml:space="preserve">→ </w:t>
      </w:r>
      <w:r>
        <w:rPr>
          <w:sz w:val="24"/>
          <w:szCs w:val="24"/>
        </w:rPr>
        <w:t>objects.</w:t>
      </w:r>
    </w:p>
    <w:p w14:paraId="18E7F7AF">
      <w:pPr>
        <w:pStyle w:val="6"/>
        <w:spacing w:before="181" w:line="228" w:lineRule="auto"/>
        <w:ind w:left="1433" w:right="1403" w:firstLine="6"/>
        <w:jc w:val="both"/>
        <w:rPr>
          <w:sz w:val="24"/>
          <w:szCs w:val="24"/>
        </w:rPr>
      </w:pPr>
      <w:r>
        <w:rPr>
          <w:sz w:val="24"/>
          <w:szCs w:val="24"/>
        </w:rPr>
        <w:t>For</w:t>
      </w:r>
      <w:r>
        <w:rPr>
          <w:spacing w:val="-7"/>
          <w:sz w:val="24"/>
          <w:szCs w:val="24"/>
        </w:rPr>
        <w:t xml:space="preserve"> </w:t>
      </w:r>
      <w:r>
        <w:rPr>
          <w:sz w:val="24"/>
          <w:szCs w:val="24"/>
        </w:rPr>
        <w:t>each</w:t>
      </w:r>
      <w:r>
        <w:rPr>
          <w:spacing w:val="-7"/>
          <w:sz w:val="24"/>
          <w:szCs w:val="24"/>
        </w:rPr>
        <w:t xml:space="preserve"> </w:t>
      </w:r>
      <w:r>
        <w:rPr>
          <w:sz w:val="24"/>
          <w:szCs w:val="24"/>
        </w:rPr>
        <w:t>task</w:t>
      </w:r>
      <w:r>
        <w:rPr>
          <w:spacing w:val="-7"/>
          <w:sz w:val="24"/>
          <w:szCs w:val="24"/>
        </w:rPr>
        <w:t xml:space="preserve"> </w:t>
      </w:r>
      <w:r>
        <w:rPr>
          <w:sz w:val="24"/>
          <w:szCs w:val="24"/>
        </w:rPr>
        <w:t>we</w:t>
      </w:r>
      <w:r>
        <w:rPr>
          <w:spacing w:val="-7"/>
          <w:sz w:val="24"/>
          <w:szCs w:val="24"/>
        </w:rPr>
        <w:t xml:space="preserve"> </w:t>
      </w:r>
      <w:r>
        <w:rPr>
          <w:sz w:val="24"/>
          <w:szCs w:val="24"/>
        </w:rPr>
        <w:t>generate</w:t>
      </w:r>
      <w:r>
        <w:rPr>
          <w:spacing w:val="-7"/>
          <w:sz w:val="24"/>
          <w:szCs w:val="24"/>
        </w:rPr>
        <w:t xml:space="preserve"> </w:t>
      </w:r>
      <w:r>
        <w:rPr>
          <w:sz w:val="24"/>
          <w:szCs w:val="24"/>
        </w:rPr>
        <w:t>10,000</w:t>
      </w:r>
      <w:r>
        <w:rPr>
          <w:spacing w:val="-7"/>
          <w:sz w:val="24"/>
          <w:szCs w:val="24"/>
        </w:rPr>
        <w:t xml:space="preserve"> </w:t>
      </w:r>
      <w:r>
        <w:rPr>
          <w:sz w:val="24"/>
          <w:szCs w:val="24"/>
        </w:rPr>
        <w:t>examples,</w:t>
      </w:r>
      <w:r>
        <w:rPr>
          <w:spacing w:val="-7"/>
          <w:sz w:val="24"/>
          <w:szCs w:val="24"/>
        </w:rPr>
        <w:t xml:space="preserve"> </w:t>
      </w:r>
      <w:r>
        <w:rPr>
          <w:sz w:val="24"/>
          <w:szCs w:val="24"/>
        </w:rPr>
        <w:t>which</w:t>
      </w:r>
      <w:r>
        <w:rPr>
          <w:spacing w:val="-7"/>
          <w:sz w:val="24"/>
          <w:szCs w:val="24"/>
        </w:rPr>
        <w:t xml:space="preserve"> </w:t>
      </w:r>
      <w:r>
        <w:rPr>
          <w:sz w:val="24"/>
          <w:szCs w:val="24"/>
        </w:rPr>
        <w:t>we</w:t>
      </w:r>
      <w:r>
        <w:rPr>
          <w:spacing w:val="-7"/>
          <w:sz w:val="24"/>
          <w:szCs w:val="24"/>
        </w:rPr>
        <w:t xml:space="preserve"> </w:t>
      </w:r>
      <w:r>
        <w:rPr>
          <w:sz w:val="24"/>
          <w:szCs w:val="24"/>
        </w:rPr>
        <w:t>chose</w:t>
      </w:r>
      <w:r>
        <w:rPr>
          <w:spacing w:val="-7"/>
          <w:sz w:val="24"/>
          <w:szCs w:val="24"/>
        </w:rPr>
        <w:t xml:space="preserve"> </w:t>
      </w:r>
      <w:r>
        <w:rPr>
          <w:sz w:val="24"/>
          <w:szCs w:val="24"/>
        </w:rPr>
        <w:t>to</w:t>
      </w:r>
      <w:r>
        <w:rPr>
          <w:spacing w:val="-7"/>
          <w:sz w:val="24"/>
          <w:szCs w:val="24"/>
        </w:rPr>
        <w:t xml:space="preserve"> </w:t>
      </w:r>
      <w:r>
        <w:rPr>
          <w:sz w:val="24"/>
          <w:szCs w:val="24"/>
        </w:rPr>
        <w:t>be</w:t>
      </w:r>
      <w:r>
        <w:rPr>
          <w:spacing w:val="-7"/>
          <w:sz w:val="24"/>
          <w:szCs w:val="24"/>
        </w:rPr>
        <w:t xml:space="preserve"> </w:t>
      </w:r>
      <w:r>
        <w:rPr>
          <w:sz w:val="24"/>
          <w:szCs w:val="24"/>
        </w:rPr>
        <w:t>the</w:t>
      </w:r>
      <w:r>
        <w:rPr>
          <w:spacing w:val="-7"/>
          <w:sz w:val="24"/>
          <w:szCs w:val="24"/>
        </w:rPr>
        <w:t xml:space="preserve"> </w:t>
      </w:r>
      <w:r>
        <w:rPr>
          <w:sz w:val="24"/>
          <w:szCs w:val="24"/>
        </w:rPr>
        <w:t>top</w:t>
      </w:r>
      <w:r>
        <w:rPr>
          <w:spacing w:val="-7"/>
          <w:sz w:val="24"/>
          <w:szCs w:val="24"/>
        </w:rPr>
        <w:t xml:space="preserve"> </w:t>
      </w:r>
      <w:r>
        <w:rPr>
          <w:sz w:val="24"/>
          <w:szCs w:val="24"/>
        </w:rPr>
        <w:t>10,000</w:t>
      </w:r>
      <w:r>
        <w:rPr>
          <w:spacing w:val="-7"/>
          <w:sz w:val="24"/>
          <w:szCs w:val="24"/>
        </w:rPr>
        <w:t xml:space="preserve"> </w:t>
      </w:r>
      <w:r>
        <w:rPr>
          <w:sz w:val="24"/>
          <w:szCs w:val="24"/>
        </w:rPr>
        <w:t>most</w:t>
      </w:r>
      <w:r>
        <w:rPr>
          <w:spacing w:val="-7"/>
          <w:sz w:val="24"/>
          <w:szCs w:val="24"/>
        </w:rPr>
        <w:t xml:space="preserve"> </w:t>
      </w:r>
      <w:r>
        <w:rPr>
          <w:sz w:val="24"/>
          <w:szCs w:val="24"/>
        </w:rPr>
        <w:t>frequent</w:t>
      </w:r>
      <w:r>
        <w:rPr>
          <w:spacing w:val="-7"/>
          <w:sz w:val="24"/>
          <w:szCs w:val="24"/>
        </w:rPr>
        <w:t xml:space="preserve"> </w:t>
      </w:r>
      <w:r>
        <w:rPr>
          <w:sz w:val="24"/>
          <w:szCs w:val="24"/>
        </w:rPr>
        <w:t>words</w:t>
      </w:r>
      <w:r>
        <w:rPr>
          <w:spacing w:val="-7"/>
          <w:sz w:val="24"/>
          <w:szCs w:val="24"/>
        </w:rPr>
        <w:t xml:space="preserve"> </w:t>
      </w:r>
      <w:r>
        <w:rPr>
          <w:sz w:val="24"/>
          <w:szCs w:val="24"/>
        </w:rPr>
        <w:t>as</w:t>
      </w:r>
      <w:r>
        <w:rPr>
          <w:spacing w:val="-7"/>
          <w:sz w:val="24"/>
          <w:szCs w:val="24"/>
        </w:rPr>
        <w:t xml:space="preserve"> </w:t>
      </w:r>
      <w:r>
        <w:rPr>
          <w:sz w:val="24"/>
          <w:szCs w:val="24"/>
        </w:rPr>
        <w:t>measured</w:t>
      </w:r>
      <w:r>
        <w:rPr>
          <w:spacing w:val="-7"/>
          <w:sz w:val="24"/>
          <w:szCs w:val="24"/>
        </w:rPr>
        <w:t xml:space="preserve"> </w:t>
      </w:r>
      <w:r>
        <w:rPr>
          <w:sz w:val="24"/>
          <w:szCs w:val="24"/>
        </w:rPr>
        <w:t>by [</w:t>
      </w:r>
      <w:r>
        <w:rPr>
          <w:sz w:val="24"/>
          <w:szCs w:val="24"/>
        </w:rPr>
        <w:fldChar w:fldCharType="begin"/>
      </w:r>
      <w:r>
        <w:rPr>
          <w:sz w:val="24"/>
          <w:szCs w:val="24"/>
        </w:rPr>
        <w:instrText xml:space="preserve"> HYPERLINK \l "_bookmark172" </w:instrText>
      </w:r>
      <w:r>
        <w:rPr>
          <w:sz w:val="24"/>
          <w:szCs w:val="24"/>
        </w:rPr>
        <w:fldChar w:fldCharType="separate"/>
      </w:r>
      <w:r>
        <w:rPr>
          <w:color w:val="2D639E"/>
          <w:sz w:val="24"/>
          <w:szCs w:val="24"/>
        </w:rPr>
        <w:t>Nor09</w:t>
      </w:r>
      <w:r>
        <w:rPr>
          <w:color w:val="2D639E"/>
          <w:sz w:val="24"/>
          <w:szCs w:val="24"/>
        </w:rPr>
        <w:fldChar w:fldCharType="end"/>
      </w:r>
      <w:r>
        <w:rPr>
          <w:sz w:val="24"/>
          <w:szCs w:val="24"/>
        </w:rPr>
        <w:t xml:space="preserve">] of length more than 4 characters and less than 15 characters. The few-shot results are shown in Figure </w:t>
      </w:r>
      <w:r>
        <w:rPr>
          <w:sz w:val="24"/>
          <w:szCs w:val="24"/>
        </w:rPr>
        <w:fldChar w:fldCharType="begin"/>
      </w:r>
      <w:r>
        <w:rPr>
          <w:sz w:val="24"/>
          <w:szCs w:val="24"/>
        </w:rPr>
        <w:instrText xml:space="preserve"> HYPERLINK \l "_bookmark37" </w:instrText>
      </w:r>
      <w:r>
        <w:rPr>
          <w:sz w:val="24"/>
          <w:szCs w:val="24"/>
        </w:rPr>
        <w:fldChar w:fldCharType="separate"/>
      </w:r>
      <w:r>
        <w:rPr>
          <w:color w:val="2D639E"/>
          <w:sz w:val="24"/>
          <w:szCs w:val="24"/>
        </w:rPr>
        <w:t>3.11</w:t>
      </w:r>
      <w:r>
        <w:rPr>
          <w:color w:val="2D639E"/>
          <w:sz w:val="24"/>
          <w:szCs w:val="24"/>
        </w:rPr>
        <w:fldChar w:fldCharType="end"/>
      </w:r>
      <w:r>
        <w:rPr>
          <w:sz w:val="24"/>
          <w:szCs w:val="24"/>
        </w:rPr>
        <w:t>. Task</w:t>
      </w:r>
      <w:r>
        <w:rPr>
          <w:spacing w:val="-2"/>
          <w:sz w:val="24"/>
          <w:szCs w:val="24"/>
        </w:rPr>
        <w:t xml:space="preserve"> </w:t>
      </w:r>
      <w:r>
        <w:rPr>
          <w:sz w:val="24"/>
          <w:szCs w:val="24"/>
        </w:rPr>
        <w:t>performance</w:t>
      </w:r>
      <w:r>
        <w:rPr>
          <w:spacing w:val="-2"/>
          <w:sz w:val="24"/>
          <w:szCs w:val="24"/>
        </w:rPr>
        <w:t xml:space="preserve"> </w:t>
      </w:r>
      <w:r>
        <w:rPr>
          <w:sz w:val="24"/>
          <w:szCs w:val="24"/>
        </w:rPr>
        <w:t>tends</w:t>
      </w:r>
      <w:r>
        <w:rPr>
          <w:spacing w:val="-2"/>
          <w:sz w:val="24"/>
          <w:szCs w:val="24"/>
        </w:rPr>
        <w:t xml:space="preserve"> </w:t>
      </w:r>
      <w:r>
        <w:rPr>
          <w:sz w:val="24"/>
          <w:szCs w:val="24"/>
        </w:rPr>
        <w:t>to</w:t>
      </w:r>
      <w:r>
        <w:rPr>
          <w:spacing w:val="-2"/>
          <w:sz w:val="24"/>
          <w:szCs w:val="24"/>
        </w:rPr>
        <w:t xml:space="preserve"> </w:t>
      </w:r>
      <w:r>
        <w:rPr>
          <w:sz w:val="24"/>
          <w:szCs w:val="24"/>
        </w:rPr>
        <w:t>grow</w:t>
      </w:r>
      <w:r>
        <w:rPr>
          <w:spacing w:val="-2"/>
          <w:sz w:val="24"/>
          <w:szCs w:val="24"/>
        </w:rPr>
        <w:t xml:space="preserve"> </w:t>
      </w:r>
      <w:r>
        <w:rPr>
          <w:sz w:val="24"/>
          <w:szCs w:val="24"/>
        </w:rPr>
        <w:t>smoothly</w:t>
      </w:r>
      <w:r>
        <w:rPr>
          <w:spacing w:val="-2"/>
          <w:sz w:val="24"/>
          <w:szCs w:val="24"/>
        </w:rPr>
        <w:t xml:space="preserve"> </w:t>
      </w:r>
      <w:r>
        <w:rPr>
          <w:sz w:val="24"/>
          <w:szCs w:val="24"/>
        </w:rPr>
        <w:t>with</w:t>
      </w:r>
      <w:r>
        <w:rPr>
          <w:spacing w:val="-2"/>
          <w:sz w:val="24"/>
          <w:szCs w:val="24"/>
        </w:rPr>
        <w:t xml:space="preserve"> </w:t>
      </w:r>
      <w:r>
        <w:rPr>
          <w:sz w:val="24"/>
          <w:szCs w:val="24"/>
        </w:rPr>
        <w:t>model</w:t>
      </w:r>
      <w:r>
        <w:rPr>
          <w:spacing w:val="-2"/>
          <w:sz w:val="24"/>
          <w:szCs w:val="24"/>
        </w:rPr>
        <w:t xml:space="preserve"> </w:t>
      </w:r>
      <w:r>
        <w:rPr>
          <w:sz w:val="24"/>
          <w:szCs w:val="24"/>
        </w:rPr>
        <w:t>size,</w:t>
      </w:r>
      <w:r>
        <w:rPr>
          <w:spacing w:val="-2"/>
          <w:sz w:val="24"/>
          <w:szCs w:val="24"/>
        </w:rPr>
        <w:t xml:space="preserve"> </w:t>
      </w:r>
      <w:r>
        <w:rPr>
          <w:sz w:val="24"/>
          <w:szCs w:val="24"/>
        </w:rPr>
        <w:t>with</w:t>
      </w:r>
      <w:r>
        <w:rPr>
          <w:spacing w:val="-2"/>
          <w:sz w:val="24"/>
          <w:szCs w:val="24"/>
        </w:rPr>
        <w:t xml:space="preserve"> </w:t>
      </w:r>
      <w:r>
        <w:rPr>
          <w:sz w:val="24"/>
          <w:szCs w:val="24"/>
        </w:rPr>
        <w:t>the</w:t>
      </w:r>
      <w:r>
        <w:rPr>
          <w:spacing w:val="-2"/>
          <w:sz w:val="24"/>
          <w:szCs w:val="24"/>
        </w:rPr>
        <w:t xml:space="preserve"> </w:t>
      </w:r>
      <w:r>
        <w:rPr>
          <w:sz w:val="24"/>
          <w:szCs w:val="24"/>
        </w:rPr>
        <w:t>full</w:t>
      </w:r>
      <w:r>
        <w:rPr>
          <w:spacing w:val="-2"/>
          <w:sz w:val="24"/>
          <w:szCs w:val="24"/>
        </w:rPr>
        <w:t xml:space="preserve"> </w:t>
      </w:r>
      <w:r>
        <w:rPr>
          <w:sz w:val="24"/>
          <w:szCs w:val="24"/>
        </w:rPr>
        <w:t>GPT-3</w:t>
      </w:r>
      <w:r>
        <w:rPr>
          <w:spacing w:val="-2"/>
          <w:sz w:val="24"/>
          <w:szCs w:val="24"/>
        </w:rPr>
        <w:t xml:space="preserve"> </w:t>
      </w:r>
      <w:r>
        <w:rPr>
          <w:sz w:val="24"/>
          <w:szCs w:val="24"/>
        </w:rPr>
        <w:t>model</w:t>
      </w:r>
      <w:r>
        <w:rPr>
          <w:spacing w:val="-2"/>
          <w:sz w:val="24"/>
          <w:szCs w:val="24"/>
        </w:rPr>
        <w:t xml:space="preserve"> </w:t>
      </w:r>
      <w:r>
        <w:rPr>
          <w:sz w:val="24"/>
          <w:szCs w:val="24"/>
        </w:rPr>
        <w:t>achieving</w:t>
      </w:r>
      <w:r>
        <w:rPr>
          <w:spacing w:val="-2"/>
          <w:sz w:val="24"/>
          <w:szCs w:val="24"/>
        </w:rPr>
        <w:t xml:space="preserve"> </w:t>
      </w:r>
      <w:r>
        <w:rPr>
          <w:sz w:val="24"/>
          <w:szCs w:val="24"/>
        </w:rPr>
        <w:t>66.9%</w:t>
      </w:r>
      <w:r>
        <w:rPr>
          <w:spacing w:val="-2"/>
          <w:sz w:val="24"/>
          <w:szCs w:val="24"/>
        </w:rPr>
        <w:t xml:space="preserve"> </w:t>
      </w:r>
      <w:r>
        <w:rPr>
          <w:sz w:val="24"/>
          <w:szCs w:val="24"/>
        </w:rPr>
        <w:t>on</w:t>
      </w:r>
      <w:r>
        <w:rPr>
          <w:spacing w:val="-2"/>
          <w:sz w:val="24"/>
          <w:szCs w:val="24"/>
        </w:rPr>
        <w:t xml:space="preserve"> </w:t>
      </w:r>
      <w:r>
        <w:rPr>
          <w:sz w:val="24"/>
          <w:szCs w:val="24"/>
        </w:rPr>
        <w:t>removing</w:t>
      </w:r>
    </w:p>
    <w:p w14:paraId="315113EF">
      <w:pPr>
        <w:pStyle w:val="6"/>
        <w:spacing w:after="0" w:line="228" w:lineRule="auto"/>
        <w:jc w:val="both"/>
        <w:rPr>
          <w:sz w:val="24"/>
          <w:szCs w:val="24"/>
        </w:rPr>
        <w:sectPr>
          <w:pgSz w:w="12240" w:h="15840"/>
          <w:pgMar w:top="1420" w:right="0" w:bottom="1020" w:left="0" w:header="0" w:footer="826" w:gutter="0"/>
          <w:cols w:space="720" w:num="1"/>
        </w:sectPr>
      </w:pPr>
    </w:p>
    <w:p w14:paraId="0F32DBB7">
      <w:pPr>
        <w:pStyle w:val="6"/>
        <w:ind w:left="2818"/>
        <w:rPr>
          <w:sz w:val="24"/>
          <w:szCs w:val="24"/>
        </w:rPr>
      </w:pPr>
      <w:r>
        <w:rPr>
          <w:sz w:val="24"/>
          <w:szCs w:val="24"/>
        </w:rPr>
        <w:drawing>
          <wp:inline distT="0" distB="0" distL="0" distR="0">
            <wp:extent cx="4150995" cy="2669540"/>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7" cstate="print"/>
                    <a:stretch>
                      <a:fillRect/>
                    </a:stretch>
                  </pic:blipFill>
                  <pic:spPr>
                    <a:xfrm>
                      <a:off x="0" y="0"/>
                      <a:ext cx="4151376" cy="2670048"/>
                    </a:xfrm>
                    <a:prstGeom prst="rect">
                      <a:avLst/>
                    </a:prstGeom>
                  </pic:spPr>
                </pic:pic>
              </a:graphicData>
            </a:graphic>
          </wp:inline>
        </w:drawing>
      </w:r>
    </w:p>
    <w:p w14:paraId="56D42D94">
      <w:pPr>
        <w:pStyle w:val="6"/>
        <w:spacing w:before="136" w:line="225" w:lineRule="auto"/>
        <w:ind w:left="1440" w:right="1430"/>
        <w:jc w:val="both"/>
        <w:rPr>
          <w:sz w:val="24"/>
          <w:szCs w:val="24"/>
        </w:rPr>
      </w:pPr>
      <w:bookmarkStart w:id="49" w:name="_bookmark37"/>
      <w:bookmarkEnd w:id="49"/>
      <w:r>
        <w:rPr>
          <w:b/>
          <w:sz w:val="24"/>
          <w:szCs w:val="24"/>
        </w:rPr>
        <w:t>Figure</w:t>
      </w:r>
      <w:r>
        <w:rPr>
          <w:b/>
          <w:spacing w:val="-7"/>
          <w:sz w:val="24"/>
          <w:szCs w:val="24"/>
        </w:rPr>
        <w:t xml:space="preserve"> </w:t>
      </w:r>
      <w:r>
        <w:rPr>
          <w:b/>
          <w:sz w:val="24"/>
          <w:szCs w:val="24"/>
        </w:rPr>
        <w:t xml:space="preserve">3.11: </w:t>
      </w:r>
      <w:r>
        <w:rPr>
          <w:sz w:val="24"/>
          <w:szCs w:val="24"/>
        </w:rPr>
        <w:t>Few-shot</w:t>
      </w:r>
      <w:r>
        <w:rPr>
          <w:spacing w:val="-7"/>
          <w:sz w:val="24"/>
          <w:szCs w:val="24"/>
        </w:rPr>
        <w:t xml:space="preserve"> </w:t>
      </w:r>
      <w:r>
        <w:rPr>
          <w:sz w:val="24"/>
          <w:szCs w:val="24"/>
        </w:rPr>
        <w:t>performance</w:t>
      </w:r>
      <w:r>
        <w:rPr>
          <w:spacing w:val="-7"/>
          <w:sz w:val="24"/>
          <w:szCs w:val="24"/>
        </w:rPr>
        <w:t xml:space="preserve"> </w:t>
      </w:r>
      <w:r>
        <w:rPr>
          <w:sz w:val="24"/>
          <w:szCs w:val="24"/>
        </w:rPr>
        <w:t>on</w:t>
      </w:r>
      <w:r>
        <w:rPr>
          <w:spacing w:val="-7"/>
          <w:sz w:val="24"/>
          <w:szCs w:val="24"/>
        </w:rPr>
        <w:t xml:space="preserve"> </w:t>
      </w:r>
      <w:r>
        <w:rPr>
          <w:sz w:val="24"/>
          <w:szCs w:val="24"/>
        </w:rPr>
        <w:t>the</w:t>
      </w:r>
      <w:r>
        <w:rPr>
          <w:spacing w:val="-7"/>
          <w:sz w:val="24"/>
          <w:szCs w:val="24"/>
        </w:rPr>
        <w:t xml:space="preserve"> </w:t>
      </w:r>
      <w:r>
        <w:rPr>
          <w:sz w:val="24"/>
          <w:szCs w:val="24"/>
        </w:rPr>
        <w:t>five</w:t>
      </w:r>
      <w:r>
        <w:rPr>
          <w:spacing w:val="-7"/>
          <w:sz w:val="24"/>
          <w:szCs w:val="24"/>
        </w:rPr>
        <w:t xml:space="preserve"> </w:t>
      </w:r>
      <w:r>
        <w:rPr>
          <w:sz w:val="24"/>
          <w:szCs w:val="24"/>
        </w:rPr>
        <w:t>word</w:t>
      </w:r>
      <w:r>
        <w:rPr>
          <w:spacing w:val="-7"/>
          <w:sz w:val="24"/>
          <w:szCs w:val="24"/>
        </w:rPr>
        <w:t xml:space="preserve"> </w:t>
      </w:r>
      <w:r>
        <w:rPr>
          <w:sz w:val="24"/>
          <w:szCs w:val="24"/>
        </w:rPr>
        <w:t>scrambling</w:t>
      </w:r>
      <w:r>
        <w:rPr>
          <w:spacing w:val="-7"/>
          <w:sz w:val="24"/>
          <w:szCs w:val="24"/>
        </w:rPr>
        <w:t xml:space="preserve"> </w:t>
      </w:r>
      <w:r>
        <w:rPr>
          <w:sz w:val="24"/>
          <w:szCs w:val="24"/>
        </w:rPr>
        <w:t>tasks</w:t>
      </w:r>
      <w:r>
        <w:rPr>
          <w:spacing w:val="-7"/>
          <w:sz w:val="24"/>
          <w:szCs w:val="24"/>
        </w:rPr>
        <w:t xml:space="preserve"> </w:t>
      </w:r>
      <w:r>
        <w:rPr>
          <w:sz w:val="24"/>
          <w:szCs w:val="24"/>
        </w:rPr>
        <w:t>for</w:t>
      </w:r>
      <w:r>
        <w:rPr>
          <w:spacing w:val="-7"/>
          <w:sz w:val="24"/>
          <w:szCs w:val="24"/>
        </w:rPr>
        <w:t xml:space="preserve"> </w:t>
      </w:r>
      <w:r>
        <w:rPr>
          <w:sz w:val="24"/>
          <w:szCs w:val="24"/>
        </w:rPr>
        <w:t>different</w:t>
      </w:r>
      <w:r>
        <w:rPr>
          <w:spacing w:val="-7"/>
          <w:sz w:val="24"/>
          <w:szCs w:val="24"/>
        </w:rPr>
        <w:t xml:space="preserve"> </w:t>
      </w:r>
      <w:r>
        <w:rPr>
          <w:sz w:val="24"/>
          <w:szCs w:val="24"/>
        </w:rPr>
        <w:t>sizes</w:t>
      </w:r>
      <w:r>
        <w:rPr>
          <w:spacing w:val="-7"/>
          <w:sz w:val="24"/>
          <w:szCs w:val="24"/>
        </w:rPr>
        <w:t xml:space="preserve"> </w:t>
      </w:r>
      <w:r>
        <w:rPr>
          <w:sz w:val="24"/>
          <w:szCs w:val="24"/>
        </w:rPr>
        <w:t>of</w:t>
      </w:r>
      <w:r>
        <w:rPr>
          <w:spacing w:val="-7"/>
          <w:sz w:val="24"/>
          <w:szCs w:val="24"/>
        </w:rPr>
        <w:t xml:space="preserve"> </w:t>
      </w:r>
      <w:r>
        <w:rPr>
          <w:sz w:val="24"/>
          <w:szCs w:val="24"/>
        </w:rPr>
        <w:t>model. There</w:t>
      </w:r>
      <w:r>
        <w:rPr>
          <w:spacing w:val="-7"/>
          <w:sz w:val="24"/>
          <w:szCs w:val="24"/>
        </w:rPr>
        <w:t xml:space="preserve"> </w:t>
      </w:r>
      <w:r>
        <w:rPr>
          <w:sz w:val="24"/>
          <w:szCs w:val="24"/>
        </w:rPr>
        <w:t>is</w:t>
      </w:r>
      <w:r>
        <w:rPr>
          <w:spacing w:val="-7"/>
          <w:sz w:val="24"/>
          <w:szCs w:val="24"/>
        </w:rPr>
        <w:t xml:space="preserve"> </w:t>
      </w:r>
      <w:r>
        <w:rPr>
          <w:sz w:val="24"/>
          <w:szCs w:val="24"/>
        </w:rPr>
        <w:t>generally smooth</w:t>
      </w:r>
      <w:r>
        <w:rPr>
          <w:spacing w:val="-11"/>
          <w:sz w:val="24"/>
          <w:szCs w:val="24"/>
        </w:rPr>
        <w:t xml:space="preserve"> </w:t>
      </w:r>
      <w:r>
        <w:rPr>
          <w:sz w:val="24"/>
          <w:szCs w:val="24"/>
        </w:rPr>
        <w:t>improvement</w:t>
      </w:r>
      <w:r>
        <w:rPr>
          <w:spacing w:val="-11"/>
          <w:sz w:val="24"/>
          <w:szCs w:val="24"/>
        </w:rPr>
        <w:t xml:space="preserve"> </w:t>
      </w:r>
      <w:r>
        <w:rPr>
          <w:sz w:val="24"/>
          <w:szCs w:val="24"/>
        </w:rPr>
        <w:t>with</w:t>
      </w:r>
      <w:r>
        <w:rPr>
          <w:spacing w:val="-11"/>
          <w:sz w:val="24"/>
          <w:szCs w:val="24"/>
        </w:rPr>
        <w:t xml:space="preserve"> </w:t>
      </w:r>
      <w:r>
        <w:rPr>
          <w:sz w:val="24"/>
          <w:szCs w:val="24"/>
        </w:rPr>
        <w:t>model</w:t>
      </w:r>
      <w:r>
        <w:rPr>
          <w:spacing w:val="-11"/>
          <w:sz w:val="24"/>
          <w:szCs w:val="24"/>
        </w:rPr>
        <w:t xml:space="preserve"> </w:t>
      </w:r>
      <w:r>
        <w:rPr>
          <w:sz w:val="24"/>
          <w:szCs w:val="24"/>
        </w:rPr>
        <w:t>size</w:t>
      </w:r>
      <w:r>
        <w:rPr>
          <w:spacing w:val="-11"/>
          <w:sz w:val="24"/>
          <w:szCs w:val="24"/>
        </w:rPr>
        <w:t xml:space="preserve"> </w:t>
      </w:r>
      <w:r>
        <w:rPr>
          <w:sz w:val="24"/>
          <w:szCs w:val="24"/>
        </w:rPr>
        <w:t>although</w:t>
      </w:r>
      <w:r>
        <w:rPr>
          <w:spacing w:val="-11"/>
          <w:sz w:val="24"/>
          <w:szCs w:val="24"/>
        </w:rPr>
        <w:t xml:space="preserve"> </w:t>
      </w:r>
      <w:r>
        <w:rPr>
          <w:sz w:val="24"/>
          <w:szCs w:val="24"/>
        </w:rPr>
        <w:t>the</w:t>
      </w:r>
      <w:r>
        <w:rPr>
          <w:spacing w:val="-11"/>
          <w:sz w:val="24"/>
          <w:szCs w:val="24"/>
        </w:rPr>
        <w:t xml:space="preserve"> </w:t>
      </w:r>
      <w:r>
        <w:rPr>
          <w:sz w:val="24"/>
          <w:szCs w:val="24"/>
        </w:rPr>
        <w:t>random</w:t>
      </w:r>
      <w:r>
        <w:rPr>
          <w:spacing w:val="-11"/>
          <w:sz w:val="24"/>
          <w:szCs w:val="24"/>
        </w:rPr>
        <w:t xml:space="preserve"> </w:t>
      </w:r>
      <w:r>
        <w:rPr>
          <w:sz w:val="24"/>
          <w:szCs w:val="24"/>
        </w:rPr>
        <w:t>insertion</w:t>
      </w:r>
      <w:r>
        <w:rPr>
          <w:spacing w:val="-11"/>
          <w:sz w:val="24"/>
          <w:szCs w:val="24"/>
        </w:rPr>
        <w:t xml:space="preserve"> </w:t>
      </w:r>
      <w:r>
        <w:rPr>
          <w:sz w:val="24"/>
          <w:szCs w:val="24"/>
        </w:rPr>
        <w:t>task</w:t>
      </w:r>
      <w:r>
        <w:rPr>
          <w:spacing w:val="-11"/>
          <w:sz w:val="24"/>
          <w:szCs w:val="24"/>
        </w:rPr>
        <w:t xml:space="preserve"> </w:t>
      </w:r>
      <w:r>
        <w:rPr>
          <w:sz w:val="24"/>
          <w:szCs w:val="24"/>
        </w:rPr>
        <w:t>shows</w:t>
      </w:r>
      <w:r>
        <w:rPr>
          <w:spacing w:val="-11"/>
          <w:sz w:val="24"/>
          <w:szCs w:val="24"/>
        </w:rPr>
        <w:t xml:space="preserve"> </w:t>
      </w:r>
      <w:r>
        <w:rPr>
          <w:sz w:val="24"/>
          <w:szCs w:val="24"/>
        </w:rPr>
        <w:t>an</w:t>
      </w:r>
      <w:r>
        <w:rPr>
          <w:spacing w:val="-11"/>
          <w:sz w:val="24"/>
          <w:szCs w:val="24"/>
        </w:rPr>
        <w:t xml:space="preserve"> </w:t>
      </w:r>
      <w:r>
        <w:rPr>
          <w:sz w:val="24"/>
          <w:szCs w:val="24"/>
        </w:rPr>
        <w:t>upward</w:t>
      </w:r>
      <w:r>
        <w:rPr>
          <w:spacing w:val="-11"/>
          <w:sz w:val="24"/>
          <w:szCs w:val="24"/>
        </w:rPr>
        <w:t xml:space="preserve"> </w:t>
      </w:r>
      <w:r>
        <w:rPr>
          <w:sz w:val="24"/>
          <w:szCs w:val="24"/>
        </w:rPr>
        <w:t>slope</w:t>
      </w:r>
      <w:r>
        <w:rPr>
          <w:spacing w:val="-11"/>
          <w:sz w:val="24"/>
          <w:szCs w:val="24"/>
        </w:rPr>
        <w:t xml:space="preserve"> </w:t>
      </w:r>
      <w:r>
        <w:rPr>
          <w:sz w:val="24"/>
          <w:szCs w:val="24"/>
        </w:rPr>
        <w:t>of</w:t>
      </w:r>
      <w:r>
        <w:rPr>
          <w:spacing w:val="-11"/>
          <w:sz w:val="24"/>
          <w:szCs w:val="24"/>
        </w:rPr>
        <w:t xml:space="preserve"> </w:t>
      </w:r>
      <w:r>
        <w:rPr>
          <w:sz w:val="24"/>
          <w:szCs w:val="24"/>
        </w:rPr>
        <w:t>improvement</w:t>
      </w:r>
      <w:r>
        <w:rPr>
          <w:spacing w:val="-11"/>
          <w:sz w:val="24"/>
          <w:szCs w:val="24"/>
        </w:rPr>
        <w:t xml:space="preserve"> </w:t>
      </w:r>
      <w:r>
        <w:rPr>
          <w:sz w:val="24"/>
          <w:szCs w:val="24"/>
        </w:rPr>
        <w:t>with the</w:t>
      </w:r>
      <w:r>
        <w:rPr>
          <w:spacing w:val="-1"/>
          <w:sz w:val="24"/>
          <w:szCs w:val="24"/>
        </w:rPr>
        <w:t xml:space="preserve"> </w:t>
      </w:r>
      <w:r>
        <w:rPr>
          <w:sz w:val="24"/>
          <w:szCs w:val="24"/>
        </w:rPr>
        <w:t>175B</w:t>
      </w:r>
      <w:r>
        <w:rPr>
          <w:spacing w:val="-1"/>
          <w:sz w:val="24"/>
          <w:szCs w:val="24"/>
        </w:rPr>
        <w:t xml:space="preserve"> </w:t>
      </w:r>
      <w:r>
        <w:rPr>
          <w:sz w:val="24"/>
          <w:szCs w:val="24"/>
        </w:rPr>
        <w:t>model</w:t>
      </w:r>
      <w:r>
        <w:rPr>
          <w:spacing w:val="-1"/>
          <w:sz w:val="24"/>
          <w:szCs w:val="24"/>
        </w:rPr>
        <w:t xml:space="preserve"> </w:t>
      </w:r>
      <w:r>
        <w:rPr>
          <w:sz w:val="24"/>
          <w:szCs w:val="24"/>
        </w:rPr>
        <w:t>solving</w:t>
      </w:r>
      <w:r>
        <w:rPr>
          <w:spacing w:val="-1"/>
          <w:sz w:val="24"/>
          <w:szCs w:val="24"/>
        </w:rPr>
        <w:t xml:space="preserve"> </w:t>
      </w:r>
      <w:r>
        <w:rPr>
          <w:sz w:val="24"/>
          <w:szCs w:val="24"/>
        </w:rPr>
        <w:t>the</w:t>
      </w:r>
      <w:r>
        <w:rPr>
          <w:spacing w:val="-1"/>
          <w:sz w:val="24"/>
          <w:szCs w:val="24"/>
        </w:rPr>
        <w:t xml:space="preserve"> </w:t>
      </w:r>
      <w:r>
        <w:rPr>
          <w:sz w:val="24"/>
          <w:szCs w:val="24"/>
        </w:rPr>
        <w:t>task</w:t>
      </w:r>
      <w:r>
        <w:rPr>
          <w:spacing w:val="-1"/>
          <w:sz w:val="24"/>
          <w:szCs w:val="24"/>
        </w:rPr>
        <w:t xml:space="preserve"> </w:t>
      </w:r>
      <w:r>
        <w:rPr>
          <w:sz w:val="24"/>
          <w:szCs w:val="24"/>
        </w:rPr>
        <w:t>the</w:t>
      </w:r>
      <w:r>
        <w:rPr>
          <w:spacing w:val="-1"/>
          <w:sz w:val="24"/>
          <w:szCs w:val="24"/>
        </w:rPr>
        <w:t xml:space="preserve"> </w:t>
      </w:r>
      <w:r>
        <w:rPr>
          <w:sz w:val="24"/>
          <w:szCs w:val="24"/>
        </w:rPr>
        <w:t>majority</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time. Scaling</w:t>
      </w:r>
      <w:r>
        <w:rPr>
          <w:spacing w:val="-1"/>
          <w:sz w:val="24"/>
          <w:szCs w:val="24"/>
        </w:rPr>
        <w:t xml:space="preserve"> </w:t>
      </w:r>
      <w:r>
        <w:rPr>
          <w:sz w:val="24"/>
          <w:szCs w:val="24"/>
        </w:rPr>
        <w:t>of</w:t>
      </w:r>
      <w:r>
        <w:rPr>
          <w:spacing w:val="-1"/>
          <w:sz w:val="24"/>
          <w:szCs w:val="24"/>
        </w:rPr>
        <w:t xml:space="preserve"> </w:t>
      </w:r>
      <w:r>
        <w:rPr>
          <w:sz w:val="24"/>
          <w:szCs w:val="24"/>
        </w:rPr>
        <w:t>one-shot</w:t>
      </w:r>
      <w:r>
        <w:rPr>
          <w:spacing w:val="-1"/>
          <w:sz w:val="24"/>
          <w:szCs w:val="24"/>
        </w:rPr>
        <w:t xml:space="preserve"> </w:t>
      </w:r>
      <w:r>
        <w:rPr>
          <w:sz w:val="24"/>
          <w:szCs w:val="24"/>
        </w:rPr>
        <w:t>and</w:t>
      </w:r>
      <w:r>
        <w:rPr>
          <w:spacing w:val="-1"/>
          <w:sz w:val="24"/>
          <w:szCs w:val="24"/>
        </w:rPr>
        <w:t xml:space="preserve"> </w:t>
      </w:r>
      <w:r>
        <w:rPr>
          <w:sz w:val="24"/>
          <w:szCs w:val="24"/>
        </w:rPr>
        <w:t>zero-shot</w:t>
      </w:r>
      <w:r>
        <w:rPr>
          <w:spacing w:val="-1"/>
          <w:sz w:val="24"/>
          <w:szCs w:val="24"/>
        </w:rPr>
        <w:t xml:space="preserve"> </w:t>
      </w:r>
      <w:r>
        <w:rPr>
          <w:sz w:val="24"/>
          <w:szCs w:val="24"/>
        </w:rPr>
        <w:t>performance</w:t>
      </w:r>
      <w:r>
        <w:rPr>
          <w:spacing w:val="-1"/>
          <w:sz w:val="24"/>
          <w:szCs w:val="24"/>
        </w:rPr>
        <w:t xml:space="preserve"> </w:t>
      </w:r>
      <w:r>
        <w:rPr>
          <w:sz w:val="24"/>
          <w:szCs w:val="24"/>
        </w:rPr>
        <w:t>is</w:t>
      </w:r>
      <w:r>
        <w:rPr>
          <w:spacing w:val="-1"/>
          <w:sz w:val="24"/>
          <w:szCs w:val="24"/>
        </w:rPr>
        <w:t xml:space="preserve"> </w:t>
      </w:r>
      <w:r>
        <w:rPr>
          <w:sz w:val="24"/>
          <w:szCs w:val="24"/>
        </w:rPr>
        <w:t>shown</w:t>
      </w:r>
      <w:r>
        <w:rPr>
          <w:spacing w:val="-1"/>
          <w:sz w:val="24"/>
          <w:szCs w:val="24"/>
        </w:rPr>
        <w:t xml:space="preserve"> </w:t>
      </w:r>
      <w:r>
        <w:rPr>
          <w:sz w:val="24"/>
          <w:szCs w:val="24"/>
        </w:rPr>
        <w:t xml:space="preserve">in the appendix. All tasks are done with </w:t>
      </w:r>
      <w:r>
        <w:rPr>
          <w:rFonts w:ascii="Calibri"/>
          <w:i/>
          <w:w w:val="135"/>
          <w:sz w:val="24"/>
          <w:szCs w:val="24"/>
        </w:rPr>
        <w:t xml:space="preserve">K </w:t>
      </w:r>
      <w:r>
        <w:rPr>
          <w:rFonts w:ascii="Calibri"/>
          <w:w w:val="135"/>
          <w:sz w:val="24"/>
          <w:szCs w:val="24"/>
        </w:rPr>
        <w:t xml:space="preserve">= </w:t>
      </w:r>
      <w:r>
        <w:rPr>
          <w:rFonts w:ascii="Calibri"/>
          <w:sz w:val="24"/>
          <w:szCs w:val="24"/>
        </w:rPr>
        <w:t>100</w:t>
      </w:r>
      <w:r>
        <w:rPr>
          <w:sz w:val="24"/>
          <w:szCs w:val="24"/>
        </w:rPr>
        <w:t>.</w:t>
      </w:r>
    </w:p>
    <w:p w14:paraId="457D372E">
      <w:pPr>
        <w:pStyle w:val="6"/>
        <w:rPr>
          <w:sz w:val="24"/>
          <w:szCs w:val="24"/>
        </w:rPr>
      </w:pPr>
    </w:p>
    <w:p w14:paraId="3CC0989D">
      <w:pPr>
        <w:pStyle w:val="6"/>
        <w:spacing w:before="212"/>
        <w:rPr>
          <w:sz w:val="24"/>
          <w:szCs w:val="24"/>
        </w:rPr>
      </w:pPr>
    </w:p>
    <w:p w14:paraId="1AAA77D8">
      <w:pPr>
        <w:pStyle w:val="6"/>
        <w:spacing w:line="228" w:lineRule="auto"/>
        <w:ind w:left="1440" w:right="1438"/>
        <w:jc w:val="both"/>
        <w:rPr>
          <w:sz w:val="24"/>
          <w:szCs w:val="24"/>
        </w:rPr>
      </w:pPr>
      <w:r>
        <w:rPr>
          <w:spacing w:val="-2"/>
          <w:sz w:val="24"/>
          <w:szCs w:val="24"/>
        </w:rPr>
        <w:t>random</w:t>
      </w:r>
      <w:r>
        <w:rPr>
          <w:spacing w:val="-9"/>
          <w:sz w:val="24"/>
          <w:szCs w:val="24"/>
        </w:rPr>
        <w:t xml:space="preserve"> </w:t>
      </w:r>
      <w:r>
        <w:rPr>
          <w:spacing w:val="-2"/>
          <w:sz w:val="24"/>
          <w:szCs w:val="24"/>
        </w:rPr>
        <w:t>insertions,</w:t>
      </w:r>
      <w:r>
        <w:rPr>
          <w:spacing w:val="-8"/>
          <w:sz w:val="24"/>
          <w:szCs w:val="24"/>
        </w:rPr>
        <w:t xml:space="preserve"> </w:t>
      </w:r>
      <w:r>
        <w:rPr>
          <w:spacing w:val="-2"/>
          <w:sz w:val="24"/>
          <w:szCs w:val="24"/>
        </w:rPr>
        <w:t>38.6%</w:t>
      </w:r>
      <w:r>
        <w:rPr>
          <w:spacing w:val="-9"/>
          <w:sz w:val="24"/>
          <w:szCs w:val="24"/>
        </w:rPr>
        <w:t xml:space="preserve"> </w:t>
      </w:r>
      <w:r>
        <w:rPr>
          <w:spacing w:val="-2"/>
          <w:sz w:val="24"/>
          <w:szCs w:val="24"/>
        </w:rPr>
        <w:t>on</w:t>
      </w:r>
      <w:r>
        <w:rPr>
          <w:spacing w:val="-9"/>
          <w:sz w:val="24"/>
          <w:szCs w:val="24"/>
        </w:rPr>
        <w:t xml:space="preserve"> </w:t>
      </w:r>
      <w:r>
        <w:rPr>
          <w:spacing w:val="-2"/>
          <w:sz w:val="24"/>
          <w:szCs w:val="24"/>
        </w:rPr>
        <w:t>cycling</w:t>
      </w:r>
      <w:r>
        <w:rPr>
          <w:spacing w:val="-9"/>
          <w:sz w:val="24"/>
          <w:szCs w:val="24"/>
        </w:rPr>
        <w:t xml:space="preserve"> </w:t>
      </w:r>
      <w:r>
        <w:rPr>
          <w:spacing w:val="-2"/>
          <w:sz w:val="24"/>
          <w:szCs w:val="24"/>
        </w:rPr>
        <w:t>letters,</w:t>
      </w:r>
      <w:r>
        <w:rPr>
          <w:spacing w:val="-8"/>
          <w:sz w:val="24"/>
          <w:szCs w:val="24"/>
        </w:rPr>
        <w:t xml:space="preserve"> </w:t>
      </w:r>
      <w:r>
        <w:rPr>
          <w:spacing w:val="-2"/>
          <w:sz w:val="24"/>
          <w:szCs w:val="24"/>
        </w:rPr>
        <w:t>40.2%</w:t>
      </w:r>
      <w:r>
        <w:rPr>
          <w:spacing w:val="-9"/>
          <w:sz w:val="24"/>
          <w:szCs w:val="24"/>
        </w:rPr>
        <w:t xml:space="preserve"> </w:t>
      </w:r>
      <w:r>
        <w:rPr>
          <w:spacing w:val="-2"/>
          <w:sz w:val="24"/>
          <w:szCs w:val="24"/>
        </w:rPr>
        <w:t>on</w:t>
      </w:r>
      <w:r>
        <w:rPr>
          <w:spacing w:val="-9"/>
          <w:sz w:val="24"/>
          <w:szCs w:val="24"/>
        </w:rPr>
        <w:t xml:space="preserve"> </w:t>
      </w:r>
      <w:r>
        <w:rPr>
          <w:spacing w:val="-2"/>
          <w:sz w:val="24"/>
          <w:szCs w:val="24"/>
        </w:rPr>
        <w:t>the</w:t>
      </w:r>
      <w:r>
        <w:rPr>
          <w:spacing w:val="-9"/>
          <w:sz w:val="24"/>
          <w:szCs w:val="24"/>
        </w:rPr>
        <w:t xml:space="preserve"> </w:t>
      </w:r>
      <w:r>
        <w:rPr>
          <w:spacing w:val="-2"/>
          <w:sz w:val="24"/>
          <w:szCs w:val="24"/>
        </w:rPr>
        <w:t>easier</w:t>
      </w:r>
      <w:r>
        <w:rPr>
          <w:spacing w:val="-9"/>
          <w:sz w:val="24"/>
          <w:szCs w:val="24"/>
        </w:rPr>
        <w:t xml:space="preserve"> </w:t>
      </w:r>
      <w:r>
        <w:rPr>
          <w:spacing w:val="-2"/>
          <w:sz w:val="24"/>
          <w:szCs w:val="24"/>
        </w:rPr>
        <w:t>anagram</w:t>
      </w:r>
      <w:r>
        <w:rPr>
          <w:spacing w:val="-9"/>
          <w:sz w:val="24"/>
          <w:szCs w:val="24"/>
        </w:rPr>
        <w:t xml:space="preserve"> </w:t>
      </w:r>
      <w:r>
        <w:rPr>
          <w:spacing w:val="-2"/>
          <w:sz w:val="24"/>
          <w:szCs w:val="24"/>
        </w:rPr>
        <w:t>task,</w:t>
      </w:r>
      <w:r>
        <w:rPr>
          <w:spacing w:val="-8"/>
          <w:sz w:val="24"/>
          <w:szCs w:val="24"/>
        </w:rPr>
        <w:t xml:space="preserve"> </w:t>
      </w:r>
      <w:r>
        <w:rPr>
          <w:spacing w:val="-2"/>
          <w:sz w:val="24"/>
          <w:szCs w:val="24"/>
        </w:rPr>
        <w:t>and</w:t>
      </w:r>
      <w:r>
        <w:rPr>
          <w:spacing w:val="-9"/>
          <w:sz w:val="24"/>
          <w:szCs w:val="24"/>
        </w:rPr>
        <w:t xml:space="preserve"> </w:t>
      </w:r>
      <w:r>
        <w:rPr>
          <w:spacing w:val="-2"/>
          <w:sz w:val="24"/>
          <w:szCs w:val="24"/>
        </w:rPr>
        <w:t>15.1%</w:t>
      </w:r>
      <w:r>
        <w:rPr>
          <w:spacing w:val="-9"/>
          <w:sz w:val="24"/>
          <w:szCs w:val="24"/>
        </w:rPr>
        <w:t xml:space="preserve"> </w:t>
      </w:r>
      <w:r>
        <w:rPr>
          <w:spacing w:val="-2"/>
          <w:sz w:val="24"/>
          <w:szCs w:val="24"/>
        </w:rPr>
        <w:t>on</w:t>
      </w:r>
      <w:r>
        <w:rPr>
          <w:spacing w:val="-9"/>
          <w:sz w:val="24"/>
          <w:szCs w:val="24"/>
        </w:rPr>
        <w:t xml:space="preserve"> </w:t>
      </w:r>
      <w:r>
        <w:rPr>
          <w:spacing w:val="-2"/>
          <w:sz w:val="24"/>
          <w:szCs w:val="24"/>
        </w:rPr>
        <w:t>the</w:t>
      </w:r>
      <w:r>
        <w:rPr>
          <w:spacing w:val="-9"/>
          <w:sz w:val="24"/>
          <w:szCs w:val="24"/>
        </w:rPr>
        <w:t xml:space="preserve"> </w:t>
      </w:r>
      <w:r>
        <w:rPr>
          <w:spacing w:val="-2"/>
          <w:sz w:val="24"/>
          <w:szCs w:val="24"/>
        </w:rPr>
        <w:t>more</w:t>
      </w:r>
      <w:r>
        <w:rPr>
          <w:spacing w:val="-9"/>
          <w:sz w:val="24"/>
          <w:szCs w:val="24"/>
        </w:rPr>
        <w:t xml:space="preserve"> </w:t>
      </w:r>
      <w:r>
        <w:rPr>
          <w:spacing w:val="-2"/>
          <w:sz w:val="24"/>
          <w:szCs w:val="24"/>
        </w:rPr>
        <w:t>difficult</w:t>
      </w:r>
      <w:r>
        <w:rPr>
          <w:spacing w:val="-9"/>
          <w:sz w:val="24"/>
          <w:szCs w:val="24"/>
        </w:rPr>
        <w:t xml:space="preserve"> </w:t>
      </w:r>
      <w:r>
        <w:rPr>
          <w:spacing w:val="-2"/>
          <w:sz w:val="24"/>
          <w:szCs w:val="24"/>
        </w:rPr>
        <w:t xml:space="preserve">anagram </w:t>
      </w:r>
      <w:r>
        <w:rPr>
          <w:sz w:val="24"/>
          <w:szCs w:val="24"/>
        </w:rPr>
        <w:t>task (where only the first and last letters are held fixed). None of the models can reverse the letters in a word.</w:t>
      </w:r>
    </w:p>
    <w:p w14:paraId="7FE0D93C">
      <w:pPr>
        <w:pStyle w:val="6"/>
        <w:spacing w:before="109" w:line="228" w:lineRule="auto"/>
        <w:ind w:left="1440" w:right="1434"/>
        <w:jc w:val="both"/>
        <w:rPr>
          <w:sz w:val="24"/>
          <w:szCs w:val="24"/>
        </w:rPr>
      </w:pPr>
      <w:r>
        <w:rPr>
          <w:sz w:val="24"/>
          <w:szCs w:val="24"/>
        </w:rPr>
        <w:t>In</w:t>
      </w:r>
      <w:r>
        <w:rPr>
          <w:spacing w:val="-10"/>
          <w:sz w:val="24"/>
          <w:szCs w:val="24"/>
        </w:rPr>
        <w:t xml:space="preserve"> </w:t>
      </w:r>
      <w:r>
        <w:rPr>
          <w:sz w:val="24"/>
          <w:szCs w:val="24"/>
        </w:rPr>
        <w:t>the</w:t>
      </w:r>
      <w:r>
        <w:rPr>
          <w:spacing w:val="-11"/>
          <w:sz w:val="24"/>
          <w:szCs w:val="24"/>
        </w:rPr>
        <w:t xml:space="preserve"> </w:t>
      </w:r>
      <w:r>
        <w:rPr>
          <w:sz w:val="24"/>
          <w:szCs w:val="24"/>
        </w:rPr>
        <w:t>one-shot</w:t>
      </w:r>
      <w:r>
        <w:rPr>
          <w:spacing w:val="-10"/>
          <w:sz w:val="24"/>
          <w:szCs w:val="24"/>
        </w:rPr>
        <w:t xml:space="preserve"> </w:t>
      </w:r>
      <w:r>
        <w:rPr>
          <w:sz w:val="24"/>
          <w:szCs w:val="24"/>
        </w:rPr>
        <w:t>setting,</w:t>
      </w:r>
      <w:r>
        <w:rPr>
          <w:spacing w:val="-11"/>
          <w:sz w:val="24"/>
          <w:szCs w:val="24"/>
        </w:rPr>
        <w:t xml:space="preserve"> </w:t>
      </w:r>
      <w:r>
        <w:rPr>
          <w:sz w:val="24"/>
          <w:szCs w:val="24"/>
        </w:rPr>
        <w:t>performance</w:t>
      </w:r>
      <w:r>
        <w:rPr>
          <w:spacing w:val="-10"/>
          <w:sz w:val="24"/>
          <w:szCs w:val="24"/>
        </w:rPr>
        <w:t xml:space="preserve"> </w:t>
      </w:r>
      <w:r>
        <w:rPr>
          <w:sz w:val="24"/>
          <w:szCs w:val="24"/>
        </w:rPr>
        <w:t>is</w:t>
      </w:r>
      <w:r>
        <w:rPr>
          <w:spacing w:val="-11"/>
          <w:sz w:val="24"/>
          <w:szCs w:val="24"/>
        </w:rPr>
        <w:t xml:space="preserve"> </w:t>
      </w:r>
      <w:r>
        <w:rPr>
          <w:sz w:val="24"/>
          <w:szCs w:val="24"/>
        </w:rPr>
        <w:t>significantly</w:t>
      </w:r>
      <w:r>
        <w:rPr>
          <w:spacing w:val="-10"/>
          <w:sz w:val="24"/>
          <w:szCs w:val="24"/>
        </w:rPr>
        <w:t xml:space="preserve"> </w:t>
      </w:r>
      <w:r>
        <w:rPr>
          <w:sz w:val="24"/>
          <w:szCs w:val="24"/>
        </w:rPr>
        <w:t>weaker</w:t>
      </w:r>
      <w:r>
        <w:rPr>
          <w:spacing w:val="-11"/>
          <w:sz w:val="24"/>
          <w:szCs w:val="24"/>
        </w:rPr>
        <w:t xml:space="preserve"> </w:t>
      </w:r>
      <w:r>
        <w:rPr>
          <w:sz w:val="24"/>
          <w:szCs w:val="24"/>
        </w:rPr>
        <w:t>(dropping</w:t>
      </w:r>
      <w:r>
        <w:rPr>
          <w:spacing w:val="-10"/>
          <w:sz w:val="24"/>
          <w:szCs w:val="24"/>
        </w:rPr>
        <w:t xml:space="preserve"> </w:t>
      </w:r>
      <w:r>
        <w:rPr>
          <w:sz w:val="24"/>
          <w:szCs w:val="24"/>
        </w:rPr>
        <w:t>by</w:t>
      </w:r>
      <w:r>
        <w:rPr>
          <w:spacing w:val="-10"/>
          <w:sz w:val="24"/>
          <w:szCs w:val="24"/>
        </w:rPr>
        <w:t xml:space="preserve"> </w:t>
      </w:r>
      <w:r>
        <w:rPr>
          <w:sz w:val="24"/>
          <w:szCs w:val="24"/>
        </w:rPr>
        <w:t>half</w:t>
      </w:r>
      <w:r>
        <w:rPr>
          <w:spacing w:val="-11"/>
          <w:sz w:val="24"/>
          <w:szCs w:val="24"/>
        </w:rPr>
        <w:t xml:space="preserve"> </w:t>
      </w:r>
      <w:r>
        <w:rPr>
          <w:sz w:val="24"/>
          <w:szCs w:val="24"/>
        </w:rPr>
        <w:t>or</w:t>
      </w:r>
      <w:r>
        <w:rPr>
          <w:spacing w:val="-10"/>
          <w:sz w:val="24"/>
          <w:szCs w:val="24"/>
        </w:rPr>
        <w:t xml:space="preserve"> </w:t>
      </w:r>
      <w:r>
        <w:rPr>
          <w:sz w:val="24"/>
          <w:szCs w:val="24"/>
        </w:rPr>
        <w:t>more),</w:t>
      </w:r>
      <w:r>
        <w:rPr>
          <w:spacing w:val="-11"/>
          <w:sz w:val="24"/>
          <w:szCs w:val="24"/>
        </w:rPr>
        <w:t xml:space="preserve"> </w:t>
      </w:r>
      <w:r>
        <w:rPr>
          <w:sz w:val="24"/>
          <w:szCs w:val="24"/>
        </w:rPr>
        <w:t>and</w:t>
      </w:r>
      <w:r>
        <w:rPr>
          <w:spacing w:val="-10"/>
          <w:sz w:val="24"/>
          <w:szCs w:val="24"/>
        </w:rPr>
        <w:t xml:space="preserve"> </w:t>
      </w:r>
      <w:r>
        <w:rPr>
          <w:sz w:val="24"/>
          <w:szCs w:val="24"/>
        </w:rPr>
        <w:t>in</w:t>
      </w:r>
      <w:r>
        <w:rPr>
          <w:spacing w:val="-10"/>
          <w:sz w:val="24"/>
          <w:szCs w:val="24"/>
        </w:rPr>
        <w:t xml:space="preserve"> </w:t>
      </w:r>
      <w:r>
        <w:rPr>
          <w:sz w:val="24"/>
          <w:szCs w:val="24"/>
        </w:rPr>
        <w:t>the</w:t>
      </w:r>
      <w:r>
        <w:rPr>
          <w:spacing w:val="-11"/>
          <w:sz w:val="24"/>
          <w:szCs w:val="24"/>
        </w:rPr>
        <w:t xml:space="preserve"> </w:t>
      </w:r>
      <w:r>
        <w:rPr>
          <w:sz w:val="24"/>
          <w:szCs w:val="24"/>
        </w:rPr>
        <w:t>zero-shot</w:t>
      </w:r>
      <w:r>
        <w:rPr>
          <w:spacing w:val="-10"/>
          <w:sz w:val="24"/>
          <w:szCs w:val="24"/>
        </w:rPr>
        <w:t xml:space="preserve"> </w:t>
      </w:r>
      <w:r>
        <w:rPr>
          <w:sz w:val="24"/>
          <w:szCs w:val="24"/>
        </w:rPr>
        <w:t>setting</w:t>
      </w:r>
      <w:r>
        <w:rPr>
          <w:spacing w:val="-11"/>
          <w:sz w:val="24"/>
          <w:szCs w:val="24"/>
        </w:rPr>
        <w:t xml:space="preserve"> </w:t>
      </w:r>
      <w:r>
        <w:rPr>
          <w:sz w:val="24"/>
          <w:szCs w:val="24"/>
        </w:rPr>
        <w:t>the model</w:t>
      </w:r>
      <w:r>
        <w:rPr>
          <w:spacing w:val="-4"/>
          <w:sz w:val="24"/>
          <w:szCs w:val="24"/>
        </w:rPr>
        <w:t xml:space="preserve"> </w:t>
      </w:r>
      <w:r>
        <w:rPr>
          <w:sz w:val="24"/>
          <w:szCs w:val="24"/>
        </w:rPr>
        <w:t>can</w:t>
      </w:r>
      <w:r>
        <w:rPr>
          <w:spacing w:val="-4"/>
          <w:sz w:val="24"/>
          <w:szCs w:val="24"/>
        </w:rPr>
        <w:t xml:space="preserve"> </w:t>
      </w:r>
      <w:r>
        <w:rPr>
          <w:sz w:val="24"/>
          <w:szCs w:val="24"/>
        </w:rPr>
        <w:t>rarely</w:t>
      </w:r>
      <w:r>
        <w:rPr>
          <w:spacing w:val="-4"/>
          <w:sz w:val="24"/>
          <w:szCs w:val="24"/>
        </w:rPr>
        <w:t xml:space="preserve"> </w:t>
      </w:r>
      <w:r>
        <w:rPr>
          <w:sz w:val="24"/>
          <w:szCs w:val="24"/>
        </w:rPr>
        <w:t>perform</w:t>
      </w:r>
      <w:r>
        <w:rPr>
          <w:spacing w:val="-4"/>
          <w:sz w:val="24"/>
          <w:szCs w:val="24"/>
        </w:rPr>
        <w:t xml:space="preserve"> </w:t>
      </w:r>
      <w:r>
        <w:rPr>
          <w:sz w:val="24"/>
          <w:szCs w:val="24"/>
        </w:rPr>
        <w:t>any</w:t>
      </w:r>
      <w:r>
        <w:rPr>
          <w:spacing w:val="-4"/>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tasks</w:t>
      </w:r>
      <w:r>
        <w:rPr>
          <w:spacing w:val="-4"/>
          <w:sz w:val="24"/>
          <w:szCs w:val="24"/>
        </w:rPr>
        <w:t xml:space="preserve"> </w:t>
      </w:r>
      <w:r>
        <w:rPr>
          <w:sz w:val="24"/>
          <w:szCs w:val="24"/>
        </w:rPr>
        <w:t>(Table</w:t>
      </w:r>
      <w:r>
        <w:rPr>
          <w:spacing w:val="-4"/>
          <w:sz w:val="24"/>
          <w:szCs w:val="24"/>
        </w:rPr>
        <w:t xml:space="preserve"> </w:t>
      </w:r>
      <w:r>
        <w:rPr>
          <w:sz w:val="24"/>
          <w:szCs w:val="24"/>
        </w:rPr>
        <w:fldChar w:fldCharType="begin"/>
      </w:r>
      <w:r>
        <w:rPr>
          <w:sz w:val="24"/>
          <w:szCs w:val="24"/>
        </w:rPr>
        <w:instrText xml:space="preserve"> HYPERLINK \l "_bookmark35" </w:instrText>
      </w:r>
      <w:r>
        <w:rPr>
          <w:sz w:val="24"/>
          <w:szCs w:val="24"/>
        </w:rPr>
        <w:fldChar w:fldCharType="separate"/>
      </w:r>
      <w:r>
        <w:rPr>
          <w:color w:val="2D639E"/>
          <w:sz w:val="24"/>
          <w:szCs w:val="24"/>
        </w:rPr>
        <w:t>3.10</w:t>
      </w:r>
      <w:r>
        <w:rPr>
          <w:color w:val="2D639E"/>
          <w:sz w:val="24"/>
          <w:szCs w:val="24"/>
        </w:rPr>
        <w:fldChar w:fldCharType="end"/>
      </w:r>
      <w:r>
        <w:rPr>
          <w:sz w:val="24"/>
          <w:szCs w:val="24"/>
        </w:rPr>
        <w:t>). This</w:t>
      </w:r>
      <w:r>
        <w:rPr>
          <w:spacing w:val="-4"/>
          <w:sz w:val="24"/>
          <w:szCs w:val="24"/>
        </w:rPr>
        <w:t xml:space="preserve"> </w:t>
      </w:r>
      <w:r>
        <w:rPr>
          <w:sz w:val="24"/>
          <w:szCs w:val="24"/>
        </w:rPr>
        <w:t>suggests</w:t>
      </w:r>
      <w:r>
        <w:rPr>
          <w:spacing w:val="-4"/>
          <w:sz w:val="24"/>
          <w:szCs w:val="24"/>
        </w:rPr>
        <w:t xml:space="preserve"> </w:t>
      </w:r>
      <w:r>
        <w:rPr>
          <w:sz w:val="24"/>
          <w:szCs w:val="24"/>
        </w:rPr>
        <w:t>that</w:t>
      </w:r>
      <w:r>
        <w:rPr>
          <w:spacing w:val="-4"/>
          <w:sz w:val="24"/>
          <w:szCs w:val="24"/>
        </w:rPr>
        <w:t xml:space="preserve"> </w:t>
      </w:r>
      <w:r>
        <w:rPr>
          <w:sz w:val="24"/>
          <w:szCs w:val="24"/>
        </w:rPr>
        <w:t>the</w:t>
      </w:r>
      <w:r>
        <w:rPr>
          <w:spacing w:val="-4"/>
          <w:sz w:val="24"/>
          <w:szCs w:val="24"/>
        </w:rPr>
        <w:t xml:space="preserve"> </w:t>
      </w:r>
      <w:r>
        <w:rPr>
          <w:sz w:val="24"/>
          <w:szCs w:val="24"/>
        </w:rPr>
        <w:t>model</w:t>
      </w:r>
      <w:r>
        <w:rPr>
          <w:spacing w:val="-4"/>
          <w:sz w:val="24"/>
          <w:szCs w:val="24"/>
        </w:rPr>
        <w:t xml:space="preserve"> </w:t>
      </w:r>
      <w:r>
        <w:rPr>
          <w:sz w:val="24"/>
          <w:szCs w:val="24"/>
        </w:rPr>
        <w:t>really</w:t>
      </w:r>
      <w:r>
        <w:rPr>
          <w:spacing w:val="-4"/>
          <w:sz w:val="24"/>
          <w:szCs w:val="24"/>
        </w:rPr>
        <w:t xml:space="preserve"> </w:t>
      </w:r>
      <w:r>
        <w:rPr>
          <w:sz w:val="24"/>
          <w:szCs w:val="24"/>
        </w:rPr>
        <w:t>does</w:t>
      </w:r>
      <w:r>
        <w:rPr>
          <w:spacing w:val="-4"/>
          <w:sz w:val="24"/>
          <w:szCs w:val="24"/>
        </w:rPr>
        <w:t xml:space="preserve"> </w:t>
      </w:r>
      <w:r>
        <w:rPr>
          <w:sz w:val="24"/>
          <w:szCs w:val="24"/>
        </w:rPr>
        <w:t>appear</w:t>
      </w:r>
      <w:r>
        <w:rPr>
          <w:spacing w:val="-4"/>
          <w:sz w:val="24"/>
          <w:szCs w:val="24"/>
        </w:rPr>
        <w:t xml:space="preserve"> </w:t>
      </w:r>
      <w:r>
        <w:rPr>
          <w:sz w:val="24"/>
          <w:szCs w:val="24"/>
        </w:rPr>
        <w:t>to</w:t>
      </w:r>
      <w:r>
        <w:rPr>
          <w:spacing w:val="-4"/>
          <w:sz w:val="24"/>
          <w:szCs w:val="24"/>
        </w:rPr>
        <w:t xml:space="preserve"> </w:t>
      </w:r>
      <w:r>
        <w:rPr>
          <w:sz w:val="24"/>
          <w:szCs w:val="24"/>
        </w:rPr>
        <w:t>learn</w:t>
      </w:r>
      <w:r>
        <w:rPr>
          <w:spacing w:val="-4"/>
          <w:sz w:val="24"/>
          <w:szCs w:val="24"/>
        </w:rPr>
        <w:t xml:space="preserve"> </w:t>
      </w:r>
      <w:r>
        <w:rPr>
          <w:sz w:val="24"/>
          <w:szCs w:val="24"/>
        </w:rPr>
        <w:t>these tasks</w:t>
      </w:r>
      <w:r>
        <w:rPr>
          <w:spacing w:val="-9"/>
          <w:sz w:val="24"/>
          <w:szCs w:val="24"/>
        </w:rPr>
        <w:t xml:space="preserve"> </w:t>
      </w:r>
      <w:r>
        <w:rPr>
          <w:sz w:val="24"/>
          <w:szCs w:val="24"/>
        </w:rPr>
        <w:t>at</w:t>
      </w:r>
      <w:r>
        <w:rPr>
          <w:spacing w:val="-9"/>
          <w:sz w:val="24"/>
          <w:szCs w:val="24"/>
        </w:rPr>
        <w:t xml:space="preserve"> </w:t>
      </w:r>
      <w:r>
        <w:rPr>
          <w:sz w:val="24"/>
          <w:szCs w:val="24"/>
        </w:rPr>
        <w:t>test</w:t>
      </w:r>
      <w:r>
        <w:rPr>
          <w:spacing w:val="-9"/>
          <w:sz w:val="24"/>
          <w:szCs w:val="24"/>
        </w:rPr>
        <w:t xml:space="preserve"> </w:t>
      </w:r>
      <w:r>
        <w:rPr>
          <w:sz w:val="24"/>
          <w:szCs w:val="24"/>
        </w:rPr>
        <w:t>time,</w:t>
      </w:r>
      <w:r>
        <w:rPr>
          <w:spacing w:val="-9"/>
          <w:sz w:val="24"/>
          <w:szCs w:val="24"/>
        </w:rPr>
        <w:t xml:space="preserve"> </w:t>
      </w:r>
      <w:r>
        <w:rPr>
          <w:sz w:val="24"/>
          <w:szCs w:val="24"/>
        </w:rPr>
        <w:t>as</w:t>
      </w:r>
      <w:r>
        <w:rPr>
          <w:spacing w:val="-9"/>
          <w:sz w:val="24"/>
          <w:szCs w:val="24"/>
        </w:rPr>
        <w:t xml:space="preserve"> </w:t>
      </w:r>
      <w:r>
        <w:rPr>
          <w:sz w:val="24"/>
          <w:szCs w:val="24"/>
        </w:rPr>
        <w:t>the</w:t>
      </w:r>
      <w:r>
        <w:rPr>
          <w:spacing w:val="-9"/>
          <w:sz w:val="24"/>
          <w:szCs w:val="24"/>
        </w:rPr>
        <w:t xml:space="preserve"> </w:t>
      </w:r>
      <w:r>
        <w:rPr>
          <w:sz w:val="24"/>
          <w:szCs w:val="24"/>
        </w:rPr>
        <w:t>model</w:t>
      </w:r>
      <w:r>
        <w:rPr>
          <w:spacing w:val="-9"/>
          <w:sz w:val="24"/>
          <w:szCs w:val="24"/>
        </w:rPr>
        <w:t xml:space="preserve"> </w:t>
      </w:r>
      <w:r>
        <w:rPr>
          <w:sz w:val="24"/>
          <w:szCs w:val="24"/>
        </w:rPr>
        <w:t>cannot</w:t>
      </w:r>
      <w:r>
        <w:rPr>
          <w:spacing w:val="-9"/>
          <w:sz w:val="24"/>
          <w:szCs w:val="24"/>
        </w:rPr>
        <w:t xml:space="preserve"> </w:t>
      </w:r>
      <w:r>
        <w:rPr>
          <w:sz w:val="24"/>
          <w:szCs w:val="24"/>
        </w:rPr>
        <w:t>perform</w:t>
      </w:r>
      <w:r>
        <w:rPr>
          <w:spacing w:val="-9"/>
          <w:sz w:val="24"/>
          <w:szCs w:val="24"/>
        </w:rPr>
        <w:t xml:space="preserve"> </w:t>
      </w:r>
      <w:r>
        <w:rPr>
          <w:sz w:val="24"/>
          <w:szCs w:val="24"/>
        </w:rPr>
        <w:t>them</w:t>
      </w:r>
      <w:r>
        <w:rPr>
          <w:spacing w:val="-9"/>
          <w:sz w:val="24"/>
          <w:szCs w:val="24"/>
        </w:rPr>
        <w:t xml:space="preserve"> </w:t>
      </w:r>
      <w:r>
        <w:rPr>
          <w:sz w:val="24"/>
          <w:szCs w:val="24"/>
        </w:rPr>
        <w:t>zero-shot</w:t>
      </w:r>
      <w:r>
        <w:rPr>
          <w:spacing w:val="-9"/>
          <w:sz w:val="24"/>
          <w:szCs w:val="24"/>
        </w:rPr>
        <w:t xml:space="preserve"> </w:t>
      </w:r>
      <w:r>
        <w:rPr>
          <w:sz w:val="24"/>
          <w:szCs w:val="24"/>
        </w:rPr>
        <w:t>and</w:t>
      </w:r>
      <w:r>
        <w:rPr>
          <w:spacing w:val="-9"/>
          <w:sz w:val="24"/>
          <w:szCs w:val="24"/>
        </w:rPr>
        <w:t xml:space="preserve"> </w:t>
      </w:r>
      <w:r>
        <w:rPr>
          <w:sz w:val="24"/>
          <w:szCs w:val="24"/>
        </w:rPr>
        <w:t>their</w:t>
      </w:r>
      <w:r>
        <w:rPr>
          <w:spacing w:val="-9"/>
          <w:sz w:val="24"/>
          <w:szCs w:val="24"/>
        </w:rPr>
        <w:t xml:space="preserve"> </w:t>
      </w:r>
      <w:r>
        <w:rPr>
          <w:sz w:val="24"/>
          <w:szCs w:val="24"/>
        </w:rPr>
        <w:t>artificial</w:t>
      </w:r>
      <w:r>
        <w:rPr>
          <w:spacing w:val="-9"/>
          <w:sz w:val="24"/>
          <w:szCs w:val="24"/>
        </w:rPr>
        <w:t xml:space="preserve"> </w:t>
      </w:r>
      <w:r>
        <w:rPr>
          <w:sz w:val="24"/>
          <w:szCs w:val="24"/>
        </w:rPr>
        <w:t>nature</w:t>
      </w:r>
      <w:r>
        <w:rPr>
          <w:spacing w:val="-9"/>
          <w:sz w:val="24"/>
          <w:szCs w:val="24"/>
        </w:rPr>
        <w:t xml:space="preserve"> </w:t>
      </w:r>
      <w:r>
        <w:rPr>
          <w:sz w:val="24"/>
          <w:szCs w:val="24"/>
        </w:rPr>
        <w:t>makes</w:t>
      </w:r>
      <w:r>
        <w:rPr>
          <w:spacing w:val="-9"/>
          <w:sz w:val="24"/>
          <w:szCs w:val="24"/>
        </w:rPr>
        <w:t xml:space="preserve"> </w:t>
      </w:r>
      <w:r>
        <w:rPr>
          <w:sz w:val="24"/>
          <w:szCs w:val="24"/>
        </w:rPr>
        <w:t>them</w:t>
      </w:r>
      <w:r>
        <w:rPr>
          <w:spacing w:val="-9"/>
          <w:sz w:val="24"/>
          <w:szCs w:val="24"/>
        </w:rPr>
        <w:t xml:space="preserve"> </w:t>
      </w:r>
      <w:r>
        <w:rPr>
          <w:sz w:val="24"/>
          <w:szCs w:val="24"/>
        </w:rPr>
        <w:t>unlikely</w:t>
      </w:r>
      <w:r>
        <w:rPr>
          <w:spacing w:val="-9"/>
          <w:sz w:val="24"/>
          <w:szCs w:val="24"/>
        </w:rPr>
        <w:t xml:space="preserve"> </w:t>
      </w:r>
      <w:r>
        <w:rPr>
          <w:sz w:val="24"/>
          <w:szCs w:val="24"/>
        </w:rPr>
        <w:t>to</w:t>
      </w:r>
      <w:r>
        <w:rPr>
          <w:spacing w:val="-9"/>
          <w:sz w:val="24"/>
          <w:szCs w:val="24"/>
        </w:rPr>
        <w:t xml:space="preserve"> </w:t>
      </w:r>
      <w:r>
        <w:rPr>
          <w:sz w:val="24"/>
          <w:szCs w:val="24"/>
        </w:rPr>
        <w:t>appear in the pre-training data (although we cannot confirm this with certainty).</w:t>
      </w:r>
    </w:p>
    <w:p w14:paraId="20CA67AA">
      <w:pPr>
        <w:pStyle w:val="6"/>
        <w:spacing w:before="108" w:line="228" w:lineRule="auto"/>
        <w:ind w:left="1440" w:right="1413" w:hanging="10"/>
        <w:jc w:val="both"/>
        <w:rPr>
          <w:sz w:val="24"/>
          <w:szCs w:val="24"/>
        </w:rPr>
      </w:pPr>
      <w:r>
        <w:rPr>
          <w:sz w:val="24"/>
          <w:szCs w:val="24"/>
        </w:rPr>
        <w:t>We can further quantify performance by plotting “in-context learning curves”, which show task performance as a function</w:t>
      </w:r>
      <w:r>
        <w:rPr>
          <w:spacing w:val="13"/>
          <w:sz w:val="24"/>
          <w:szCs w:val="24"/>
        </w:rPr>
        <w:t xml:space="preserve"> </w:t>
      </w:r>
      <w:r>
        <w:rPr>
          <w:sz w:val="24"/>
          <w:szCs w:val="24"/>
        </w:rPr>
        <w:t>of</w:t>
      </w:r>
      <w:r>
        <w:rPr>
          <w:spacing w:val="13"/>
          <w:sz w:val="24"/>
          <w:szCs w:val="24"/>
        </w:rPr>
        <w:t xml:space="preserve"> </w:t>
      </w:r>
      <w:r>
        <w:rPr>
          <w:sz w:val="24"/>
          <w:szCs w:val="24"/>
        </w:rPr>
        <w:t>the</w:t>
      </w:r>
      <w:r>
        <w:rPr>
          <w:spacing w:val="13"/>
          <w:sz w:val="24"/>
          <w:szCs w:val="24"/>
        </w:rPr>
        <w:t xml:space="preserve"> </w:t>
      </w:r>
      <w:r>
        <w:rPr>
          <w:sz w:val="24"/>
          <w:szCs w:val="24"/>
        </w:rPr>
        <w:t>number</w:t>
      </w:r>
      <w:r>
        <w:rPr>
          <w:spacing w:val="13"/>
          <w:sz w:val="24"/>
          <w:szCs w:val="24"/>
        </w:rPr>
        <w:t xml:space="preserve"> </w:t>
      </w:r>
      <w:r>
        <w:rPr>
          <w:sz w:val="24"/>
          <w:szCs w:val="24"/>
        </w:rPr>
        <w:t>of</w:t>
      </w:r>
      <w:r>
        <w:rPr>
          <w:spacing w:val="13"/>
          <w:sz w:val="24"/>
          <w:szCs w:val="24"/>
        </w:rPr>
        <w:t xml:space="preserve"> </w:t>
      </w:r>
      <w:r>
        <w:rPr>
          <w:sz w:val="24"/>
          <w:szCs w:val="24"/>
        </w:rPr>
        <w:t>in-context</w:t>
      </w:r>
      <w:r>
        <w:rPr>
          <w:spacing w:val="13"/>
          <w:sz w:val="24"/>
          <w:szCs w:val="24"/>
        </w:rPr>
        <w:t xml:space="preserve"> </w:t>
      </w:r>
      <w:r>
        <w:rPr>
          <w:sz w:val="24"/>
          <w:szCs w:val="24"/>
        </w:rPr>
        <w:t>examples.</w:t>
      </w:r>
      <w:r>
        <w:rPr>
          <w:spacing w:val="40"/>
          <w:sz w:val="24"/>
          <w:szCs w:val="24"/>
        </w:rPr>
        <w:t xml:space="preserve"> </w:t>
      </w:r>
      <w:r>
        <w:rPr>
          <w:sz w:val="24"/>
          <w:szCs w:val="24"/>
        </w:rPr>
        <w:t>We</w:t>
      </w:r>
      <w:r>
        <w:rPr>
          <w:spacing w:val="13"/>
          <w:sz w:val="24"/>
          <w:szCs w:val="24"/>
        </w:rPr>
        <w:t xml:space="preserve"> </w:t>
      </w:r>
      <w:r>
        <w:rPr>
          <w:sz w:val="24"/>
          <w:szCs w:val="24"/>
        </w:rPr>
        <w:t>show</w:t>
      </w:r>
      <w:r>
        <w:rPr>
          <w:spacing w:val="13"/>
          <w:sz w:val="24"/>
          <w:szCs w:val="24"/>
        </w:rPr>
        <w:t xml:space="preserve"> </w:t>
      </w:r>
      <w:r>
        <w:rPr>
          <w:sz w:val="24"/>
          <w:szCs w:val="24"/>
        </w:rPr>
        <w:t>in-context</w:t>
      </w:r>
      <w:r>
        <w:rPr>
          <w:spacing w:val="13"/>
          <w:sz w:val="24"/>
          <w:szCs w:val="24"/>
        </w:rPr>
        <w:t xml:space="preserve"> </w:t>
      </w:r>
      <w:r>
        <w:rPr>
          <w:sz w:val="24"/>
          <w:szCs w:val="24"/>
        </w:rPr>
        <w:t>learning</w:t>
      </w:r>
      <w:r>
        <w:rPr>
          <w:spacing w:val="13"/>
          <w:sz w:val="24"/>
          <w:szCs w:val="24"/>
        </w:rPr>
        <w:t xml:space="preserve"> </w:t>
      </w:r>
      <w:r>
        <w:rPr>
          <w:sz w:val="24"/>
          <w:szCs w:val="24"/>
        </w:rPr>
        <w:t>curves</w:t>
      </w:r>
      <w:r>
        <w:rPr>
          <w:spacing w:val="13"/>
          <w:sz w:val="24"/>
          <w:szCs w:val="24"/>
        </w:rPr>
        <w:t xml:space="preserve"> </w:t>
      </w:r>
      <w:r>
        <w:rPr>
          <w:sz w:val="24"/>
          <w:szCs w:val="24"/>
        </w:rPr>
        <w:t>for</w:t>
      </w:r>
      <w:r>
        <w:rPr>
          <w:spacing w:val="13"/>
          <w:sz w:val="24"/>
          <w:szCs w:val="24"/>
        </w:rPr>
        <w:t xml:space="preserve"> </w:t>
      </w:r>
      <w:r>
        <w:rPr>
          <w:sz w:val="24"/>
          <w:szCs w:val="24"/>
        </w:rPr>
        <w:t>the</w:t>
      </w:r>
      <w:r>
        <w:rPr>
          <w:spacing w:val="13"/>
          <w:sz w:val="24"/>
          <w:szCs w:val="24"/>
        </w:rPr>
        <w:t xml:space="preserve"> </w:t>
      </w:r>
      <w:r>
        <w:rPr>
          <w:sz w:val="24"/>
          <w:szCs w:val="24"/>
        </w:rPr>
        <w:t>Symbol</w:t>
      </w:r>
      <w:r>
        <w:rPr>
          <w:spacing w:val="13"/>
          <w:sz w:val="24"/>
          <w:szCs w:val="24"/>
        </w:rPr>
        <w:t xml:space="preserve"> </w:t>
      </w:r>
      <w:r>
        <w:rPr>
          <w:sz w:val="24"/>
          <w:szCs w:val="24"/>
        </w:rPr>
        <w:t>Insertion</w:t>
      </w:r>
      <w:r>
        <w:rPr>
          <w:spacing w:val="13"/>
          <w:sz w:val="24"/>
          <w:szCs w:val="24"/>
        </w:rPr>
        <w:t xml:space="preserve"> </w:t>
      </w:r>
      <w:r>
        <w:rPr>
          <w:sz w:val="24"/>
          <w:szCs w:val="24"/>
        </w:rPr>
        <w:t xml:space="preserve">task in Figure </w:t>
      </w:r>
      <w:r>
        <w:rPr>
          <w:sz w:val="24"/>
          <w:szCs w:val="24"/>
        </w:rPr>
        <w:fldChar w:fldCharType="begin"/>
      </w:r>
      <w:r>
        <w:rPr>
          <w:sz w:val="24"/>
          <w:szCs w:val="24"/>
        </w:rPr>
        <w:instrText xml:space="preserve"> HYPERLINK \l "_bookmark2" </w:instrText>
      </w:r>
      <w:r>
        <w:rPr>
          <w:sz w:val="24"/>
          <w:szCs w:val="24"/>
        </w:rPr>
        <w:fldChar w:fldCharType="separate"/>
      </w:r>
      <w:r>
        <w:rPr>
          <w:color w:val="2D639E"/>
          <w:sz w:val="24"/>
          <w:szCs w:val="24"/>
        </w:rPr>
        <w:t>1.2</w:t>
      </w:r>
      <w:r>
        <w:rPr>
          <w:color w:val="2D639E"/>
          <w:sz w:val="24"/>
          <w:szCs w:val="24"/>
        </w:rPr>
        <w:fldChar w:fldCharType="end"/>
      </w:r>
      <w:r>
        <w:rPr>
          <w:sz w:val="24"/>
          <w:szCs w:val="24"/>
        </w:rPr>
        <w:t>.</w:t>
      </w:r>
      <w:r>
        <w:rPr>
          <w:spacing w:val="40"/>
          <w:sz w:val="24"/>
          <w:szCs w:val="24"/>
        </w:rPr>
        <w:t xml:space="preserve"> </w:t>
      </w:r>
      <w:r>
        <w:rPr>
          <w:sz w:val="24"/>
          <w:szCs w:val="24"/>
        </w:rPr>
        <w:t>We can see that larger models are able to make increasingly effective use of in-context information, including both task examples and natural language task descriptions.</w:t>
      </w:r>
    </w:p>
    <w:p w14:paraId="209AA91C">
      <w:pPr>
        <w:pStyle w:val="6"/>
        <w:spacing w:before="128" w:line="204" w:lineRule="auto"/>
        <w:ind w:left="1440" w:right="1413"/>
        <w:jc w:val="both"/>
        <w:rPr>
          <w:sz w:val="24"/>
          <w:szCs w:val="24"/>
        </w:rPr>
      </w:pPr>
      <w:r>
        <w:rPr>
          <w:sz w:val="24"/>
          <w:szCs w:val="24"/>
        </w:rPr>
        <w:t>Finally,</w:t>
      </w:r>
      <w:r>
        <w:rPr>
          <w:spacing w:val="-1"/>
          <w:sz w:val="24"/>
          <w:szCs w:val="24"/>
        </w:rPr>
        <w:t xml:space="preserve"> </w:t>
      </w:r>
      <w:r>
        <w:rPr>
          <w:sz w:val="24"/>
          <w:szCs w:val="24"/>
        </w:rPr>
        <w:t>it</w:t>
      </w:r>
      <w:r>
        <w:rPr>
          <w:spacing w:val="-1"/>
          <w:sz w:val="24"/>
          <w:szCs w:val="24"/>
        </w:rPr>
        <w:t xml:space="preserve"> </w:t>
      </w:r>
      <w:r>
        <w:rPr>
          <w:sz w:val="24"/>
          <w:szCs w:val="24"/>
        </w:rPr>
        <w:t>is</w:t>
      </w:r>
      <w:r>
        <w:rPr>
          <w:spacing w:val="-1"/>
          <w:sz w:val="24"/>
          <w:szCs w:val="24"/>
        </w:rPr>
        <w:t xml:space="preserve"> </w:t>
      </w:r>
      <w:r>
        <w:rPr>
          <w:sz w:val="24"/>
          <w:szCs w:val="24"/>
        </w:rPr>
        <w:t>worth</w:t>
      </w:r>
      <w:r>
        <w:rPr>
          <w:spacing w:val="-1"/>
          <w:sz w:val="24"/>
          <w:szCs w:val="24"/>
        </w:rPr>
        <w:t xml:space="preserve"> </w:t>
      </w:r>
      <w:r>
        <w:rPr>
          <w:sz w:val="24"/>
          <w:szCs w:val="24"/>
        </w:rPr>
        <w:t>adding</w:t>
      </w:r>
      <w:r>
        <w:rPr>
          <w:spacing w:val="-1"/>
          <w:sz w:val="24"/>
          <w:szCs w:val="24"/>
        </w:rPr>
        <w:t xml:space="preserve"> </w:t>
      </w:r>
      <w:r>
        <w:rPr>
          <w:sz w:val="24"/>
          <w:szCs w:val="24"/>
        </w:rPr>
        <w:t>that</w:t>
      </w:r>
      <w:r>
        <w:rPr>
          <w:spacing w:val="-1"/>
          <w:sz w:val="24"/>
          <w:szCs w:val="24"/>
        </w:rPr>
        <w:t xml:space="preserve"> </w:t>
      </w:r>
      <w:r>
        <w:rPr>
          <w:sz w:val="24"/>
          <w:szCs w:val="24"/>
        </w:rPr>
        <w:t>solving</w:t>
      </w:r>
      <w:r>
        <w:rPr>
          <w:spacing w:val="-1"/>
          <w:sz w:val="24"/>
          <w:szCs w:val="24"/>
        </w:rPr>
        <w:t xml:space="preserve"> </w:t>
      </w:r>
      <w:r>
        <w:rPr>
          <w:sz w:val="24"/>
          <w:szCs w:val="24"/>
        </w:rPr>
        <w:t>these</w:t>
      </w:r>
      <w:r>
        <w:rPr>
          <w:spacing w:val="-1"/>
          <w:sz w:val="24"/>
          <w:szCs w:val="24"/>
        </w:rPr>
        <w:t xml:space="preserve"> </w:t>
      </w:r>
      <w:r>
        <w:rPr>
          <w:sz w:val="24"/>
          <w:szCs w:val="24"/>
        </w:rPr>
        <w:t>tasks</w:t>
      </w:r>
      <w:r>
        <w:rPr>
          <w:spacing w:val="-1"/>
          <w:sz w:val="24"/>
          <w:szCs w:val="24"/>
        </w:rPr>
        <w:t xml:space="preserve"> </w:t>
      </w:r>
      <w:r>
        <w:rPr>
          <w:sz w:val="24"/>
          <w:szCs w:val="24"/>
        </w:rPr>
        <w:t>requires</w:t>
      </w:r>
      <w:r>
        <w:rPr>
          <w:spacing w:val="-1"/>
          <w:sz w:val="24"/>
          <w:szCs w:val="24"/>
        </w:rPr>
        <w:t xml:space="preserve"> </w:t>
      </w:r>
      <w:r>
        <w:rPr>
          <w:sz w:val="24"/>
          <w:szCs w:val="24"/>
        </w:rPr>
        <w:t>character-level</w:t>
      </w:r>
      <w:r>
        <w:rPr>
          <w:spacing w:val="-1"/>
          <w:sz w:val="24"/>
          <w:szCs w:val="24"/>
        </w:rPr>
        <w:t xml:space="preserve"> </w:t>
      </w:r>
      <w:r>
        <w:rPr>
          <w:sz w:val="24"/>
          <w:szCs w:val="24"/>
        </w:rPr>
        <w:t>manipulations,</w:t>
      </w:r>
      <w:r>
        <w:rPr>
          <w:spacing w:val="-1"/>
          <w:sz w:val="24"/>
          <w:szCs w:val="24"/>
        </w:rPr>
        <w:t xml:space="preserve"> </w:t>
      </w:r>
      <w:r>
        <w:rPr>
          <w:sz w:val="24"/>
          <w:szCs w:val="24"/>
        </w:rPr>
        <w:t>whereas</w:t>
      </w:r>
      <w:r>
        <w:rPr>
          <w:spacing w:val="-1"/>
          <w:sz w:val="24"/>
          <w:szCs w:val="24"/>
        </w:rPr>
        <w:t xml:space="preserve"> </w:t>
      </w:r>
      <w:r>
        <w:rPr>
          <w:sz w:val="24"/>
          <w:szCs w:val="24"/>
        </w:rPr>
        <w:t>our</w:t>
      </w:r>
      <w:r>
        <w:rPr>
          <w:spacing w:val="-1"/>
          <w:sz w:val="24"/>
          <w:szCs w:val="24"/>
        </w:rPr>
        <w:t xml:space="preserve"> </w:t>
      </w:r>
      <w:r>
        <w:rPr>
          <w:sz w:val="24"/>
          <w:szCs w:val="24"/>
        </w:rPr>
        <w:t>BPE</w:t>
      </w:r>
      <w:r>
        <w:rPr>
          <w:spacing w:val="-1"/>
          <w:sz w:val="24"/>
          <w:szCs w:val="24"/>
        </w:rPr>
        <w:t xml:space="preserve"> </w:t>
      </w:r>
      <w:r>
        <w:rPr>
          <w:sz w:val="24"/>
          <w:szCs w:val="24"/>
        </w:rPr>
        <w:t xml:space="preserve">encoding </w:t>
      </w:r>
      <w:r>
        <w:rPr>
          <w:spacing w:val="-2"/>
          <w:sz w:val="24"/>
          <w:szCs w:val="24"/>
        </w:rPr>
        <w:t>operates</w:t>
      </w:r>
      <w:r>
        <w:rPr>
          <w:spacing w:val="-8"/>
          <w:sz w:val="24"/>
          <w:szCs w:val="24"/>
        </w:rPr>
        <w:t xml:space="preserve"> </w:t>
      </w:r>
      <w:r>
        <w:rPr>
          <w:spacing w:val="-2"/>
          <w:sz w:val="24"/>
          <w:szCs w:val="24"/>
        </w:rPr>
        <w:t>on</w:t>
      </w:r>
      <w:r>
        <w:rPr>
          <w:spacing w:val="-8"/>
          <w:sz w:val="24"/>
          <w:szCs w:val="24"/>
        </w:rPr>
        <w:t xml:space="preserve"> </w:t>
      </w:r>
      <w:r>
        <w:rPr>
          <w:spacing w:val="-2"/>
          <w:sz w:val="24"/>
          <w:szCs w:val="24"/>
        </w:rPr>
        <w:t>significant</w:t>
      </w:r>
      <w:r>
        <w:rPr>
          <w:spacing w:val="-8"/>
          <w:sz w:val="24"/>
          <w:szCs w:val="24"/>
        </w:rPr>
        <w:t xml:space="preserve"> </w:t>
      </w:r>
      <w:r>
        <w:rPr>
          <w:spacing w:val="-2"/>
          <w:sz w:val="24"/>
          <w:szCs w:val="24"/>
        </w:rPr>
        <w:t>fractions</w:t>
      </w:r>
      <w:r>
        <w:rPr>
          <w:spacing w:val="-8"/>
          <w:sz w:val="24"/>
          <w:szCs w:val="24"/>
        </w:rPr>
        <w:t xml:space="preserve"> </w:t>
      </w:r>
      <w:r>
        <w:rPr>
          <w:spacing w:val="-2"/>
          <w:sz w:val="24"/>
          <w:szCs w:val="24"/>
        </w:rPr>
        <w:t>of</w:t>
      </w:r>
      <w:r>
        <w:rPr>
          <w:spacing w:val="-8"/>
          <w:sz w:val="24"/>
          <w:szCs w:val="24"/>
        </w:rPr>
        <w:t xml:space="preserve"> </w:t>
      </w:r>
      <w:r>
        <w:rPr>
          <w:spacing w:val="-2"/>
          <w:sz w:val="24"/>
          <w:szCs w:val="24"/>
        </w:rPr>
        <w:t>a</w:t>
      </w:r>
      <w:r>
        <w:rPr>
          <w:spacing w:val="-8"/>
          <w:sz w:val="24"/>
          <w:szCs w:val="24"/>
        </w:rPr>
        <w:t xml:space="preserve"> </w:t>
      </w:r>
      <w:r>
        <w:rPr>
          <w:spacing w:val="-2"/>
          <w:sz w:val="24"/>
          <w:szCs w:val="24"/>
        </w:rPr>
        <w:t>word</w:t>
      </w:r>
      <w:r>
        <w:rPr>
          <w:spacing w:val="-8"/>
          <w:sz w:val="24"/>
          <w:szCs w:val="24"/>
        </w:rPr>
        <w:t xml:space="preserve"> </w:t>
      </w:r>
      <w:r>
        <w:rPr>
          <w:spacing w:val="-2"/>
          <w:sz w:val="24"/>
          <w:szCs w:val="24"/>
        </w:rPr>
        <w:t>(on</w:t>
      </w:r>
      <w:r>
        <w:rPr>
          <w:spacing w:val="-8"/>
          <w:sz w:val="24"/>
          <w:szCs w:val="24"/>
        </w:rPr>
        <w:t xml:space="preserve"> </w:t>
      </w:r>
      <w:r>
        <w:rPr>
          <w:spacing w:val="-2"/>
          <w:sz w:val="24"/>
          <w:szCs w:val="24"/>
        </w:rPr>
        <w:t>average</w:t>
      </w:r>
      <w:r>
        <w:rPr>
          <w:spacing w:val="-8"/>
          <w:sz w:val="24"/>
          <w:szCs w:val="24"/>
        </w:rPr>
        <w:t xml:space="preserve"> </w:t>
      </w:r>
      <w:r>
        <w:rPr>
          <w:rFonts w:ascii="Lucida Sans Unicode" w:hAnsi="Lucida Sans Unicode"/>
          <w:spacing w:val="-2"/>
          <w:sz w:val="24"/>
          <w:szCs w:val="24"/>
        </w:rPr>
        <w:t>∼</w:t>
      </w:r>
      <w:r>
        <w:rPr>
          <w:rFonts w:ascii="Lucida Sans Unicode" w:hAnsi="Lucida Sans Unicode"/>
          <w:spacing w:val="-11"/>
          <w:sz w:val="24"/>
          <w:szCs w:val="24"/>
        </w:rPr>
        <w:t xml:space="preserve"> </w:t>
      </w:r>
      <w:r>
        <w:rPr>
          <w:rFonts w:ascii="Calibri" w:hAnsi="Calibri"/>
          <w:spacing w:val="-2"/>
          <w:sz w:val="24"/>
          <w:szCs w:val="24"/>
        </w:rPr>
        <w:t>0</w:t>
      </w:r>
      <w:r>
        <w:rPr>
          <w:rFonts w:ascii="Calibri" w:hAnsi="Calibri"/>
          <w:i/>
          <w:spacing w:val="-2"/>
          <w:sz w:val="24"/>
          <w:szCs w:val="24"/>
        </w:rPr>
        <w:t>.</w:t>
      </w:r>
      <w:r>
        <w:rPr>
          <w:rFonts w:ascii="Calibri" w:hAnsi="Calibri"/>
          <w:spacing w:val="-2"/>
          <w:sz w:val="24"/>
          <w:szCs w:val="24"/>
        </w:rPr>
        <w:t>7</w:t>
      </w:r>
      <w:r>
        <w:rPr>
          <w:rFonts w:ascii="Calibri" w:hAnsi="Calibri"/>
          <w:spacing w:val="-3"/>
          <w:sz w:val="24"/>
          <w:szCs w:val="24"/>
        </w:rPr>
        <w:t xml:space="preserve"> </w:t>
      </w:r>
      <w:r>
        <w:rPr>
          <w:spacing w:val="-2"/>
          <w:sz w:val="24"/>
          <w:szCs w:val="24"/>
        </w:rPr>
        <w:t>words</w:t>
      </w:r>
      <w:r>
        <w:rPr>
          <w:spacing w:val="-8"/>
          <w:sz w:val="24"/>
          <w:szCs w:val="24"/>
        </w:rPr>
        <w:t xml:space="preserve"> </w:t>
      </w:r>
      <w:r>
        <w:rPr>
          <w:spacing w:val="-2"/>
          <w:sz w:val="24"/>
          <w:szCs w:val="24"/>
        </w:rPr>
        <w:t>per</w:t>
      </w:r>
      <w:r>
        <w:rPr>
          <w:spacing w:val="-8"/>
          <w:sz w:val="24"/>
          <w:szCs w:val="24"/>
        </w:rPr>
        <w:t xml:space="preserve"> </w:t>
      </w:r>
      <w:r>
        <w:rPr>
          <w:spacing w:val="-2"/>
          <w:sz w:val="24"/>
          <w:szCs w:val="24"/>
        </w:rPr>
        <w:t>token),</w:t>
      </w:r>
      <w:r>
        <w:rPr>
          <w:spacing w:val="-8"/>
          <w:sz w:val="24"/>
          <w:szCs w:val="24"/>
        </w:rPr>
        <w:t xml:space="preserve"> </w:t>
      </w:r>
      <w:r>
        <w:rPr>
          <w:spacing w:val="-2"/>
          <w:sz w:val="24"/>
          <w:szCs w:val="24"/>
        </w:rPr>
        <w:t>so</w:t>
      </w:r>
      <w:r>
        <w:rPr>
          <w:spacing w:val="-8"/>
          <w:sz w:val="24"/>
          <w:szCs w:val="24"/>
        </w:rPr>
        <w:t xml:space="preserve"> </w:t>
      </w:r>
      <w:r>
        <w:rPr>
          <w:spacing w:val="-2"/>
          <w:sz w:val="24"/>
          <w:szCs w:val="24"/>
        </w:rPr>
        <w:t>from</w:t>
      </w:r>
      <w:r>
        <w:rPr>
          <w:spacing w:val="-8"/>
          <w:sz w:val="24"/>
          <w:szCs w:val="24"/>
        </w:rPr>
        <w:t xml:space="preserve"> </w:t>
      </w:r>
      <w:r>
        <w:rPr>
          <w:spacing w:val="-2"/>
          <w:sz w:val="24"/>
          <w:szCs w:val="24"/>
        </w:rPr>
        <w:t>the</w:t>
      </w:r>
      <w:r>
        <w:rPr>
          <w:spacing w:val="-8"/>
          <w:sz w:val="24"/>
          <w:szCs w:val="24"/>
        </w:rPr>
        <w:t xml:space="preserve"> </w:t>
      </w:r>
      <w:r>
        <w:rPr>
          <w:spacing w:val="-2"/>
          <w:sz w:val="24"/>
          <w:szCs w:val="24"/>
        </w:rPr>
        <w:t>LM’s</w:t>
      </w:r>
      <w:r>
        <w:rPr>
          <w:spacing w:val="-8"/>
          <w:sz w:val="24"/>
          <w:szCs w:val="24"/>
        </w:rPr>
        <w:t xml:space="preserve"> </w:t>
      </w:r>
      <w:r>
        <w:rPr>
          <w:spacing w:val="-2"/>
          <w:sz w:val="24"/>
          <w:szCs w:val="24"/>
        </w:rPr>
        <w:t>perspective</w:t>
      </w:r>
      <w:r>
        <w:rPr>
          <w:spacing w:val="-8"/>
          <w:sz w:val="24"/>
          <w:szCs w:val="24"/>
        </w:rPr>
        <w:t xml:space="preserve"> </w:t>
      </w:r>
      <w:r>
        <w:rPr>
          <w:spacing w:val="-2"/>
          <w:sz w:val="24"/>
          <w:szCs w:val="24"/>
        </w:rPr>
        <w:t xml:space="preserve">succeeding </w:t>
      </w:r>
      <w:r>
        <w:rPr>
          <w:sz w:val="24"/>
          <w:szCs w:val="24"/>
        </w:rPr>
        <w:t>at</w:t>
      </w:r>
      <w:r>
        <w:rPr>
          <w:spacing w:val="-4"/>
          <w:sz w:val="24"/>
          <w:szCs w:val="24"/>
        </w:rPr>
        <w:t xml:space="preserve"> </w:t>
      </w:r>
      <w:r>
        <w:rPr>
          <w:sz w:val="24"/>
          <w:szCs w:val="24"/>
        </w:rPr>
        <w:t>these</w:t>
      </w:r>
      <w:r>
        <w:rPr>
          <w:spacing w:val="-4"/>
          <w:sz w:val="24"/>
          <w:szCs w:val="24"/>
        </w:rPr>
        <w:t xml:space="preserve"> </w:t>
      </w:r>
      <w:r>
        <w:rPr>
          <w:sz w:val="24"/>
          <w:szCs w:val="24"/>
        </w:rPr>
        <w:t>tasks</w:t>
      </w:r>
      <w:r>
        <w:rPr>
          <w:spacing w:val="-4"/>
          <w:sz w:val="24"/>
          <w:szCs w:val="24"/>
        </w:rPr>
        <w:t xml:space="preserve"> </w:t>
      </w:r>
      <w:r>
        <w:rPr>
          <w:sz w:val="24"/>
          <w:szCs w:val="24"/>
        </w:rPr>
        <w:t>involves</w:t>
      </w:r>
      <w:r>
        <w:rPr>
          <w:spacing w:val="-4"/>
          <w:sz w:val="24"/>
          <w:szCs w:val="24"/>
        </w:rPr>
        <w:t xml:space="preserve"> </w:t>
      </w:r>
      <w:r>
        <w:rPr>
          <w:sz w:val="24"/>
          <w:szCs w:val="24"/>
        </w:rPr>
        <w:t>not</w:t>
      </w:r>
      <w:r>
        <w:rPr>
          <w:spacing w:val="-4"/>
          <w:sz w:val="24"/>
          <w:szCs w:val="24"/>
        </w:rPr>
        <w:t xml:space="preserve"> </w:t>
      </w:r>
      <w:r>
        <w:rPr>
          <w:sz w:val="24"/>
          <w:szCs w:val="24"/>
        </w:rPr>
        <w:t>just</w:t>
      </w:r>
      <w:r>
        <w:rPr>
          <w:spacing w:val="-4"/>
          <w:sz w:val="24"/>
          <w:szCs w:val="24"/>
        </w:rPr>
        <w:t xml:space="preserve"> </w:t>
      </w:r>
      <w:r>
        <w:rPr>
          <w:sz w:val="24"/>
          <w:szCs w:val="24"/>
        </w:rPr>
        <w:t>manipulating</w:t>
      </w:r>
      <w:r>
        <w:rPr>
          <w:spacing w:val="-4"/>
          <w:sz w:val="24"/>
          <w:szCs w:val="24"/>
        </w:rPr>
        <w:t xml:space="preserve"> </w:t>
      </w:r>
      <w:r>
        <w:rPr>
          <w:sz w:val="24"/>
          <w:szCs w:val="24"/>
        </w:rPr>
        <w:t>BPE</w:t>
      </w:r>
      <w:r>
        <w:rPr>
          <w:spacing w:val="-4"/>
          <w:sz w:val="24"/>
          <w:szCs w:val="24"/>
        </w:rPr>
        <w:t xml:space="preserve"> </w:t>
      </w:r>
      <w:r>
        <w:rPr>
          <w:sz w:val="24"/>
          <w:szCs w:val="24"/>
        </w:rPr>
        <w:t>tokens</w:t>
      </w:r>
      <w:r>
        <w:rPr>
          <w:spacing w:val="-4"/>
          <w:sz w:val="24"/>
          <w:szCs w:val="24"/>
        </w:rPr>
        <w:t xml:space="preserve"> </w:t>
      </w:r>
      <w:r>
        <w:rPr>
          <w:sz w:val="24"/>
          <w:szCs w:val="24"/>
        </w:rPr>
        <w:t>but</w:t>
      </w:r>
      <w:r>
        <w:rPr>
          <w:spacing w:val="-4"/>
          <w:sz w:val="24"/>
          <w:szCs w:val="24"/>
        </w:rPr>
        <w:t xml:space="preserve"> </w:t>
      </w:r>
      <w:r>
        <w:rPr>
          <w:sz w:val="24"/>
          <w:szCs w:val="24"/>
        </w:rPr>
        <w:t>understanding</w:t>
      </w:r>
      <w:r>
        <w:rPr>
          <w:spacing w:val="-4"/>
          <w:sz w:val="24"/>
          <w:szCs w:val="24"/>
        </w:rPr>
        <w:t xml:space="preserve"> </w:t>
      </w:r>
      <w:r>
        <w:rPr>
          <w:sz w:val="24"/>
          <w:szCs w:val="24"/>
        </w:rPr>
        <w:t>and</w:t>
      </w:r>
      <w:r>
        <w:rPr>
          <w:spacing w:val="-4"/>
          <w:sz w:val="24"/>
          <w:szCs w:val="24"/>
        </w:rPr>
        <w:t xml:space="preserve"> </w:t>
      </w:r>
      <w:r>
        <w:rPr>
          <w:sz w:val="24"/>
          <w:szCs w:val="24"/>
        </w:rPr>
        <w:t>pulling</w:t>
      </w:r>
      <w:r>
        <w:rPr>
          <w:spacing w:val="-4"/>
          <w:sz w:val="24"/>
          <w:szCs w:val="24"/>
        </w:rPr>
        <w:t xml:space="preserve"> </w:t>
      </w:r>
      <w:r>
        <w:rPr>
          <w:sz w:val="24"/>
          <w:szCs w:val="24"/>
        </w:rPr>
        <w:t>apart</w:t>
      </w:r>
      <w:r>
        <w:rPr>
          <w:spacing w:val="-4"/>
          <w:sz w:val="24"/>
          <w:szCs w:val="24"/>
        </w:rPr>
        <w:t xml:space="preserve"> </w:t>
      </w:r>
      <w:r>
        <w:rPr>
          <w:sz w:val="24"/>
          <w:szCs w:val="24"/>
        </w:rPr>
        <w:t>their</w:t>
      </w:r>
      <w:r>
        <w:rPr>
          <w:spacing w:val="-4"/>
          <w:sz w:val="24"/>
          <w:szCs w:val="24"/>
        </w:rPr>
        <w:t xml:space="preserve"> </w:t>
      </w:r>
      <w:r>
        <w:rPr>
          <w:sz w:val="24"/>
          <w:szCs w:val="24"/>
        </w:rPr>
        <w:t>substructure. Also, CL,</w:t>
      </w:r>
      <w:r>
        <w:rPr>
          <w:spacing w:val="-10"/>
          <w:sz w:val="24"/>
          <w:szCs w:val="24"/>
        </w:rPr>
        <w:t xml:space="preserve"> </w:t>
      </w:r>
      <w:r>
        <w:rPr>
          <w:sz w:val="24"/>
          <w:szCs w:val="24"/>
        </w:rPr>
        <w:t>A1,</w:t>
      </w:r>
      <w:r>
        <w:rPr>
          <w:spacing w:val="-9"/>
          <w:sz w:val="24"/>
          <w:szCs w:val="24"/>
        </w:rPr>
        <w:t xml:space="preserve"> </w:t>
      </w:r>
      <w:r>
        <w:rPr>
          <w:sz w:val="24"/>
          <w:szCs w:val="24"/>
        </w:rPr>
        <w:t>and</w:t>
      </w:r>
      <w:r>
        <w:rPr>
          <w:spacing w:val="-9"/>
          <w:sz w:val="24"/>
          <w:szCs w:val="24"/>
        </w:rPr>
        <w:t xml:space="preserve"> </w:t>
      </w:r>
      <w:r>
        <w:rPr>
          <w:sz w:val="24"/>
          <w:szCs w:val="24"/>
        </w:rPr>
        <w:t>A2</w:t>
      </w:r>
      <w:r>
        <w:rPr>
          <w:spacing w:val="-9"/>
          <w:sz w:val="24"/>
          <w:szCs w:val="24"/>
        </w:rPr>
        <w:t xml:space="preserve"> </w:t>
      </w:r>
      <w:r>
        <w:rPr>
          <w:sz w:val="24"/>
          <w:szCs w:val="24"/>
        </w:rPr>
        <w:t>are</w:t>
      </w:r>
      <w:r>
        <w:rPr>
          <w:spacing w:val="-9"/>
          <w:sz w:val="24"/>
          <w:szCs w:val="24"/>
        </w:rPr>
        <w:t xml:space="preserve"> </w:t>
      </w:r>
      <w:r>
        <w:rPr>
          <w:sz w:val="24"/>
          <w:szCs w:val="24"/>
        </w:rPr>
        <w:t>not</w:t>
      </w:r>
      <w:r>
        <w:rPr>
          <w:spacing w:val="-9"/>
          <w:sz w:val="24"/>
          <w:szCs w:val="24"/>
        </w:rPr>
        <w:t xml:space="preserve"> </w:t>
      </w:r>
      <w:r>
        <w:rPr>
          <w:sz w:val="24"/>
          <w:szCs w:val="24"/>
        </w:rPr>
        <w:t>bijective</w:t>
      </w:r>
      <w:r>
        <w:rPr>
          <w:spacing w:val="-8"/>
          <w:sz w:val="24"/>
          <w:szCs w:val="24"/>
        </w:rPr>
        <w:t xml:space="preserve"> </w:t>
      </w:r>
      <w:r>
        <w:rPr>
          <w:sz w:val="24"/>
          <w:szCs w:val="24"/>
        </w:rPr>
        <w:t>(that</w:t>
      </w:r>
      <w:r>
        <w:rPr>
          <w:spacing w:val="-10"/>
          <w:sz w:val="24"/>
          <w:szCs w:val="24"/>
        </w:rPr>
        <w:t xml:space="preserve"> </w:t>
      </w:r>
      <w:r>
        <w:rPr>
          <w:sz w:val="24"/>
          <w:szCs w:val="24"/>
        </w:rPr>
        <w:t>is,</w:t>
      </w:r>
      <w:r>
        <w:rPr>
          <w:spacing w:val="-9"/>
          <w:sz w:val="24"/>
          <w:szCs w:val="24"/>
        </w:rPr>
        <w:t xml:space="preserve"> </w:t>
      </w:r>
      <w:r>
        <w:rPr>
          <w:sz w:val="24"/>
          <w:szCs w:val="24"/>
        </w:rPr>
        <w:t>the</w:t>
      </w:r>
      <w:r>
        <w:rPr>
          <w:spacing w:val="-9"/>
          <w:sz w:val="24"/>
          <w:szCs w:val="24"/>
        </w:rPr>
        <w:t xml:space="preserve"> </w:t>
      </w:r>
      <w:r>
        <w:rPr>
          <w:sz w:val="24"/>
          <w:szCs w:val="24"/>
        </w:rPr>
        <w:t>unscrambled</w:t>
      </w:r>
      <w:r>
        <w:rPr>
          <w:spacing w:val="-9"/>
          <w:sz w:val="24"/>
          <w:szCs w:val="24"/>
        </w:rPr>
        <w:t xml:space="preserve"> </w:t>
      </w:r>
      <w:r>
        <w:rPr>
          <w:sz w:val="24"/>
          <w:szCs w:val="24"/>
        </w:rPr>
        <w:t>word</w:t>
      </w:r>
      <w:r>
        <w:rPr>
          <w:spacing w:val="-10"/>
          <w:sz w:val="24"/>
          <w:szCs w:val="24"/>
        </w:rPr>
        <w:t xml:space="preserve"> </w:t>
      </w:r>
      <w:r>
        <w:rPr>
          <w:sz w:val="24"/>
          <w:szCs w:val="24"/>
        </w:rPr>
        <w:t>is</w:t>
      </w:r>
      <w:r>
        <w:rPr>
          <w:spacing w:val="-8"/>
          <w:sz w:val="24"/>
          <w:szCs w:val="24"/>
        </w:rPr>
        <w:t xml:space="preserve"> </w:t>
      </w:r>
      <w:r>
        <w:rPr>
          <w:sz w:val="24"/>
          <w:szCs w:val="24"/>
        </w:rPr>
        <w:t>not</w:t>
      </w:r>
      <w:r>
        <w:rPr>
          <w:spacing w:val="-10"/>
          <w:sz w:val="24"/>
          <w:szCs w:val="24"/>
        </w:rPr>
        <w:t xml:space="preserve"> </w:t>
      </w:r>
      <w:r>
        <w:rPr>
          <w:sz w:val="24"/>
          <w:szCs w:val="24"/>
        </w:rPr>
        <w:t>a</w:t>
      </w:r>
      <w:r>
        <w:rPr>
          <w:spacing w:val="-8"/>
          <w:sz w:val="24"/>
          <w:szCs w:val="24"/>
        </w:rPr>
        <w:t xml:space="preserve"> </w:t>
      </w:r>
      <w:r>
        <w:rPr>
          <w:sz w:val="24"/>
          <w:szCs w:val="24"/>
        </w:rPr>
        <w:t>deterministic</w:t>
      </w:r>
      <w:r>
        <w:rPr>
          <w:spacing w:val="-10"/>
          <w:sz w:val="24"/>
          <w:szCs w:val="24"/>
        </w:rPr>
        <w:t xml:space="preserve"> </w:t>
      </w:r>
      <w:r>
        <w:rPr>
          <w:sz w:val="24"/>
          <w:szCs w:val="24"/>
        </w:rPr>
        <w:t>function</w:t>
      </w:r>
      <w:r>
        <w:rPr>
          <w:spacing w:val="-9"/>
          <w:sz w:val="24"/>
          <w:szCs w:val="24"/>
        </w:rPr>
        <w:t xml:space="preserve"> </w:t>
      </w:r>
      <w:r>
        <w:rPr>
          <w:sz w:val="24"/>
          <w:szCs w:val="24"/>
        </w:rPr>
        <w:t>of</w:t>
      </w:r>
      <w:r>
        <w:rPr>
          <w:spacing w:val="-9"/>
          <w:sz w:val="24"/>
          <w:szCs w:val="24"/>
        </w:rPr>
        <w:t xml:space="preserve"> </w:t>
      </w:r>
      <w:r>
        <w:rPr>
          <w:sz w:val="24"/>
          <w:szCs w:val="24"/>
        </w:rPr>
        <w:t>the</w:t>
      </w:r>
      <w:r>
        <w:rPr>
          <w:spacing w:val="-9"/>
          <w:sz w:val="24"/>
          <w:szCs w:val="24"/>
        </w:rPr>
        <w:t xml:space="preserve"> </w:t>
      </w:r>
      <w:r>
        <w:rPr>
          <w:sz w:val="24"/>
          <w:szCs w:val="24"/>
        </w:rPr>
        <w:t>scrambled</w:t>
      </w:r>
      <w:r>
        <w:rPr>
          <w:spacing w:val="-9"/>
          <w:sz w:val="24"/>
          <w:szCs w:val="24"/>
        </w:rPr>
        <w:t xml:space="preserve"> </w:t>
      </w:r>
      <w:r>
        <w:rPr>
          <w:spacing w:val="-2"/>
          <w:sz w:val="24"/>
          <w:szCs w:val="24"/>
        </w:rPr>
        <w:t>word),</w:t>
      </w:r>
    </w:p>
    <w:p w14:paraId="1B968185">
      <w:pPr>
        <w:pStyle w:val="6"/>
        <w:spacing w:before="6" w:line="228" w:lineRule="auto"/>
        <w:ind w:left="1440" w:right="1438"/>
        <w:jc w:val="both"/>
        <w:rPr>
          <w:sz w:val="24"/>
          <w:szCs w:val="24"/>
        </w:rPr>
      </w:pPr>
      <w:r>
        <w:rPr>
          <w:spacing w:val="-2"/>
          <w:sz w:val="24"/>
          <w:szCs w:val="24"/>
        </w:rPr>
        <w:t>requiring</w:t>
      </w:r>
      <w:r>
        <w:rPr>
          <w:spacing w:val="-6"/>
          <w:sz w:val="24"/>
          <w:szCs w:val="24"/>
        </w:rPr>
        <w:t xml:space="preserve"> </w:t>
      </w:r>
      <w:r>
        <w:rPr>
          <w:spacing w:val="-2"/>
          <w:sz w:val="24"/>
          <w:szCs w:val="24"/>
        </w:rPr>
        <w:t>the</w:t>
      </w:r>
      <w:r>
        <w:rPr>
          <w:spacing w:val="-5"/>
          <w:sz w:val="24"/>
          <w:szCs w:val="24"/>
        </w:rPr>
        <w:t xml:space="preserve"> </w:t>
      </w:r>
      <w:r>
        <w:rPr>
          <w:spacing w:val="-2"/>
          <w:sz w:val="24"/>
          <w:szCs w:val="24"/>
        </w:rPr>
        <w:t>model</w:t>
      </w:r>
      <w:r>
        <w:rPr>
          <w:spacing w:val="-6"/>
          <w:sz w:val="24"/>
          <w:szCs w:val="24"/>
        </w:rPr>
        <w:t xml:space="preserve"> </w:t>
      </w:r>
      <w:r>
        <w:rPr>
          <w:spacing w:val="-2"/>
          <w:sz w:val="24"/>
          <w:szCs w:val="24"/>
        </w:rPr>
        <w:t>to</w:t>
      </w:r>
      <w:r>
        <w:rPr>
          <w:spacing w:val="-5"/>
          <w:sz w:val="24"/>
          <w:szCs w:val="24"/>
        </w:rPr>
        <w:t xml:space="preserve"> </w:t>
      </w:r>
      <w:r>
        <w:rPr>
          <w:spacing w:val="-2"/>
          <w:sz w:val="24"/>
          <w:szCs w:val="24"/>
        </w:rPr>
        <w:t>perform</w:t>
      </w:r>
      <w:r>
        <w:rPr>
          <w:spacing w:val="-6"/>
          <w:sz w:val="24"/>
          <w:szCs w:val="24"/>
        </w:rPr>
        <w:t xml:space="preserve"> </w:t>
      </w:r>
      <w:r>
        <w:rPr>
          <w:spacing w:val="-2"/>
          <w:sz w:val="24"/>
          <w:szCs w:val="24"/>
        </w:rPr>
        <w:t>some</w:t>
      </w:r>
      <w:r>
        <w:rPr>
          <w:spacing w:val="-5"/>
          <w:sz w:val="24"/>
          <w:szCs w:val="24"/>
        </w:rPr>
        <w:t xml:space="preserve"> </w:t>
      </w:r>
      <w:r>
        <w:rPr>
          <w:spacing w:val="-2"/>
          <w:sz w:val="24"/>
          <w:szCs w:val="24"/>
        </w:rPr>
        <w:t>search</w:t>
      </w:r>
      <w:r>
        <w:rPr>
          <w:spacing w:val="-6"/>
          <w:sz w:val="24"/>
          <w:szCs w:val="24"/>
        </w:rPr>
        <w:t xml:space="preserve"> </w:t>
      </w:r>
      <w:r>
        <w:rPr>
          <w:spacing w:val="-2"/>
          <w:sz w:val="24"/>
          <w:szCs w:val="24"/>
        </w:rPr>
        <w:t>to</w:t>
      </w:r>
      <w:r>
        <w:rPr>
          <w:spacing w:val="-5"/>
          <w:sz w:val="24"/>
          <w:szCs w:val="24"/>
        </w:rPr>
        <w:t xml:space="preserve"> </w:t>
      </w:r>
      <w:r>
        <w:rPr>
          <w:spacing w:val="-2"/>
          <w:sz w:val="24"/>
          <w:szCs w:val="24"/>
        </w:rPr>
        <w:t>find</w:t>
      </w:r>
      <w:r>
        <w:rPr>
          <w:spacing w:val="-6"/>
          <w:sz w:val="24"/>
          <w:szCs w:val="24"/>
        </w:rPr>
        <w:t xml:space="preserve"> </w:t>
      </w:r>
      <w:r>
        <w:rPr>
          <w:spacing w:val="-2"/>
          <w:sz w:val="24"/>
          <w:szCs w:val="24"/>
        </w:rPr>
        <w:t>the</w:t>
      </w:r>
      <w:r>
        <w:rPr>
          <w:spacing w:val="-5"/>
          <w:sz w:val="24"/>
          <w:szCs w:val="24"/>
        </w:rPr>
        <w:t xml:space="preserve"> </w:t>
      </w:r>
      <w:r>
        <w:rPr>
          <w:spacing w:val="-2"/>
          <w:sz w:val="24"/>
          <w:szCs w:val="24"/>
        </w:rPr>
        <w:t>correct</w:t>
      </w:r>
      <w:r>
        <w:rPr>
          <w:spacing w:val="-6"/>
          <w:sz w:val="24"/>
          <w:szCs w:val="24"/>
        </w:rPr>
        <w:t xml:space="preserve"> </w:t>
      </w:r>
      <w:r>
        <w:rPr>
          <w:spacing w:val="-2"/>
          <w:sz w:val="24"/>
          <w:szCs w:val="24"/>
        </w:rPr>
        <w:t>unscrambling.</w:t>
      </w:r>
      <w:r>
        <w:rPr>
          <w:sz w:val="24"/>
          <w:szCs w:val="24"/>
        </w:rPr>
        <w:t xml:space="preserve"> </w:t>
      </w:r>
      <w:r>
        <w:rPr>
          <w:spacing w:val="-2"/>
          <w:sz w:val="24"/>
          <w:szCs w:val="24"/>
        </w:rPr>
        <w:t>Thus,</w:t>
      </w:r>
      <w:r>
        <w:rPr>
          <w:spacing w:val="-5"/>
          <w:sz w:val="24"/>
          <w:szCs w:val="24"/>
        </w:rPr>
        <w:t xml:space="preserve"> </w:t>
      </w:r>
      <w:r>
        <w:rPr>
          <w:spacing w:val="-2"/>
          <w:sz w:val="24"/>
          <w:szCs w:val="24"/>
        </w:rPr>
        <w:t>the</w:t>
      </w:r>
      <w:r>
        <w:rPr>
          <w:spacing w:val="-5"/>
          <w:sz w:val="24"/>
          <w:szCs w:val="24"/>
        </w:rPr>
        <w:t xml:space="preserve"> </w:t>
      </w:r>
      <w:r>
        <w:rPr>
          <w:spacing w:val="-2"/>
          <w:sz w:val="24"/>
          <w:szCs w:val="24"/>
        </w:rPr>
        <w:t>skills</w:t>
      </w:r>
      <w:r>
        <w:rPr>
          <w:spacing w:val="-6"/>
          <w:sz w:val="24"/>
          <w:szCs w:val="24"/>
        </w:rPr>
        <w:t xml:space="preserve"> </w:t>
      </w:r>
      <w:r>
        <w:rPr>
          <w:spacing w:val="-2"/>
          <w:sz w:val="24"/>
          <w:szCs w:val="24"/>
        </w:rPr>
        <w:t>involved</w:t>
      </w:r>
      <w:r>
        <w:rPr>
          <w:spacing w:val="-6"/>
          <w:sz w:val="24"/>
          <w:szCs w:val="24"/>
        </w:rPr>
        <w:t xml:space="preserve"> </w:t>
      </w:r>
      <w:r>
        <w:rPr>
          <w:spacing w:val="-2"/>
          <w:sz w:val="24"/>
          <w:szCs w:val="24"/>
        </w:rPr>
        <w:t>appear</w:t>
      </w:r>
      <w:r>
        <w:rPr>
          <w:spacing w:val="-5"/>
          <w:sz w:val="24"/>
          <w:szCs w:val="24"/>
        </w:rPr>
        <w:t xml:space="preserve"> </w:t>
      </w:r>
      <w:r>
        <w:rPr>
          <w:spacing w:val="-2"/>
          <w:sz w:val="24"/>
          <w:szCs w:val="24"/>
        </w:rPr>
        <w:t>to</w:t>
      </w:r>
      <w:r>
        <w:rPr>
          <w:spacing w:val="-6"/>
          <w:sz w:val="24"/>
          <w:szCs w:val="24"/>
        </w:rPr>
        <w:t xml:space="preserve"> </w:t>
      </w:r>
      <w:r>
        <w:rPr>
          <w:spacing w:val="-2"/>
          <w:sz w:val="24"/>
          <w:szCs w:val="24"/>
        </w:rPr>
        <w:t xml:space="preserve">require </w:t>
      </w:r>
      <w:r>
        <w:rPr>
          <w:sz w:val="24"/>
          <w:szCs w:val="24"/>
        </w:rPr>
        <w:t>non-trivial pattern-matching and computation.</w:t>
      </w:r>
    </w:p>
    <w:p w14:paraId="6657A994">
      <w:pPr>
        <w:pStyle w:val="6"/>
        <w:rPr>
          <w:sz w:val="24"/>
          <w:szCs w:val="24"/>
        </w:rPr>
      </w:pPr>
    </w:p>
    <w:p w14:paraId="1F0B6BBF">
      <w:pPr>
        <w:pStyle w:val="6"/>
        <w:spacing w:before="38"/>
        <w:rPr>
          <w:sz w:val="24"/>
          <w:szCs w:val="24"/>
        </w:rPr>
      </w:pPr>
    </w:p>
    <w:p w14:paraId="525F845B">
      <w:pPr>
        <w:pStyle w:val="3"/>
        <w:numPr>
          <w:ilvl w:val="2"/>
          <w:numId w:val="1"/>
        </w:numPr>
        <w:tabs>
          <w:tab w:val="left" w:pos="2037"/>
        </w:tabs>
        <w:spacing w:before="0" w:after="0" w:line="240" w:lineRule="auto"/>
        <w:ind w:left="2037" w:right="0" w:hanging="597"/>
        <w:jc w:val="left"/>
        <w:rPr>
          <w:sz w:val="24"/>
          <w:szCs w:val="24"/>
        </w:rPr>
      </w:pPr>
      <w:r>
        <w:rPr>
          <w:spacing w:val="-7"/>
          <w:sz w:val="24"/>
          <w:szCs w:val="24"/>
        </w:rPr>
        <w:t>SAT</w:t>
      </w:r>
      <w:r>
        <w:rPr>
          <w:spacing w:val="-3"/>
          <w:sz w:val="24"/>
          <w:szCs w:val="24"/>
        </w:rPr>
        <w:t xml:space="preserve"> </w:t>
      </w:r>
      <w:r>
        <w:rPr>
          <w:spacing w:val="-2"/>
          <w:sz w:val="24"/>
          <w:szCs w:val="24"/>
        </w:rPr>
        <w:t>Analogies</w:t>
      </w:r>
    </w:p>
    <w:p w14:paraId="382276C0">
      <w:pPr>
        <w:pStyle w:val="6"/>
        <w:spacing w:before="27"/>
        <w:rPr>
          <w:b/>
          <w:sz w:val="24"/>
          <w:szCs w:val="24"/>
        </w:rPr>
      </w:pPr>
    </w:p>
    <w:p w14:paraId="6222EA56">
      <w:pPr>
        <w:pStyle w:val="6"/>
        <w:spacing w:line="228" w:lineRule="auto"/>
        <w:ind w:left="1432" w:right="1437" w:firstLine="1"/>
        <w:jc w:val="both"/>
        <w:rPr>
          <w:sz w:val="24"/>
          <w:szCs w:val="24"/>
        </w:rPr>
      </w:pPr>
      <w:r>
        <w:rPr>
          <w:sz w:val="24"/>
          <w:szCs w:val="24"/>
        </w:rPr>
        <w:t>To</w:t>
      </w:r>
      <w:r>
        <w:rPr>
          <w:spacing w:val="-8"/>
          <w:sz w:val="24"/>
          <w:szCs w:val="24"/>
        </w:rPr>
        <w:t xml:space="preserve"> </w:t>
      </w:r>
      <w:r>
        <w:rPr>
          <w:sz w:val="24"/>
          <w:szCs w:val="24"/>
        </w:rPr>
        <w:t>test</w:t>
      </w:r>
      <w:r>
        <w:rPr>
          <w:spacing w:val="-8"/>
          <w:sz w:val="24"/>
          <w:szCs w:val="24"/>
        </w:rPr>
        <w:t xml:space="preserve"> </w:t>
      </w:r>
      <w:r>
        <w:rPr>
          <w:sz w:val="24"/>
          <w:szCs w:val="24"/>
        </w:rPr>
        <w:t>GPT-3</w:t>
      </w:r>
      <w:r>
        <w:rPr>
          <w:spacing w:val="-8"/>
          <w:sz w:val="24"/>
          <w:szCs w:val="24"/>
        </w:rPr>
        <w:t xml:space="preserve"> </w:t>
      </w:r>
      <w:r>
        <w:rPr>
          <w:sz w:val="24"/>
          <w:szCs w:val="24"/>
        </w:rPr>
        <w:t>on</w:t>
      </w:r>
      <w:r>
        <w:rPr>
          <w:spacing w:val="-8"/>
          <w:sz w:val="24"/>
          <w:szCs w:val="24"/>
        </w:rPr>
        <w:t xml:space="preserve"> </w:t>
      </w:r>
      <w:r>
        <w:rPr>
          <w:sz w:val="24"/>
          <w:szCs w:val="24"/>
        </w:rPr>
        <w:t>another</w:t>
      </w:r>
      <w:r>
        <w:rPr>
          <w:spacing w:val="-8"/>
          <w:sz w:val="24"/>
          <w:szCs w:val="24"/>
        </w:rPr>
        <w:t xml:space="preserve"> </w:t>
      </w:r>
      <w:r>
        <w:rPr>
          <w:sz w:val="24"/>
          <w:szCs w:val="24"/>
        </w:rPr>
        <w:t>task</w:t>
      </w:r>
      <w:r>
        <w:rPr>
          <w:spacing w:val="-8"/>
          <w:sz w:val="24"/>
          <w:szCs w:val="24"/>
        </w:rPr>
        <w:t xml:space="preserve"> </w:t>
      </w:r>
      <w:r>
        <w:rPr>
          <w:sz w:val="24"/>
          <w:szCs w:val="24"/>
        </w:rPr>
        <w:t>that</w:t>
      </w:r>
      <w:r>
        <w:rPr>
          <w:spacing w:val="-8"/>
          <w:sz w:val="24"/>
          <w:szCs w:val="24"/>
        </w:rPr>
        <w:t xml:space="preserve"> </w:t>
      </w:r>
      <w:r>
        <w:rPr>
          <w:sz w:val="24"/>
          <w:szCs w:val="24"/>
        </w:rPr>
        <w:t>is</w:t>
      </w:r>
      <w:r>
        <w:rPr>
          <w:spacing w:val="-8"/>
          <w:sz w:val="24"/>
          <w:szCs w:val="24"/>
        </w:rPr>
        <w:t xml:space="preserve"> </w:t>
      </w:r>
      <w:r>
        <w:rPr>
          <w:sz w:val="24"/>
          <w:szCs w:val="24"/>
        </w:rPr>
        <w:t>somewhat</w:t>
      </w:r>
      <w:r>
        <w:rPr>
          <w:spacing w:val="-8"/>
          <w:sz w:val="24"/>
          <w:szCs w:val="24"/>
        </w:rPr>
        <w:t xml:space="preserve"> </w:t>
      </w:r>
      <w:r>
        <w:rPr>
          <w:sz w:val="24"/>
          <w:szCs w:val="24"/>
        </w:rPr>
        <w:t>unusual</w:t>
      </w:r>
      <w:r>
        <w:rPr>
          <w:spacing w:val="-8"/>
          <w:sz w:val="24"/>
          <w:szCs w:val="24"/>
        </w:rPr>
        <w:t xml:space="preserve"> </w:t>
      </w:r>
      <w:r>
        <w:rPr>
          <w:sz w:val="24"/>
          <w:szCs w:val="24"/>
        </w:rPr>
        <w:t>relative</w:t>
      </w:r>
      <w:r>
        <w:rPr>
          <w:spacing w:val="-8"/>
          <w:sz w:val="24"/>
          <w:szCs w:val="24"/>
        </w:rPr>
        <w:t xml:space="preserve"> </w:t>
      </w:r>
      <w:r>
        <w:rPr>
          <w:sz w:val="24"/>
          <w:szCs w:val="24"/>
        </w:rPr>
        <w:t>to</w:t>
      </w:r>
      <w:r>
        <w:rPr>
          <w:spacing w:val="-8"/>
          <w:sz w:val="24"/>
          <w:szCs w:val="24"/>
        </w:rPr>
        <w:t xml:space="preserve"> </w:t>
      </w:r>
      <w:r>
        <w:rPr>
          <w:sz w:val="24"/>
          <w:szCs w:val="24"/>
        </w:rPr>
        <w:t>the</w:t>
      </w:r>
      <w:r>
        <w:rPr>
          <w:spacing w:val="-8"/>
          <w:sz w:val="24"/>
          <w:szCs w:val="24"/>
        </w:rPr>
        <w:t xml:space="preserve"> </w:t>
      </w:r>
      <w:r>
        <w:rPr>
          <w:sz w:val="24"/>
          <w:szCs w:val="24"/>
        </w:rPr>
        <w:t>typical</w:t>
      </w:r>
      <w:r>
        <w:rPr>
          <w:spacing w:val="-8"/>
          <w:sz w:val="24"/>
          <w:szCs w:val="24"/>
        </w:rPr>
        <w:t xml:space="preserve"> </w:t>
      </w:r>
      <w:r>
        <w:rPr>
          <w:sz w:val="24"/>
          <w:szCs w:val="24"/>
        </w:rPr>
        <w:t>distribution</w:t>
      </w:r>
      <w:r>
        <w:rPr>
          <w:spacing w:val="-8"/>
          <w:sz w:val="24"/>
          <w:szCs w:val="24"/>
        </w:rPr>
        <w:t xml:space="preserve"> </w:t>
      </w:r>
      <w:r>
        <w:rPr>
          <w:sz w:val="24"/>
          <w:szCs w:val="24"/>
        </w:rPr>
        <w:t>of</w:t>
      </w:r>
      <w:r>
        <w:rPr>
          <w:spacing w:val="-8"/>
          <w:sz w:val="24"/>
          <w:szCs w:val="24"/>
        </w:rPr>
        <w:t xml:space="preserve"> </w:t>
      </w:r>
      <w:r>
        <w:rPr>
          <w:sz w:val="24"/>
          <w:szCs w:val="24"/>
        </w:rPr>
        <w:t>text,</w:t>
      </w:r>
      <w:r>
        <w:rPr>
          <w:spacing w:val="-8"/>
          <w:sz w:val="24"/>
          <w:szCs w:val="24"/>
        </w:rPr>
        <w:t xml:space="preserve"> </w:t>
      </w:r>
      <w:r>
        <w:rPr>
          <w:sz w:val="24"/>
          <w:szCs w:val="24"/>
        </w:rPr>
        <w:t>we</w:t>
      </w:r>
      <w:r>
        <w:rPr>
          <w:spacing w:val="-8"/>
          <w:sz w:val="24"/>
          <w:szCs w:val="24"/>
        </w:rPr>
        <w:t xml:space="preserve"> </w:t>
      </w:r>
      <w:r>
        <w:rPr>
          <w:sz w:val="24"/>
          <w:szCs w:val="24"/>
        </w:rPr>
        <w:t>collected</w:t>
      </w:r>
      <w:r>
        <w:rPr>
          <w:spacing w:val="-8"/>
          <w:sz w:val="24"/>
          <w:szCs w:val="24"/>
        </w:rPr>
        <w:t xml:space="preserve"> </w:t>
      </w:r>
      <w:r>
        <w:rPr>
          <w:sz w:val="24"/>
          <w:szCs w:val="24"/>
        </w:rPr>
        <w:t>a</w:t>
      </w:r>
      <w:r>
        <w:rPr>
          <w:spacing w:val="-8"/>
          <w:sz w:val="24"/>
          <w:szCs w:val="24"/>
        </w:rPr>
        <w:t xml:space="preserve"> </w:t>
      </w:r>
      <w:r>
        <w:rPr>
          <w:sz w:val="24"/>
          <w:szCs w:val="24"/>
        </w:rPr>
        <w:t>set</w:t>
      </w:r>
      <w:r>
        <w:rPr>
          <w:spacing w:val="-8"/>
          <w:sz w:val="24"/>
          <w:szCs w:val="24"/>
        </w:rPr>
        <w:t xml:space="preserve"> </w:t>
      </w:r>
      <w:r>
        <w:rPr>
          <w:sz w:val="24"/>
          <w:szCs w:val="24"/>
        </w:rPr>
        <w:t>of 374</w:t>
      </w:r>
      <w:r>
        <w:rPr>
          <w:spacing w:val="-12"/>
          <w:sz w:val="24"/>
          <w:szCs w:val="24"/>
        </w:rPr>
        <w:t xml:space="preserve"> </w:t>
      </w:r>
      <w:r>
        <w:rPr>
          <w:sz w:val="24"/>
          <w:szCs w:val="24"/>
        </w:rPr>
        <w:t>“SAT</w:t>
      </w:r>
      <w:r>
        <w:rPr>
          <w:spacing w:val="-12"/>
          <w:sz w:val="24"/>
          <w:szCs w:val="24"/>
        </w:rPr>
        <w:t xml:space="preserve"> </w:t>
      </w:r>
      <w:r>
        <w:rPr>
          <w:sz w:val="24"/>
          <w:szCs w:val="24"/>
        </w:rPr>
        <w:t>analogy”</w:t>
      </w:r>
      <w:r>
        <w:rPr>
          <w:spacing w:val="-12"/>
          <w:sz w:val="24"/>
          <w:szCs w:val="24"/>
        </w:rPr>
        <w:t xml:space="preserve"> </w:t>
      </w:r>
      <w:r>
        <w:rPr>
          <w:sz w:val="24"/>
          <w:szCs w:val="24"/>
        </w:rPr>
        <w:t>problems</w:t>
      </w:r>
      <w:r>
        <w:rPr>
          <w:spacing w:val="-12"/>
          <w:sz w:val="24"/>
          <w:szCs w:val="24"/>
        </w:rPr>
        <w:t xml:space="preserve"> </w:t>
      </w:r>
      <w:r>
        <w:rPr>
          <w:sz w:val="24"/>
          <w:szCs w:val="24"/>
        </w:rPr>
        <w:t>[</w:t>
      </w:r>
      <w:r>
        <w:rPr>
          <w:sz w:val="24"/>
          <w:szCs w:val="24"/>
        </w:rPr>
        <w:fldChar w:fldCharType="begin"/>
      </w:r>
      <w:r>
        <w:rPr>
          <w:sz w:val="24"/>
          <w:szCs w:val="24"/>
        </w:rPr>
        <w:instrText xml:space="preserve"> HYPERLINK \l "_bookmark211" </w:instrText>
      </w:r>
      <w:r>
        <w:rPr>
          <w:sz w:val="24"/>
          <w:szCs w:val="24"/>
        </w:rPr>
        <w:fldChar w:fldCharType="separate"/>
      </w:r>
      <w:r>
        <w:rPr>
          <w:color w:val="2D639E"/>
          <w:sz w:val="24"/>
          <w:szCs w:val="24"/>
        </w:rPr>
        <w:t>TLBS03</w:t>
      </w:r>
      <w:r>
        <w:rPr>
          <w:color w:val="2D639E"/>
          <w:sz w:val="24"/>
          <w:szCs w:val="24"/>
        </w:rPr>
        <w:fldChar w:fldCharType="end"/>
      </w:r>
      <w:r>
        <w:rPr>
          <w:sz w:val="24"/>
          <w:szCs w:val="24"/>
        </w:rPr>
        <w:t>].</w:t>
      </w:r>
      <w:r>
        <w:rPr>
          <w:spacing w:val="-2"/>
          <w:sz w:val="24"/>
          <w:szCs w:val="24"/>
        </w:rPr>
        <w:t xml:space="preserve"> </w:t>
      </w:r>
      <w:r>
        <w:rPr>
          <w:sz w:val="24"/>
          <w:szCs w:val="24"/>
        </w:rPr>
        <w:t>Analogies</w:t>
      </w:r>
      <w:r>
        <w:rPr>
          <w:spacing w:val="-12"/>
          <w:sz w:val="24"/>
          <w:szCs w:val="24"/>
        </w:rPr>
        <w:t xml:space="preserve"> </w:t>
      </w:r>
      <w:r>
        <w:rPr>
          <w:sz w:val="24"/>
          <w:szCs w:val="24"/>
        </w:rPr>
        <w:t>are</w:t>
      </w:r>
      <w:r>
        <w:rPr>
          <w:spacing w:val="-12"/>
          <w:sz w:val="24"/>
          <w:szCs w:val="24"/>
        </w:rPr>
        <w:t xml:space="preserve"> </w:t>
      </w:r>
      <w:r>
        <w:rPr>
          <w:sz w:val="24"/>
          <w:szCs w:val="24"/>
        </w:rPr>
        <w:t>a</w:t>
      </w:r>
      <w:r>
        <w:rPr>
          <w:spacing w:val="-12"/>
          <w:sz w:val="24"/>
          <w:szCs w:val="24"/>
        </w:rPr>
        <w:t xml:space="preserve"> </w:t>
      </w:r>
      <w:r>
        <w:rPr>
          <w:sz w:val="24"/>
          <w:szCs w:val="24"/>
        </w:rPr>
        <w:t>style</w:t>
      </w:r>
      <w:r>
        <w:rPr>
          <w:spacing w:val="-12"/>
          <w:sz w:val="24"/>
          <w:szCs w:val="24"/>
        </w:rPr>
        <w:t xml:space="preserve"> </w:t>
      </w:r>
      <w:r>
        <w:rPr>
          <w:sz w:val="24"/>
          <w:szCs w:val="24"/>
        </w:rPr>
        <w:t>of</w:t>
      </w:r>
      <w:r>
        <w:rPr>
          <w:spacing w:val="-12"/>
          <w:sz w:val="24"/>
          <w:szCs w:val="24"/>
        </w:rPr>
        <w:t xml:space="preserve"> </w:t>
      </w:r>
      <w:r>
        <w:rPr>
          <w:sz w:val="24"/>
          <w:szCs w:val="24"/>
        </w:rPr>
        <w:t>multiple</w:t>
      </w:r>
      <w:r>
        <w:rPr>
          <w:spacing w:val="-12"/>
          <w:sz w:val="24"/>
          <w:szCs w:val="24"/>
        </w:rPr>
        <w:t xml:space="preserve"> </w:t>
      </w:r>
      <w:r>
        <w:rPr>
          <w:sz w:val="24"/>
          <w:szCs w:val="24"/>
        </w:rPr>
        <w:t>choice</w:t>
      </w:r>
      <w:r>
        <w:rPr>
          <w:spacing w:val="-12"/>
          <w:sz w:val="24"/>
          <w:szCs w:val="24"/>
        </w:rPr>
        <w:t xml:space="preserve"> </w:t>
      </w:r>
      <w:r>
        <w:rPr>
          <w:sz w:val="24"/>
          <w:szCs w:val="24"/>
        </w:rPr>
        <w:t>question</w:t>
      </w:r>
      <w:r>
        <w:rPr>
          <w:spacing w:val="-12"/>
          <w:sz w:val="24"/>
          <w:szCs w:val="24"/>
        </w:rPr>
        <w:t xml:space="preserve"> </w:t>
      </w:r>
      <w:r>
        <w:rPr>
          <w:sz w:val="24"/>
          <w:szCs w:val="24"/>
        </w:rPr>
        <w:t>that</w:t>
      </w:r>
      <w:r>
        <w:rPr>
          <w:spacing w:val="-12"/>
          <w:sz w:val="24"/>
          <w:szCs w:val="24"/>
        </w:rPr>
        <w:t xml:space="preserve"> </w:t>
      </w:r>
      <w:r>
        <w:rPr>
          <w:sz w:val="24"/>
          <w:szCs w:val="24"/>
        </w:rPr>
        <w:t>constituted</w:t>
      </w:r>
      <w:r>
        <w:rPr>
          <w:spacing w:val="-12"/>
          <w:sz w:val="24"/>
          <w:szCs w:val="24"/>
        </w:rPr>
        <w:t xml:space="preserve"> </w:t>
      </w:r>
      <w:r>
        <w:rPr>
          <w:sz w:val="24"/>
          <w:szCs w:val="24"/>
        </w:rPr>
        <w:t>a</w:t>
      </w:r>
      <w:r>
        <w:rPr>
          <w:spacing w:val="-12"/>
          <w:sz w:val="24"/>
          <w:szCs w:val="24"/>
        </w:rPr>
        <w:t xml:space="preserve"> </w:t>
      </w:r>
      <w:r>
        <w:rPr>
          <w:sz w:val="24"/>
          <w:szCs w:val="24"/>
        </w:rPr>
        <w:t>section</w:t>
      </w:r>
      <w:r>
        <w:rPr>
          <w:spacing w:val="-12"/>
          <w:sz w:val="24"/>
          <w:szCs w:val="24"/>
        </w:rPr>
        <w:t xml:space="preserve"> </w:t>
      </w:r>
      <w:r>
        <w:rPr>
          <w:sz w:val="24"/>
          <w:szCs w:val="24"/>
        </w:rPr>
        <w:t>of the</w:t>
      </w:r>
      <w:r>
        <w:rPr>
          <w:spacing w:val="-6"/>
          <w:sz w:val="24"/>
          <w:szCs w:val="24"/>
        </w:rPr>
        <w:t xml:space="preserve"> </w:t>
      </w:r>
      <w:r>
        <w:rPr>
          <w:sz w:val="24"/>
          <w:szCs w:val="24"/>
        </w:rPr>
        <w:t>SAT</w:t>
      </w:r>
      <w:r>
        <w:rPr>
          <w:spacing w:val="-6"/>
          <w:sz w:val="24"/>
          <w:szCs w:val="24"/>
        </w:rPr>
        <w:t xml:space="preserve"> </w:t>
      </w:r>
      <w:r>
        <w:rPr>
          <w:sz w:val="24"/>
          <w:szCs w:val="24"/>
        </w:rPr>
        <w:t>college</w:t>
      </w:r>
      <w:r>
        <w:rPr>
          <w:spacing w:val="-6"/>
          <w:sz w:val="24"/>
          <w:szCs w:val="24"/>
        </w:rPr>
        <w:t xml:space="preserve"> </w:t>
      </w:r>
      <w:r>
        <w:rPr>
          <w:sz w:val="24"/>
          <w:szCs w:val="24"/>
        </w:rPr>
        <w:t>entrance</w:t>
      </w:r>
      <w:r>
        <w:rPr>
          <w:spacing w:val="-6"/>
          <w:sz w:val="24"/>
          <w:szCs w:val="24"/>
        </w:rPr>
        <w:t xml:space="preserve"> </w:t>
      </w:r>
      <w:r>
        <w:rPr>
          <w:sz w:val="24"/>
          <w:szCs w:val="24"/>
        </w:rPr>
        <w:t>exam</w:t>
      </w:r>
      <w:r>
        <w:rPr>
          <w:spacing w:val="-6"/>
          <w:sz w:val="24"/>
          <w:szCs w:val="24"/>
        </w:rPr>
        <w:t xml:space="preserve"> </w:t>
      </w:r>
      <w:r>
        <w:rPr>
          <w:sz w:val="24"/>
          <w:szCs w:val="24"/>
        </w:rPr>
        <w:t>before</w:t>
      </w:r>
      <w:r>
        <w:rPr>
          <w:spacing w:val="-6"/>
          <w:sz w:val="24"/>
          <w:szCs w:val="24"/>
        </w:rPr>
        <w:t xml:space="preserve"> </w:t>
      </w:r>
      <w:r>
        <w:rPr>
          <w:sz w:val="24"/>
          <w:szCs w:val="24"/>
        </w:rPr>
        <w:t>2005. A</w:t>
      </w:r>
      <w:r>
        <w:rPr>
          <w:spacing w:val="-6"/>
          <w:sz w:val="24"/>
          <w:szCs w:val="24"/>
        </w:rPr>
        <w:t xml:space="preserve"> </w:t>
      </w:r>
      <w:r>
        <w:rPr>
          <w:sz w:val="24"/>
          <w:szCs w:val="24"/>
        </w:rPr>
        <w:t>typical</w:t>
      </w:r>
      <w:r>
        <w:rPr>
          <w:spacing w:val="-6"/>
          <w:sz w:val="24"/>
          <w:szCs w:val="24"/>
        </w:rPr>
        <w:t xml:space="preserve"> </w:t>
      </w:r>
      <w:r>
        <w:rPr>
          <w:sz w:val="24"/>
          <w:szCs w:val="24"/>
        </w:rPr>
        <w:t>example</w:t>
      </w:r>
      <w:r>
        <w:rPr>
          <w:spacing w:val="-6"/>
          <w:sz w:val="24"/>
          <w:szCs w:val="24"/>
        </w:rPr>
        <w:t xml:space="preserve"> </w:t>
      </w:r>
      <w:r>
        <w:rPr>
          <w:sz w:val="24"/>
          <w:szCs w:val="24"/>
        </w:rPr>
        <w:t>is</w:t>
      </w:r>
      <w:r>
        <w:rPr>
          <w:spacing w:val="-6"/>
          <w:sz w:val="24"/>
          <w:szCs w:val="24"/>
        </w:rPr>
        <w:t xml:space="preserve"> </w:t>
      </w:r>
      <w:r>
        <w:rPr>
          <w:sz w:val="24"/>
          <w:szCs w:val="24"/>
        </w:rPr>
        <w:t>“audacious</w:t>
      </w:r>
      <w:r>
        <w:rPr>
          <w:spacing w:val="-6"/>
          <w:sz w:val="24"/>
          <w:szCs w:val="24"/>
        </w:rPr>
        <w:t xml:space="preserve"> </w:t>
      </w:r>
      <w:r>
        <w:rPr>
          <w:sz w:val="24"/>
          <w:szCs w:val="24"/>
        </w:rPr>
        <w:t>is</w:t>
      </w:r>
      <w:r>
        <w:rPr>
          <w:spacing w:val="-6"/>
          <w:sz w:val="24"/>
          <w:szCs w:val="24"/>
        </w:rPr>
        <w:t xml:space="preserve"> </w:t>
      </w:r>
      <w:r>
        <w:rPr>
          <w:sz w:val="24"/>
          <w:szCs w:val="24"/>
        </w:rPr>
        <w:t>to</w:t>
      </w:r>
      <w:r>
        <w:rPr>
          <w:spacing w:val="-6"/>
          <w:sz w:val="24"/>
          <w:szCs w:val="24"/>
        </w:rPr>
        <w:t xml:space="preserve"> </w:t>
      </w:r>
      <w:r>
        <w:rPr>
          <w:sz w:val="24"/>
          <w:szCs w:val="24"/>
        </w:rPr>
        <w:t>boldness</w:t>
      </w:r>
      <w:r>
        <w:rPr>
          <w:spacing w:val="-6"/>
          <w:sz w:val="24"/>
          <w:szCs w:val="24"/>
        </w:rPr>
        <w:t xml:space="preserve"> </w:t>
      </w:r>
      <w:r>
        <w:rPr>
          <w:sz w:val="24"/>
          <w:szCs w:val="24"/>
        </w:rPr>
        <w:t>as</w:t>
      </w:r>
      <w:r>
        <w:rPr>
          <w:spacing w:val="-6"/>
          <w:sz w:val="24"/>
          <w:szCs w:val="24"/>
        </w:rPr>
        <w:t xml:space="preserve"> </w:t>
      </w:r>
      <w:r>
        <w:rPr>
          <w:sz w:val="24"/>
          <w:szCs w:val="24"/>
        </w:rPr>
        <w:t>(a)</w:t>
      </w:r>
      <w:r>
        <w:rPr>
          <w:spacing w:val="-6"/>
          <w:sz w:val="24"/>
          <w:szCs w:val="24"/>
        </w:rPr>
        <w:t xml:space="preserve"> </w:t>
      </w:r>
      <w:r>
        <w:rPr>
          <w:sz w:val="24"/>
          <w:szCs w:val="24"/>
        </w:rPr>
        <w:t>sanctimonious</w:t>
      </w:r>
      <w:r>
        <w:rPr>
          <w:spacing w:val="-6"/>
          <w:sz w:val="24"/>
          <w:szCs w:val="24"/>
        </w:rPr>
        <w:t xml:space="preserve"> </w:t>
      </w:r>
      <w:r>
        <w:rPr>
          <w:sz w:val="24"/>
          <w:szCs w:val="24"/>
        </w:rPr>
        <w:t>is</w:t>
      </w:r>
      <w:r>
        <w:rPr>
          <w:spacing w:val="-6"/>
          <w:sz w:val="24"/>
          <w:szCs w:val="24"/>
        </w:rPr>
        <w:t xml:space="preserve"> </w:t>
      </w:r>
      <w:r>
        <w:rPr>
          <w:sz w:val="24"/>
          <w:szCs w:val="24"/>
        </w:rPr>
        <w:t xml:space="preserve">to </w:t>
      </w:r>
      <w:r>
        <w:rPr>
          <w:spacing w:val="-2"/>
          <w:sz w:val="24"/>
          <w:szCs w:val="24"/>
        </w:rPr>
        <w:t>hypocrisy,</w:t>
      </w:r>
      <w:r>
        <w:rPr>
          <w:spacing w:val="-4"/>
          <w:sz w:val="24"/>
          <w:szCs w:val="24"/>
        </w:rPr>
        <w:t xml:space="preserve"> </w:t>
      </w:r>
      <w:r>
        <w:rPr>
          <w:spacing w:val="-2"/>
          <w:sz w:val="24"/>
          <w:szCs w:val="24"/>
        </w:rPr>
        <w:t>(b)</w:t>
      </w:r>
      <w:r>
        <w:rPr>
          <w:spacing w:val="-4"/>
          <w:sz w:val="24"/>
          <w:szCs w:val="24"/>
        </w:rPr>
        <w:t xml:space="preserve"> </w:t>
      </w:r>
      <w:r>
        <w:rPr>
          <w:spacing w:val="-2"/>
          <w:sz w:val="24"/>
          <w:szCs w:val="24"/>
        </w:rPr>
        <w:t>anonymous</w:t>
      </w:r>
      <w:r>
        <w:rPr>
          <w:spacing w:val="-4"/>
          <w:sz w:val="24"/>
          <w:szCs w:val="24"/>
        </w:rPr>
        <w:t xml:space="preserve"> </w:t>
      </w:r>
      <w:r>
        <w:rPr>
          <w:spacing w:val="-2"/>
          <w:sz w:val="24"/>
          <w:szCs w:val="24"/>
        </w:rPr>
        <w:t>is</w:t>
      </w:r>
      <w:r>
        <w:rPr>
          <w:spacing w:val="-4"/>
          <w:sz w:val="24"/>
          <w:szCs w:val="24"/>
        </w:rPr>
        <w:t xml:space="preserve"> </w:t>
      </w:r>
      <w:r>
        <w:rPr>
          <w:spacing w:val="-2"/>
          <w:sz w:val="24"/>
          <w:szCs w:val="24"/>
        </w:rPr>
        <w:t>to</w:t>
      </w:r>
      <w:r>
        <w:rPr>
          <w:spacing w:val="-4"/>
          <w:sz w:val="24"/>
          <w:szCs w:val="24"/>
        </w:rPr>
        <w:t xml:space="preserve"> </w:t>
      </w:r>
      <w:r>
        <w:rPr>
          <w:spacing w:val="-2"/>
          <w:sz w:val="24"/>
          <w:szCs w:val="24"/>
        </w:rPr>
        <w:t>identity,</w:t>
      </w:r>
      <w:r>
        <w:rPr>
          <w:spacing w:val="-4"/>
          <w:sz w:val="24"/>
          <w:szCs w:val="24"/>
        </w:rPr>
        <w:t xml:space="preserve"> </w:t>
      </w:r>
      <w:r>
        <w:rPr>
          <w:spacing w:val="-2"/>
          <w:sz w:val="24"/>
          <w:szCs w:val="24"/>
        </w:rPr>
        <w:t>(c)</w:t>
      </w:r>
      <w:r>
        <w:rPr>
          <w:spacing w:val="-4"/>
          <w:sz w:val="24"/>
          <w:szCs w:val="24"/>
        </w:rPr>
        <w:t xml:space="preserve"> </w:t>
      </w:r>
      <w:r>
        <w:rPr>
          <w:spacing w:val="-2"/>
          <w:sz w:val="24"/>
          <w:szCs w:val="24"/>
        </w:rPr>
        <w:t>remorseful</w:t>
      </w:r>
      <w:r>
        <w:rPr>
          <w:spacing w:val="-4"/>
          <w:sz w:val="24"/>
          <w:szCs w:val="24"/>
        </w:rPr>
        <w:t xml:space="preserve"> </w:t>
      </w:r>
      <w:r>
        <w:rPr>
          <w:spacing w:val="-2"/>
          <w:sz w:val="24"/>
          <w:szCs w:val="24"/>
        </w:rPr>
        <w:t>is</w:t>
      </w:r>
      <w:r>
        <w:rPr>
          <w:spacing w:val="-4"/>
          <w:sz w:val="24"/>
          <w:szCs w:val="24"/>
        </w:rPr>
        <w:t xml:space="preserve"> </w:t>
      </w:r>
      <w:r>
        <w:rPr>
          <w:spacing w:val="-2"/>
          <w:sz w:val="24"/>
          <w:szCs w:val="24"/>
        </w:rPr>
        <w:t>to</w:t>
      </w:r>
      <w:r>
        <w:rPr>
          <w:spacing w:val="-4"/>
          <w:sz w:val="24"/>
          <w:szCs w:val="24"/>
        </w:rPr>
        <w:t xml:space="preserve"> </w:t>
      </w:r>
      <w:r>
        <w:rPr>
          <w:spacing w:val="-2"/>
          <w:sz w:val="24"/>
          <w:szCs w:val="24"/>
        </w:rPr>
        <w:t>misdeed,</w:t>
      </w:r>
      <w:r>
        <w:rPr>
          <w:spacing w:val="-4"/>
          <w:sz w:val="24"/>
          <w:szCs w:val="24"/>
        </w:rPr>
        <w:t xml:space="preserve"> </w:t>
      </w:r>
      <w:r>
        <w:rPr>
          <w:spacing w:val="-2"/>
          <w:sz w:val="24"/>
          <w:szCs w:val="24"/>
        </w:rPr>
        <w:t>(d)</w:t>
      </w:r>
      <w:r>
        <w:rPr>
          <w:spacing w:val="-4"/>
          <w:sz w:val="24"/>
          <w:szCs w:val="24"/>
        </w:rPr>
        <w:t xml:space="preserve"> </w:t>
      </w:r>
      <w:r>
        <w:rPr>
          <w:spacing w:val="-2"/>
          <w:sz w:val="24"/>
          <w:szCs w:val="24"/>
        </w:rPr>
        <w:t>deleterious</w:t>
      </w:r>
      <w:r>
        <w:rPr>
          <w:spacing w:val="-4"/>
          <w:sz w:val="24"/>
          <w:szCs w:val="24"/>
        </w:rPr>
        <w:t xml:space="preserve"> </w:t>
      </w:r>
      <w:r>
        <w:rPr>
          <w:spacing w:val="-2"/>
          <w:sz w:val="24"/>
          <w:szCs w:val="24"/>
        </w:rPr>
        <w:t>is</w:t>
      </w:r>
      <w:r>
        <w:rPr>
          <w:spacing w:val="-4"/>
          <w:sz w:val="24"/>
          <w:szCs w:val="24"/>
        </w:rPr>
        <w:t xml:space="preserve"> </w:t>
      </w:r>
      <w:r>
        <w:rPr>
          <w:spacing w:val="-2"/>
          <w:sz w:val="24"/>
          <w:szCs w:val="24"/>
        </w:rPr>
        <w:t>to</w:t>
      </w:r>
      <w:r>
        <w:rPr>
          <w:spacing w:val="-4"/>
          <w:sz w:val="24"/>
          <w:szCs w:val="24"/>
        </w:rPr>
        <w:t xml:space="preserve"> </w:t>
      </w:r>
      <w:r>
        <w:rPr>
          <w:spacing w:val="-2"/>
          <w:sz w:val="24"/>
          <w:szCs w:val="24"/>
        </w:rPr>
        <w:t>result,</w:t>
      </w:r>
      <w:r>
        <w:rPr>
          <w:spacing w:val="-4"/>
          <w:sz w:val="24"/>
          <w:szCs w:val="24"/>
        </w:rPr>
        <w:t xml:space="preserve"> </w:t>
      </w:r>
      <w:r>
        <w:rPr>
          <w:spacing w:val="-2"/>
          <w:sz w:val="24"/>
          <w:szCs w:val="24"/>
        </w:rPr>
        <w:t>(e)</w:t>
      </w:r>
      <w:r>
        <w:rPr>
          <w:spacing w:val="-4"/>
          <w:sz w:val="24"/>
          <w:szCs w:val="24"/>
        </w:rPr>
        <w:t xml:space="preserve"> </w:t>
      </w:r>
      <w:r>
        <w:rPr>
          <w:spacing w:val="-2"/>
          <w:sz w:val="24"/>
          <w:szCs w:val="24"/>
        </w:rPr>
        <w:t>impressionable</w:t>
      </w:r>
      <w:r>
        <w:rPr>
          <w:spacing w:val="-4"/>
          <w:sz w:val="24"/>
          <w:szCs w:val="24"/>
        </w:rPr>
        <w:t xml:space="preserve"> </w:t>
      </w:r>
      <w:r>
        <w:rPr>
          <w:spacing w:val="-2"/>
          <w:sz w:val="24"/>
          <w:szCs w:val="24"/>
        </w:rPr>
        <w:t>is</w:t>
      </w:r>
      <w:r>
        <w:rPr>
          <w:spacing w:val="-4"/>
          <w:sz w:val="24"/>
          <w:szCs w:val="24"/>
        </w:rPr>
        <w:t xml:space="preserve"> </w:t>
      </w:r>
      <w:r>
        <w:rPr>
          <w:spacing w:val="-2"/>
          <w:sz w:val="24"/>
          <w:szCs w:val="24"/>
        </w:rPr>
        <w:t xml:space="preserve">to </w:t>
      </w:r>
      <w:r>
        <w:rPr>
          <w:sz w:val="24"/>
          <w:szCs w:val="24"/>
        </w:rPr>
        <w:t>temptation”. The student is expected to choose which of the five word pairs has the same relationship as the original word pair; in this example the answer is “sanctimonious is to hypocrisy”. On this task GPT-3 achieves 65.2% in the few-shot</w:t>
      </w:r>
      <w:r>
        <w:rPr>
          <w:spacing w:val="-1"/>
          <w:sz w:val="24"/>
          <w:szCs w:val="24"/>
        </w:rPr>
        <w:t xml:space="preserve"> </w:t>
      </w:r>
      <w:r>
        <w:rPr>
          <w:sz w:val="24"/>
          <w:szCs w:val="24"/>
        </w:rPr>
        <w:t>setting,</w:t>
      </w:r>
      <w:r>
        <w:rPr>
          <w:spacing w:val="-1"/>
          <w:sz w:val="24"/>
          <w:szCs w:val="24"/>
        </w:rPr>
        <w:t xml:space="preserve"> </w:t>
      </w:r>
      <w:r>
        <w:rPr>
          <w:sz w:val="24"/>
          <w:szCs w:val="24"/>
        </w:rPr>
        <w:t>59.1%</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one-shot</w:t>
      </w:r>
      <w:r>
        <w:rPr>
          <w:spacing w:val="-1"/>
          <w:sz w:val="24"/>
          <w:szCs w:val="24"/>
        </w:rPr>
        <w:t xml:space="preserve"> </w:t>
      </w:r>
      <w:r>
        <w:rPr>
          <w:sz w:val="24"/>
          <w:szCs w:val="24"/>
        </w:rPr>
        <w:t>setting,</w:t>
      </w:r>
      <w:r>
        <w:rPr>
          <w:spacing w:val="-1"/>
          <w:sz w:val="24"/>
          <w:szCs w:val="24"/>
        </w:rPr>
        <w:t xml:space="preserve"> </w:t>
      </w:r>
      <w:r>
        <w:rPr>
          <w:sz w:val="24"/>
          <w:szCs w:val="24"/>
        </w:rPr>
        <w:t>and</w:t>
      </w:r>
      <w:r>
        <w:rPr>
          <w:spacing w:val="-1"/>
          <w:sz w:val="24"/>
          <w:szCs w:val="24"/>
        </w:rPr>
        <w:t xml:space="preserve"> </w:t>
      </w:r>
      <w:r>
        <w:rPr>
          <w:sz w:val="24"/>
          <w:szCs w:val="24"/>
        </w:rPr>
        <w:t>53.7%</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zero-shot</w:t>
      </w:r>
      <w:r>
        <w:rPr>
          <w:spacing w:val="-1"/>
          <w:sz w:val="24"/>
          <w:szCs w:val="24"/>
        </w:rPr>
        <w:t xml:space="preserve"> </w:t>
      </w:r>
      <w:r>
        <w:rPr>
          <w:sz w:val="24"/>
          <w:szCs w:val="24"/>
        </w:rPr>
        <w:t>setting,</w:t>
      </w:r>
      <w:r>
        <w:rPr>
          <w:spacing w:val="-1"/>
          <w:sz w:val="24"/>
          <w:szCs w:val="24"/>
        </w:rPr>
        <w:t xml:space="preserve"> </w:t>
      </w:r>
      <w:r>
        <w:rPr>
          <w:sz w:val="24"/>
          <w:szCs w:val="24"/>
        </w:rPr>
        <w:t>whereas</w:t>
      </w:r>
      <w:r>
        <w:rPr>
          <w:spacing w:val="-1"/>
          <w:sz w:val="24"/>
          <w:szCs w:val="24"/>
        </w:rPr>
        <w:t xml:space="preserve"> </w:t>
      </w:r>
      <w:r>
        <w:rPr>
          <w:sz w:val="24"/>
          <w:szCs w:val="24"/>
        </w:rPr>
        <w:t>the</w:t>
      </w:r>
      <w:r>
        <w:rPr>
          <w:spacing w:val="-1"/>
          <w:sz w:val="24"/>
          <w:szCs w:val="24"/>
        </w:rPr>
        <w:t xml:space="preserve"> </w:t>
      </w:r>
      <w:r>
        <w:rPr>
          <w:sz w:val="24"/>
          <w:szCs w:val="24"/>
        </w:rPr>
        <w:t>average</w:t>
      </w:r>
      <w:r>
        <w:rPr>
          <w:spacing w:val="-1"/>
          <w:sz w:val="24"/>
          <w:szCs w:val="24"/>
        </w:rPr>
        <w:t xml:space="preserve"> </w:t>
      </w:r>
      <w:r>
        <w:rPr>
          <w:sz w:val="24"/>
          <w:szCs w:val="24"/>
        </w:rPr>
        <w:t>score</w:t>
      </w:r>
      <w:r>
        <w:rPr>
          <w:spacing w:val="-1"/>
          <w:sz w:val="24"/>
          <w:szCs w:val="24"/>
        </w:rPr>
        <w:t xml:space="preserve"> </w:t>
      </w:r>
      <w:r>
        <w:rPr>
          <w:sz w:val="24"/>
          <w:szCs w:val="24"/>
        </w:rPr>
        <w:t>among college</w:t>
      </w:r>
      <w:r>
        <w:rPr>
          <w:spacing w:val="-8"/>
          <w:sz w:val="24"/>
          <w:szCs w:val="24"/>
        </w:rPr>
        <w:t xml:space="preserve"> </w:t>
      </w:r>
      <w:r>
        <w:rPr>
          <w:sz w:val="24"/>
          <w:szCs w:val="24"/>
        </w:rPr>
        <w:t>applicants</w:t>
      </w:r>
      <w:r>
        <w:rPr>
          <w:spacing w:val="-8"/>
          <w:sz w:val="24"/>
          <w:szCs w:val="24"/>
        </w:rPr>
        <w:t xml:space="preserve"> </w:t>
      </w:r>
      <w:r>
        <w:rPr>
          <w:sz w:val="24"/>
          <w:szCs w:val="24"/>
        </w:rPr>
        <w:t>was</w:t>
      </w:r>
      <w:r>
        <w:rPr>
          <w:spacing w:val="-8"/>
          <w:sz w:val="24"/>
          <w:szCs w:val="24"/>
        </w:rPr>
        <w:t xml:space="preserve"> </w:t>
      </w:r>
      <w:r>
        <w:rPr>
          <w:sz w:val="24"/>
          <w:szCs w:val="24"/>
        </w:rPr>
        <w:t>57%</w:t>
      </w:r>
      <w:r>
        <w:rPr>
          <w:spacing w:val="-8"/>
          <w:sz w:val="24"/>
          <w:szCs w:val="24"/>
        </w:rPr>
        <w:t xml:space="preserve"> </w:t>
      </w:r>
      <w:r>
        <w:rPr>
          <w:sz w:val="24"/>
          <w:szCs w:val="24"/>
        </w:rPr>
        <w:t>[</w:t>
      </w:r>
      <w:r>
        <w:rPr>
          <w:sz w:val="24"/>
          <w:szCs w:val="24"/>
        </w:rPr>
        <w:fldChar w:fldCharType="begin"/>
      </w:r>
      <w:r>
        <w:rPr>
          <w:sz w:val="24"/>
          <w:szCs w:val="24"/>
        </w:rPr>
        <w:instrText xml:space="preserve"> HYPERLINK \l "_bookmark209" </w:instrText>
      </w:r>
      <w:r>
        <w:rPr>
          <w:sz w:val="24"/>
          <w:szCs w:val="24"/>
        </w:rPr>
        <w:fldChar w:fldCharType="separate"/>
      </w:r>
      <w:r>
        <w:rPr>
          <w:color w:val="2D639E"/>
          <w:sz w:val="24"/>
          <w:szCs w:val="24"/>
        </w:rPr>
        <w:t>TL05</w:t>
      </w:r>
      <w:r>
        <w:rPr>
          <w:color w:val="2D639E"/>
          <w:sz w:val="24"/>
          <w:szCs w:val="24"/>
        </w:rPr>
        <w:fldChar w:fldCharType="end"/>
      </w:r>
      <w:r>
        <w:rPr>
          <w:sz w:val="24"/>
          <w:szCs w:val="24"/>
        </w:rPr>
        <w:t>]</w:t>
      </w:r>
      <w:r>
        <w:rPr>
          <w:spacing w:val="-8"/>
          <w:sz w:val="24"/>
          <w:szCs w:val="24"/>
        </w:rPr>
        <w:t xml:space="preserve"> </w:t>
      </w:r>
      <w:r>
        <w:rPr>
          <w:sz w:val="24"/>
          <w:szCs w:val="24"/>
        </w:rPr>
        <w:t>(random</w:t>
      </w:r>
      <w:r>
        <w:rPr>
          <w:spacing w:val="-8"/>
          <w:sz w:val="24"/>
          <w:szCs w:val="24"/>
        </w:rPr>
        <w:t xml:space="preserve"> </w:t>
      </w:r>
      <w:r>
        <w:rPr>
          <w:sz w:val="24"/>
          <w:szCs w:val="24"/>
        </w:rPr>
        <w:t>guessing</w:t>
      </w:r>
      <w:r>
        <w:rPr>
          <w:spacing w:val="-8"/>
          <w:sz w:val="24"/>
          <w:szCs w:val="24"/>
        </w:rPr>
        <w:t xml:space="preserve"> </w:t>
      </w:r>
      <w:r>
        <w:rPr>
          <w:sz w:val="24"/>
          <w:szCs w:val="24"/>
        </w:rPr>
        <w:t>yields</w:t>
      </w:r>
      <w:r>
        <w:rPr>
          <w:spacing w:val="-8"/>
          <w:sz w:val="24"/>
          <w:szCs w:val="24"/>
        </w:rPr>
        <w:t xml:space="preserve"> </w:t>
      </w:r>
      <w:r>
        <w:rPr>
          <w:sz w:val="24"/>
          <w:szCs w:val="24"/>
        </w:rPr>
        <w:t>20%). As</w:t>
      </w:r>
      <w:r>
        <w:rPr>
          <w:spacing w:val="-8"/>
          <w:sz w:val="24"/>
          <w:szCs w:val="24"/>
        </w:rPr>
        <w:t xml:space="preserve"> </w:t>
      </w:r>
      <w:r>
        <w:rPr>
          <w:sz w:val="24"/>
          <w:szCs w:val="24"/>
        </w:rPr>
        <w:t>shown</w:t>
      </w:r>
      <w:r>
        <w:rPr>
          <w:spacing w:val="-8"/>
          <w:sz w:val="24"/>
          <w:szCs w:val="24"/>
        </w:rPr>
        <w:t xml:space="preserve"> </w:t>
      </w:r>
      <w:r>
        <w:rPr>
          <w:sz w:val="24"/>
          <w:szCs w:val="24"/>
        </w:rPr>
        <w:t>in</w:t>
      </w:r>
      <w:r>
        <w:rPr>
          <w:spacing w:val="-8"/>
          <w:sz w:val="24"/>
          <w:szCs w:val="24"/>
        </w:rPr>
        <w:t xml:space="preserve"> </w:t>
      </w:r>
      <w:r>
        <w:rPr>
          <w:sz w:val="24"/>
          <w:szCs w:val="24"/>
        </w:rPr>
        <w:t>Figure</w:t>
      </w:r>
      <w:r>
        <w:rPr>
          <w:spacing w:val="-8"/>
          <w:sz w:val="24"/>
          <w:szCs w:val="24"/>
        </w:rPr>
        <w:t xml:space="preserve"> </w:t>
      </w:r>
      <w:r>
        <w:rPr>
          <w:sz w:val="24"/>
          <w:szCs w:val="24"/>
        </w:rPr>
        <w:fldChar w:fldCharType="begin"/>
      </w:r>
      <w:r>
        <w:rPr>
          <w:sz w:val="24"/>
          <w:szCs w:val="24"/>
        </w:rPr>
        <w:instrText xml:space="preserve"> HYPERLINK \l "_bookmark38" </w:instrText>
      </w:r>
      <w:r>
        <w:rPr>
          <w:sz w:val="24"/>
          <w:szCs w:val="24"/>
        </w:rPr>
        <w:fldChar w:fldCharType="separate"/>
      </w:r>
      <w:r>
        <w:rPr>
          <w:color w:val="2D639E"/>
          <w:sz w:val="24"/>
          <w:szCs w:val="24"/>
        </w:rPr>
        <w:t>3.12</w:t>
      </w:r>
      <w:r>
        <w:rPr>
          <w:color w:val="2D639E"/>
          <w:sz w:val="24"/>
          <w:szCs w:val="24"/>
        </w:rPr>
        <w:fldChar w:fldCharType="end"/>
      </w:r>
      <w:r>
        <w:rPr>
          <w:sz w:val="24"/>
          <w:szCs w:val="24"/>
        </w:rPr>
        <w:t>,</w:t>
      </w:r>
      <w:r>
        <w:rPr>
          <w:spacing w:val="-8"/>
          <w:sz w:val="24"/>
          <w:szCs w:val="24"/>
        </w:rPr>
        <w:t xml:space="preserve"> </w:t>
      </w:r>
      <w:r>
        <w:rPr>
          <w:sz w:val="24"/>
          <w:szCs w:val="24"/>
        </w:rPr>
        <w:t>the</w:t>
      </w:r>
      <w:r>
        <w:rPr>
          <w:spacing w:val="-8"/>
          <w:sz w:val="24"/>
          <w:szCs w:val="24"/>
        </w:rPr>
        <w:t xml:space="preserve"> </w:t>
      </w:r>
      <w:r>
        <w:rPr>
          <w:sz w:val="24"/>
          <w:szCs w:val="24"/>
        </w:rPr>
        <w:t>results</w:t>
      </w:r>
      <w:r>
        <w:rPr>
          <w:spacing w:val="-8"/>
          <w:sz w:val="24"/>
          <w:szCs w:val="24"/>
        </w:rPr>
        <w:t xml:space="preserve"> </w:t>
      </w:r>
      <w:r>
        <w:rPr>
          <w:sz w:val="24"/>
          <w:szCs w:val="24"/>
        </w:rPr>
        <w:t>improve</w:t>
      </w:r>
      <w:r>
        <w:rPr>
          <w:spacing w:val="-8"/>
          <w:sz w:val="24"/>
          <w:szCs w:val="24"/>
        </w:rPr>
        <w:t xml:space="preserve"> </w:t>
      </w:r>
      <w:r>
        <w:rPr>
          <w:sz w:val="24"/>
          <w:szCs w:val="24"/>
        </w:rPr>
        <w:t>with scale, with the the full 175 billion model improving by over 10% compared to the 13 billion parameter model.</w:t>
      </w:r>
    </w:p>
    <w:p w14:paraId="43943B69">
      <w:pPr>
        <w:pStyle w:val="6"/>
        <w:spacing w:after="0" w:line="228" w:lineRule="auto"/>
        <w:jc w:val="both"/>
        <w:rPr>
          <w:sz w:val="24"/>
          <w:szCs w:val="24"/>
        </w:rPr>
        <w:sectPr>
          <w:pgSz w:w="12240" w:h="15840"/>
          <w:pgMar w:top="1780" w:right="0" w:bottom="1020" w:left="0" w:header="0" w:footer="826" w:gutter="0"/>
          <w:cols w:space="720" w:num="1"/>
        </w:sectPr>
      </w:pPr>
    </w:p>
    <w:p w14:paraId="6780C286">
      <w:pPr>
        <w:pStyle w:val="6"/>
        <w:ind w:left="2818"/>
        <w:rPr>
          <w:sz w:val="24"/>
          <w:szCs w:val="24"/>
        </w:rPr>
      </w:pPr>
      <w:r>
        <w:rPr>
          <w:sz w:val="24"/>
          <w:szCs w:val="24"/>
        </w:rPr>
        <w:drawing>
          <wp:inline distT="0" distB="0" distL="0" distR="0">
            <wp:extent cx="4150995" cy="2669540"/>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8" cstate="print"/>
                    <a:stretch>
                      <a:fillRect/>
                    </a:stretch>
                  </pic:blipFill>
                  <pic:spPr>
                    <a:xfrm>
                      <a:off x="0" y="0"/>
                      <a:ext cx="4151376" cy="2670048"/>
                    </a:xfrm>
                    <a:prstGeom prst="rect">
                      <a:avLst/>
                    </a:prstGeom>
                  </pic:spPr>
                </pic:pic>
              </a:graphicData>
            </a:graphic>
          </wp:inline>
        </w:drawing>
      </w:r>
    </w:p>
    <w:p w14:paraId="43E9E7D3">
      <w:pPr>
        <w:pStyle w:val="6"/>
        <w:spacing w:before="134" w:line="228" w:lineRule="auto"/>
        <w:ind w:left="1432" w:right="1437" w:firstLine="7"/>
        <w:jc w:val="both"/>
        <w:rPr>
          <w:sz w:val="24"/>
          <w:szCs w:val="24"/>
        </w:rPr>
      </w:pPr>
      <w:bookmarkStart w:id="50" w:name="_bookmark38"/>
      <w:bookmarkEnd w:id="50"/>
      <w:r>
        <w:rPr>
          <w:b/>
          <w:sz w:val="24"/>
          <w:szCs w:val="24"/>
        </w:rPr>
        <w:t xml:space="preserve">Figure 3.12: </w:t>
      </w:r>
      <w:r>
        <w:rPr>
          <w:sz w:val="24"/>
          <w:szCs w:val="24"/>
        </w:rPr>
        <w:t>Zero-, one-,and few-shot performance on SAT analogy tasks, for different sizes of model. The largest model achieves 65% accuracy in the few-shot setting, and also demonstrates significant gains to in-context learning which are not present in smaller models.</w:t>
      </w:r>
    </w:p>
    <w:p w14:paraId="1F5A3019">
      <w:pPr>
        <w:pStyle w:val="6"/>
        <w:spacing w:before="219"/>
        <w:rPr>
          <w:sz w:val="24"/>
          <w:szCs w:val="24"/>
        </w:rPr>
      </w:pPr>
    </w:p>
    <w:p w14:paraId="2975A628">
      <w:pPr>
        <w:pStyle w:val="3"/>
        <w:numPr>
          <w:ilvl w:val="2"/>
          <w:numId w:val="1"/>
        </w:numPr>
        <w:tabs>
          <w:tab w:val="left" w:pos="2037"/>
        </w:tabs>
        <w:spacing w:before="0" w:after="0" w:line="240" w:lineRule="auto"/>
        <w:ind w:left="2037" w:right="0" w:hanging="597"/>
        <w:jc w:val="left"/>
        <w:rPr>
          <w:sz w:val="24"/>
          <w:szCs w:val="24"/>
        </w:rPr>
      </w:pPr>
      <w:bookmarkStart w:id="51" w:name="_bookmark39"/>
      <w:bookmarkEnd w:id="51"/>
      <w:r>
        <w:rPr>
          <w:sz w:val="24"/>
          <w:szCs w:val="24"/>
        </w:rPr>
        <w:t>News</w:t>
      </w:r>
      <w:r>
        <w:rPr>
          <w:spacing w:val="-7"/>
          <w:sz w:val="24"/>
          <w:szCs w:val="24"/>
        </w:rPr>
        <w:t xml:space="preserve"> </w:t>
      </w:r>
      <w:r>
        <w:rPr>
          <w:sz w:val="24"/>
          <w:szCs w:val="24"/>
        </w:rPr>
        <w:t>Article</w:t>
      </w:r>
      <w:r>
        <w:rPr>
          <w:spacing w:val="-6"/>
          <w:sz w:val="24"/>
          <w:szCs w:val="24"/>
        </w:rPr>
        <w:t xml:space="preserve"> </w:t>
      </w:r>
      <w:r>
        <w:rPr>
          <w:spacing w:val="-2"/>
          <w:sz w:val="24"/>
          <w:szCs w:val="24"/>
        </w:rPr>
        <w:t>Generation</w:t>
      </w:r>
    </w:p>
    <w:p w14:paraId="42A1B670">
      <w:pPr>
        <w:pStyle w:val="6"/>
        <w:spacing w:before="161" w:line="225" w:lineRule="auto"/>
        <w:ind w:left="1440" w:right="1413"/>
        <w:jc w:val="both"/>
        <w:rPr>
          <w:sz w:val="24"/>
          <w:szCs w:val="24"/>
        </w:rPr>
      </w:pPr>
      <w:r>
        <w:rPr>
          <w:sz w:val="24"/>
          <w:szCs w:val="24"/>
        </w:rPr>
        <w:t>Previous</w:t>
      </w:r>
      <w:r>
        <w:rPr>
          <w:spacing w:val="-8"/>
          <w:sz w:val="24"/>
          <w:szCs w:val="24"/>
        </w:rPr>
        <w:t xml:space="preserve"> </w:t>
      </w:r>
      <w:r>
        <w:rPr>
          <w:sz w:val="24"/>
          <w:szCs w:val="24"/>
        </w:rPr>
        <w:t>work</w:t>
      </w:r>
      <w:r>
        <w:rPr>
          <w:spacing w:val="-8"/>
          <w:sz w:val="24"/>
          <w:szCs w:val="24"/>
        </w:rPr>
        <w:t xml:space="preserve"> </w:t>
      </w:r>
      <w:r>
        <w:rPr>
          <w:sz w:val="24"/>
          <w:szCs w:val="24"/>
        </w:rPr>
        <w:t>on</w:t>
      </w:r>
      <w:r>
        <w:rPr>
          <w:spacing w:val="-8"/>
          <w:sz w:val="24"/>
          <w:szCs w:val="24"/>
        </w:rPr>
        <w:t xml:space="preserve"> </w:t>
      </w:r>
      <w:r>
        <w:rPr>
          <w:sz w:val="24"/>
          <w:szCs w:val="24"/>
        </w:rPr>
        <w:t>generative</w:t>
      </w:r>
      <w:r>
        <w:rPr>
          <w:spacing w:val="-8"/>
          <w:sz w:val="24"/>
          <w:szCs w:val="24"/>
        </w:rPr>
        <w:t xml:space="preserve"> </w:t>
      </w:r>
      <w:r>
        <w:rPr>
          <w:sz w:val="24"/>
          <w:szCs w:val="24"/>
        </w:rPr>
        <w:t>language</w:t>
      </w:r>
      <w:r>
        <w:rPr>
          <w:spacing w:val="-8"/>
          <w:sz w:val="24"/>
          <w:szCs w:val="24"/>
        </w:rPr>
        <w:t xml:space="preserve"> </w:t>
      </w:r>
      <w:r>
        <w:rPr>
          <w:sz w:val="24"/>
          <w:szCs w:val="24"/>
        </w:rPr>
        <w:t>models</w:t>
      </w:r>
      <w:r>
        <w:rPr>
          <w:spacing w:val="-8"/>
          <w:sz w:val="24"/>
          <w:szCs w:val="24"/>
        </w:rPr>
        <w:t xml:space="preserve"> </w:t>
      </w:r>
      <w:r>
        <w:rPr>
          <w:sz w:val="24"/>
          <w:szCs w:val="24"/>
        </w:rPr>
        <w:t>qualitatively</w:t>
      </w:r>
      <w:r>
        <w:rPr>
          <w:spacing w:val="-8"/>
          <w:sz w:val="24"/>
          <w:szCs w:val="24"/>
        </w:rPr>
        <w:t xml:space="preserve"> </w:t>
      </w:r>
      <w:r>
        <w:rPr>
          <w:sz w:val="24"/>
          <w:szCs w:val="24"/>
        </w:rPr>
        <w:t>tested</w:t>
      </w:r>
      <w:r>
        <w:rPr>
          <w:spacing w:val="-8"/>
          <w:sz w:val="24"/>
          <w:szCs w:val="24"/>
        </w:rPr>
        <w:t xml:space="preserve"> </w:t>
      </w:r>
      <w:r>
        <w:rPr>
          <w:sz w:val="24"/>
          <w:szCs w:val="24"/>
        </w:rPr>
        <w:t>their</w:t>
      </w:r>
      <w:r>
        <w:rPr>
          <w:spacing w:val="-8"/>
          <w:sz w:val="24"/>
          <w:szCs w:val="24"/>
        </w:rPr>
        <w:t xml:space="preserve"> </w:t>
      </w:r>
      <w:r>
        <w:rPr>
          <w:sz w:val="24"/>
          <w:szCs w:val="24"/>
        </w:rPr>
        <w:t>ability</w:t>
      </w:r>
      <w:r>
        <w:rPr>
          <w:spacing w:val="-8"/>
          <w:sz w:val="24"/>
          <w:szCs w:val="24"/>
        </w:rPr>
        <w:t xml:space="preserve"> </w:t>
      </w:r>
      <w:r>
        <w:rPr>
          <w:sz w:val="24"/>
          <w:szCs w:val="24"/>
        </w:rPr>
        <w:t>to</w:t>
      </w:r>
      <w:r>
        <w:rPr>
          <w:spacing w:val="-8"/>
          <w:sz w:val="24"/>
          <w:szCs w:val="24"/>
        </w:rPr>
        <w:t xml:space="preserve"> </w:t>
      </w:r>
      <w:r>
        <w:rPr>
          <w:sz w:val="24"/>
          <w:szCs w:val="24"/>
        </w:rPr>
        <w:t>generate</w:t>
      </w:r>
      <w:r>
        <w:rPr>
          <w:spacing w:val="-8"/>
          <w:sz w:val="24"/>
          <w:szCs w:val="24"/>
        </w:rPr>
        <w:t xml:space="preserve"> </w:t>
      </w:r>
      <w:r>
        <w:rPr>
          <w:sz w:val="24"/>
          <w:szCs w:val="24"/>
        </w:rPr>
        <w:t>synthetic</w:t>
      </w:r>
      <w:r>
        <w:rPr>
          <w:spacing w:val="-8"/>
          <w:sz w:val="24"/>
          <w:szCs w:val="24"/>
        </w:rPr>
        <w:t xml:space="preserve"> </w:t>
      </w:r>
      <w:r>
        <w:rPr>
          <w:sz w:val="24"/>
          <w:szCs w:val="24"/>
        </w:rPr>
        <w:t>“news</w:t>
      </w:r>
      <w:r>
        <w:rPr>
          <w:spacing w:val="-8"/>
          <w:sz w:val="24"/>
          <w:szCs w:val="24"/>
        </w:rPr>
        <w:t xml:space="preserve"> </w:t>
      </w:r>
      <w:r>
        <w:rPr>
          <w:sz w:val="24"/>
          <w:szCs w:val="24"/>
        </w:rPr>
        <w:t>articles”</w:t>
      </w:r>
      <w:r>
        <w:rPr>
          <w:spacing w:val="-8"/>
          <w:sz w:val="24"/>
          <w:szCs w:val="24"/>
        </w:rPr>
        <w:t xml:space="preserve"> </w:t>
      </w:r>
      <w:r>
        <w:rPr>
          <w:sz w:val="24"/>
          <w:szCs w:val="24"/>
        </w:rPr>
        <w:t>by conditional</w:t>
      </w:r>
      <w:r>
        <w:rPr>
          <w:spacing w:val="-6"/>
          <w:sz w:val="24"/>
          <w:szCs w:val="24"/>
        </w:rPr>
        <w:t xml:space="preserve"> </w:t>
      </w:r>
      <w:r>
        <w:rPr>
          <w:sz w:val="24"/>
          <w:szCs w:val="24"/>
        </w:rPr>
        <w:t>sampling</w:t>
      </w:r>
      <w:r>
        <w:rPr>
          <w:spacing w:val="-6"/>
          <w:sz w:val="24"/>
          <w:szCs w:val="24"/>
        </w:rPr>
        <w:t xml:space="preserve"> </w:t>
      </w:r>
      <w:r>
        <w:rPr>
          <w:sz w:val="24"/>
          <w:szCs w:val="24"/>
        </w:rPr>
        <w:t>from</w:t>
      </w:r>
      <w:r>
        <w:rPr>
          <w:spacing w:val="-6"/>
          <w:sz w:val="24"/>
          <w:szCs w:val="24"/>
        </w:rPr>
        <w:t xml:space="preserve"> </w:t>
      </w:r>
      <w:r>
        <w:rPr>
          <w:sz w:val="24"/>
          <w:szCs w:val="24"/>
        </w:rPr>
        <w:t>the</w:t>
      </w:r>
      <w:r>
        <w:rPr>
          <w:spacing w:val="-6"/>
          <w:sz w:val="24"/>
          <w:szCs w:val="24"/>
        </w:rPr>
        <w:t xml:space="preserve"> </w:t>
      </w:r>
      <w:r>
        <w:rPr>
          <w:sz w:val="24"/>
          <w:szCs w:val="24"/>
        </w:rPr>
        <w:t>model</w:t>
      </w:r>
      <w:r>
        <w:rPr>
          <w:spacing w:val="-6"/>
          <w:sz w:val="24"/>
          <w:szCs w:val="24"/>
        </w:rPr>
        <w:t xml:space="preserve"> </w:t>
      </w:r>
      <w:r>
        <w:rPr>
          <w:sz w:val="24"/>
          <w:szCs w:val="24"/>
        </w:rPr>
        <w:t>given</w:t>
      </w:r>
      <w:r>
        <w:rPr>
          <w:spacing w:val="-6"/>
          <w:sz w:val="24"/>
          <w:szCs w:val="24"/>
        </w:rPr>
        <w:t xml:space="preserve"> </w:t>
      </w:r>
      <w:r>
        <w:rPr>
          <w:sz w:val="24"/>
          <w:szCs w:val="24"/>
        </w:rPr>
        <w:t>a</w:t>
      </w:r>
      <w:r>
        <w:rPr>
          <w:spacing w:val="-6"/>
          <w:sz w:val="24"/>
          <w:szCs w:val="24"/>
        </w:rPr>
        <w:t xml:space="preserve"> </w:t>
      </w:r>
      <w:r>
        <w:rPr>
          <w:sz w:val="24"/>
          <w:szCs w:val="24"/>
        </w:rPr>
        <w:t>human-written</w:t>
      </w:r>
      <w:r>
        <w:rPr>
          <w:spacing w:val="-6"/>
          <w:sz w:val="24"/>
          <w:szCs w:val="24"/>
        </w:rPr>
        <w:t xml:space="preserve"> </w:t>
      </w:r>
      <w:r>
        <w:rPr>
          <w:sz w:val="24"/>
          <w:szCs w:val="24"/>
        </w:rPr>
        <w:t>prompt</w:t>
      </w:r>
      <w:r>
        <w:rPr>
          <w:spacing w:val="-6"/>
          <w:sz w:val="24"/>
          <w:szCs w:val="24"/>
        </w:rPr>
        <w:t xml:space="preserve"> </w:t>
      </w:r>
      <w:r>
        <w:rPr>
          <w:sz w:val="24"/>
          <w:szCs w:val="24"/>
        </w:rPr>
        <w:t>consisting</w:t>
      </w:r>
      <w:r>
        <w:rPr>
          <w:spacing w:val="-6"/>
          <w:sz w:val="24"/>
          <w:szCs w:val="24"/>
        </w:rPr>
        <w:t xml:space="preserve"> </w:t>
      </w:r>
      <w:r>
        <w:rPr>
          <w:sz w:val="24"/>
          <w:szCs w:val="24"/>
        </w:rPr>
        <w:t>of</w:t>
      </w:r>
      <w:r>
        <w:rPr>
          <w:spacing w:val="-6"/>
          <w:sz w:val="24"/>
          <w:szCs w:val="24"/>
        </w:rPr>
        <w:t xml:space="preserve"> </w:t>
      </w:r>
      <w:r>
        <w:rPr>
          <w:sz w:val="24"/>
          <w:szCs w:val="24"/>
        </w:rPr>
        <w:t>a</w:t>
      </w:r>
      <w:r>
        <w:rPr>
          <w:spacing w:val="-6"/>
          <w:sz w:val="24"/>
          <w:szCs w:val="24"/>
        </w:rPr>
        <w:t xml:space="preserve"> </w:t>
      </w:r>
      <w:r>
        <w:rPr>
          <w:sz w:val="24"/>
          <w:szCs w:val="24"/>
        </w:rPr>
        <w:t>plausible</w:t>
      </w:r>
      <w:r>
        <w:rPr>
          <w:spacing w:val="-6"/>
          <w:sz w:val="24"/>
          <w:szCs w:val="24"/>
        </w:rPr>
        <w:t xml:space="preserve"> </w:t>
      </w:r>
      <w:r>
        <w:rPr>
          <w:sz w:val="24"/>
          <w:szCs w:val="24"/>
        </w:rPr>
        <w:t>first</w:t>
      </w:r>
      <w:r>
        <w:rPr>
          <w:spacing w:val="-6"/>
          <w:sz w:val="24"/>
          <w:szCs w:val="24"/>
        </w:rPr>
        <w:t xml:space="preserve"> </w:t>
      </w:r>
      <w:r>
        <w:rPr>
          <w:sz w:val="24"/>
          <w:szCs w:val="24"/>
        </w:rPr>
        <w:t>sentence</w:t>
      </w:r>
      <w:r>
        <w:rPr>
          <w:spacing w:val="-6"/>
          <w:sz w:val="24"/>
          <w:szCs w:val="24"/>
        </w:rPr>
        <w:t xml:space="preserve"> </w:t>
      </w:r>
      <w:r>
        <w:rPr>
          <w:sz w:val="24"/>
          <w:szCs w:val="24"/>
        </w:rPr>
        <w:t>for</w:t>
      </w:r>
      <w:r>
        <w:rPr>
          <w:spacing w:val="-6"/>
          <w:sz w:val="24"/>
          <w:szCs w:val="24"/>
        </w:rPr>
        <w:t xml:space="preserve"> </w:t>
      </w:r>
      <w:r>
        <w:rPr>
          <w:sz w:val="24"/>
          <w:szCs w:val="24"/>
        </w:rPr>
        <w:t>a</w:t>
      </w:r>
      <w:r>
        <w:rPr>
          <w:spacing w:val="-6"/>
          <w:sz w:val="24"/>
          <w:szCs w:val="24"/>
        </w:rPr>
        <w:t xml:space="preserve"> </w:t>
      </w:r>
      <w:r>
        <w:rPr>
          <w:sz w:val="24"/>
          <w:szCs w:val="24"/>
        </w:rPr>
        <w:t>news story</w:t>
      </w:r>
      <w:r>
        <w:rPr>
          <w:spacing w:val="-4"/>
          <w:sz w:val="24"/>
          <w:szCs w:val="24"/>
        </w:rPr>
        <w:t xml:space="preserve"> </w:t>
      </w:r>
      <w:r>
        <w:rPr>
          <w:sz w:val="24"/>
          <w:szCs w:val="24"/>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Relative</w:t>
      </w:r>
      <w:r>
        <w:rPr>
          <w:spacing w:val="-4"/>
          <w:sz w:val="24"/>
          <w:szCs w:val="24"/>
          <w:vertAlign w:val="baseline"/>
        </w:rPr>
        <w:t xml:space="preserve"> </w:t>
      </w:r>
      <w:r>
        <w:rPr>
          <w:sz w:val="24"/>
          <w:szCs w:val="24"/>
          <w:vertAlign w:val="baseline"/>
        </w:rPr>
        <w:t>to</w:t>
      </w:r>
      <w:r>
        <w:rPr>
          <w:spacing w:val="-4"/>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vertAlign w:val="baseline"/>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4"/>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dataset</w:t>
      </w:r>
      <w:r>
        <w:rPr>
          <w:spacing w:val="-4"/>
          <w:sz w:val="24"/>
          <w:szCs w:val="24"/>
          <w:vertAlign w:val="baseline"/>
        </w:rPr>
        <w:t xml:space="preserve"> </w:t>
      </w:r>
      <w:r>
        <w:rPr>
          <w:sz w:val="24"/>
          <w:szCs w:val="24"/>
          <w:vertAlign w:val="baseline"/>
        </w:rPr>
        <w:t>used</w:t>
      </w:r>
      <w:r>
        <w:rPr>
          <w:spacing w:val="-4"/>
          <w:sz w:val="24"/>
          <w:szCs w:val="24"/>
          <w:vertAlign w:val="baseline"/>
        </w:rPr>
        <w:t xml:space="preserve"> </w:t>
      </w:r>
      <w:r>
        <w:rPr>
          <w:sz w:val="24"/>
          <w:szCs w:val="24"/>
          <w:vertAlign w:val="baseline"/>
        </w:rPr>
        <w:t>to</w:t>
      </w:r>
      <w:r>
        <w:rPr>
          <w:spacing w:val="-4"/>
          <w:sz w:val="24"/>
          <w:szCs w:val="24"/>
          <w:vertAlign w:val="baseline"/>
        </w:rPr>
        <w:t xml:space="preserve"> </w:t>
      </w:r>
      <w:r>
        <w:rPr>
          <w:sz w:val="24"/>
          <w:szCs w:val="24"/>
          <w:vertAlign w:val="baseline"/>
        </w:rPr>
        <w:t>train</w:t>
      </w:r>
      <w:r>
        <w:rPr>
          <w:spacing w:val="-4"/>
          <w:sz w:val="24"/>
          <w:szCs w:val="24"/>
          <w:vertAlign w:val="baseline"/>
        </w:rPr>
        <w:t xml:space="preserve"> </w:t>
      </w:r>
      <w:r>
        <w:rPr>
          <w:sz w:val="24"/>
          <w:szCs w:val="24"/>
          <w:vertAlign w:val="baseline"/>
        </w:rPr>
        <w:t>GPT-3</w:t>
      </w:r>
      <w:r>
        <w:rPr>
          <w:spacing w:val="-4"/>
          <w:sz w:val="24"/>
          <w:szCs w:val="24"/>
          <w:vertAlign w:val="baseline"/>
        </w:rPr>
        <w:t xml:space="preserve"> </w:t>
      </w:r>
      <w:r>
        <w:rPr>
          <w:sz w:val="24"/>
          <w:szCs w:val="24"/>
          <w:vertAlign w:val="baseline"/>
        </w:rPr>
        <w:t>is</w:t>
      </w:r>
      <w:r>
        <w:rPr>
          <w:spacing w:val="-4"/>
          <w:sz w:val="24"/>
          <w:szCs w:val="24"/>
          <w:vertAlign w:val="baseline"/>
        </w:rPr>
        <w:t xml:space="preserve"> </w:t>
      </w:r>
      <w:r>
        <w:rPr>
          <w:sz w:val="24"/>
          <w:szCs w:val="24"/>
          <w:vertAlign w:val="baseline"/>
        </w:rPr>
        <w:t>much</w:t>
      </w:r>
      <w:r>
        <w:rPr>
          <w:spacing w:val="-4"/>
          <w:sz w:val="24"/>
          <w:szCs w:val="24"/>
          <w:vertAlign w:val="baseline"/>
        </w:rPr>
        <w:t xml:space="preserve"> </w:t>
      </w:r>
      <w:r>
        <w:rPr>
          <w:sz w:val="24"/>
          <w:szCs w:val="24"/>
          <w:vertAlign w:val="baseline"/>
        </w:rPr>
        <w:t>less</w:t>
      </w:r>
      <w:r>
        <w:rPr>
          <w:spacing w:val="-4"/>
          <w:sz w:val="24"/>
          <w:szCs w:val="24"/>
          <w:vertAlign w:val="baseline"/>
        </w:rPr>
        <w:t xml:space="preserve"> </w:t>
      </w:r>
      <w:r>
        <w:rPr>
          <w:sz w:val="24"/>
          <w:szCs w:val="24"/>
          <w:vertAlign w:val="baseline"/>
        </w:rPr>
        <w:t>weighted</w:t>
      </w:r>
      <w:r>
        <w:rPr>
          <w:spacing w:val="-4"/>
          <w:sz w:val="24"/>
          <w:szCs w:val="24"/>
          <w:vertAlign w:val="baseline"/>
        </w:rPr>
        <w:t xml:space="preserve"> </w:t>
      </w:r>
      <w:r>
        <w:rPr>
          <w:sz w:val="24"/>
          <w:szCs w:val="24"/>
          <w:vertAlign w:val="baseline"/>
        </w:rPr>
        <w:t>towards</w:t>
      </w:r>
      <w:r>
        <w:rPr>
          <w:spacing w:val="-4"/>
          <w:sz w:val="24"/>
          <w:szCs w:val="24"/>
          <w:vertAlign w:val="baseline"/>
        </w:rPr>
        <w:t xml:space="preserve"> </w:t>
      </w:r>
      <w:r>
        <w:rPr>
          <w:sz w:val="24"/>
          <w:szCs w:val="24"/>
          <w:vertAlign w:val="baseline"/>
        </w:rPr>
        <w:t>news</w:t>
      </w:r>
      <w:r>
        <w:rPr>
          <w:spacing w:val="-4"/>
          <w:sz w:val="24"/>
          <w:szCs w:val="24"/>
          <w:vertAlign w:val="baseline"/>
        </w:rPr>
        <w:t xml:space="preserve"> </w:t>
      </w:r>
      <w:r>
        <w:rPr>
          <w:sz w:val="24"/>
          <w:szCs w:val="24"/>
          <w:vertAlign w:val="baseline"/>
        </w:rPr>
        <w:t>articles, so</w:t>
      </w:r>
      <w:r>
        <w:rPr>
          <w:spacing w:val="-10"/>
          <w:sz w:val="24"/>
          <w:szCs w:val="24"/>
          <w:vertAlign w:val="baseline"/>
        </w:rPr>
        <w:t xml:space="preserve"> </w:t>
      </w:r>
      <w:r>
        <w:rPr>
          <w:sz w:val="24"/>
          <w:szCs w:val="24"/>
          <w:vertAlign w:val="baseline"/>
        </w:rPr>
        <w:t>trying</w:t>
      </w:r>
      <w:r>
        <w:rPr>
          <w:spacing w:val="-10"/>
          <w:sz w:val="24"/>
          <w:szCs w:val="24"/>
          <w:vertAlign w:val="baseline"/>
        </w:rPr>
        <w:t xml:space="preserve"> </w:t>
      </w:r>
      <w:r>
        <w:rPr>
          <w:sz w:val="24"/>
          <w:szCs w:val="24"/>
          <w:vertAlign w:val="baseline"/>
        </w:rPr>
        <w:t>to</w:t>
      </w:r>
      <w:r>
        <w:rPr>
          <w:spacing w:val="-10"/>
          <w:sz w:val="24"/>
          <w:szCs w:val="24"/>
          <w:vertAlign w:val="baseline"/>
        </w:rPr>
        <w:t xml:space="preserve"> </w:t>
      </w:r>
      <w:r>
        <w:rPr>
          <w:sz w:val="24"/>
          <w:szCs w:val="24"/>
          <w:vertAlign w:val="baseline"/>
        </w:rPr>
        <w:t>generate</w:t>
      </w:r>
      <w:r>
        <w:rPr>
          <w:spacing w:val="-10"/>
          <w:sz w:val="24"/>
          <w:szCs w:val="24"/>
          <w:vertAlign w:val="baseline"/>
        </w:rPr>
        <w:t xml:space="preserve"> </w:t>
      </w:r>
      <w:r>
        <w:rPr>
          <w:sz w:val="24"/>
          <w:szCs w:val="24"/>
          <w:vertAlign w:val="baseline"/>
        </w:rPr>
        <w:t>news</w:t>
      </w:r>
      <w:r>
        <w:rPr>
          <w:spacing w:val="-10"/>
          <w:sz w:val="24"/>
          <w:szCs w:val="24"/>
          <w:vertAlign w:val="baseline"/>
        </w:rPr>
        <w:t xml:space="preserve"> </w:t>
      </w:r>
      <w:r>
        <w:rPr>
          <w:sz w:val="24"/>
          <w:szCs w:val="24"/>
          <w:vertAlign w:val="baseline"/>
        </w:rPr>
        <w:t>articles</w:t>
      </w:r>
      <w:r>
        <w:rPr>
          <w:spacing w:val="-10"/>
          <w:sz w:val="24"/>
          <w:szCs w:val="24"/>
          <w:vertAlign w:val="baseline"/>
        </w:rPr>
        <w:t xml:space="preserve"> </w:t>
      </w:r>
      <w:r>
        <w:rPr>
          <w:sz w:val="24"/>
          <w:szCs w:val="24"/>
          <w:vertAlign w:val="baseline"/>
        </w:rPr>
        <w:t>via</w:t>
      </w:r>
      <w:r>
        <w:rPr>
          <w:spacing w:val="-10"/>
          <w:sz w:val="24"/>
          <w:szCs w:val="24"/>
          <w:vertAlign w:val="baseline"/>
        </w:rPr>
        <w:t xml:space="preserve"> </w:t>
      </w:r>
      <w:r>
        <w:rPr>
          <w:sz w:val="24"/>
          <w:szCs w:val="24"/>
          <w:vertAlign w:val="baseline"/>
        </w:rPr>
        <w:t>raw</w:t>
      </w:r>
      <w:r>
        <w:rPr>
          <w:spacing w:val="-10"/>
          <w:sz w:val="24"/>
          <w:szCs w:val="24"/>
          <w:vertAlign w:val="baseline"/>
        </w:rPr>
        <w:t xml:space="preserve"> </w:t>
      </w:r>
      <w:r>
        <w:rPr>
          <w:sz w:val="24"/>
          <w:szCs w:val="24"/>
          <w:vertAlign w:val="baseline"/>
        </w:rPr>
        <w:t>unconditional</w:t>
      </w:r>
      <w:r>
        <w:rPr>
          <w:spacing w:val="-10"/>
          <w:sz w:val="24"/>
          <w:szCs w:val="24"/>
          <w:vertAlign w:val="baseline"/>
        </w:rPr>
        <w:t xml:space="preserve"> </w:t>
      </w:r>
      <w:r>
        <w:rPr>
          <w:sz w:val="24"/>
          <w:szCs w:val="24"/>
          <w:vertAlign w:val="baseline"/>
        </w:rPr>
        <w:t>samples</w:t>
      </w:r>
      <w:r>
        <w:rPr>
          <w:spacing w:val="-10"/>
          <w:sz w:val="24"/>
          <w:szCs w:val="24"/>
          <w:vertAlign w:val="baseline"/>
        </w:rPr>
        <w:t xml:space="preserve"> </w:t>
      </w:r>
      <w:r>
        <w:rPr>
          <w:sz w:val="24"/>
          <w:szCs w:val="24"/>
          <w:vertAlign w:val="baseline"/>
        </w:rPr>
        <w:t>is</w:t>
      </w:r>
      <w:r>
        <w:rPr>
          <w:spacing w:val="-10"/>
          <w:sz w:val="24"/>
          <w:szCs w:val="24"/>
          <w:vertAlign w:val="baseline"/>
        </w:rPr>
        <w:t xml:space="preserve"> </w:t>
      </w:r>
      <w:r>
        <w:rPr>
          <w:sz w:val="24"/>
          <w:szCs w:val="24"/>
          <w:vertAlign w:val="baseline"/>
        </w:rPr>
        <w:t>less</w:t>
      </w:r>
      <w:r>
        <w:rPr>
          <w:spacing w:val="-10"/>
          <w:sz w:val="24"/>
          <w:szCs w:val="24"/>
          <w:vertAlign w:val="baseline"/>
        </w:rPr>
        <w:t xml:space="preserve"> </w:t>
      </w:r>
      <w:r>
        <w:rPr>
          <w:sz w:val="24"/>
          <w:szCs w:val="24"/>
          <w:vertAlign w:val="baseline"/>
        </w:rPr>
        <w:t>effective</w:t>
      </w:r>
      <w:r>
        <w:rPr>
          <w:spacing w:val="-10"/>
          <w:sz w:val="24"/>
          <w:szCs w:val="24"/>
          <w:vertAlign w:val="baseline"/>
        </w:rPr>
        <w:t xml:space="preserve"> </w:t>
      </w:r>
      <w:r>
        <w:rPr>
          <w:sz w:val="24"/>
          <w:szCs w:val="24"/>
          <w:vertAlign w:val="baseline"/>
        </w:rPr>
        <w:t>–</w:t>
      </w:r>
      <w:r>
        <w:rPr>
          <w:spacing w:val="-10"/>
          <w:sz w:val="24"/>
          <w:szCs w:val="24"/>
          <w:vertAlign w:val="baseline"/>
        </w:rPr>
        <w:t xml:space="preserve"> </w:t>
      </w:r>
      <w:r>
        <w:rPr>
          <w:sz w:val="24"/>
          <w:szCs w:val="24"/>
          <w:vertAlign w:val="baseline"/>
        </w:rPr>
        <w:t>for</w:t>
      </w:r>
      <w:r>
        <w:rPr>
          <w:spacing w:val="-10"/>
          <w:sz w:val="24"/>
          <w:szCs w:val="24"/>
          <w:vertAlign w:val="baseline"/>
        </w:rPr>
        <w:t xml:space="preserve"> </w:t>
      </w:r>
      <w:r>
        <w:rPr>
          <w:sz w:val="24"/>
          <w:szCs w:val="24"/>
          <w:vertAlign w:val="baseline"/>
        </w:rPr>
        <w:t>example</w:t>
      </w:r>
      <w:r>
        <w:rPr>
          <w:spacing w:val="-10"/>
          <w:sz w:val="24"/>
          <w:szCs w:val="24"/>
          <w:vertAlign w:val="baseline"/>
        </w:rPr>
        <w:t xml:space="preserve"> </w:t>
      </w:r>
      <w:r>
        <w:rPr>
          <w:sz w:val="24"/>
          <w:szCs w:val="24"/>
          <w:vertAlign w:val="baseline"/>
        </w:rPr>
        <w:t>GPT-3</w:t>
      </w:r>
      <w:r>
        <w:rPr>
          <w:spacing w:val="-10"/>
          <w:sz w:val="24"/>
          <w:szCs w:val="24"/>
          <w:vertAlign w:val="baseline"/>
        </w:rPr>
        <w:t xml:space="preserve"> </w:t>
      </w:r>
      <w:r>
        <w:rPr>
          <w:sz w:val="24"/>
          <w:szCs w:val="24"/>
          <w:vertAlign w:val="baseline"/>
        </w:rPr>
        <w:t>often</w:t>
      </w:r>
      <w:r>
        <w:rPr>
          <w:spacing w:val="-10"/>
          <w:sz w:val="24"/>
          <w:szCs w:val="24"/>
          <w:vertAlign w:val="baseline"/>
        </w:rPr>
        <w:t xml:space="preserve"> </w:t>
      </w:r>
      <w:r>
        <w:rPr>
          <w:sz w:val="24"/>
          <w:szCs w:val="24"/>
          <w:vertAlign w:val="baseline"/>
        </w:rPr>
        <w:t>interprets the proposed first sentence of a “news article” as a tweet and then posts synthetic responses or follow-up tweets. To solve this problem we employed GPT-3’s few-shot learning abilities by providing three previous news articles in the model’s context to condition it.</w:t>
      </w:r>
      <w:r>
        <w:rPr>
          <w:spacing w:val="40"/>
          <w:sz w:val="24"/>
          <w:szCs w:val="24"/>
          <w:vertAlign w:val="baseline"/>
        </w:rPr>
        <w:t xml:space="preserve"> </w:t>
      </w:r>
      <w:r>
        <w:rPr>
          <w:sz w:val="24"/>
          <w:szCs w:val="24"/>
          <w:vertAlign w:val="baseline"/>
        </w:rPr>
        <w:t>With the title and subtitle of a proposed next article, the model is able to reliably generate short articles in the “news” genre.</w:t>
      </w:r>
    </w:p>
    <w:p w14:paraId="64083547">
      <w:pPr>
        <w:pStyle w:val="6"/>
        <w:spacing w:before="114" w:line="223" w:lineRule="auto"/>
        <w:ind w:left="1440" w:right="1437" w:hanging="7"/>
        <w:jc w:val="both"/>
        <w:rPr>
          <w:sz w:val="24"/>
          <w:szCs w:val="24"/>
        </w:rPr>
      </w:pPr>
      <w:r>
        <w:rPr>
          <w:spacing w:val="-2"/>
          <w:sz w:val="24"/>
          <w:szCs w:val="24"/>
        </w:rPr>
        <w:t>To</w:t>
      </w:r>
      <w:r>
        <w:rPr>
          <w:spacing w:val="-7"/>
          <w:sz w:val="24"/>
          <w:szCs w:val="24"/>
        </w:rPr>
        <w:t xml:space="preserve"> </w:t>
      </w:r>
      <w:r>
        <w:rPr>
          <w:spacing w:val="-2"/>
          <w:sz w:val="24"/>
          <w:szCs w:val="24"/>
        </w:rPr>
        <w:t>gauge</w:t>
      </w:r>
      <w:r>
        <w:rPr>
          <w:spacing w:val="-7"/>
          <w:sz w:val="24"/>
          <w:szCs w:val="24"/>
        </w:rPr>
        <w:t xml:space="preserve"> </w:t>
      </w:r>
      <w:r>
        <w:rPr>
          <w:spacing w:val="-2"/>
          <w:sz w:val="24"/>
          <w:szCs w:val="24"/>
        </w:rPr>
        <w:t>the</w:t>
      </w:r>
      <w:r>
        <w:rPr>
          <w:spacing w:val="-7"/>
          <w:sz w:val="24"/>
          <w:szCs w:val="24"/>
        </w:rPr>
        <w:t xml:space="preserve"> </w:t>
      </w:r>
      <w:r>
        <w:rPr>
          <w:spacing w:val="-2"/>
          <w:sz w:val="24"/>
          <w:szCs w:val="24"/>
        </w:rPr>
        <w:t>quality</w:t>
      </w:r>
      <w:r>
        <w:rPr>
          <w:spacing w:val="-7"/>
          <w:sz w:val="24"/>
          <w:szCs w:val="24"/>
        </w:rPr>
        <w:t xml:space="preserve"> </w:t>
      </w:r>
      <w:r>
        <w:rPr>
          <w:spacing w:val="-2"/>
          <w:sz w:val="24"/>
          <w:szCs w:val="24"/>
        </w:rPr>
        <w:t>of</w:t>
      </w:r>
      <w:r>
        <w:rPr>
          <w:spacing w:val="-7"/>
          <w:sz w:val="24"/>
          <w:szCs w:val="24"/>
        </w:rPr>
        <w:t xml:space="preserve"> </w:t>
      </w:r>
      <w:r>
        <w:rPr>
          <w:spacing w:val="-2"/>
          <w:sz w:val="24"/>
          <w:szCs w:val="24"/>
        </w:rPr>
        <w:t>news</w:t>
      </w:r>
      <w:r>
        <w:rPr>
          <w:spacing w:val="-7"/>
          <w:sz w:val="24"/>
          <w:szCs w:val="24"/>
        </w:rPr>
        <w:t xml:space="preserve"> </w:t>
      </w:r>
      <w:r>
        <w:rPr>
          <w:spacing w:val="-2"/>
          <w:sz w:val="24"/>
          <w:szCs w:val="24"/>
        </w:rPr>
        <w:t>article</w:t>
      </w:r>
      <w:r>
        <w:rPr>
          <w:spacing w:val="-7"/>
          <w:sz w:val="24"/>
          <w:szCs w:val="24"/>
        </w:rPr>
        <w:t xml:space="preserve"> </w:t>
      </w:r>
      <w:r>
        <w:rPr>
          <w:spacing w:val="-2"/>
          <w:sz w:val="24"/>
          <w:szCs w:val="24"/>
        </w:rPr>
        <w:t>generation</w:t>
      </w:r>
      <w:r>
        <w:rPr>
          <w:spacing w:val="-7"/>
          <w:sz w:val="24"/>
          <w:szCs w:val="24"/>
        </w:rPr>
        <w:t xml:space="preserve"> </w:t>
      </w:r>
      <w:r>
        <w:rPr>
          <w:spacing w:val="-2"/>
          <w:sz w:val="24"/>
          <w:szCs w:val="24"/>
        </w:rPr>
        <w:t>from</w:t>
      </w:r>
      <w:r>
        <w:rPr>
          <w:spacing w:val="-7"/>
          <w:sz w:val="24"/>
          <w:szCs w:val="24"/>
        </w:rPr>
        <w:t xml:space="preserve"> </w:t>
      </w:r>
      <w:r>
        <w:rPr>
          <w:spacing w:val="-2"/>
          <w:sz w:val="24"/>
          <w:szCs w:val="24"/>
        </w:rPr>
        <w:t>GPT-3</w:t>
      </w:r>
      <w:r>
        <w:rPr>
          <w:spacing w:val="-7"/>
          <w:sz w:val="24"/>
          <w:szCs w:val="24"/>
        </w:rPr>
        <w:t xml:space="preserve"> </w:t>
      </w:r>
      <w:r>
        <w:rPr>
          <w:spacing w:val="-2"/>
          <w:sz w:val="24"/>
          <w:szCs w:val="24"/>
        </w:rPr>
        <w:t>(which</w:t>
      </w:r>
      <w:r>
        <w:rPr>
          <w:spacing w:val="-7"/>
          <w:sz w:val="24"/>
          <w:szCs w:val="24"/>
        </w:rPr>
        <w:t xml:space="preserve"> </w:t>
      </w:r>
      <w:r>
        <w:rPr>
          <w:spacing w:val="-2"/>
          <w:sz w:val="24"/>
          <w:szCs w:val="24"/>
        </w:rPr>
        <w:t>we</w:t>
      </w:r>
      <w:r>
        <w:rPr>
          <w:spacing w:val="-7"/>
          <w:sz w:val="24"/>
          <w:szCs w:val="24"/>
        </w:rPr>
        <w:t xml:space="preserve"> </w:t>
      </w:r>
      <w:r>
        <w:rPr>
          <w:spacing w:val="-2"/>
          <w:sz w:val="24"/>
          <w:szCs w:val="24"/>
        </w:rPr>
        <w:t>believe</w:t>
      </w:r>
      <w:r>
        <w:rPr>
          <w:spacing w:val="-7"/>
          <w:sz w:val="24"/>
          <w:szCs w:val="24"/>
        </w:rPr>
        <w:t xml:space="preserve"> </w:t>
      </w:r>
      <w:r>
        <w:rPr>
          <w:spacing w:val="-2"/>
          <w:sz w:val="24"/>
          <w:szCs w:val="24"/>
        </w:rPr>
        <w:t>is</w:t>
      </w:r>
      <w:r>
        <w:rPr>
          <w:spacing w:val="-7"/>
          <w:sz w:val="24"/>
          <w:szCs w:val="24"/>
        </w:rPr>
        <w:t xml:space="preserve"> </w:t>
      </w:r>
      <w:r>
        <w:rPr>
          <w:spacing w:val="-2"/>
          <w:sz w:val="24"/>
          <w:szCs w:val="24"/>
        </w:rPr>
        <w:t>likely</w:t>
      </w:r>
      <w:r>
        <w:rPr>
          <w:spacing w:val="-7"/>
          <w:sz w:val="24"/>
          <w:szCs w:val="24"/>
        </w:rPr>
        <w:t xml:space="preserve"> </w:t>
      </w:r>
      <w:r>
        <w:rPr>
          <w:spacing w:val="-2"/>
          <w:sz w:val="24"/>
          <w:szCs w:val="24"/>
        </w:rPr>
        <w:t>to</w:t>
      </w:r>
      <w:r>
        <w:rPr>
          <w:spacing w:val="-7"/>
          <w:sz w:val="24"/>
          <w:szCs w:val="24"/>
        </w:rPr>
        <w:t xml:space="preserve"> </w:t>
      </w:r>
      <w:r>
        <w:rPr>
          <w:spacing w:val="-2"/>
          <w:sz w:val="24"/>
          <w:szCs w:val="24"/>
        </w:rPr>
        <w:t>be</w:t>
      </w:r>
      <w:r>
        <w:rPr>
          <w:spacing w:val="-7"/>
          <w:sz w:val="24"/>
          <w:szCs w:val="24"/>
        </w:rPr>
        <w:t xml:space="preserve"> </w:t>
      </w:r>
      <w:r>
        <w:rPr>
          <w:spacing w:val="-2"/>
          <w:sz w:val="24"/>
          <w:szCs w:val="24"/>
        </w:rPr>
        <w:t>correlated</w:t>
      </w:r>
      <w:r>
        <w:rPr>
          <w:spacing w:val="-7"/>
          <w:sz w:val="24"/>
          <w:szCs w:val="24"/>
        </w:rPr>
        <w:t xml:space="preserve"> </w:t>
      </w:r>
      <w:r>
        <w:rPr>
          <w:spacing w:val="-2"/>
          <w:sz w:val="24"/>
          <w:szCs w:val="24"/>
        </w:rPr>
        <w:t>with</w:t>
      </w:r>
      <w:r>
        <w:rPr>
          <w:spacing w:val="-7"/>
          <w:sz w:val="24"/>
          <w:szCs w:val="24"/>
        </w:rPr>
        <w:t xml:space="preserve"> </w:t>
      </w:r>
      <w:r>
        <w:rPr>
          <w:spacing w:val="-2"/>
          <w:sz w:val="24"/>
          <w:szCs w:val="24"/>
        </w:rPr>
        <w:t xml:space="preserve">conditional </w:t>
      </w:r>
      <w:r>
        <w:rPr>
          <w:sz w:val="24"/>
          <w:szCs w:val="24"/>
        </w:rPr>
        <w:t>sample generation quality in general), we decided to measure human ability to distinguish GPT-3-generated articles from real ones. Similar work has been carried out by Kreps et al. [</w:t>
      </w:r>
      <w:r>
        <w:rPr>
          <w:sz w:val="24"/>
          <w:szCs w:val="24"/>
        </w:rPr>
        <w:fldChar w:fldCharType="begin"/>
      </w:r>
      <w:r>
        <w:rPr>
          <w:sz w:val="24"/>
          <w:szCs w:val="24"/>
        </w:rPr>
        <w:instrText xml:space="preserve"> HYPERLINK \l "_bookmark136" </w:instrText>
      </w:r>
      <w:r>
        <w:rPr>
          <w:sz w:val="24"/>
          <w:szCs w:val="24"/>
        </w:rPr>
        <w:fldChar w:fldCharType="separate"/>
      </w:r>
      <w:r>
        <w:rPr>
          <w:color w:val="2D639E"/>
          <w:sz w:val="24"/>
          <w:szCs w:val="24"/>
        </w:rPr>
        <w:t>KMB20</w:t>
      </w:r>
      <w:r>
        <w:rPr>
          <w:color w:val="2D639E"/>
          <w:sz w:val="24"/>
          <w:szCs w:val="24"/>
        </w:rPr>
        <w:fldChar w:fldCharType="end"/>
      </w:r>
      <w:r>
        <w:rPr>
          <w:sz w:val="24"/>
          <w:szCs w:val="24"/>
        </w:rPr>
        <w:t>] and Zellers et al. [</w:t>
      </w:r>
      <w:r>
        <w:rPr>
          <w:sz w:val="24"/>
          <w:szCs w:val="24"/>
        </w:rPr>
        <w:fldChar w:fldCharType="begin"/>
      </w:r>
      <w:r>
        <w:rPr>
          <w:sz w:val="24"/>
          <w:szCs w:val="24"/>
        </w:rPr>
        <w:instrText xml:space="preserve"> HYPERLINK \l "_bookmark221" </w:instrText>
      </w:r>
      <w:r>
        <w:rPr>
          <w:sz w:val="24"/>
          <w:szCs w:val="24"/>
        </w:rPr>
        <w:fldChar w:fldCharType="separate"/>
      </w:r>
      <w:r>
        <w:rPr>
          <w:color w:val="2D639E"/>
          <w:sz w:val="24"/>
          <w:szCs w:val="24"/>
        </w:rPr>
        <w:t>ZHR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Generative language</w:t>
      </w:r>
      <w:r>
        <w:rPr>
          <w:spacing w:val="-4"/>
          <w:sz w:val="24"/>
          <w:szCs w:val="24"/>
          <w:vertAlign w:val="baseline"/>
        </w:rPr>
        <w:t xml:space="preserve"> </w:t>
      </w:r>
      <w:r>
        <w:rPr>
          <w:sz w:val="24"/>
          <w:szCs w:val="24"/>
          <w:vertAlign w:val="baseline"/>
        </w:rPr>
        <w:t>models</w:t>
      </w:r>
      <w:r>
        <w:rPr>
          <w:spacing w:val="-4"/>
          <w:sz w:val="24"/>
          <w:szCs w:val="24"/>
          <w:vertAlign w:val="baseline"/>
        </w:rPr>
        <w:t xml:space="preserve"> </w:t>
      </w:r>
      <w:r>
        <w:rPr>
          <w:sz w:val="24"/>
          <w:szCs w:val="24"/>
          <w:vertAlign w:val="baseline"/>
        </w:rPr>
        <w:t>are</w:t>
      </w:r>
      <w:r>
        <w:rPr>
          <w:spacing w:val="-4"/>
          <w:sz w:val="24"/>
          <w:szCs w:val="24"/>
          <w:vertAlign w:val="baseline"/>
        </w:rPr>
        <w:t xml:space="preserve"> </w:t>
      </w:r>
      <w:r>
        <w:rPr>
          <w:sz w:val="24"/>
          <w:szCs w:val="24"/>
          <w:vertAlign w:val="baseline"/>
        </w:rPr>
        <w:t>trained</w:t>
      </w:r>
      <w:r>
        <w:rPr>
          <w:spacing w:val="-4"/>
          <w:sz w:val="24"/>
          <w:szCs w:val="24"/>
          <w:vertAlign w:val="baseline"/>
        </w:rPr>
        <w:t xml:space="preserve"> </w:t>
      </w:r>
      <w:r>
        <w:rPr>
          <w:sz w:val="24"/>
          <w:szCs w:val="24"/>
          <w:vertAlign w:val="baseline"/>
        </w:rPr>
        <w:t>to</w:t>
      </w:r>
      <w:r>
        <w:rPr>
          <w:spacing w:val="-4"/>
          <w:sz w:val="24"/>
          <w:szCs w:val="24"/>
          <w:vertAlign w:val="baseline"/>
        </w:rPr>
        <w:t xml:space="preserve"> </w:t>
      </w:r>
      <w:r>
        <w:rPr>
          <w:sz w:val="24"/>
          <w:szCs w:val="24"/>
          <w:vertAlign w:val="baseline"/>
        </w:rPr>
        <w:t>match</w:t>
      </w:r>
      <w:r>
        <w:rPr>
          <w:spacing w:val="-4"/>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distribution</w:t>
      </w:r>
      <w:r>
        <w:rPr>
          <w:spacing w:val="-4"/>
          <w:sz w:val="24"/>
          <w:szCs w:val="24"/>
          <w:vertAlign w:val="baseline"/>
        </w:rPr>
        <w:t xml:space="preserve"> </w:t>
      </w:r>
      <w:r>
        <w:rPr>
          <w:sz w:val="24"/>
          <w:szCs w:val="24"/>
          <w:vertAlign w:val="baseline"/>
        </w:rPr>
        <w:t>of</w:t>
      </w:r>
      <w:r>
        <w:rPr>
          <w:spacing w:val="-4"/>
          <w:sz w:val="24"/>
          <w:szCs w:val="24"/>
          <w:vertAlign w:val="baseline"/>
        </w:rPr>
        <w:t xml:space="preserve"> </w:t>
      </w:r>
      <w:r>
        <w:rPr>
          <w:sz w:val="24"/>
          <w:szCs w:val="24"/>
          <w:vertAlign w:val="baseline"/>
        </w:rPr>
        <w:t>content</w:t>
      </w:r>
      <w:r>
        <w:rPr>
          <w:spacing w:val="-4"/>
          <w:sz w:val="24"/>
          <w:szCs w:val="24"/>
          <w:vertAlign w:val="baseline"/>
        </w:rPr>
        <w:t xml:space="preserve"> </w:t>
      </w:r>
      <w:r>
        <w:rPr>
          <w:sz w:val="24"/>
          <w:szCs w:val="24"/>
          <w:vertAlign w:val="baseline"/>
        </w:rPr>
        <w:t>generated</w:t>
      </w:r>
      <w:r>
        <w:rPr>
          <w:spacing w:val="-4"/>
          <w:sz w:val="24"/>
          <w:szCs w:val="24"/>
          <w:vertAlign w:val="baseline"/>
        </w:rPr>
        <w:t xml:space="preserve"> </w:t>
      </w:r>
      <w:r>
        <w:rPr>
          <w:sz w:val="24"/>
          <w:szCs w:val="24"/>
          <w:vertAlign w:val="baseline"/>
        </w:rPr>
        <w:t>by</w:t>
      </w:r>
      <w:r>
        <w:rPr>
          <w:spacing w:val="-4"/>
          <w:sz w:val="24"/>
          <w:szCs w:val="24"/>
          <w:vertAlign w:val="baseline"/>
        </w:rPr>
        <w:t xml:space="preserve"> </w:t>
      </w:r>
      <w:r>
        <w:rPr>
          <w:sz w:val="24"/>
          <w:szCs w:val="24"/>
          <w:vertAlign w:val="baseline"/>
        </w:rPr>
        <w:t>humans,</w:t>
      </w:r>
      <w:r>
        <w:rPr>
          <w:spacing w:val="-4"/>
          <w:sz w:val="24"/>
          <w:szCs w:val="24"/>
          <w:vertAlign w:val="baseline"/>
        </w:rPr>
        <w:t xml:space="preserve"> </w:t>
      </w:r>
      <w:r>
        <w:rPr>
          <w:sz w:val="24"/>
          <w:szCs w:val="24"/>
          <w:vertAlign w:val="baseline"/>
        </w:rPr>
        <w:t>so</w:t>
      </w:r>
      <w:r>
        <w:rPr>
          <w:spacing w:val="-4"/>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(in)ability</w:t>
      </w:r>
      <w:r>
        <w:rPr>
          <w:spacing w:val="-4"/>
          <w:sz w:val="24"/>
          <w:szCs w:val="24"/>
          <w:vertAlign w:val="baseline"/>
        </w:rPr>
        <w:t xml:space="preserve"> </w:t>
      </w:r>
      <w:r>
        <w:rPr>
          <w:sz w:val="24"/>
          <w:szCs w:val="24"/>
          <w:vertAlign w:val="baseline"/>
        </w:rPr>
        <w:t>of</w:t>
      </w:r>
      <w:r>
        <w:rPr>
          <w:spacing w:val="-4"/>
          <w:sz w:val="24"/>
          <w:szCs w:val="24"/>
          <w:vertAlign w:val="baseline"/>
        </w:rPr>
        <w:t xml:space="preserve"> </w:t>
      </w:r>
      <w:r>
        <w:rPr>
          <w:sz w:val="24"/>
          <w:szCs w:val="24"/>
          <w:vertAlign w:val="baseline"/>
        </w:rPr>
        <w:t>humans</w:t>
      </w:r>
      <w:r>
        <w:rPr>
          <w:spacing w:val="-4"/>
          <w:sz w:val="24"/>
          <w:szCs w:val="24"/>
          <w:vertAlign w:val="baseline"/>
        </w:rPr>
        <w:t xml:space="preserve"> </w:t>
      </w:r>
      <w:r>
        <w:rPr>
          <w:sz w:val="24"/>
          <w:szCs w:val="24"/>
          <w:vertAlign w:val="baseline"/>
        </w:rPr>
        <w:t>to distinguish the two is a potentially important measure of quality.</w:t>
      </w:r>
      <w:r>
        <w:rPr>
          <w:sz w:val="24"/>
          <w:szCs w:val="24"/>
        </w:rPr>
        <w:fldChar w:fldCharType="begin"/>
      </w:r>
      <w:r>
        <w:rPr>
          <w:sz w:val="24"/>
          <w:szCs w:val="24"/>
        </w:rPr>
        <w:instrText xml:space="preserve"> HYPERLINK \l "_bookmark40" </w:instrText>
      </w:r>
      <w:r>
        <w:rPr>
          <w:sz w:val="24"/>
          <w:szCs w:val="24"/>
        </w:rPr>
        <w:fldChar w:fldCharType="separate"/>
      </w:r>
      <w:r>
        <w:rPr>
          <w:color w:val="2D639E"/>
          <w:sz w:val="24"/>
          <w:szCs w:val="24"/>
          <w:vertAlign w:val="superscript"/>
        </w:rPr>
        <w:t>3</w:t>
      </w:r>
      <w:r>
        <w:rPr>
          <w:color w:val="2D639E"/>
          <w:sz w:val="24"/>
          <w:szCs w:val="24"/>
          <w:vertAlign w:val="superscript"/>
        </w:rPr>
        <w:fldChar w:fldCharType="end"/>
      </w:r>
    </w:p>
    <w:p w14:paraId="5A097542">
      <w:pPr>
        <w:pStyle w:val="6"/>
        <w:spacing w:before="114" w:line="228" w:lineRule="auto"/>
        <w:ind w:left="1440" w:right="1431"/>
        <w:jc w:val="both"/>
        <w:rPr>
          <w:sz w:val="24"/>
          <w:szCs w:val="24"/>
        </w:rPr>
      </w:pPr>
      <w:r>
        <w:rPr>
          <w:sz w:val="24"/>
          <w:szCs w:val="24"/>
        </w:rPr>
        <w:t>In</w:t>
      </w:r>
      <w:r>
        <w:rPr>
          <w:spacing w:val="-2"/>
          <w:sz w:val="24"/>
          <w:szCs w:val="24"/>
        </w:rPr>
        <w:t xml:space="preserve"> </w:t>
      </w:r>
      <w:r>
        <w:rPr>
          <w:sz w:val="24"/>
          <w:szCs w:val="24"/>
        </w:rPr>
        <w:t>order</w:t>
      </w:r>
      <w:r>
        <w:rPr>
          <w:spacing w:val="-2"/>
          <w:sz w:val="24"/>
          <w:szCs w:val="24"/>
        </w:rPr>
        <w:t xml:space="preserve"> </w:t>
      </w:r>
      <w:r>
        <w:rPr>
          <w:sz w:val="24"/>
          <w:szCs w:val="24"/>
        </w:rPr>
        <w:t>to</w:t>
      </w:r>
      <w:r>
        <w:rPr>
          <w:spacing w:val="-2"/>
          <w:sz w:val="24"/>
          <w:szCs w:val="24"/>
        </w:rPr>
        <w:t xml:space="preserve"> </w:t>
      </w:r>
      <w:r>
        <w:rPr>
          <w:sz w:val="24"/>
          <w:szCs w:val="24"/>
        </w:rPr>
        <w:t>see</w:t>
      </w:r>
      <w:r>
        <w:rPr>
          <w:spacing w:val="-2"/>
          <w:sz w:val="24"/>
          <w:szCs w:val="24"/>
        </w:rPr>
        <w:t xml:space="preserve"> </w:t>
      </w:r>
      <w:r>
        <w:rPr>
          <w:sz w:val="24"/>
          <w:szCs w:val="24"/>
        </w:rPr>
        <w:t>how</w:t>
      </w:r>
      <w:r>
        <w:rPr>
          <w:spacing w:val="-2"/>
          <w:sz w:val="24"/>
          <w:szCs w:val="24"/>
        </w:rPr>
        <w:t xml:space="preserve"> </w:t>
      </w:r>
      <w:r>
        <w:rPr>
          <w:sz w:val="24"/>
          <w:szCs w:val="24"/>
        </w:rPr>
        <w:t>well</w:t>
      </w:r>
      <w:r>
        <w:rPr>
          <w:spacing w:val="-2"/>
          <w:sz w:val="24"/>
          <w:szCs w:val="24"/>
        </w:rPr>
        <w:t xml:space="preserve"> </w:t>
      </w:r>
      <w:r>
        <w:rPr>
          <w:sz w:val="24"/>
          <w:szCs w:val="24"/>
        </w:rPr>
        <w:t>humans</w:t>
      </w:r>
      <w:r>
        <w:rPr>
          <w:spacing w:val="-2"/>
          <w:sz w:val="24"/>
          <w:szCs w:val="24"/>
        </w:rPr>
        <w:t xml:space="preserve"> </w:t>
      </w:r>
      <w:r>
        <w:rPr>
          <w:sz w:val="24"/>
          <w:szCs w:val="24"/>
        </w:rPr>
        <w:t>can</w:t>
      </w:r>
      <w:r>
        <w:rPr>
          <w:spacing w:val="-2"/>
          <w:sz w:val="24"/>
          <w:szCs w:val="24"/>
        </w:rPr>
        <w:t xml:space="preserve"> </w:t>
      </w:r>
      <w:r>
        <w:rPr>
          <w:sz w:val="24"/>
          <w:szCs w:val="24"/>
        </w:rPr>
        <w:t>detect</w:t>
      </w:r>
      <w:r>
        <w:rPr>
          <w:spacing w:val="-2"/>
          <w:sz w:val="24"/>
          <w:szCs w:val="24"/>
        </w:rPr>
        <w:t xml:space="preserve"> </w:t>
      </w:r>
      <w:r>
        <w:rPr>
          <w:sz w:val="24"/>
          <w:szCs w:val="24"/>
        </w:rPr>
        <w:t>model</w:t>
      </w:r>
      <w:r>
        <w:rPr>
          <w:spacing w:val="-2"/>
          <w:sz w:val="24"/>
          <w:szCs w:val="24"/>
        </w:rPr>
        <w:t xml:space="preserve"> </w:t>
      </w:r>
      <w:r>
        <w:rPr>
          <w:sz w:val="24"/>
          <w:szCs w:val="24"/>
        </w:rPr>
        <w:t>generated</w:t>
      </w:r>
      <w:r>
        <w:rPr>
          <w:spacing w:val="-2"/>
          <w:sz w:val="24"/>
          <w:szCs w:val="24"/>
        </w:rPr>
        <w:t xml:space="preserve"> </w:t>
      </w:r>
      <w:r>
        <w:rPr>
          <w:sz w:val="24"/>
          <w:szCs w:val="24"/>
        </w:rPr>
        <w:t>text,</w:t>
      </w:r>
      <w:r>
        <w:rPr>
          <w:spacing w:val="-2"/>
          <w:sz w:val="24"/>
          <w:szCs w:val="24"/>
        </w:rPr>
        <w:t xml:space="preserve"> </w:t>
      </w:r>
      <w:r>
        <w:rPr>
          <w:sz w:val="24"/>
          <w:szCs w:val="24"/>
        </w:rPr>
        <w:t>we</w:t>
      </w:r>
      <w:r>
        <w:rPr>
          <w:spacing w:val="-2"/>
          <w:sz w:val="24"/>
          <w:szCs w:val="24"/>
        </w:rPr>
        <w:t xml:space="preserve"> </w:t>
      </w:r>
      <w:r>
        <w:rPr>
          <w:sz w:val="24"/>
          <w:szCs w:val="24"/>
        </w:rPr>
        <w:t>arbitrarily</w:t>
      </w:r>
      <w:r>
        <w:rPr>
          <w:spacing w:val="-2"/>
          <w:sz w:val="24"/>
          <w:szCs w:val="24"/>
        </w:rPr>
        <w:t xml:space="preserve"> </w:t>
      </w:r>
      <w:r>
        <w:rPr>
          <w:sz w:val="24"/>
          <w:szCs w:val="24"/>
        </w:rPr>
        <w:t>selected</w:t>
      </w:r>
      <w:r>
        <w:rPr>
          <w:spacing w:val="-2"/>
          <w:sz w:val="24"/>
          <w:szCs w:val="24"/>
        </w:rPr>
        <w:t xml:space="preserve"> </w:t>
      </w:r>
      <w:r>
        <w:rPr>
          <w:sz w:val="24"/>
          <w:szCs w:val="24"/>
        </w:rPr>
        <w:t>25</w:t>
      </w:r>
      <w:r>
        <w:rPr>
          <w:spacing w:val="-2"/>
          <w:sz w:val="24"/>
          <w:szCs w:val="24"/>
        </w:rPr>
        <w:t xml:space="preserve"> </w:t>
      </w:r>
      <w:r>
        <w:rPr>
          <w:sz w:val="24"/>
          <w:szCs w:val="24"/>
        </w:rPr>
        <w:t>article</w:t>
      </w:r>
      <w:r>
        <w:rPr>
          <w:spacing w:val="-2"/>
          <w:sz w:val="24"/>
          <w:szCs w:val="24"/>
        </w:rPr>
        <w:t xml:space="preserve"> </w:t>
      </w:r>
      <w:r>
        <w:rPr>
          <w:sz w:val="24"/>
          <w:szCs w:val="24"/>
        </w:rPr>
        <w:t>titles</w:t>
      </w:r>
      <w:r>
        <w:rPr>
          <w:spacing w:val="-2"/>
          <w:sz w:val="24"/>
          <w:szCs w:val="24"/>
        </w:rPr>
        <w:t xml:space="preserve"> </w:t>
      </w:r>
      <w:r>
        <w:rPr>
          <w:sz w:val="24"/>
          <w:szCs w:val="24"/>
        </w:rPr>
        <w:t>and</w:t>
      </w:r>
      <w:r>
        <w:rPr>
          <w:spacing w:val="-2"/>
          <w:sz w:val="24"/>
          <w:szCs w:val="24"/>
        </w:rPr>
        <w:t xml:space="preserve"> </w:t>
      </w:r>
      <w:r>
        <w:rPr>
          <w:sz w:val="24"/>
          <w:szCs w:val="24"/>
        </w:rPr>
        <w:t xml:space="preserve">subtitles from the website </w:t>
      </w:r>
      <w:r>
        <w:rPr>
          <w:sz w:val="24"/>
          <w:szCs w:val="24"/>
        </w:rPr>
        <w:fldChar w:fldCharType="begin"/>
      </w:r>
      <w:r>
        <w:rPr>
          <w:sz w:val="24"/>
          <w:szCs w:val="24"/>
        </w:rPr>
        <w:instrText xml:space="preserve"> HYPERLINK "http://newser.com/" \h </w:instrText>
      </w:r>
      <w:r>
        <w:rPr>
          <w:sz w:val="24"/>
          <w:szCs w:val="24"/>
        </w:rPr>
        <w:fldChar w:fldCharType="separate"/>
      </w:r>
      <w:r>
        <w:rPr>
          <w:color w:val="2D639E"/>
          <w:sz w:val="24"/>
          <w:szCs w:val="24"/>
        </w:rPr>
        <w:t>newser.com</w:t>
      </w:r>
      <w:r>
        <w:rPr>
          <w:color w:val="2D639E"/>
          <w:sz w:val="24"/>
          <w:szCs w:val="24"/>
        </w:rPr>
        <w:fldChar w:fldCharType="end"/>
      </w:r>
      <w:r>
        <w:rPr>
          <w:color w:val="2D639E"/>
          <w:sz w:val="24"/>
          <w:szCs w:val="24"/>
        </w:rPr>
        <w:t xml:space="preserve"> </w:t>
      </w:r>
      <w:r>
        <w:rPr>
          <w:sz w:val="24"/>
          <w:szCs w:val="24"/>
        </w:rPr>
        <w:t xml:space="preserve">(mean length: 215 words). We then generated completions of these titles and subtitles </w:t>
      </w:r>
      <w:r>
        <w:rPr>
          <w:spacing w:val="-2"/>
          <w:sz w:val="24"/>
          <w:szCs w:val="24"/>
        </w:rPr>
        <w:t>from</w:t>
      </w:r>
      <w:r>
        <w:rPr>
          <w:spacing w:val="-7"/>
          <w:sz w:val="24"/>
          <w:szCs w:val="24"/>
        </w:rPr>
        <w:t xml:space="preserve"> </w:t>
      </w:r>
      <w:r>
        <w:rPr>
          <w:spacing w:val="-2"/>
          <w:sz w:val="24"/>
          <w:szCs w:val="24"/>
        </w:rPr>
        <w:t>four</w:t>
      </w:r>
      <w:r>
        <w:rPr>
          <w:spacing w:val="-7"/>
          <w:sz w:val="24"/>
          <w:szCs w:val="24"/>
        </w:rPr>
        <w:t xml:space="preserve"> </w:t>
      </w:r>
      <w:r>
        <w:rPr>
          <w:spacing w:val="-2"/>
          <w:sz w:val="24"/>
          <w:szCs w:val="24"/>
        </w:rPr>
        <w:t>language</w:t>
      </w:r>
      <w:r>
        <w:rPr>
          <w:spacing w:val="-7"/>
          <w:sz w:val="24"/>
          <w:szCs w:val="24"/>
        </w:rPr>
        <w:t xml:space="preserve"> </w:t>
      </w:r>
      <w:r>
        <w:rPr>
          <w:spacing w:val="-2"/>
          <w:sz w:val="24"/>
          <w:szCs w:val="24"/>
        </w:rPr>
        <w:t>models</w:t>
      </w:r>
      <w:r>
        <w:rPr>
          <w:spacing w:val="-7"/>
          <w:sz w:val="24"/>
          <w:szCs w:val="24"/>
        </w:rPr>
        <w:t xml:space="preserve"> </w:t>
      </w:r>
      <w:r>
        <w:rPr>
          <w:spacing w:val="-2"/>
          <w:sz w:val="24"/>
          <w:szCs w:val="24"/>
        </w:rPr>
        <w:t>ranging</w:t>
      </w:r>
      <w:r>
        <w:rPr>
          <w:spacing w:val="-7"/>
          <w:sz w:val="24"/>
          <w:szCs w:val="24"/>
        </w:rPr>
        <w:t xml:space="preserve"> </w:t>
      </w:r>
      <w:r>
        <w:rPr>
          <w:spacing w:val="-2"/>
          <w:sz w:val="24"/>
          <w:szCs w:val="24"/>
        </w:rPr>
        <w:t>in</w:t>
      </w:r>
      <w:r>
        <w:rPr>
          <w:spacing w:val="-7"/>
          <w:sz w:val="24"/>
          <w:szCs w:val="24"/>
        </w:rPr>
        <w:t xml:space="preserve"> </w:t>
      </w:r>
      <w:r>
        <w:rPr>
          <w:spacing w:val="-2"/>
          <w:sz w:val="24"/>
          <w:szCs w:val="24"/>
        </w:rPr>
        <w:t>size</w:t>
      </w:r>
      <w:r>
        <w:rPr>
          <w:spacing w:val="-7"/>
          <w:sz w:val="24"/>
          <w:szCs w:val="24"/>
        </w:rPr>
        <w:t xml:space="preserve"> </w:t>
      </w:r>
      <w:r>
        <w:rPr>
          <w:spacing w:val="-2"/>
          <w:sz w:val="24"/>
          <w:szCs w:val="24"/>
        </w:rPr>
        <w:t>from</w:t>
      </w:r>
      <w:r>
        <w:rPr>
          <w:spacing w:val="-7"/>
          <w:sz w:val="24"/>
          <w:szCs w:val="24"/>
        </w:rPr>
        <w:t xml:space="preserve"> </w:t>
      </w:r>
      <w:r>
        <w:rPr>
          <w:spacing w:val="-2"/>
          <w:sz w:val="24"/>
          <w:szCs w:val="24"/>
        </w:rPr>
        <w:t>125M</w:t>
      </w:r>
      <w:r>
        <w:rPr>
          <w:spacing w:val="-7"/>
          <w:sz w:val="24"/>
          <w:szCs w:val="24"/>
        </w:rPr>
        <w:t xml:space="preserve"> </w:t>
      </w:r>
      <w:r>
        <w:rPr>
          <w:spacing w:val="-2"/>
          <w:sz w:val="24"/>
          <w:szCs w:val="24"/>
        </w:rPr>
        <w:t>to</w:t>
      </w:r>
      <w:r>
        <w:rPr>
          <w:spacing w:val="-7"/>
          <w:sz w:val="24"/>
          <w:szCs w:val="24"/>
        </w:rPr>
        <w:t xml:space="preserve"> </w:t>
      </w:r>
      <w:r>
        <w:rPr>
          <w:spacing w:val="-2"/>
          <w:sz w:val="24"/>
          <w:szCs w:val="24"/>
        </w:rPr>
        <w:t>175B</w:t>
      </w:r>
      <w:r>
        <w:rPr>
          <w:spacing w:val="-7"/>
          <w:sz w:val="24"/>
          <w:szCs w:val="24"/>
        </w:rPr>
        <w:t xml:space="preserve"> </w:t>
      </w:r>
      <w:r>
        <w:rPr>
          <w:spacing w:val="-2"/>
          <w:sz w:val="24"/>
          <w:szCs w:val="24"/>
        </w:rPr>
        <w:t>(GPT-3)</w:t>
      </w:r>
      <w:r>
        <w:rPr>
          <w:spacing w:val="-7"/>
          <w:sz w:val="24"/>
          <w:szCs w:val="24"/>
        </w:rPr>
        <w:t xml:space="preserve"> </w:t>
      </w:r>
      <w:r>
        <w:rPr>
          <w:spacing w:val="-2"/>
          <w:sz w:val="24"/>
          <w:szCs w:val="24"/>
        </w:rPr>
        <w:t>parameters</w:t>
      </w:r>
      <w:r>
        <w:rPr>
          <w:spacing w:val="-7"/>
          <w:sz w:val="24"/>
          <w:szCs w:val="24"/>
        </w:rPr>
        <w:t xml:space="preserve"> </w:t>
      </w:r>
      <w:r>
        <w:rPr>
          <w:spacing w:val="-2"/>
          <w:sz w:val="24"/>
          <w:szCs w:val="24"/>
        </w:rPr>
        <w:t>(mean</w:t>
      </w:r>
      <w:r>
        <w:rPr>
          <w:spacing w:val="-7"/>
          <w:sz w:val="24"/>
          <w:szCs w:val="24"/>
        </w:rPr>
        <w:t xml:space="preserve"> </w:t>
      </w:r>
      <w:r>
        <w:rPr>
          <w:spacing w:val="-2"/>
          <w:sz w:val="24"/>
          <w:szCs w:val="24"/>
        </w:rPr>
        <w:t>length:</w:t>
      </w:r>
      <w:r>
        <w:rPr>
          <w:sz w:val="24"/>
          <w:szCs w:val="24"/>
        </w:rPr>
        <w:t xml:space="preserve"> </w:t>
      </w:r>
      <w:r>
        <w:rPr>
          <w:spacing w:val="-2"/>
          <w:sz w:val="24"/>
          <w:szCs w:val="24"/>
        </w:rPr>
        <w:t>200</w:t>
      </w:r>
      <w:r>
        <w:rPr>
          <w:spacing w:val="-7"/>
          <w:sz w:val="24"/>
          <w:szCs w:val="24"/>
        </w:rPr>
        <w:t xml:space="preserve"> </w:t>
      </w:r>
      <w:r>
        <w:rPr>
          <w:spacing w:val="-2"/>
          <w:sz w:val="24"/>
          <w:szCs w:val="24"/>
        </w:rPr>
        <w:t>words).</w:t>
      </w:r>
      <w:r>
        <w:rPr>
          <w:sz w:val="24"/>
          <w:szCs w:val="24"/>
        </w:rPr>
        <w:t xml:space="preserve"> </w:t>
      </w:r>
      <w:r>
        <w:rPr>
          <w:spacing w:val="-2"/>
          <w:sz w:val="24"/>
          <w:szCs w:val="24"/>
        </w:rPr>
        <w:t>For</w:t>
      </w:r>
      <w:r>
        <w:rPr>
          <w:spacing w:val="-7"/>
          <w:sz w:val="24"/>
          <w:szCs w:val="24"/>
        </w:rPr>
        <w:t xml:space="preserve"> </w:t>
      </w:r>
      <w:r>
        <w:rPr>
          <w:spacing w:val="-2"/>
          <w:sz w:val="24"/>
          <w:szCs w:val="24"/>
        </w:rPr>
        <w:t xml:space="preserve">each </w:t>
      </w:r>
      <w:r>
        <w:rPr>
          <w:sz w:val="24"/>
          <w:szCs w:val="24"/>
        </w:rPr>
        <w:t>model,</w:t>
      </w:r>
      <w:r>
        <w:rPr>
          <w:spacing w:val="-5"/>
          <w:sz w:val="24"/>
          <w:szCs w:val="24"/>
        </w:rPr>
        <w:t xml:space="preserve"> </w:t>
      </w:r>
      <w:r>
        <w:rPr>
          <w:sz w:val="24"/>
          <w:szCs w:val="24"/>
        </w:rPr>
        <w:t>we</w:t>
      </w:r>
      <w:r>
        <w:rPr>
          <w:spacing w:val="-4"/>
          <w:sz w:val="24"/>
          <w:szCs w:val="24"/>
        </w:rPr>
        <w:t xml:space="preserve"> </w:t>
      </w:r>
      <w:r>
        <w:rPr>
          <w:sz w:val="24"/>
          <w:szCs w:val="24"/>
        </w:rPr>
        <w:t>presented</w:t>
      </w:r>
      <w:r>
        <w:rPr>
          <w:spacing w:val="-5"/>
          <w:sz w:val="24"/>
          <w:szCs w:val="24"/>
        </w:rPr>
        <w:t xml:space="preserve"> </w:t>
      </w:r>
      <w:r>
        <w:rPr>
          <w:sz w:val="24"/>
          <w:szCs w:val="24"/>
        </w:rPr>
        <w:t>around</w:t>
      </w:r>
      <w:r>
        <w:rPr>
          <w:spacing w:val="-4"/>
          <w:sz w:val="24"/>
          <w:szCs w:val="24"/>
        </w:rPr>
        <w:t xml:space="preserve"> </w:t>
      </w:r>
      <w:r>
        <w:rPr>
          <w:sz w:val="24"/>
          <w:szCs w:val="24"/>
        </w:rPr>
        <w:t>80</w:t>
      </w:r>
      <w:r>
        <w:rPr>
          <w:spacing w:val="-5"/>
          <w:sz w:val="24"/>
          <w:szCs w:val="24"/>
        </w:rPr>
        <w:t xml:space="preserve"> </w:t>
      </w:r>
      <w:r>
        <w:rPr>
          <w:sz w:val="24"/>
          <w:szCs w:val="24"/>
        </w:rPr>
        <w:t>US-based</w:t>
      </w:r>
      <w:r>
        <w:rPr>
          <w:spacing w:val="-5"/>
          <w:sz w:val="24"/>
          <w:szCs w:val="24"/>
        </w:rPr>
        <w:t xml:space="preserve"> </w:t>
      </w:r>
      <w:r>
        <w:rPr>
          <w:sz w:val="24"/>
          <w:szCs w:val="24"/>
        </w:rPr>
        <w:t>participants</w:t>
      </w:r>
      <w:r>
        <w:rPr>
          <w:spacing w:val="-4"/>
          <w:sz w:val="24"/>
          <w:szCs w:val="24"/>
        </w:rPr>
        <w:t xml:space="preserve"> </w:t>
      </w:r>
      <w:r>
        <w:rPr>
          <w:sz w:val="24"/>
          <w:szCs w:val="24"/>
        </w:rPr>
        <w:t>with</w:t>
      </w:r>
      <w:r>
        <w:rPr>
          <w:spacing w:val="-5"/>
          <w:sz w:val="24"/>
          <w:szCs w:val="24"/>
        </w:rPr>
        <w:t xml:space="preserve"> </w:t>
      </w:r>
      <w:r>
        <w:rPr>
          <w:sz w:val="24"/>
          <w:szCs w:val="24"/>
        </w:rPr>
        <w:t>a</w:t>
      </w:r>
      <w:r>
        <w:rPr>
          <w:spacing w:val="-4"/>
          <w:sz w:val="24"/>
          <w:szCs w:val="24"/>
        </w:rPr>
        <w:t xml:space="preserve"> </w:t>
      </w:r>
      <w:r>
        <w:rPr>
          <w:sz w:val="24"/>
          <w:szCs w:val="24"/>
        </w:rPr>
        <w:t>quiz</w:t>
      </w:r>
      <w:r>
        <w:rPr>
          <w:spacing w:val="-5"/>
          <w:sz w:val="24"/>
          <w:szCs w:val="24"/>
        </w:rPr>
        <w:t xml:space="preserve"> </w:t>
      </w:r>
      <w:r>
        <w:rPr>
          <w:sz w:val="24"/>
          <w:szCs w:val="24"/>
        </w:rPr>
        <w:t>consisting</w:t>
      </w:r>
      <w:r>
        <w:rPr>
          <w:spacing w:val="-5"/>
          <w:sz w:val="24"/>
          <w:szCs w:val="24"/>
        </w:rPr>
        <w:t xml:space="preserve"> </w:t>
      </w:r>
      <w:r>
        <w:rPr>
          <w:sz w:val="24"/>
          <w:szCs w:val="24"/>
        </w:rPr>
        <w:t>of</w:t>
      </w:r>
      <w:r>
        <w:rPr>
          <w:spacing w:val="-4"/>
          <w:sz w:val="24"/>
          <w:szCs w:val="24"/>
        </w:rPr>
        <w:t xml:space="preserve"> </w:t>
      </w:r>
      <w:r>
        <w:rPr>
          <w:sz w:val="24"/>
          <w:szCs w:val="24"/>
        </w:rPr>
        <w:t>these</w:t>
      </w:r>
      <w:r>
        <w:rPr>
          <w:spacing w:val="-5"/>
          <w:sz w:val="24"/>
          <w:szCs w:val="24"/>
        </w:rPr>
        <w:t xml:space="preserve"> </w:t>
      </w:r>
      <w:r>
        <w:rPr>
          <w:sz w:val="24"/>
          <w:szCs w:val="24"/>
        </w:rPr>
        <w:t>real</w:t>
      </w:r>
      <w:r>
        <w:rPr>
          <w:spacing w:val="-4"/>
          <w:sz w:val="24"/>
          <w:szCs w:val="24"/>
        </w:rPr>
        <w:t xml:space="preserve"> </w:t>
      </w:r>
      <w:r>
        <w:rPr>
          <w:sz w:val="24"/>
          <w:szCs w:val="24"/>
        </w:rPr>
        <w:t>titles</w:t>
      </w:r>
      <w:r>
        <w:rPr>
          <w:spacing w:val="-5"/>
          <w:sz w:val="24"/>
          <w:szCs w:val="24"/>
        </w:rPr>
        <w:t xml:space="preserve"> </w:t>
      </w:r>
      <w:r>
        <w:rPr>
          <w:sz w:val="24"/>
          <w:szCs w:val="24"/>
        </w:rPr>
        <w:t>and</w:t>
      </w:r>
      <w:r>
        <w:rPr>
          <w:spacing w:val="-5"/>
          <w:sz w:val="24"/>
          <w:szCs w:val="24"/>
        </w:rPr>
        <w:t xml:space="preserve"> </w:t>
      </w:r>
      <w:r>
        <w:rPr>
          <w:sz w:val="24"/>
          <w:szCs w:val="24"/>
        </w:rPr>
        <w:t>subtitles</w:t>
      </w:r>
      <w:r>
        <w:rPr>
          <w:spacing w:val="-4"/>
          <w:sz w:val="24"/>
          <w:szCs w:val="24"/>
        </w:rPr>
        <w:t xml:space="preserve"> </w:t>
      </w:r>
      <w:r>
        <w:rPr>
          <w:sz w:val="24"/>
          <w:szCs w:val="24"/>
        </w:rPr>
        <w:t>followed by</w:t>
      </w:r>
      <w:r>
        <w:rPr>
          <w:spacing w:val="-10"/>
          <w:sz w:val="24"/>
          <w:szCs w:val="24"/>
        </w:rPr>
        <w:t xml:space="preserve"> </w:t>
      </w:r>
      <w:r>
        <w:rPr>
          <w:sz w:val="24"/>
          <w:szCs w:val="24"/>
        </w:rPr>
        <w:t>either</w:t>
      </w:r>
      <w:r>
        <w:rPr>
          <w:spacing w:val="-10"/>
          <w:sz w:val="24"/>
          <w:szCs w:val="24"/>
        </w:rPr>
        <w:t xml:space="preserve"> </w:t>
      </w:r>
      <w:r>
        <w:rPr>
          <w:sz w:val="24"/>
          <w:szCs w:val="24"/>
        </w:rPr>
        <w:t>the</w:t>
      </w:r>
      <w:r>
        <w:rPr>
          <w:spacing w:val="-10"/>
          <w:sz w:val="24"/>
          <w:szCs w:val="24"/>
        </w:rPr>
        <w:t xml:space="preserve"> </w:t>
      </w:r>
      <w:r>
        <w:rPr>
          <w:sz w:val="24"/>
          <w:szCs w:val="24"/>
        </w:rPr>
        <w:t>human</w:t>
      </w:r>
      <w:r>
        <w:rPr>
          <w:spacing w:val="-10"/>
          <w:sz w:val="24"/>
          <w:szCs w:val="24"/>
        </w:rPr>
        <w:t xml:space="preserve"> </w:t>
      </w:r>
      <w:r>
        <w:rPr>
          <w:sz w:val="24"/>
          <w:szCs w:val="24"/>
        </w:rPr>
        <w:t>written</w:t>
      </w:r>
      <w:r>
        <w:rPr>
          <w:spacing w:val="-10"/>
          <w:sz w:val="24"/>
          <w:szCs w:val="24"/>
        </w:rPr>
        <w:t xml:space="preserve"> </w:t>
      </w:r>
      <w:r>
        <w:rPr>
          <w:sz w:val="24"/>
          <w:szCs w:val="24"/>
        </w:rPr>
        <w:t>article</w:t>
      </w:r>
      <w:r>
        <w:rPr>
          <w:spacing w:val="-10"/>
          <w:sz w:val="24"/>
          <w:szCs w:val="24"/>
        </w:rPr>
        <w:t xml:space="preserve"> </w:t>
      </w:r>
      <w:r>
        <w:rPr>
          <w:sz w:val="24"/>
          <w:szCs w:val="24"/>
        </w:rPr>
        <w:t>or</w:t>
      </w:r>
      <w:r>
        <w:rPr>
          <w:spacing w:val="-10"/>
          <w:sz w:val="24"/>
          <w:szCs w:val="24"/>
        </w:rPr>
        <w:t xml:space="preserve"> </w:t>
      </w:r>
      <w:r>
        <w:rPr>
          <w:sz w:val="24"/>
          <w:szCs w:val="24"/>
        </w:rPr>
        <w:t>the</w:t>
      </w:r>
      <w:r>
        <w:rPr>
          <w:spacing w:val="-10"/>
          <w:sz w:val="24"/>
          <w:szCs w:val="24"/>
        </w:rPr>
        <w:t xml:space="preserve"> </w:t>
      </w:r>
      <w:r>
        <w:rPr>
          <w:sz w:val="24"/>
          <w:szCs w:val="24"/>
        </w:rPr>
        <w:t>article</w:t>
      </w:r>
      <w:r>
        <w:rPr>
          <w:spacing w:val="-10"/>
          <w:sz w:val="24"/>
          <w:szCs w:val="24"/>
        </w:rPr>
        <w:t xml:space="preserve"> </w:t>
      </w:r>
      <w:r>
        <w:rPr>
          <w:sz w:val="24"/>
          <w:szCs w:val="24"/>
        </w:rPr>
        <w:t>generated</w:t>
      </w:r>
      <w:r>
        <w:rPr>
          <w:spacing w:val="-10"/>
          <w:sz w:val="24"/>
          <w:szCs w:val="24"/>
        </w:rPr>
        <w:t xml:space="preserve"> </w:t>
      </w:r>
      <w:r>
        <w:rPr>
          <w:sz w:val="24"/>
          <w:szCs w:val="24"/>
        </w:rPr>
        <w:t>by</w:t>
      </w:r>
      <w:r>
        <w:rPr>
          <w:spacing w:val="-10"/>
          <w:sz w:val="24"/>
          <w:szCs w:val="24"/>
        </w:rPr>
        <w:t xml:space="preserve"> </w:t>
      </w:r>
      <w:r>
        <w:rPr>
          <w:sz w:val="24"/>
          <w:szCs w:val="24"/>
        </w:rPr>
        <w:t>the</w:t>
      </w:r>
      <w:r>
        <w:rPr>
          <w:spacing w:val="-10"/>
          <w:sz w:val="24"/>
          <w:szCs w:val="24"/>
        </w:rPr>
        <w:t xml:space="preserve"> </w:t>
      </w:r>
      <w:r>
        <w:rPr>
          <w:sz w:val="24"/>
          <w:szCs w:val="24"/>
        </w:rPr>
        <w:t>model</w:t>
      </w:r>
      <w:r>
        <w:rPr>
          <w:sz w:val="24"/>
          <w:szCs w:val="24"/>
        </w:rPr>
        <w:fldChar w:fldCharType="begin"/>
      </w:r>
      <w:r>
        <w:rPr>
          <w:sz w:val="24"/>
          <w:szCs w:val="24"/>
        </w:rPr>
        <w:instrText xml:space="preserve"> HYPERLINK \l "_bookmark41" </w:instrText>
      </w:r>
      <w:r>
        <w:rPr>
          <w:sz w:val="24"/>
          <w:szCs w:val="24"/>
        </w:rPr>
        <w:fldChar w:fldCharType="separate"/>
      </w:r>
      <w:r>
        <w:rPr>
          <w:color w:val="2D639E"/>
          <w:sz w:val="24"/>
          <w:szCs w:val="24"/>
          <w:vertAlign w:val="superscript"/>
        </w:rPr>
        <w:t>4</w:t>
      </w:r>
      <w:r>
        <w:rPr>
          <w:color w:val="2D639E"/>
          <w:sz w:val="24"/>
          <w:szCs w:val="24"/>
          <w:vertAlign w:val="superscript"/>
        </w:rPr>
        <w:fldChar w:fldCharType="end"/>
      </w:r>
      <w:r>
        <w:rPr>
          <w:sz w:val="24"/>
          <w:szCs w:val="24"/>
          <w:vertAlign w:val="baseline"/>
        </w:rPr>
        <w:t>. Participants</w:t>
      </w:r>
      <w:r>
        <w:rPr>
          <w:spacing w:val="-10"/>
          <w:sz w:val="24"/>
          <w:szCs w:val="24"/>
          <w:vertAlign w:val="baseline"/>
        </w:rPr>
        <w:t xml:space="preserve"> </w:t>
      </w:r>
      <w:r>
        <w:rPr>
          <w:sz w:val="24"/>
          <w:szCs w:val="24"/>
          <w:vertAlign w:val="baseline"/>
        </w:rPr>
        <w:t>were</w:t>
      </w:r>
      <w:r>
        <w:rPr>
          <w:spacing w:val="-10"/>
          <w:sz w:val="24"/>
          <w:szCs w:val="24"/>
          <w:vertAlign w:val="baseline"/>
        </w:rPr>
        <w:t xml:space="preserve"> </w:t>
      </w:r>
      <w:r>
        <w:rPr>
          <w:sz w:val="24"/>
          <w:szCs w:val="24"/>
          <w:vertAlign w:val="baseline"/>
        </w:rPr>
        <w:t>asked</w:t>
      </w:r>
      <w:r>
        <w:rPr>
          <w:spacing w:val="-10"/>
          <w:sz w:val="24"/>
          <w:szCs w:val="24"/>
          <w:vertAlign w:val="baseline"/>
        </w:rPr>
        <w:t xml:space="preserve"> </w:t>
      </w:r>
      <w:r>
        <w:rPr>
          <w:sz w:val="24"/>
          <w:szCs w:val="24"/>
          <w:vertAlign w:val="baseline"/>
        </w:rPr>
        <w:t>to</w:t>
      </w:r>
      <w:r>
        <w:rPr>
          <w:spacing w:val="-10"/>
          <w:sz w:val="24"/>
          <w:szCs w:val="24"/>
          <w:vertAlign w:val="baseline"/>
        </w:rPr>
        <w:t xml:space="preserve"> </w:t>
      </w:r>
      <w:r>
        <w:rPr>
          <w:sz w:val="24"/>
          <w:szCs w:val="24"/>
          <w:vertAlign w:val="baseline"/>
        </w:rPr>
        <w:t>select</w:t>
      </w:r>
      <w:r>
        <w:rPr>
          <w:spacing w:val="-10"/>
          <w:sz w:val="24"/>
          <w:szCs w:val="24"/>
          <w:vertAlign w:val="baseline"/>
        </w:rPr>
        <w:t xml:space="preserve"> </w:t>
      </w:r>
      <w:r>
        <w:rPr>
          <w:sz w:val="24"/>
          <w:szCs w:val="24"/>
          <w:vertAlign w:val="baseline"/>
        </w:rPr>
        <w:t>whether</w:t>
      </w:r>
      <w:r>
        <w:rPr>
          <w:spacing w:val="-10"/>
          <w:sz w:val="24"/>
          <w:szCs w:val="24"/>
          <w:vertAlign w:val="baseline"/>
        </w:rPr>
        <w:t xml:space="preserve"> </w:t>
      </w:r>
      <w:r>
        <w:rPr>
          <w:sz w:val="24"/>
          <w:szCs w:val="24"/>
          <w:vertAlign w:val="baseline"/>
        </w:rPr>
        <w:t xml:space="preserve">the </w:t>
      </w:r>
      <w:r>
        <w:rPr>
          <w:spacing w:val="-2"/>
          <w:sz w:val="24"/>
          <w:szCs w:val="24"/>
          <w:vertAlign w:val="baseline"/>
        </w:rPr>
        <w:t>article</w:t>
      </w:r>
      <w:r>
        <w:rPr>
          <w:spacing w:val="-5"/>
          <w:sz w:val="24"/>
          <w:szCs w:val="24"/>
          <w:vertAlign w:val="baseline"/>
        </w:rPr>
        <w:t xml:space="preserve"> </w:t>
      </w:r>
      <w:r>
        <w:rPr>
          <w:spacing w:val="-2"/>
          <w:sz w:val="24"/>
          <w:szCs w:val="24"/>
          <w:vertAlign w:val="baseline"/>
        </w:rPr>
        <w:t>was</w:t>
      </w:r>
      <w:r>
        <w:rPr>
          <w:spacing w:val="-5"/>
          <w:sz w:val="24"/>
          <w:szCs w:val="24"/>
          <w:vertAlign w:val="baseline"/>
        </w:rPr>
        <w:t xml:space="preserve"> </w:t>
      </w:r>
      <w:r>
        <w:rPr>
          <w:spacing w:val="-2"/>
          <w:sz w:val="24"/>
          <w:szCs w:val="24"/>
          <w:vertAlign w:val="baseline"/>
        </w:rPr>
        <w:t>“very</w:t>
      </w:r>
      <w:r>
        <w:rPr>
          <w:spacing w:val="-5"/>
          <w:sz w:val="24"/>
          <w:szCs w:val="24"/>
          <w:vertAlign w:val="baseline"/>
        </w:rPr>
        <w:t xml:space="preserve"> </w:t>
      </w:r>
      <w:r>
        <w:rPr>
          <w:spacing w:val="-2"/>
          <w:sz w:val="24"/>
          <w:szCs w:val="24"/>
          <w:vertAlign w:val="baseline"/>
        </w:rPr>
        <w:t>likely</w:t>
      </w:r>
      <w:r>
        <w:rPr>
          <w:spacing w:val="-5"/>
          <w:sz w:val="24"/>
          <w:szCs w:val="24"/>
          <w:vertAlign w:val="baseline"/>
        </w:rPr>
        <w:t xml:space="preserve"> </w:t>
      </w:r>
      <w:r>
        <w:rPr>
          <w:spacing w:val="-2"/>
          <w:sz w:val="24"/>
          <w:szCs w:val="24"/>
          <w:vertAlign w:val="baseline"/>
        </w:rPr>
        <w:t>written</w:t>
      </w:r>
      <w:r>
        <w:rPr>
          <w:spacing w:val="-5"/>
          <w:sz w:val="24"/>
          <w:szCs w:val="24"/>
          <w:vertAlign w:val="baseline"/>
        </w:rPr>
        <w:t xml:space="preserve"> </w:t>
      </w:r>
      <w:r>
        <w:rPr>
          <w:spacing w:val="-2"/>
          <w:sz w:val="24"/>
          <w:szCs w:val="24"/>
          <w:vertAlign w:val="baseline"/>
        </w:rPr>
        <w:t>by</w:t>
      </w:r>
      <w:r>
        <w:rPr>
          <w:spacing w:val="-5"/>
          <w:sz w:val="24"/>
          <w:szCs w:val="24"/>
          <w:vertAlign w:val="baseline"/>
        </w:rPr>
        <w:t xml:space="preserve"> </w:t>
      </w:r>
      <w:r>
        <w:rPr>
          <w:spacing w:val="-2"/>
          <w:sz w:val="24"/>
          <w:szCs w:val="24"/>
          <w:vertAlign w:val="baseline"/>
        </w:rPr>
        <w:t>a</w:t>
      </w:r>
      <w:r>
        <w:rPr>
          <w:spacing w:val="-5"/>
          <w:sz w:val="24"/>
          <w:szCs w:val="24"/>
          <w:vertAlign w:val="baseline"/>
        </w:rPr>
        <w:t xml:space="preserve"> </w:t>
      </w:r>
      <w:r>
        <w:rPr>
          <w:spacing w:val="-2"/>
          <w:sz w:val="24"/>
          <w:szCs w:val="24"/>
          <w:vertAlign w:val="baseline"/>
        </w:rPr>
        <w:t>human”,</w:t>
      </w:r>
      <w:r>
        <w:rPr>
          <w:spacing w:val="-5"/>
          <w:sz w:val="24"/>
          <w:szCs w:val="24"/>
          <w:vertAlign w:val="baseline"/>
        </w:rPr>
        <w:t xml:space="preserve"> </w:t>
      </w:r>
      <w:r>
        <w:rPr>
          <w:spacing w:val="-2"/>
          <w:sz w:val="24"/>
          <w:szCs w:val="24"/>
          <w:vertAlign w:val="baseline"/>
        </w:rPr>
        <w:t>“more</w:t>
      </w:r>
      <w:r>
        <w:rPr>
          <w:spacing w:val="-5"/>
          <w:sz w:val="24"/>
          <w:szCs w:val="24"/>
          <w:vertAlign w:val="baseline"/>
        </w:rPr>
        <w:t xml:space="preserve"> </w:t>
      </w:r>
      <w:r>
        <w:rPr>
          <w:spacing w:val="-2"/>
          <w:sz w:val="24"/>
          <w:szCs w:val="24"/>
          <w:vertAlign w:val="baseline"/>
        </w:rPr>
        <w:t>likely</w:t>
      </w:r>
      <w:r>
        <w:rPr>
          <w:spacing w:val="-5"/>
          <w:sz w:val="24"/>
          <w:szCs w:val="24"/>
          <w:vertAlign w:val="baseline"/>
        </w:rPr>
        <w:t xml:space="preserve"> </w:t>
      </w:r>
      <w:r>
        <w:rPr>
          <w:spacing w:val="-2"/>
          <w:sz w:val="24"/>
          <w:szCs w:val="24"/>
          <w:vertAlign w:val="baseline"/>
        </w:rPr>
        <w:t>written</w:t>
      </w:r>
      <w:r>
        <w:rPr>
          <w:spacing w:val="-5"/>
          <w:sz w:val="24"/>
          <w:szCs w:val="24"/>
          <w:vertAlign w:val="baseline"/>
        </w:rPr>
        <w:t xml:space="preserve"> </w:t>
      </w:r>
      <w:r>
        <w:rPr>
          <w:spacing w:val="-2"/>
          <w:sz w:val="24"/>
          <w:szCs w:val="24"/>
          <w:vertAlign w:val="baseline"/>
        </w:rPr>
        <w:t>by</w:t>
      </w:r>
      <w:r>
        <w:rPr>
          <w:spacing w:val="-5"/>
          <w:sz w:val="24"/>
          <w:szCs w:val="24"/>
          <w:vertAlign w:val="baseline"/>
        </w:rPr>
        <w:t xml:space="preserve"> </w:t>
      </w:r>
      <w:r>
        <w:rPr>
          <w:spacing w:val="-2"/>
          <w:sz w:val="24"/>
          <w:szCs w:val="24"/>
          <w:vertAlign w:val="baseline"/>
        </w:rPr>
        <w:t>a</w:t>
      </w:r>
      <w:r>
        <w:rPr>
          <w:spacing w:val="-5"/>
          <w:sz w:val="24"/>
          <w:szCs w:val="24"/>
          <w:vertAlign w:val="baseline"/>
        </w:rPr>
        <w:t xml:space="preserve"> </w:t>
      </w:r>
      <w:r>
        <w:rPr>
          <w:spacing w:val="-2"/>
          <w:sz w:val="24"/>
          <w:szCs w:val="24"/>
          <w:vertAlign w:val="baseline"/>
        </w:rPr>
        <w:t>human”,</w:t>
      </w:r>
      <w:r>
        <w:rPr>
          <w:spacing w:val="-5"/>
          <w:sz w:val="24"/>
          <w:szCs w:val="24"/>
          <w:vertAlign w:val="baseline"/>
        </w:rPr>
        <w:t xml:space="preserve"> </w:t>
      </w:r>
      <w:r>
        <w:rPr>
          <w:spacing w:val="-2"/>
          <w:sz w:val="24"/>
          <w:szCs w:val="24"/>
          <w:vertAlign w:val="baseline"/>
        </w:rPr>
        <w:t>“I</w:t>
      </w:r>
      <w:r>
        <w:rPr>
          <w:spacing w:val="-5"/>
          <w:sz w:val="24"/>
          <w:szCs w:val="24"/>
          <w:vertAlign w:val="baseline"/>
        </w:rPr>
        <w:t xml:space="preserve"> </w:t>
      </w:r>
      <w:r>
        <w:rPr>
          <w:spacing w:val="-2"/>
          <w:sz w:val="24"/>
          <w:szCs w:val="24"/>
          <w:vertAlign w:val="baseline"/>
        </w:rPr>
        <w:t>don’t</w:t>
      </w:r>
      <w:r>
        <w:rPr>
          <w:spacing w:val="-5"/>
          <w:sz w:val="24"/>
          <w:szCs w:val="24"/>
          <w:vertAlign w:val="baseline"/>
        </w:rPr>
        <w:t xml:space="preserve"> </w:t>
      </w:r>
      <w:r>
        <w:rPr>
          <w:spacing w:val="-2"/>
          <w:sz w:val="24"/>
          <w:szCs w:val="24"/>
          <w:vertAlign w:val="baseline"/>
        </w:rPr>
        <w:t>know”,</w:t>
      </w:r>
      <w:r>
        <w:rPr>
          <w:spacing w:val="-5"/>
          <w:sz w:val="24"/>
          <w:szCs w:val="24"/>
          <w:vertAlign w:val="baseline"/>
        </w:rPr>
        <w:t xml:space="preserve"> </w:t>
      </w:r>
      <w:r>
        <w:rPr>
          <w:spacing w:val="-2"/>
          <w:sz w:val="24"/>
          <w:szCs w:val="24"/>
          <w:vertAlign w:val="baseline"/>
        </w:rPr>
        <w:t>“more</w:t>
      </w:r>
      <w:r>
        <w:rPr>
          <w:spacing w:val="-5"/>
          <w:sz w:val="24"/>
          <w:szCs w:val="24"/>
          <w:vertAlign w:val="baseline"/>
        </w:rPr>
        <w:t xml:space="preserve"> </w:t>
      </w:r>
      <w:r>
        <w:rPr>
          <w:spacing w:val="-2"/>
          <w:sz w:val="24"/>
          <w:szCs w:val="24"/>
          <w:vertAlign w:val="baseline"/>
        </w:rPr>
        <w:t>likely</w:t>
      </w:r>
      <w:r>
        <w:rPr>
          <w:spacing w:val="-5"/>
          <w:sz w:val="24"/>
          <w:szCs w:val="24"/>
          <w:vertAlign w:val="baseline"/>
        </w:rPr>
        <w:t xml:space="preserve"> </w:t>
      </w:r>
      <w:r>
        <w:rPr>
          <w:spacing w:val="-2"/>
          <w:sz w:val="24"/>
          <w:szCs w:val="24"/>
          <w:vertAlign w:val="baseline"/>
        </w:rPr>
        <w:t>written</w:t>
      </w:r>
      <w:r>
        <w:rPr>
          <w:spacing w:val="-5"/>
          <w:sz w:val="24"/>
          <w:szCs w:val="24"/>
          <w:vertAlign w:val="baseline"/>
        </w:rPr>
        <w:t xml:space="preserve"> </w:t>
      </w:r>
      <w:r>
        <w:rPr>
          <w:spacing w:val="-2"/>
          <w:sz w:val="24"/>
          <w:szCs w:val="24"/>
          <w:vertAlign w:val="baseline"/>
        </w:rPr>
        <w:t xml:space="preserve">by </w:t>
      </w:r>
      <w:r>
        <w:rPr>
          <w:sz w:val="24"/>
          <w:szCs w:val="24"/>
          <w:vertAlign w:val="baseline"/>
        </w:rPr>
        <w:t>a machine”, or “very likely written by a machine”.</w:t>
      </w:r>
    </w:p>
    <w:p w14:paraId="62A726F4">
      <w:pPr>
        <w:pStyle w:val="6"/>
        <w:spacing w:before="108" w:line="228" w:lineRule="auto"/>
        <w:ind w:left="1425" w:right="1403" w:firstLine="8"/>
        <w:jc w:val="both"/>
        <w:rPr>
          <w:sz w:val="24"/>
          <w:szCs w:val="24"/>
        </w:rPr>
      </w:pPr>
      <w:r>
        <w:rPr>
          <w:sz w:val="24"/>
          <w:szCs w:val="24"/>
        </w:rPr>
        <w:t>The articles we selected were not in the models’ training data and the model outputs were formatted and selected programmatically</w:t>
      </w:r>
      <w:r>
        <w:rPr>
          <w:spacing w:val="-13"/>
          <w:sz w:val="24"/>
          <w:szCs w:val="24"/>
        </w:rPr>
        <w:t xml:space="preserve"> </w:t>
      </w:r>
      <w:r>
        <w:rPr>
          <w:sz w:val="24"/>
          <w:szCs w:val="24"/>
        </w:rPr>
        <w:t>to</w:t>
      </w:r>
      <w:r>
        <w:rPr>
          <w:spacing w:val="-12"/>
          <w:sz w:val="24"/>
          <w:szCs w:val="24"/>
        </w:rPr>
        <w:t xml:space="preserve"> </w:t>
      </w:r>
      <w:r>
        <w:rPr>
          <w:sz w:val="24"/>
          <w:szCs w:val="24"/>
        </w:rPr>
        <w:t>prevent</w:t>
      </w:r>
      <w:r>
        <w:rPr>
          <w:spacing w:val="-13"/>
          <w:sz w:val="24"/>
          <w:szCs w:val="24"/>
        </w:rPr>
        <w:t xml:space="preserve"> </w:t>
      </w:r>
      <w:r>
        <w:rPr>
          <w:sz w:val="24"/>
          <w:szCs w:val="24"/>
        </w:rPr>
        <w:t>human</w:t>
      </w:r>
      <w:r>
        <w:rPr>
          <w:spacing w:val="-12"/>
          <w:sz w:val="24"/>
          <w:szCs w:val="24"/>
        </w:rPr>
        <w:t xml:space="preserve"> </w:t>
      </w:r>
      <w:r>
        <w:rPr>
          <w:sz w:val="24"/>
          <w:szCs w:val="24"/>
        </w:rPr>
        <w:t>cherry-picking.</w:t>
      </w:r>
      <w:r>
        <w:rPr>
          <w:spacing w:val="-11"/>
          <w:sz w:val="24"/>
          <w:szCs w:val="24"/>
        </w:rPr>
        <w:t xml:space="preserve"> </w:t>
      </w:r>
      <w:r>
        <w:rPr>
          <w:sz w:val="24"/>
          <w:szCs w:val="24"/>
        </w:rPr>
        <w:t>All</w:t>
      </w:r>
      <w:r>
        <w:rPr>
          <w:spacing w:val="-12"/>
          <w:sz w:val="24"/>
          <w:szCs w:val="24"/>
        </w:rPr>
        <w:t xml:space="preserve"> </w:t>
      </w:r>
      <w:r>
        <w:rPr>
          <w:sz w:val="24"/>
          <w:szCs w:val="24"/>
        </w:rPr>
        <w:t>models</w:t>
      </w:r>
      <w:r>
        <w:rPr>
          <w:spacing w:val="-13"/>
          <w:sz w:val="24"/>
          <w:szCs w:val="24"/>
        </w:rPr>
        <w:t xml:space="preserve"> </w:t>
      </w:r>
      <w:r>
        <w:rPr>
          <w:sz w:val="24"/>
          <w:szCs w:val="24"/>
        </w:rPr>
        <w:t>used</w:t>
      </w:r>
      <w:r>
        <w:rPr>
          <w:spacing w:val="-12"/>
          <w:sz w:val="24"/>
          <w:szCs w:val="24"/>
        </w:rPr>
        <w:t xml:space="preserve"> </w:t>
      </w:r>
      <w:r>
        <w:rPr>
          <w:sz w:val="24"/>
          <w:szCs w:val="24"/>
        </w:rPr>
        <w:t>the</w:t>
      </w:r>
      <w:r>
        <w:rPr>
          <w:spacing w:val="-13"/>
          <w:sz w:val="24"/>
          <w:szCs w:val="24"/>
        </w:rPr>
        <w:t xml:space="preserve"> </w:t>
      </w:r>
      <w:r>
        <w:rPr>
          <w:sz w:val="24"/>
          <w:szCs w:val="24"/>
        </w:rPr>
        <w:t>same</w:t>
      </w:r>
      <w:r>
        <w:rPr>
          <w:spacing w:val="-12"/>
          <w:sz w:val="24"/>
          <w:szCs w:val="24"/>
        </w:rPr>
        <w:t xml:space="preserve"> </w:t>
      </w:r>
      <w:r>
        <w:rPr>
          <w:sz w:val="24"/>
          <w:szCs w:val="24"/>
        </w:rPr>
        <w:t>context</w:t>
      </w:r>
      <w:r>
        <w:rPr>
          <w:spacing w:val="-13"/>
          <w:sz w:val="24"/>
          <w:szCs w:val="24"/>
        </w:rPr>
        <w:t xml:space="preserve"> </w:t>
      </w:r>
      <w:r>
        <w:rPr>
          <w:sz w:val="24"/>
          <w:szCs w:val="24"/>
        </w:rPr>
        <w:t>to</w:t>
      </w:r>
      <w:r>
        <w:rPr>
          <w:spacing w:val="-12"/>
          <w:sz w:val="24"/>
          <w:szCs w:val="24"/>
        </w:rPr>
        <w:t xml:space="preserve"> </w:t>
      </w:r>
      <w:r>
        <w:rPr>
          <w:sz w:val="24"/>
          <w:szCs w:val="24"/>
        </w:rPr>
        <w:t>condition</w:t>
      </w:r>
      <w:r>
        <w:rPr>
          <w:spacing w:val="-13"/>
          <w:sz w:val="24"/>
          <w:szCs w:val="24"/>
        </w:rPr>
        <w:t xml:space="preserve"> </w:t>
      </w:r>
      <w:r>
        <w:rPr>
          <w:sz w:val="24"/>
          <w:szCs w:val="24"/>
        </w:rPr>
        <w:t>outputs</w:t>
      </w:r>
      <w:r>
        <w:rPr>
          <w:spacing w:val="-12"/>
          <w:sz w:val="24"/>
          <w:szCs w:val="24"/>
        </w:rPr>
        <w:t xml:space="preserve"> </w:t>
      </w:r>
      <w:r>
        <w:rPr>
          <w:sz w:val="24"/>
          <w:szCs w:val="24"/>
        </w:rPr>
        <w:t>on</w:t>
      </w:r>
      <w:r>
        <w:rPr>
          <w:spacing w:val="-13"/>
          <w:sz w:val="24"/>
          <w:szCs w:val="24"/>
        </w:rPr>
        <w:t xml:space="preserve"> </w:t>
      </w:r>
      <w:r>
        <w:rPr>
          <w:sz w:val="24"/>
          <w:szCs w:val="24"/>
        </w:rPr>
        <w:t>and</w:t>
      </w:r>
      <w:r>
        <w:rPr>
          <w:spacing w:val="-12"/>
          <w:sz w:val="24"/>
          <w:szCs w:val="24"/>
        </w:rPr>
        <w:t xml:space="preserve"> </w:t>
      </w:r>
      <w:r>
        <w:rPr>
          <w:sz w:val="24"/>
          <w:szCs w:val="24"/>
        </w:rPr>
        <w:t>were pre-trained with the same context size and the same article titles and subtitles were used as prompts for each model. However, we also ran an experiment to control for participant effort and attention that followed the same format but involved intentionally bad model generated articles. This was done by generating articles from a “control model”: a 160M parameter model with no context and increased output randomness.</w:t>
      </w:r>
    </w:p>
    <w:p w14:paraId="2999D0D4">
      <w:pPr>
        <w:pStyle w:val="6"/>
        <w:spacing w:before="3"/>
        <w:rPr>
          <w:sz w:val="24"/>
          <w:szCs w:val="24"/>
        </w:rPr>
      </w:pPr>
      <w:r>
        <w:rPr>
          <w:sz w:val="24"/>
          <w:szCs w:val="24"/>
        </w:rPr>
        <mc:AlternateContent>
          <mc:Choice Requires="wps">
            <w:drawing>
              <wp:anchor distT="0" distB="0" distL="0" distR="0" simplePos="0" relativeHeight="251673600" behindDoc="1" locked="0" layoutInCell="1" allowOverlap="1">
                <wp:simplePos x="0" y="0"/>
                <wp:positionH relativeFrom="page">
                  <wp:posOffset>914400</wp:posOffset>
                </wp:positionH>
                <wp:positionV relativeFrom="paragraph">
                  <wp:posOffset>97155</wp:posOffset>
                </wp:positionV>
                <wp:extent cx="1822450" cy="1270"/>
                <wp:effectExtent l="0" t="0" r="0" b="0"/>
                <wp:wrapTopAndBottom/>
                <wp:docPr id="38" name="Graphic 38"/>
                <wp:cNvGraphicFramePr/>
                <a:graphic xmlns:a="http://schemas.openxmlformats.org/drawingml/2006/main">
                  <a:graphicData uri="http://schemas.microsoft.com/office/word/2010/wordprocessingShape">
                    <wps:wsp>
                      <wps:cNvSpPr/>
                      <wps: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38" o:spid="_x0000_s1026" o:spt="100" style="position:absolute;left:0pt;margin-left:72pt;margin-top:7.65pt;height:0.1pt;width:143.5pt;mso-position-horizontal-relative:page;mso-wrap-distance-bottom:0pt;mso-wrap-distance-top:0pt;z-index:-251642880;mso-width-relative:page;mso-height-relative:page;" filled="f" stroked="t" coordsize="1822450,1" o:gfxdata="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oh63HWAAAACQEAAA8AAAAA&#10;AAAAAQAgAAAAIgAAAGRycy9kb3ducmV2LnhtbFBLAQIUABQAAAAIAIdO4kBgJ5uAFgIAAHwEAAAO&#10;AAAAAAAAAAEAIAAAACUBAABkcnMvZTJvRG9jLnhtbFBLBQYAAAAABgAGAFkBAACtBQAAAAA=&#10;" path="m0,0l1821967,0e">
                <v:fill on="f" focussize="0,0"/>
                <v:stroke weight="0.397952755905512pt" color="#000000" joinstyle="round"/>
                <v:imagedata o:title=""/>
                <o:lock v:ext="edit" aspectratio="f"/>
                <v:textbox inset="0mm,0mm,0mm,0mm"/>
                <w10:wrap type="topAndBottom"/>
              </v:shape>
            </w:pict>
          </mc:Fallback>
        </mc:AlternateContent>
      </w:r>
    </w:p>
    <w:p w14:paraId="62C58A72">
      <w:pPr>
        <w:spacing w:before="41"/>
        <w:ind w:left="1693" w:right="0" w:firstLine="0"/>
        <w:jc w:val="left"/>
        <w:rPr>
          <w:sz w:val="24"/>
          <w:szCs w:val="24"/>
        </w:rPr>
      </w:pPr>
      <w:r>
        <w:rPr>
          <w:sz w:val="24"/>
          <w:szCs w:val="24"/>
          <w:vertAlign w:val="superscript"/>
        </w:rPr>
        <w:t>3</w:t>
      </w:r>
      <w:bookmarkStart w:id="52" w:name="_bookmark40"/>
      <w:bookmarkEnd w:id="52"/>
      <w:bookmarkStart w:id="53" w:name="_bookmark41"/>
      <w:bookmarkEnd w:id="53"/>
      <w:r>
        <w:rPr>
          <w:sz w:val="24"/>
          <w:szCs w:val="24"/>
          <w:vertAlign w:val="baseline"/>
        </w:rPr>
        <w:t>This</w:t>
      </w:r>
      <w:r>
        <w:rPr>
          <w:spacing w:val="-6"/>
          <w:sz w:val="24"/>
          <w:szCs w:val="24"/>
          <w:vertAlign w:val="baseline"/>
        </w:rPr>
        <w:t xml:space="preserve"> </w:t>
      </w:r>
      <w:r>
        <w:rPr>
          <w:sz w:val="24"/>
          <w:szCs w:val="24"/>
          <w:vertAlign w:val="baseline"/>
        </w:rPr>
        <w:t>task</w:t>
      </w:r>
      <w:r>
        <w:rPr>
          <w:spacing w:val="-5"/>
          <w:sz w:val="24"/>
          <w:szCs w:val="24"/>
          <w:vertAlign w:val="baseline"/>
        </w:rPr>
        <w:t xml:space="preserve"> </w:t>
      </w:r>
      <w:r>
        <w:rPr>
          <w:sz w:val="24"/>
          <w:szCs w:val="24"/>
          <w:vertAlign w:val="baseline"/>
        </w:rPr>
        <w:t>is</w:t>
      </w:r>
      <w:r>
        <w:rPr>
          <w:spacing w:val="-5"/>
          <w:sz w:val="24"/>
          <w:szCs w:val="24"/>
          <w:vertAlign w:val="baseline"/>
        </w:rPr>
        <w:t xml:space="preserve"> </w:t>
      </w:r>
      <w:r>
        <w:rPr>
          <w:sz w:val="24"/>
          <w:szCs w:val="24"/>
          <w:vertAlign w:val="baseline"/>
        </w:rPr>
        <w:t>also</w:t>
      </w:r>
      <w:r>
        <w:rPr>
          <w:spacing w:val="-5"/>
          <w:sz w:val="24"/>
          <w:szCs w:val="24"/>
          <w:vertAlign w:val="baseline"/>
        </w:rPr>
        <w:t xml:space="preserve"> </w:t>
      </w:r>
      <w:r>
        <w:rPr>
          <w:sz w:val="24"/>
          <w:szCs w:val="24"/>
          <w:vertAlign w:val="baseline"/>
        </w:rPr>
        <w:t>relevant</w:t>
      </w:r>
      <w:r>
        <w:rPr>
          <w:spacing w:val="-5"/>
          <w:sz w:val="24"/>
          <w:szCs w:val="24"/>
          <w:vertAlign w:val="baseline"/>
        </w:rPr>
        <w:t xml:space="preserve"> </w:t>
      </w:r>
      <w:r>
        <w:rPr>
          <w:sz w:val="24"/>
          <w:szCs w:val="24"/>
          <w:vertAlign w:val="baseline"/>
        </w:rPr>
        <w:t>to</w:t>
      </w:r>
      <w:r>
        <w:rPr>
          <w:spacing w:val="-5"/>
          <w:sz w:val="24"/>
          <w:szCs w:val="24"/>
          <w:vertAlign w:val="baseline"/>
        </w:rPr>
        <w:t xml:space="preserve"> </w:t>
      </w:r>
      <w:r>
        <w:rPr>
          <w:sz w:val="24"/>
          <w:szCs w:val="24"/>
          <w:vertAlign w:val="baseline"/>
        </w:rPr>
        <w:t>the</w:t>
      </w:r>
      <w:r>
        <w:rPr>
          <w:spacing w:val="-5"/>
          <w:sz w:val="24"/>
          <w:szCs w:val="24"/>
          <w:vertAlign w:val="baseline"/>
        </w:rPr>
        <w:t xml:space="preserve"> </w:t>
      </w:r>
      <w:r>
        <w:rPr>
          <w:sz w:val="24"/>
          <w:szCs w:val="24"/>
          <w:vertAlign w:val="baseline"/>
        </w:rPr>
        <w:t>potential</w:t>
      </w:r>
      <w:r>
        <w:rPr>
          <w:spacing w:val="-5"/>
          <w:sz w:val="24"/>
          <w:szCs w:val="24"/>
          <w:vertAlign w:val="baseline"/>
        </w:rPr>
        <w:t xml:space="preserve"> </w:t>
      </w:r>
      <w:r>
        <w:rPr>
          <w:sz w:val="24"/>
          <w:szCs w:val="24"/>
          <w:vertAlign w:val="baseline"/>
        </w:rPr>
        <w:t>misuse</w:t>
      </w:r>
      <w:r>
        <w:rPr>
          <w:spacing w:val="-5"/>
          <w:sz w:val="24"/>
          <w:szCs w:val="24"/>
          <w:vertAlign w:val="baseline"/>
        </w:rPr>
        <w:t xml:space="preserve"> </w:t>
      </w:r>
      <w:r>
        <w:rPr>
          <w:sz w:val="24"/>
          <w:szCs w:val="24"/>
          <w:vertAlign w:val="baseline"/>
        </w:rPr>
        <w:t>of</w:t>
      </w:r>
      <w:r>
        <w:rPr>
          <w:spacing w:val="-5"/>
          <w:sz w:val="24"/>
          <w:szCs w:val="24"/>
          <w:vertAlign w:val="baseline"/>
        </w:rPr>
        <w:t xml:space="preserve"> </w:t>
      </w:r>
      <w:r>
        <w:rPr>
          <w:sz w:val="24"/>
          <w:szCs w:val="24"/>
          <w:vertAlign w:val="baseline"/>
        </w:rPr>
        <w:t>language</w:t>
      </w:r>
      <w:r>
        <w:rPr>
          <w:spacing w:val="-5"/>
          <w:sz w:val="24"/>
          <w:szCs w:val="24"/>
          <w:vertAlign w:val="baseline"/>
        </w:rPr>
        <w:t xml:space="preserve"> </w:t>
      </w:r>
      <w:r>
        <w:rPr>
          <w:sz w:val="24"/>
          <w:szCs w:val="24"/>
          <w:vertAlign w:val="baseline"/>
        </w:rPr>
        <w:t>models</w:t>
      </w:r>
      <w:r>
        <w:rPr>
          <w:spacing w:val="-5"/>
          <w:sz w:val="24"/>
          <w:szCs w:val="24"/>
          <w:vertAlign w:val="baseline"/>
        </w:rPr>
        <w:t xml:space="preserve"> </w:t>
      </w:r>
      <w:r>
        <w:rPr>
          <w:sz w:val="24"/>
          <w:szCs w:val="24"/>
          <w:vertAlign w:val="baseline"/>
        </w:rPr>
        <w:t>discussed</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Section</w:t>
      </w:r>
      <w:r>
        <w:rPr>
          <w:spacing w:val="-5"/>
          <w:sz w:val="24"/>
          <w:szCs w:val="24"/>
          <w:vertAlign w:val="baseline"/>
        </w:rPr>
        <w:t xml:space="preserve"> </w:t>
      </w:r>
      <w:r>
        <w:rPr>
          <w:sz w:val="24"/>
          <w:szCs w:val="24"/>
        </w:rPr>
        <w:fldChar w:fldCharType="begin"/>
      </w:r>
      <w:r>
        <w:rPr>
          <w:sz w:val="24"/>
          <w:szCs w:val="24"/>
        </w:rPr>
        <w:instrText xml:space="preserve"> HYPERLINK \l "_bookmark56" </w:instrText>
      </w:r>
      <w:r>
        <w:rPr>
          <w:sz w:val="24"/>
          <w:szCs w:val="24"/>
        </w:rPr>
        <w:fldChar w:fldCharType="separate"/>
      </w:r>
      <w:r>
        <w:rPr>
          <w:color w:val="2D639E"/>
          <w:spacing w:val="-4"/>
          <w:sz w:val="24"/>
          <w:szCs w:val="24"/>
          <w:vertAlign w:val="baseline"/>
        </w:rPr>
        <w:t>6.1</w:t>
      </w:r>
      <w:r>
        <w:rPr>
          <w:color w:val="2D639E"/>
          <w:spacing w:val="-4"/>
          <w:sz w:val="24"/>
          <w:szCs w:val="24"/>
          <w:vertAlign w:val="baseline"/>
        </w:rPr>
        <w:fldChar w:fldCharType="end"/>
      </w:r>
      <w:r>
        <w:rPr>
          <w:spacing w:val="-4"/>
          <w:sz w:val="24"/>
          <w:szCs w:val="24"/>
          <w:vertAlign w:val="baseline"/>
        </w:rPr>
        <w:t>.</w:t>
      </w:r>
    </w:p>
    <w:p w14:paraId="7CAEF496">
      <w:pPr>
        <w:spacing w:before="17" w:line="230" w:lineRule="auto"/>
        <w:ind w:left="1440" w:right="1424" w:firstLine="253"/>
        <w:jc w:val="left"/>
        <w:rPr>
          <w:sz w:val="24"/>
          <w:szCs w:val="24"/>
        </w:rPr>
      </w:pPr>
      <w:r>
        <w:rPr>
          <w:sz w:val="24"/>
          <w:szCs w:val="24"/>
          <w:vertAlign w:val="superscript"/>
        </w:rPr>
        <w:t>4</w:t>
      </w:r>
      <w:r>
        <w:rPr>
          <w:sz w:val="24"/>
          <w:szCs w:val="24"/>
          <w:vertAlign w:val="baseline"/>
        </w:rPr>
        <w:t xml:space="preserve">We wanted to identify how good an average person on the internet is at detecting language model outputs, so we focused on participants drawn from the general US population. See Appendix </w:t>
      </w:r>
      <w:r>
        <w:rPr>
          <w:sz w:val="24"/>
          <w:szCs w:val="24"/>
        </w:rPr>
        <w:fldChar w:fldCharType="begin"/>
      </w:r>
      <w:r>
        <w:rPr>
          <w:sz w:val="24"/>
          <w:szCs w:val="24"/>
        </w:rPr>
        <w:instrText xml:space="preserve"> HYPERLINK \l "_bookmark73" </w:instrText>
      </w:r>
      <w:r>
        <w:rPr>
          <w:sz w:val="24"/>
          <w:szCs w:val="24"/>
        </w:rPr>
        <w:fldChar w:fldCharType="separate"/>
      </w:r>
      <w:r>
        <w:rPr>
          <w:color w:val="2D639E"/>
          <w:sz w:val="24"/>
          <w:szCs w:val="24"/>
          <w:vertAlign w:val="baseline"/>
        </w:rPr>
        <w:t>E</w:t>
      </w:r>
      <w:r>
        <w:rPr>
          <w:color w:val="2D639E"/>
          <w:sz w:val="24"/>
          <w:szCs w:val="24"/>
          <w:vertAlign w:val="baseline"/>
        </w:rPr>
        <w:fldChar w:fldCharType="end"/>
      </w:r>
      <w:r>
        <w:rPr>
          <w:color w:val="2D639E"/>
          <w:sz w:val="24"/>
          <w:szCs w:val="24"/>
          <w:vertAlign w:val="baseline"/>
        </w:rPr>
        <w:t xml:space="preserve"> </w:t>
      </w:r>
      <w:r>
        <w:rPr>
          <w:sz w:val="24"/>
          <w:szCs w:val="24"/>
          <w:vertAlign w:val="baseline"/>
        </w:rPr>
        <w:t>for details.</w:t>
      </w:r>
    </w:p>
    <w:p w14:paraId="576C7FD6">
      <w:pPr>
        <w:spacing w:after="0" w:line="230" w:lineRule="auto"/>
        <w:jc w:val="left"/>
        <w:rPr>
          <w:sz w:val="24"/>
          <w:szCs w:val="24"/>
        </w:rPr>
        <w:sectPr>
          <w:pgSz w:w="12240" w:h="15840"/>
          <w:pgMar w:top="1780" w:right="0" w:bottom="1020" w:left="0" w:header="0" w:footer="826" w:gutter="0"/>
          <w:cols w:space="720" w:num="1"/>
        </w:sectPr>
      </w:pPr>
    </w:p>
    <w:p w14:paraId="6C6BD445">
      <w:pPr>
        <w:pStyle w:val="6"/>
        <w:spacing w:before="119"/>
        <w:jc w:val="right"/>
        <w:rPr>
          <w:sz w:val="24"/>
          <w:szCs w:val="24"/>
        </w:rPr>
      </w:pPr>
      <w:r>
        <w:rPr>
          <w:sz w:val="24"/>
          <w:szCs w:val="24"/>
        </w:rPr>
        <mc:AlternateContent>
          <mc:Choice Requires="wps">
            <w:drawing>
              <wp:anchor distT="0" distB="0" distL="0" distR="0" simplePos="0" relativeHeight="251659264" behindDoc="0" locked="0" layoutInCell="1" allowOverlap="1">
                <wp:simplePos x="0" y="0"/>
                <wp:positionH relativeFrom="page">
                  <wp:posOffset>1062355</wp:posOffset>
                </wp:positionH>
                <wp:positionV relativeFrom="paragraph">
                  <wp:posOffset>42545</wp:posOffset>
                </wp:positionV>
                <wp:extent cx="5647055" cy="1270"/>
                <wp:effectExtent l="0" t="0" r="0" b="0"/>
                <wp:wrapNone/>
                <wp:docPr id="39" name="Graphic 39"/>
                <wp:cNvGraphicFramePr/>
                <a:graphic xmlns:a="http://schemas.openxmlformats.org/drawingml/2006/main">
                  <a:graphicData uri="http://schemas.microsoft.com/office/word/2010/wordprocessingShape">
                    <wps:wsp>
                      <wps:cNvSpPr/>
                      <wps:spPr>
                        <a:xfrm>
                          <a:off x="0" y="0"/>
                          <a:ext cx="5647055" cy="1270"/>
                        </a:xfrm>
                        <a:custGeom>
                          <a:avLst/>
                          <a:gdLst/>
                          <a:ahLst/>
                          <a:cxnLst/>
                          <a:rect l="l" t="t" r="r" b="b"/>
                          <a:pathLst>
                            <a:path w="5647055">
                              <a:moveTo>
                                <a:pt x="0" y="0"/>
                              </a:moveTo>
                              <a:lnTo>
                                <a:pt x="564654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39" o:spid="_x0000_s1026" o:spt="100" style="position:absolute;left:0pt;margin-left:83.65pt;margin-top:3.35pt;height:0.1pt;width:444.65pt;mso-position-horizontal-relative:page;z-index:251659264;mso-width-relative:page;mso-height-relative:page;" filled="f" stroked="t" coordsize="5647055,1" o:gfxdata="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o2jwdYAAAAIAQAADwAA&#10;AAAAAAABACAAAAAiAAAAZHJzL2Rvd25yZXYueG1sUEsBAhQAFAAAAAgAh07iQM96ISQYAgAAfQQA&#10;AA4AAAAAAAAAAQAgAAAAJQEAAGRycy9lMm9Eb2MueG1sUEsFBgAAAAAGAAYAWQEAAK8FAAAAAA==&#10;" path="m0,0l5646547,0e">
                <v:fill on="f" focussize="0,0"/>
                <v:stroke weight="0.796929133858268pt" color="#000000" joinstyle="round"/>
                <v:imagedata o:title=""/>
                <o:lock v:ext="edit" aspectratio="f"/>
                <v:textbox inset="0mm,0mm,0mm,0mm"/>
              </v:shape>
            </w:pict>
          </mc:Fallback>
        </mc:AlternateContent>
      </w:r>
      <w:bookmarkStart w:id="54" w:name="_bookmark42"/>
      <w:bookmarkEnd w:id="54"/>
      <w:r>
        <w:rPr>
          <w:sz w:val="24"/>
          <w:szCs w:val="24"/>
        </w:rPr>
        <w:t>95%</w:t>
      </w:r>
      <w:r>
        <w:rPr>
          <w:spacing w:val="-5"/>
          <w:sz w:val="24"/>
          <w:szCs w:val="24"/>
        </w:rPr>
        <w:t xml:space="preserve"> </w:t>
      </w:r>
      <w:r>
        <w:rPr>
          <w:spacing w:val="-2"/>
          <w:sz w:val="24"/>
          <w:szCs w:val="24"/>
        </w:rPr>
        <w:t>Confidence</w:t>
      </w:r>
    </w:p>
    <w:p w14:paraId="494A8369">
      <w:pPr>
        <w:spacing w:before="77"/>
        <w:ind w:left="318" w:right="0" w:firstLine="0"/>
        <w:jc w:val="left"/>
        <w:rPr>
          <w:sz w:val="24"/>
          <w:szCs w:val="24"/>
        </w:rPr>
      </w:pPr>
      <w:r>
        <w:rPr>
          <w:sz w:val="24"/>
          <w:szCs w:val="24"/>
        </w:rPr>
        <w:br w:type="column"/>
      </w:r>
      <w:r>
        <w:rPr>
          <w:rFonts w:ascii="Calibri"/>
          <w:i/>
          <w:sz w:val="24"/>
          <w:szCs w:val="24"/>
        </w:rPr>
        <w:t>t</w:t>
      </w:r>
      <w:r>
        <w:rPr>
          <w:rFonts w:ascii="Calibri"/>
          <w:i/>
          <w:spacing w:val="2"/>
          <w:sz w:val="24"/>
          <w:szCs w:val="24"/>
        </w:rPr>
        <w:t xml:space="preserve"> </w:t>
      </w:r>
      <w:r>
        <w:rPr>
          <w:sz w:val="24"/>
          <w:szCs w:val="24"/>
        </w:rPr>
        <w:t>compared</w:t>
      </w:r>
      <w:r>
        <w:rPr>
          <w:spacing w:val="-3"/>
          <w:sz w:val="24"/>
          <w:szCs w:val="24"/>
        </w:rPr>
        <w:t xml:space="preserve"> </w:t>
      </w:r>
      <w:r>
        <w:rPr>
          <w:spacing w:val="-5"/>
          <w:sz w:val="24"/>
          <w:szCs w:val="24"/>
        </w:rPr>
        <w:t>to</w:t>
      </w:r>
    </w:p>
    <w:p w14:paraId="46EC1F63">
      <w:pPr>
        <w:pStyle w:val="6"/>
        <w:spacing w:before="121"/>
        <w:ind w:left="313"/>
        <w:rPr>
          <w:sz w:val="24"/>
          <w:szCs w:val="24"/>
        </w:rPr>
      </w:pPr>
      <w:r>
        <w:rPr>
          <w:sz w:val="24"/>
          <w:szCs w:val="24"/>
        </w:rPr>
        <w:br w:type="column"/>
      </w:r>
      <w:r>
        <w:rPr>
          <w:sz w:val="24"/>
          <w:szCs w:val="24"/>
        </w:rPr>
        <w:t>“I</w:t>
      </w:r>
      <w:r>
        <w:rPr>
          <w:spacing w:val="-6"/>
          <w:sz w:val="24"/>
          <w:szCs w:val="24"/>
        </w:rPr>
        <w:t xml:space="preserve"> </w:t>
      </w:r>
      <w:r>
        <w:rPr>
          <w:sz w:val="24"/>
          <w:szCs w:val="24"/>
        </w:rPr>
        <w:t>don’t</w:t>
      </w:r>
      <w:r>
        <w:rPr>
          <w:spacing w:val="-6"/>
          <w:sz w:val="24"/>
          <w:szCs w:val="24"/>
        </w:rPr>
        <w:t xml:space="preserve"> </w:t>
      </w:r>
      <w:r>
        <w:rPr>
          <w:spacing w:val="-2"/>
          <w:sz w:val="24"/>
          <w:szCs w:val="24"/>
        </w:rPr>
        <w:t>know”</w:t>
      </w:r>
    </w:p>
    <w:p w14:paraId="658374F2">
      <w:pPr>
        <w:pStyle w:val="6"/>
        <w:spacing w:after="0"/>
        <w:rPr>
          <w:sz w:val="24"/>
          <w:szCs w:val="24"/>
        </w:rPr>
        <w:sectPr>
          <w:pgSz w:w="12240" w:h="15840"/>
          <w:pgMar w:top="1380" w:right="0" w:bottom="1020" w:left="0" w:header="0" w:footer="826" w:gutter="0"/>
          <w:cols w:equalWidth="0" w:num="3">
            <w:col w:w="7426" w:space="40"/>
            <w:col w:w="1431" w:space="39"/>
            <w:col w:w="3304"/>
          </w:cols>
        </w:sectPr>
      </w:pPr>
    </w:p>
    <w:tbl>
      <w:tblPr>
        <w:tblStyle w:val="5"/>
        <w:tblW w:w="0" w:type="auto"/>
        <w:tblInd w:w="168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57"/>
        <w:gridCol w:w="1448"/>
        <w:gridCol w:w="1572"/>
        <w:gridCol w:w="1635"/>
        <w:gridCol w:w="1381"/>
      </w:tblGrid>
      <w:tr w14:paraId="5A66D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857" w:type="dxa"/>
            <w:tcBorders>
              <w:bottom w:val="single" w:color="000000" w:sz="4" w:space="0"/>
            </w:tcBorders>
          </w:tcPr>
          <w:p w14:paraId="4024D96B">
            <w:pPr>
              <w:pStyle w:val="10"/>
              <w:spacing w:line="240" w:lineRule="auto"/>
              <w:jc w:val="left"/>
              <w:rPr>
                <w:sz w:val="24"/>
                <w:szCs w:val="24"/>
              </w:rPr>
            </w:pPr>
          </w:p>
        </w:tc>
        <w:tc>
          <w:tcPr>
            <w:tcW w:w="1448" w:type="dxa"/>
            <w:tcBorders>
              <w:bottom w:val="single" w:color="000000" w:sz="4" w:space="0"/>
            </w:tcBorders>
          </w:tcPr>
          <w:p w14:paraId="7F4507EA">
            <w:pPr>
              <w:pStyle w:val="10"/>
              <w:spacing w:line="199" w:lineRule="exact"/>
              <w:ind w:right="1"/>
              <w:rPr>
                <w:sz w:val="24"/>
                <w:szCs w:val="24"/>
              </w:rPr>
            </w:pPr>
            <w:r>
              <w:rPr>
                <w:sz w:val="24"/>
                <w:szCs w:val="24"/>
              </w:rPr>
              <w:t>Mean</w:t>
            </w:r>
            <w:r>
              <w:rPr>
                <w:spacing w:val="-6"/>
                <w:sz w:val="24"/>
                <w:szCs w:val="24"/>
              </w:rPr>
              <w:t xml:space="preserve"> </w:t>
            </w:r>
            <w:r>
              <w:rPr>
                <w:spacing w:val="-2"/>
                <w:sz w:val="24"/>
                <w:szCs w:val="24"/>
              </w:rPr>
              <w:t>accuracy</w:t>
            </w:r>
          </w:p>
        </w:tc>
        <w:tc>
          <w:tcPr>
            <w:tcW w:w="1572" w:type="dxa"/>
            <w:tcBorders>
              <w:bottom w:val="single" w:color="000000" w:sz="4" w:space="0"/>
            </w:tcBorders>
          </w:tcPr>
          <w:p w14:paraId="5D1F63DC">
            <w:pPr>
              <w:pStyle w:val="10"/>
              <w:spacing w:line="199" w:lineRule="exact"/>
              <w:ind w:right="1"/>
              <w:rPr>
                <w:sz w:val="24"/>
                <w:szCs w:val="24"/>
              </w:rPr>
            </w:pPr>
            <w:r>
              <w:rPr>
                <w:spacing w:val="-2"/>
                <w:sz w:val="24"/>
                <w:szCs w:val="24"/>
              </w:rPr>
              <w:t>Interval</w:t>
            </w:r>
            <w:r>
              <w:rPr>
                <w:spacing w:val="-5"/>
                <w:sz w:val="24"/>
                <w:szCs w:val="24"/>
              </w:rPr>
              <w:t xml:space="preserve"> </w:t>
            </w:r>
            <w:r>
              <w:rPr>
                <w:spacing w:val="-2"/>
                <w:sz w:val="24"/>
                <w:szCs w:val="24"/>
              </w:rPr>
              <w:t>(low,</w:t>
            </w:r>
            <w:r>
              <w:rPr>
                <w:spacing w:val="-5"/>
                <w:sz w:val="24"/>
                <w:szCs w:val="24"/>
              </w:rPr>
              <w:t xml:space="preserve"> hi)</w:t>
            </w:r>
          </w:p>
        </w:tc>
        <w:tc>
          <w:tcPr>
            <w:tcW w:w="1635" w:type="dxa"/>
            <w:tcBorders>
              <w:bottom w:val="single" w:color="000000" w:sz="4" w:space="0"/>
            </w:tcBorders>
          </w:tcPr>
          <w:p w14:paraId="533B4648">
            <w:pPr>
              <w:pStyle w:val="10"/>
              <w:spacing w:line="209" w:lineRule="exact"/>
              <w:ind w:right="55"/>
              <w:rPr>
                <w:sz w:val="24"/>
                <w:szCs w:val="24"/>
              </w:rPr>
            </w:pPr>
            <w:r>
              <w:rPr>
                <w:sz w:val="24"/>
                <w:szCs w:val="24"/>
              </w:rPr>
              <w:t>control</w:t>
            </w:r>
            <w:r>
              <w:rPr>
                <w:spacing w:val="-12"/>
                <w:sz w:val="24"/>
                <w:szCs w:val="24"/>
              </w:rPr>
              <w:t xml:space="preserve"> </w:t>
            </w:r>
            <w:r>
              <w:rPr>
                <w:sz w:val="24"/>
                <w:szCs w:val="24"/>
              </w:rPr>
              <w:t>(</w:t>
            </w:r>
            <w:r>
              <w:rPr>
                <w:rFonts w:ascii="Calibri"/>
                <w:i/>
                <w:sz w:val="24"/>
                <w:szCs w:val="24"/>
              </w:rPr>
              <w:t>p</w:t>
            </w:r>
            <w:r>
              <w:rPr>
                <w:sz w:val="24"/>
                <w:szCs w:val="24"/>
              </w:rPr>
              <w:t>-</w:t>
            </w:r>
            <w:r>
              <w:rPr>
                <w:spacing w:val="-2"/>
                <w:sz w:val="24"/>
                <w:szCs w:val="24"/>
              </w:rPr>
              <w:t>value)</w:t>
            </w:r>
          </w:p>
        </w:tc>
        <w:tc>
          <w:tcPr>
            <w:tcW w:w="1381" w:type="dxa"/>
            <w:tcBorders>
              <w:bottom w:val="single" w:color="000000" w:sz="4" w:space="0"/>
            </w:tcBorders>
          </w:tcPr>
          <w:p w14:paraId="28434264">
            <w:pPr>
              <w:pStyle w:val="10"/>
              <w:spacing w:line="199" w:lineRule="exact"/>
              <w:ind w:right="55"/>
              <w:rPr>
                <w:sz w:val="24"/>
                <w:szCs w:val="24"/>
              </w:rPr>
            </w:pPr>
            <w:r>
              <w:rPr>
                <w:spacing w:val="-2"/>
                <w:sz w:val="24"/>
                <w:szCs w:val="24"/>
              </w:rPr>
              <w:t>assignments</w:t>
            </w:r>
          </w:p>
        </w:tc>
      </w:tr>
      <w:tr w14:paraId="723C2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2857" w:type="dxa"/>
            <w:tcBorders>
              <w:top w:val="single" w:color="000000" w:sz="4" w:space="0"/>
            </w:tcBorders>
          </w:tcPr>
          <w:p w14:paraId="71571D8C">
            <w:pPr>
              <w:pStyle w:val="10"/>
              <w:spacing w:line="223" w:lineRule="exact"/>
              <w:ind w:left="119"/>
              <w:jc w:val="left"/>
              <w:rPr>
                <w:sz w:val="24"/>
                <w:szCs w:val="24"/>
              </w:rPr>
            </w:pPr>
            <w:r>
              <w:rPr>
                <w:sz w:val="24"/>
                <w:szCs w:val="24"/>
              </w:rPr>
              <w:t>Control</w:t>
            </w:r>
            <w:r>
              <w:rPr>
                <w:spacing w:val="-8"/>
                <w:sz w:val="24"/>
                <w:szCs w:val="24"/>
              </w:rPr>
              <w:t xml:space="preserve"> </w:t>
            </w:r>
            <w:r>
              <w:rPr>
                <w:sz w:val="24"/>
                <w:szCs w:val="24"/>
              </w:rPr>
              <w:t>(deliberately</w:t>
            </w:r>
            <w:r>
              <w:rPr>
                <w:spacing w:val="-7"/>
                <w:sz w:val="24"/>
                <w:szCs w:val="24"/>
              </w:rPr>
              <w:t xml:space="preserve"> </w:t>
            </w:r>
            <w:r>
              <w:rPr>
                <w:sz w:val="24"/>
                <w:szCs w:val="24"/>
              </w:rPr>
              <w:t>bad</w:t>
            </w:r>
            <w:r>
              <w:rPr>
                <w:spacing w:val="-8"/>
                <w:sz w:val="24"/>
                <w:szCs w:val="24"/>
              </w:rPr>
              <w:t xml:space="preserve"> </w:t>
            </w:r>
            <w:r>
              <w:rPr>
                <w:spacing w:val="-2"/>
                <w:sz w:val="24"/>
                <w:szCs w:val="24"/>
              </w:rPr>
              <w:t>model)</w:t>
            </w:r>
          </w:p>
        </w:tc>
        <w:tc>
          <w:tcPr>
            <w:tcW w:w="1448" w:type="dxa"/>
            <w:tcBorders>
              <w:top w:val="single" w:color="000000" w:sz="4" w:space="0"/>
            </w:tcBorders>
          </w:tcPr>
          <w:p w14:paraId="0F68C961">
            <w:pPr>
              <w:pStyle w:val="10"/>
              <w:spacing w:line="223" w:lineRule="exact"/>
              <w:ind w:right="1"/>
              <w:rPr>
                <w:sz w:val="24"/>
                <w:szCs w:val="24"/>
              </w:rPr>
            </w:pPr>
            <w:r>
              <w:rPr>
                <w:spacing w:val="-5"/>
                <w:sz w:val="24"/>
                <w:szCs w:val="24"/>
              </w:rPr>
              <w:t>86%</w:t>
            </w:r>
          </w:p>
        </w:tc>
        <w:tc>
          <w:tcPr>
            <w:tcW w:w="1572" w:type="dxa"/>
            <w:tcBorders>
              <w:top w:val="single" w:color="000000" w:sz="4" w:space="0"/>
            </w:tcBorders>
          </w:tcPr>
          <w:p w14:paraId="0FF8F265">
            <w:pPr>
              <w:pStyle w:val="10"/>
              <w:spacing w:line="223" w:lineRule="exact"/>
              <w:ind w:right="1"/>
              <w:rPr>
                <w:sz w:val="24"/>
                <w:szCs w:val="24"/>
              </w:rPr>
            </w:pPr>
            <w:r>
              <w:rPr>
                <w:spacing w:val="-2"/>
                <w:sz w:val="24"/>
                <w:szCs w:val="24"/>
              </w:rPr>
              <w:t>83%–90%</w:t>
            </w:r>
          </w:p>
        </w:tc>
        <w:tc>
          <w:tcPr>
            <w:tcW w:w="1635" w:type="dxa"/>
            <w:tcBorders>
              <w:top w:val="single" w:color="000000" w:sz="4" w:space="0"/>
            </w:tcBorders>
          </w:tcPr>
          <w:p w14:paraId="52D1EA73">
            <w:pPr>
              <w:pStyle w:val="10"/>
              <w:spacing w:line="223" w:lineRule="exact"/>
              <w:ind w:right="55"/>
              <w:rPr>
                <w:sz w:val="24"/>
                <w:szCs w:val="24"/>
              </w:rPr>
            </w:pPr>
            <w:r>
              <w:rPr>
                <w:spacing w:val="-10"/>
                <w:sz w:val="24"/>
                <w:szCs w:val="24"/>
              </w:rPr>
              <w:t>-</w:t>
            </w:r>
          </w:p>
        </w:tc>
        <w:tc>
          <w:tcPr>
            <w:tcW w:w="1381" w:type="dxa"/>
            <w:tcBorders>
              <w:top w:val="single" w:color="000000" w:sz="4" w:space="0"/>
            </w:tcBorders>
          </w:tcPr>
          <w:p w14:paraId="0DA2E862">
            <w:pPr>
              <w:pStyle w:val="10"/>
              <w:spacing w:line="223" w:lineRule="exact"/>
              <w:ind w:left="429"/>
              <w:jc w:val="left"/>
              <w:rPr>
                <w:sz w:val="24"/>
                <w:szCs w:val="24"/>
              </w:rPr>
            </w:pPr>
            <w:r>
              <w:rPr>
                <w:sz w:val="24"/>
                <w:szCs w:val="24"/>
              </w:rPr>
              <w:t>3.6</w:t>
            </w:r>
            <w:r>
              <w:rPr>
                <w:spacing w:val="-4"/>
                <w:sz w:val="24"/>
                <w:szCs w:val="24"/>
              </w:rPr>
              <w:t xml:space="preserve"> </w:t>
            </w:r>
            <w:r>
              <w:rPr>
                <w:spacing w:val="-10"/>
                <w:sz w:val="24"/>
                <w:szCs w:val="24"/>
              </w:rPr>
              <w:t>%</w:t>
            </w:r>
          </w:p>
        </w:tc>
      </w:tr>
      <w:tr w14:paraId="78DDE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2E864589">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4"/>
                <w:sz w:val="24"/>
                <w:szCs w:val="24"/>
              </w:rPr>
              <w:t>Small</w:t>
            </w:r>
          </w:p>
        </w:tc>
        <w:tc>
          <w:tcPr>
            <w:tcW w:w="1448" w:type="dxa"/>
          </w:tcPr>
          <w:p w14:paraId="1773D28D">
            <w:pPr>
              <w:pStyle w:val="10"/>
              <w:spacing w:line="188" w:lineRule="exact"/>
              <w:ind w:right="1"/>
              <w:rPr>
                <w:sz w:val="24"/>
                <w:szCs w:val="24"/>
              </w:rPr>
            </w:pPr>
            <w:r>
              <w:rPr>
                <w:spacing w:val="-5"/>
                <w:sz w:val="24"/>
                <w:szCs w:val="24"/>
              </w:rPr>
              <w:t>76%</w:t>
            </w:r>
          </w:p>
        </w:tc>
        <w:tc>
          <w:tcPr>
            <w:tcW w:w="1572" w:type="dxa"/>
          </w:tcPr>
          <w:p w14:paraId="06BAF561">
            <w:pPr>
              <w:pStyle w:val="10"/>
              <w:spacing w:line="188" w:lineRule="exact"/>
              <w:ind w:right="1"/>
              <w:rPr>
                <w:sz w:val="24"/>
                <w:szCs w:val="24"/>
              </w:rPr>
            </w:pPr>
            <w:r>
              <w:rPr>
                <w:spacing w:val="-2"/>
                <w:sz w:val="24"/>
                <w:szCs w:val="24"/>
              </w:rPr>
              <w:t>72%–80%</w:t>
            </w:r>
          </w:p>
        </w:tc>
        <w:tc>
          <w:tcPr>
            <w:tcW w:w="1635" w:type="dxa"/>
          </w:tcPr>
          <w:p w14:paraId="64A6AB90">
            <w:pPr>
              <w:pStyle w:val="10"/>
              <w:spacing w:line="189" w:lineRule="exact"/>
              <w:ind w:left="393"/>
              <w:jc w:val="left"/>
              <w:rPr>
                <w:sz w:val="24"/>
                <w:szCs w:val="24"/>
              </w:rPr>
            </w:pPr>
            <w:r>
              <w:rPr>
                <w:sz w:val="24"/>
                <w:szCs w:val="24"/>
              </w:rPr>
              <w:t>3.9</w:t>
            </w:r>
            <w:r>
              <w:rPr>
                <w:spacing w:val="-10"/>
                <w:sz w:val="24"/>
                <w:szCs w:val="24"/>
              </w:rPr>
              <w:t xml:space="preserve"> </w:t>
            </w:r>
            <w:r>
              <w:rPr>
                <w:sz w:val="24"/>
                <w:szCs w:val="24"/>
              </w:rPr>
              <w:t>(2</w:t>
            </w:r>
            <w:r>
              <w:rPr>
                <w:rFonts w:ascii="Calibri"/>
                <w:i/>
                <w:sz w:val="24"/>
                <w:szCs w:val="24"/>
              </w:rPr>
              <w:t>e</w:t>
            </w:r>
            <w:r>
              <w:rPr>
                <w:sz w:val="24"/>
                <w:szCs w:val="24"/>
              </w:rPr>
              <w:t>-</w:t>
            </w:r>
            <w:r>
              <w:rPr>
                <w:spacing w:val="-5"/>
                <w:sz w:val="24"/>
                <w:szCs w:val="24"/>
              </w:rPr>
              <w:t>4)</w:t>
            </w:r>
          </w:p>
        </w:tc>
        <w:tc>
          <w:tcPr>
            <w:tcW w:w="1381" w:type="dxa"/>
          </w:tcPr>
          <w:p w14:paraId="6DCB08F5">
            <w:pPr>
              <w:pStyle w:val="10"/>
              <w:spacing w:line="188" w:lineRule="exact"/>
              <w:ind w:right="55"/>
              <w:rPr>
                <w:sz w:val="24"/>
                <w:szCs w:val="24"/>
              </w:rPr>
            </w:pPr>
            <w:r>
              <w:rPr>
                <w:spacing w:val="-4"/>
                <w:sz w:val="24"/>
                <w:szCs w:val="24"/>
              </w:rPr>
              <w:t>4.9%</w:t>
            </w:r>
          </w:p>
        </w:tc>
      </w:tr>
      <w:tr w14:paraId="08FB2F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56E216BF">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4"/>
                <w:sz w:val="24"/>
                <w:szCs w:val="24"/>
              </w:rPr>
              <w:t>Medium</w:t>
            </w:r>
          </w:p>
        </w:tc>
        <w:tc>
          <w:tcPr>
            <w:tcW w:w="1448" w:type="dxa"/>
          </w:tcPr>
          <w:p w14:paraId="7717922D">
            <w:pPr>
              <w:pStyle w:val="10"/>
              <w:spacing w:line="188" w:lineRule="exact"/>
              <w:ind w:right="1"/>
              <w:rPr>
                <w:sz w:val="24"/>
                <w:szCs w:val="24"/>
              </w:rPr>
            </w:pPr>
            <w:r>
              <w:rPr>
                <w:spacing w:val="-5"/>
                <w:sz w:val="24"/>
                <w:szCs w:val="24"/>
              </w:rPr>
              <w:t>61%</w:t>
            </w:r>
          </w:p>
        </w:tc>
        <w:tc>
          <w:tcPr>
            <w:tcW w:w="1572" w:type="dxa"/>
          </w:tcPr>
          <w:p w14:paraId="352AF1C1">
            <w:pPr>
              <w:pStyle w:val="10"/>
              <w:spacing w:line="188" w:lineRule="exact"/>
              <w:ind w:right="1"/>
              <w:rPr>
                <w:sz w:val="24"/>
                <w:szCs w:val="24"/>
              </w:rPr>
            </w:pPr>
            <w:r>
              <w:rPr>
                <w:spacing w:val="-2"/>
                <w:sz w:val="24"/>
                <w:szCs w:val="24"/>
              </w:rPr>
              <w:t>58%–65%</w:t>
            </w:r>
          </w:p>
        </w:tc>
        <w:tc>
          <w:tcPr>
            <w:tcW w:w="1635" w:type="dxa"/>
          </w:tcPr>
          <w:p w14:paraId="2B2F5657">
            <w:pPr>
              <w:pStyle w:val="10"/>
              <w:spacing w:line="189" w:lineRule="exact"/>
              <w:ind w:left="294"/>
              <w:jc w:val="left"/>
              <w:rPr>
                <w:sz w:val="24"/>
                <w:szCs w:val="24"/>
              </w:rPr>
            </w:pPr>
            <w:r>
              <w:rPr>
                <w:sz w:val="24"/>
                <w:szCs w:val="24"/>
              </w:rPr>
              <w:t>10.3</w:t>
            </w:r>
            <w:r>
              <w:rPr>
                <w:spacing w:val="-11"/>
                <w:sz w:val="24"/>
                <w:szCs w:val="24"/>
              </w:rPr>
              <w:t xml:space="preserve"> </w:t>
            </w:r>
            <w:r>
              <w:rPr>
                <w:sz w:val="24"/>
                <w:szCs w:val="24"/>
              </w:rPr>
              <w:t>(7</w:t>
            </w:r>
            <w:r>
              <w:rPr>
                <w:rFonts w:ascii="Calibri"/>
                <w:i/>
                <w:sz w:val="24"/>
                <w:szCs w:val="24"/>
              </w:rPr>
              <w:t>e</w:t>
            </w:r>
            <w:r>
              <w:rPr>
                <w:sz w:val="24"/>
                <w:szCs w:val="24"/>
              </w:rPr>
              <w:t>-</w:t>
            </w:r>
            <w:r>
              <w:rPr>
                <w:spacing w:val="-5"/>
                <w:sz w:val="24"/>
                <w:szCs w:val="24"/>
              </w:rPr>
              <w:t>21)</w:t>
            </w:r>
          </w:p>
        </w:tc>
        <w:tc>
          <w:tcPr>
            <w:tcW w:w="1381" w:type="dxa"/>
          </w:tcPr>
          <w:p w14:paraId="088BC1D7">
            <w:pPr>
              <w:pStyle w:val="10"/>
              <w:spacing w:line="188" w:lineRule="exact"/>
              <w:ind w:right="55"/>
              <w:rPr>
                <w:sz w:val="24"/>
                <w:szCs w:val="24"/>
              </w:rPr>
            </w:pPr>
            <w:r>
              <w:rPr>
                <w:spacing w:val="-4"/>
                <w:sz w:val="24"/>
                <w:szCs w:val="24"/>
              </w:rPr>
              <w:t>6.0%</w:t>
            </w:r>
          </w:p>
        </w:tc>
      </w:tr>
      <w:tr w14:paraId="11057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3D231A3E">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4"/>
                <w:sz w:val="24"/>
                <w:szCs w:val="24"/>
              </w:rPr>
              <w:t>Large</w:t>
            </w:r>
          </w:p>
        </w:tc>
        <w:tc>
          <w:tcPr>
            <w:tcW w:w="1448" w:type="dxa"/>
          </w:tcPr>
          <w:p w14:paraId="55FB1066">
            <w:pPr>
              <w:pStyle w:val="10"/>
              <w:spacing w:line="188" w:lineRule="exact"/>
              <w:ind w:right="1"/>
              <w:rPr>
                <w:sz w:val="24"/>
                <w:szCs w:val="24"/>
              </w:rPr>
            </w:pPr>
            <w:r>
              <w:rPr>
                <w:spacing w:val="-5"/>
                <w:sz w:val="24"/>
                <w:szCs w:val="24"/>
              </w:rPr>
              <w:t>68%</w:t>
            </w:r>
          </w:p>
        </w:tc>
        <w:tc>
          <w:tcPr>
            <w:tcW w:w="1572" w:type="dxa"/>
          </w:tcPr>
          <w:p w14:paraId="0AFD5F41">
            <w:pPr>
              <w:pStyle w:val="10"/>
              <w:spacing w:line="188" w:lineRule="exact"/>
              <w:ind w:right="1"/>
              <w:rPr>
                <w:sz w:val="24"/>
                <w:szCs w:val="24"/>
              </w:rPr>
            </w:pPr>
            <w:r>
              <w:rPr>
                <w:spacing w:val="-2"/>
                <w:sz w:val="24"/>
                <w:szCs w:val="24"/>
              </w:rPr>
              <w:t>64%–72%</w:t>
            </w:r>
          </w:p>
        </w:tc>
        <w:tc>
          <w:tcPr>
            <w:tcW w:w="1635" w:type="dxa"/>
          </w:tcPr>
          <w:p w14:paraId="29732F22">
            <w:pPr>
              <w:pStyle w:val="10"/>
              <w:spacing w:line="189" w:lineRule="exact"/>
              <w:ind w:left="344"/>
              <w:jc w:val="left"/>
              <w:rPr>
                <w:sz w:val="24"/>
                <w:szCs w:val="24"/>
              </w:rPr>
            </w:pPr>
            <w:r>
              <w:rPr>
                <w:sz w:val="24"/>
                <w:szCs w:val="24"/>
              </w:rPr>
              <w:t>7.3</w:t>
            </w:r>
            <w:r>
              <w:rPr>
                <w:spacing w:val="-10"/>
                <w:sz w:val="24"/>
                <w:szCs w:val="24"/>
              </w:rPr>
              <w:t xml:space="preserve"> </w:t>
            </w:r>
            <w:r>
              <w:rPr>
                <w:sz w:val="24"/>
                <w:szCs w:val="24"/>
              </w:rPr>
              <w:t>(3</w:t>
            </w:r>
            <w:r>
              <w:rPr>
                <w:rFonts w:ascii="Calibri"/>
                <w:i/>
                <w:sz w:val="24"/>
                <w:szCs w:val="24"/>
              </w:rPr>
              <w:t>e</w:t>
            </w:r>
            <w:r>
              <w:rPr>
                <w:sz w:val="24"/>
                <w:szCs w:val="24"/>
              </w:rPr>
              <w:t>-</w:t>
            </w:r>
            <w:r>
              <w:rPr>
                <w:spacing w:val="-5"/>
                <w:sz w:val="24"/>
                <w:szCs w:val="24"/>
              </w:rPr>
              <w:t>11)</w:t>
            </w:r>
          </w:p>
        </w:tc>
        <w:tc>
          <w:tcPr>
            <w:tcW w:w="1381" w:type="dxa"/>
          </w:tcPr>
          <w:p w14:paraId="734B27C9">
            <w:pPr>
              <w:pStyle w:val="10"/>
              <w:spacing w:line="188" w:lineRule="exact"/>
              <w:ind w:right="55"/>
              <w:rPr>
                <w:sz w:val="24"/>
                <w:szCs w:val="24"/>
              </w:rPr>
            </w:pPr>
            <w:r>
              <w:rPr>
                <w:spacing w:val="-4"/>
                <w:sz w:val="24"/>
                <w:szCs w:val="24"/>
              </w:rPr>
              <w:t>8.7%</w:t>
            </w:r>
          </w:p>
        </w:tc>
      </w:tr>
      <w:tr w14:paraId="093E86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63DA6653">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5"/>
                <w:sz w:val="24"/>
                <w:szCs w:val="24"/>
              </w:rPr>
              <w:t>XL</w:t>
            </w:r>
          </w:p>
        </w:tc>
        <w:tc>
          <w:tcPr>
            <w:tcW w:w="1448" w:type="dxa"/>
          </w:tcPr>
          <w:p w14:paraId="7425C4CD">
            <w:pPr>
              <w:pStyle w:val="10"/>
              <w:spacing w:line="188" w:lineRule="exact"/>
              <w:ind w:right="1"/>
              <w:rPr>
                <w:sz w:val="24"/>
                <w:szCs w:val="24"/>
              </w:rPr>
            </w:pPr>
            <w:r>
              <w:rPr>
                <w:spacing w:val="-5"/>
                <w:sz w:val="24"/>
                <w:szCs w:val="24"/>
              </w:rPr>
              <w:t>62%</w:t>
            </w:r>
          </w:p>
        </w:tc>
        <w:tc>
          <w:tcPr>
            <w:tcW w:w="1572" w:type="dxa"/>
          </w:tcPr>
          <w:p w14:paraId="3A6DFCD4">
            <w:pPr>
              <w:pStyle w:val="10"/>
              <w:spacing w:line="188" w:lineRule="exact"/>
              <w:ind w:right="1"/>
              <w:rPr>
                <w:sz w:val="24"/>
                <w:szCs w:val="24"/>
              </w:rPr>
            </w:pPr>
            <w:r>
              <w:rPr>
                <w:spacing w:val="-2"/>
                <w:sz w:val="24"/>
                <w:szCs w:val="24"/>
              </w:rPr>
              <w:t>59%–65%</w:t>
            </w:r>
          </w:p>
        </w:tc>
        <w:tc>
          <w:tcPr>
            <w:tcW w:w="1635" w:type="dxa"/>
          </w:tcPr>
          <w:p w14:paraId="71927C2E">
            <w:pPr>
              <w:pStyle w:val="10"/>
              <w:spacing w:line="189" w:lineRule="exact"/>
              <w:ind w:left="294"/>
              <w:jc w:val="left"/>
              <w:rPr>
                <w:sz w:val="24"/>
                <w:szCs w:val="24"/>
              </w:rPr>
            </w:pPr>
            <w:r>
              <w:rPr>
                <w:sz w:val="24"/>
                <w:szCs w:val="24"/>
              </w:rPr>
              <w:t>10.7</w:t>
            </w:r>
            <w:r>
              <w:rPr>
                <w:spacing w:val="-11"/>
                <w:sz w:val="24"/>
                <w:szCs w:val="24"/>
              </w:rPr>
              <w:t xml:space="preserve"> </w:t>
            </w:r>
            <w:r>
              <w:rPr>
                <w:sz w:val="24"/>
                <w:szCs w:val="24"/>
              </w:rPr>
              <w:t>(1</w:t>
            </w:r>
            <w:r>
              <w:rPr>
                <w:rFonts w:ascii="Calibri"/>
                <w:i/>
                <w:sz w:val="24"/>
                <w:szCs w:val="24"/>
              </w:rPr>
              <w:t>e</w:t>
            </w:r>
            <w:r>
              <w:rPr>
                <w:sz w:val="24"/>
                <w:szCs w:val="24"/>
              </w:rPr>
              <w:t>-</w:t>
            </w:r>
            <w:r>
              <w:rPr>
                <w:spacing w:val="-5"/>
                <w:sz w:val="24"/>
                <w:szCs w:val="24"/>
              </w:rPr>
              <w:t>19)</w:t>
            </w:r>
          </w:p>
        </w:tc>
        <w:tc>
          <w:tcPr>
            <w:tcW w:w="1381" w:type="dxa"/>
          </w:tcPr>
          <w:p w14:paraId="03FAAF2D">
            <w:pPr>
              <w:pStyle w:val="10"/>
              <w:spacing w:line="188" w:lineRule="exact"/>
              <w:ind w:right="55"/>
              <w:rPr>
                <w:sz w:val="24"/>
                <w:szCs w:val="24"/>
              </w:rPr>
            </w:pPr>
            <w:r>
              <w:rPr>
                <w:spacing w:val="-4"/>
                <w:sz w:val="24"/>
                <w:szCs w:val="24"/>
              </w:rPr>
              <w:t>7.5%</w:t>
            </w:r>
          </w:p>
        </w:tc>
      </w:tr>
      <w:tr w14:paraId="5BED9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6F2A4682">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4"/>
                <w:sz w:val="24"/>
                <w:szCs w:val="24"/>
              </w:rPr>
              <w:t>2.7B</w:t>
            </w:r>
          </w:p>
        </w:tc>
        <w:tc>
          <w:tcPr>
            <w:tcW w:w="1448" w:type="dxa"/>
          </w:tcPr>
          <w:p w14:paraId="62250309">
            <w:pPr>
              <w:pStyle w:val="10"/>
              <w:spacing w:line="188" w:lineRule="exact"/>
              <w:ind w:right="1"/>
              <w:rPr>
                <w:sz w:val="24"/>
                <w:szCs w:val="24"/>
              </w:rPr>
            </w:pPr>
            <w:r>
              <w:rPr>
                <w:spacing w:val="-5"/>
                <w:sz w:val="24"/>
                <w:szCs w:val="24"/>
              </w:rPr>
              <w:t>62%</w:t>
            </w:r>
          </w:p>
        </w:tc>
        <w:tc>
          <w:tcPr>
            <w:tcW w:w="1572" w:type="dxa"/>
          </w:tcPr>
          <w:p w14:paraId="300A86B6">
            <w:pPr>
              <w:pStyle w:val="10"/>
              <w:spacing w:line="188" w:lineRule="exact"/>
              <w:ind w:right="1"/>
              <w:rPr>
                <w:sz w:val="24"/>
                <w:szCs w:val="24"/>
              </w:rPr>
            </w:pPr>
            <w:r>
              <w:rPr>
                <w:spacing w:val="-2"/>
                <w:sz w:val="24"/>
                <w:szCs w:val="24"/>
              </w:rPr>
              <w:t>58%–65%</w:t>
            </w:r>
          </w:p>
        </w:tc>
        <w:tc>
          <w:tcPr>
            <w:tcW w:w="1635" w:type="dxa"/>
          </w:tcPr>
          <w:p w14:paraId="0DB78F0E">
            <w:pPr>
              <w:pStyle w:val="10"/>
              <w:spacing w:line="189" w:lineRule="exact"/>
              <w:ind w:left="294"/>
              <w:jc w:val="left"/>
              <w:rPr>
                <w:sz w:val="24"/>
                <w:szCs w:val="24"/>
              </w:rPr>
            </w:pPr>
            <w:r>
              <w:rPr>
                <w:sz w:val="24"/>
                <w:szCs w:val="24"/>
              </w:rPr>
              <w:t>10.4</w:t>
            </w:r>
            <w:r>
              <w:rPr>
                <w:spacing w:val="-11"/>
                <w:sz w:val="24"/>
                <w:szCs w:val="24"/>
              </w:rPr>
              <w:t xml:space="preserve"> </w:t>
            </w:r>
            <w:r>
              <w:rPr>
                <w:sz w:val="24"/>
                <w:szCs w:val="24"/>
              </w:rPr>
              <w:t>(5</w:t>
            </w:r>
            <w:r>
              <w:rPr>
                <w:rFonts w:ascii="Calibri"/>
                <w:i/>
                <w:sz w:val="24"/>
                <w:szCs w:val="24"/>
              </w:rPr>
              <w:t>e</w:t>
            </w:r>
            <w:r>
              <w:rPr>
                <w:sz w:val="24"/>
                <w:szCs w:val="24"/>
              </w:rPr>
              <w:t>-</w:t>
            </w:r>
            <w:r>
              <w:rPr>
                <w:spacing w:val="-5"/>
                <w:sz w:val="24"/>
                <w:szCs w:val="24"/>
              </w:rPr>
              <w:t>19)</w:t>
            </w:r>
          </w:p>
        </w:tc>
        <w:tc>
          <w:tcPr>
            <w:tcW w:w="1381" w:type="dxa"/>
          </w:tcPr>
          <w:p w14:paraId="3F7EF4C8">
            <w:pPr>
              <w:pStyle w:val="10"/>
              <w:spacing w:line="188" w:lineRule="exact"/>
              <w:ind w:right="55"/>
              <w:rPr>
                <w:sz w:val="24"/>
                <w:szCs w:val="24"/>
              </w:rPr>
            </w:pPr>
            <w:r>
              <w:rPr>
                <w:spacing w:val="-4"/>
                <w:sz w:val="24"/>
                <w:szCs w:val="24"/>
              </w:rPr>
              <w:t>7.1%</w:t>
            </w:r>
          </w:p>
        </w:tc>
      </w:tr>
      <w:tr w14:paraId="325B8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2F531F2D">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4"/>
                <w:sz w:val="24"/>
                <w:szCs w:val="24"/>
              </w:rPr>
              <w:t>6.7B</w:t>
            </w:r>
          </w:p>
        </w:tc>
        <w:tc>
          <w:tcPr>
            <w:tcW w:w="1448" w:type="dxa"/>
          </w:tcPr>
          <w:p w14:paraId="3F4260D8">
            <w:pPr>
              <w:pStyle w:val="10"/>
              <w:spacing w:line="188" w:lineRule="exact"/>
              <w:ind w:right="1"/>
              <w:rPr>
                <w:sz w:val="24"/>
                <w:szCs w:val="24"/>
              </w:rPr>
            </w:pPr>
            <w:r>
              <w:rPr>
                <w:spacing w:val="-5"/>
                <w:sz w:val="24"/>
                <w:szCs w:val="24"/>
              </w:rPr>
              <w:t>60%</w:t>
            </w:r>
          </w:p>
        </w:tc>
        <w:tc>
          <w:tcPr>
            <w:tcW w:w="1572" w:type="dxa"/>
          </w:tcPr>
          <w:p w14:paraId="1A2CC978">
            <w:pPr>
              <w:pStyle w:val="10"/>
              <w:spacing w:line="188" w:lineRule="exact"/>
              <w:ind w:right="1"/>
              <w:rPr>
                <w:sz w:val="24"/>
                <w:szCs w:val="24"/>
              </w:rPr>
            </w:pPr>
            <w:r>
              <w:rPr>
                <w:spacing w:val="-2"/>
                <w:sz w:val="24"/>
                <w:szCs w:val="24"/>
              </w:rPr>
              <w:t>56%–63%</w:t>
            </w:r>
          </w:p>
        </w:tc>
        <w:tc>
          <w:tcPr>
            <w:tcW w:w="1635" w:type="dxa"/>
          </w:tcPr>
          <w:p w14:paraId="7DCCF2F0">
            <w:pPr>
              <w:pStyle w:val="10"/>
              <w:spacing w:line="189" w:lineRule="exact"/>
              <w:ind w:left="294"/>
              <w:jc w:val="left"/>
              <w:rPr>
                <w:sz w:val="24"/>
                <w:szCs w:val="24"/>
              </w:rPr>
            </w:pPr>
            <w:r>
              <w:rPr>
                <w:sz w:val="24"/>
                <w:szCs w:val="24"/>
              </w:rPr>
              <w:t>11.2</w:t>
            </w:r>
            <w:r>
              <w:rPr>
                <w:spacing w:val="-11"/>
                <w:sz w:val="24"/>
                <w:szCs w:val="24"/>
              </w:rPr>
              <w:t xml:space="preserve"> </w:t>
            </w:r>
            <w:r>
              <w:rPr>
                <w:sz w:val="24"/>
                <w:szCs w:val="24"/>
              </w:rPr>
              <w:t>(3</w:t>
            </w:r>
            <w:r>
              <w:rPr>
                <w:rFonts w:ascii="Calibri"/>
                <w:i/>
                <w:sz w:val="24"/>
                <w:szCs w:val="24"/>
              </w:rPr>
              <w:t>e</w:t>
            </w:r>
            <w:r>
              <w:rPr>
                <w:sz w:val="24"/>
                <w:szCs w:val="24"/>
              </w:rPr>
              <w:t>-</w:t>
            </w:r>
            <w:r>
              <w:rPr>
                <w:spacing w:val="-5"/>
                <w:sz w:val="24"/>
                <w:szCs w:val="24"/>
              </w:rPr>
              <w:t>21)</w:t>
            </w:r>
          </w:p>
        </w:tc>
        <w:tc>
          <w:tcPr>
            <w:tcW w:w="1381" w:type="dxa"/>
          </w:tcPr>
          <w:p w14:paraId="48EA60A5">
            <w:pPr>
              <w:pStyle w:val="10"/>
              <w:spacing w:line="188" w:lineRule="exact"/>
              <w:ind w:right="55"/>
              <w:rPr>
                <w:sz w:val="24"/>
                <w:szCs w:val="24"/>
              </w:rPr>
            </w:pPr>
            <w:r>
              <w:rPr>
                <w:spacing w:val="-4"/>
                <w:sz w:val="24"/>
                <w:szCs w:val="24"/>
              </w:rPr>
              <w:t>6.2%</w:t>
            </w:r>
          </w:p>
        </w:tc>
      </w:tr>
      <w:tr w14:paraId="42F82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2857" w:type="dxa"/>
          </w:tcPr>
          <w:p w14:paraId="3B2D89C5">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5"/>
                <w:sz w:val="24"/>
                <w:szCs w:val="24"/>
              </w:rPr>
              <w:t>13B</w:t>
            </w:r>
          </w:p>
        </w:tc>
        <w:tc>
          <w:tcPr>
            <w:tcW w:w="1448" w:type="dxa"/>
          </w:tcPr>
          <w:p w14:paraId="4CAC502E">
            <w:pPr>
              <w:pStyle w:val="10"/>
              <w:spacing w:line="188" w:lineRule="exact"/>
              <w:ind w:right="1"/>
              <w:rPr>
                <w:sz w:val="24"/>
                <w:szCs w:val="24"/>
              </w:rPr>
            </w:pPr>
            <w:r>
              <w:rPr>
                <w:spacing w:val="-5"/>
                <w:sz w:val="24"/>
                <w:szCs w:val="24"/>
              </w:rPr>
              <w:t>55%</w:t>
            </w:r>
          </w:p>
        </w:tc>
        <w:tc>
          <w:tcPr>
            <w:tcW w:w="1572" w:type="dxa"/>
          </w:tcPr>
          <w:p w14:paraId="332B0E07">
            <w:pPr>
              <w:pStyle w:val="10"/>
              <w:spacing w:line="188" w:lineRule="exact"/>
              <w:ind w:right="1"/>
              <w:rPr>
                <w:sz w:val="24"/>
                <w:szCs w:val="24"/>
              </w:rPr>
            </w:pPr>
            <w:r>
              <w:rPr>
                <w:spacing w:val="-2"/>
                <w:sz w:val="24"/>
                <w:szCs w:val="24"/>
              </w:rPr>
              <w:t>52%–58%</w:t>
            </w:r>
          </w:p>
        </w:tc>
        <w:tc>
          <w:tcPr>
            <w:tcW w:w="1635" w:type="dxa"/>
          </w:tcPr>
          <w:p w14:paraId="400351AB">
            <w:pPr>
              <w:pStyle w:val="10"/>
              <w:spacing w:line="189" w:lineRule="exact"/>
              <w:ind w:left="294"/>
              <w:jc w:val="left"/>
              <w:rPr>
                <w:sz w:val="24"/>
                <w:szCs w:val="24"/>
              </w:rPr>
            </w:pPr>
            <w:r>
              <w:rPr>
                <w:sz w:val="24"/>
                <w:szCs w:val="24"/>
              </w:rPr>
              <w:t>15.3</w:t>
            </w:r>
            <w:r>
              <w:rPr>
                <w:spacing w:val="-11"/>
                <w:sz w:val="24"/>
                <w:szCs w:val="24"/>
              </w:rPr>
              <w:t xml:space="preserve"> </w:t>
            </w:r>
            <w:r>
              <w:rPr>
                <w:sz w:val="24"/>
                <w:szCs w:val="24"/>
              </w:rPr>
              <w:t>(1</w:t>
            </w:r>
            <w:r>
              <w:rPr>
                <w:rFonts w:ascii="Calibri"/>
                <w:i/>
                <w:sz w:val="24"/>
                <w:szCs w:val="24"/>
              </w:rPr>
              <w:t>e</w:t>
            </w:r>
            <w:r>
              <w:rPr>
                <w:sz w:val="24"/>
                <w:szCs w:val="24"/>
              </w:rPr>
              <w:t>-</w:t>
            </w:r>
            <w:r>
              <w:rPr>
                <w:spacing w:val="-5"/>
                <w:sz w:val="24"/>
                <w:szCs w:val="24"/>
              </w:rPr>
              <w:t>32)</w:t>
            </w:r>
          </w:p>
        </w:tc>
        <w:tc>
          <w:tcPr>
            <w:tcW w:w="1381" w:type="dxa"/>
          </w:tcPr>
          <w:p w14:paraId="0E31C993">
            <w:pPr>
              <w:pStyle w:val="10"/>
              <w:spacing w:line="188" w:lineRule="exact"/>
              <w:ind w:right="55"/>
              <w:rPr>
                <w:sz w:val="24"/>
                <w:szCs w:val="24"/>
              </w:rPr>
            </w:pPr>
            <w:r>
              <w:rPr>
                <w:spacing w:val="-4"/>
                <w:sz w:val="24"/>
                <w:szCs w:val="24"/>
              </w:rPr>
              <w:t>7.1%</w:t>
            </w:r>
          </w:p>
        </w:tc>
      </w:tr>
      <w:tr w14:paraId="0564F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2857" w:type="dxa"/>
            <w:tcBorders>
              <w:bottom w:val="single" w:color="000000" w:sz="8" w:space="0"/>
            </w:tcBorders>
          </w:tcPr>
          <w:p w14:paraId="1EBA5773">
            <w:pPr>
              <w:pStyle w:val="10"/>
              <w:spacing w:line="188" w:lineRule="exact"/>
              <w:ind w:left="119"/>
              <w:jc w:val="left"/>
              <w:rPr>
                <w:sz w:val="24"/>
                <w:szCs w:val="24"/>
              </w:rPr>
            </w:pPr>
            <w:r>
              <w:rPr>
                <w:spacing w:val="-4"/>
                <w:sz w:val="24"/>
                <w:szCs w:val="24"/>
              </w:rPr>
              <w:t>GPT-3</w:t>
            </w:r>
            <w:r>
              <w:rPr>
                <w:spacing w:val="-6"/>
                <w:sz w:val="24"/>
                <w:szCs w:val="24"/>
              </w:rPr>
              <w:t xml:space="preserve"> </w:t>
            </w:r>
            <w:r>
              <w:rPr>
                <w:spacing w:val="-4"/>
                <w:sz w:val="24"/>
                <w:szCs w:val="24"/>
              </w:rPr>
              <w:t>175B</w:t>
            </w:r>
          </w:p>
        </w:tc>
        <w:tc>
          <w:tcPr>
            <w:tcW w:w="1448" w:type="dxa"/>
            <w:tcBorders>
              <w:bottom w:val="single" w:color="000000" w:sz="8" w:space="0"/>
            </w:tcBorders>
          </w:tcPr>
          <w:p w14:paraId="25D910B5">
            <w:pPr>
              <w:pStyle w:val="10"/>
              <w:spacing w:line="188" w:lineRule="exact"/>
              <w:ind w:right="1"/>
              <w:rPr>
                <w:sz w:val="24"/>
                <w:szCs w:val="24"/>
              </w:rPr>
            </w:pPr>
            <w:r>
              <w:rPr>
                <w:spacing w:val="-5"/>
                <w:sz w:val="24"/>
                <w:szCs w:val="24"/>
              </w:rPr>
              <w:t>52%</w:t>
            </w:r>
          </w:p>
        </w:tc>
        <w:tc>
          <w:tcPr>
            <w:tcW w:w="1572" w:type="dxa"/>
            <w:tcBorders>
              <w:bottom w:val="single" w:color="000000" w:sz="8" w:space="0"/>
            </w:tcBorders>
          </w:tcPr>
          <w:p w14:paraId="3FCD1283">
            <w:pPr>
              <w:pStyle w:val="10"/>
              <w:spacing w:line="188" w:lineRule="exact"/>
              <w:ind w:right="1"/>
              <w:rPr>
                <w:sz w:val="24"/>
                <w:szCs w:val="24"/>
              </w:rPr>
            </w:pPr>
            <w:r>
              <w:rPr>
                <w:spacing w:val="-2"/>
                <w:sz w:val="24"/>
                <w:szCs w:val="24"/>
              </w:rPr>
              <w:t>49%–54%</w:t>
            </w:r>
          </w:p>
        </w:tc>
        <w:tc>
          <w:tcPr>
            <w:tcW w:w="1635" w:type="dxa"/>
            <w:tcBorders>
              <w:bottom w:val="single" w:color="000000" w:sz="8" w:space="0"/>
            </w:tcBorders>
          </w:tcPr>
          <w:p w14:paraId="3D04724D">
            <w:pPr>
              <w:pStyle w:val="10"/>
              <w:spacing w:line="198" w:lineRule="exact"/>
              <w:ind w:left="294"/>
              <w:jc w:val="left"/>
              <w:rPr>
                <w:sz w:val="24"/>
                <w:szCs w:val="24"/>
              </w:rPr>
            </w:pPr>
            <w:r>
              <w:rPr>
                <w:sz w:val="24"/>
                <w:szCs w:val="24"/>
              </w:rPr>
              <w:t>16.9</w:t>
            </w:r>
            <w:r>
              <w:rPr>
                <w:spacing w:val="-11"/>
                <w:sz w:val="24"/>
                <w:szCs w:val="24"/>
              </w:rPr>
              <w:t xml:space="preserve"> </w:t>
            </w:r>
            <w:r>
              <w:rPr>
                <w:sz w:val="24"/>
                <w:szCs w:val="24"/>
              </w:rPr>
              <w:t>(1</w:t>
            </w:r>
            <w:r>
              <w:rPr>
                <w:rFonts w:ascii="Calibri"/>
                <w:i/>
                <w:sz w:val="24"/>
                <w:szCs w:val="24"/>
              </w:rPr>
              <w:t>e</w:t>
            </w:r>
            <w:r>
              <w:rPr>
                <w:sz w:val="24"/>
                <w:szCs w:val="24"/>
              </w:rPr>
              <w:t>-</w:t>
            </w:r>
            <w:r>
              <w:rPr>
                <w:spacing w:val="-5"/>
                <w:sz w:val="24"/>
                <w:szCs w:val="24"/>
              </w:rPr>
              <w:t>34)</w:t>
            </w:r>
          </w:p>
        </w:tc>
        <w:tc>
          <w:tcPr>
            <w:tcW w:w="1381" w:type="dxa"/>
            <w:tcBorders>
              <w:bottom w:val="single" w:color="000000" w:sz="8" w:space="0"/>
            </w:tcBorders>
          </w:tcPr>
          <w:p w14:paraId="106DF65B">
            <w:pPr>
              <w:pStyle w:val="10"/>
              <w:spacing w:line="188" w:lineRule="exact"/>
              <w:ind w:right="55"/>
              <w:rPr>
                <w:sz w:val="24"/>
                <w:szCs w:val="24"/>
              </w:rPr>
            </w:pPr>
            <w:r>
              <w:rPr>
                <w:spacing w:val="-4"/>
                <w:sz w:val="24"/>
                <w:szCs w:val="24"/>
              </w:rPr>
              <w:t>7.8%</w:t>
            </w:r>
          </w:p>
        </w:tc>
      </w:tr>
    </w:tbl>
    <w:p w14:paraId="1B460188">
      <w:pPr>
        <w:spacing w:before="136" w:line="206" w:lineRule="auto"/>
        <w:ind w:left="1440" w:right="1421" w:hanging="7"/>
        <w:jc w:val="both"/>
        <w:rPr>
          <w:sz w:val="24"/>
          <w:szCs w:val="24"/>
        </w:rPr>
      </w:pPr>
      <w:r>
        <w:rPr>
          <w:b/>
          <w:sz w:val="24"/>
          <w:szCs w:val="24"/>
        </w:rPr>
        <w:t>Table</w:t>
      </w:r>
      <w:r>
        <w:rPr>
          <w:b/>
          <w:spacing w:val="-3"/>
          <w:sz w:val="24"/>
          <w:szCs w:val="24"/>
        </w:rPr>
        <w:t xml:space="preserve"> </w:t>
      </w:r>
      <w:r>
        <w:rPr>
          <w:b/>
          <w:sz w:val="24"/>
          <w:szCs w:val="24"/>
        </w:rPr>
        <w:t>3.11: Human</w:t>
      </w:r>
      <w:r>
        <w:rPr>
          <w:b/>
          <w:spacing w:val="-3"/>
          <w:sz w:val="24"/>
          <w:szCs w:val="24"/>
        </w:rPr>
        <w:t xml:space="preserve"> </w:t>
      </w:r>
      <w:r>
        <w:rPr>
          <w:b/>
          <w:sz w:val="24"/>
          <w:szCs w:val="24"/>
        </w:rPr>
        <w:t>accuracy</w:t>
      </w:r>
      <w:r>
        <w:rPr>
          <w:b/>
          <w:spacing w:val="-3"/>
          <w:sz w:val="24"/>
          <w:szCs w:val="24"/>
        </w:rPr>
        <w:t xml:space="preserve"> </w:t>
      </w:r>
      <w:r>
        <w:rPr>
          <w:b/>
          <w:sz w:val="24"/>
          <w:szCs w:val="24"/>
        </w:rPr>
        <w:t>in</w:t>
      </w:r>
      <w:r>
        <w:rPr>
          <w:b/>
          <w:spacing w:val="-3"/>
          <w:sz w:val="24"/>
          <w:szCs w:val="24"/>
        </w:rPr>
        <w:t xml:space="preserve"> </w:t>
      </w:r>
      <w:r>
        <w:rPr>
          <w:b/>
          <w:sz w:val="24"/>
          <w:szCs w:val="24"/>
        </w:rPr>
        <w:t>identifying</w:t>
      </w:r>
      <w:r>
        <w:rPr>
          <w:b/>
          <w:spacing w:val="-3"/>
          <w:sz w:val="24"/>
          <w:szCs w:val="24"/>
        </w:rPr>
        <w:t xml:space="preserve"> </w:t>
      </w:r>
      <w:r>
        <w:rPr>
          <w:b/>
          <w:sz w:val="24"/>
          <w:szCs w:val="24"/>
        </w:rPr>
        <w:t>whether</w:t>
      </w:r>
      <w:r>
        <w:rPr>
          <w:b/>
          <w:spacing w:val="-3"/>
          <w:sz w:val="24"/>
          <w:szCs w:val="24"/>
        </w:rPr>
        <w:t xml:space="preserve"> </w:t>
      </w:r>
      <w:r>
        <w:rPr>
          <w:b/>
          <w:sz w:val="24"/>
          <w:szCs w:val="24"/>
        </w:rPr>
        <w:t>short</w:t>
      </w:r>
      <w:r>
        <w:rPr>
          <w:b/>
          <w:spacing w:val="-3"/>
          <w:sz w:val="24"/>
          <w:szCs w:val="24"/>
        </w:rPr>
        <w:t xml:space="preserve"> </w:t>
      </w:r>
      <w:r>
        <w:rPr>
          <w:b/>
          <w:sz w:val="24"/>
          <w:szCs w:val="24"/>
        </w:rPr>
        <w:t>(</w:t>
      </w:r>
      <w:r>
        <w:rPr>
          <w:rFonts w:ascii="Lucida Sans Unicode" w:hAnsi="Lucida Sans Unicode"/>
          <w:sz w:val="24"/>
          <w:szCs w:val="24"/>
        </w:rPr>
        <w:t>∼</w:t>
      </w:r>
      <w:r>
        <w:rPr>
          <w:b/>
          <w:sz w:val="24"/>
          <w:szCs w:val="24"/>
        </w:rPr>
        <w:t>200</w:t>
      </w:r>
      <w:r>
        <w:rPr>
          <w:b/>
          <w:spacing w:val="-3"/>
          <w:sz w:val="24"/>
          <w:szCs w:val="24"/>
        </w:rPr>
        <w:t xml:space="preserve"> </w:t>
      </w:r>
      <w:r>
        <w:rPr>
          <w:b/>
          <w:sz w:val="24"/>
          <w:szCs w:val="24"/>
        </w:rPr>
        <w:t>word)</w:t>
      </w:r>
      <w:r>
        <w:rPr>
          <w:b/>
          <w:spacing w:val="-3"/>
          <w:sz w:val="24"/>
          <w:szCs w:val="24"/>
        </w:rPr>
        <w:t xml:space="preserve"> </w:t>
      </w:r>
      <w:r>
        <w:rPr>
          <w:b/>
          <w:sz w:val="24"/>
          <w:szCs w:val="24"/>
        </w:rPr>
        <w:t>news</w:t>
      </w:r>
      <w:r>
        <w:rPr>
          <w:b/>
          <w:spacing w:val="-3"/>
          <w:sz w:val="24"/>
          <w:szCs w:val="24"/>
        </w:rPr>
        <w:t xml:space="preserve"> </w:t>
      </w:r>
      <w:r>
        <w:rPr>
          <w:b/>
          <w:sz w:val="24"/>
          <w:szCs w:val="24"/>
        </w:rPr>
        <w:t>articles</w:t>
      </w:r>
      <w:r>
        <w:rPr>
          <w:b/>
          <w:spacing w:val="-3"/>
          <w:sz w:val="24"/>
          <w:szCs w:val="24"/>
        </w:rPr>
        <w:t xml:space="preserve"> </w:t>
      </w:r>
      <w:r>
        <w:rPr>
          <w:b/>
          <w:sz w:val="24"/>
          <w:szCs w:val="24"/>
        </w:rPr>
        <w:t>are</w:t>
      </w:r>
      <w:r>
        <w:rPr>
          <w:b/>
          <w:spacing w:val="-3"/>
          <w:sz w:val="24"/>
          <w:szCs w:val="24"/>
        </w:rPr>
        <w:t xml:space="preserve"> </w:t>
      </w:r>
      <w:r>
        <w:rPr>
          <w:b/>
          <w:sz w:val="24"/>
          <w:szCs w:val="24"/>
        </w:rPr>
        <w:t>model</w:t>
      </w:r>
      <w:r>
        <w:rPr>
          <w:b/>
          <w:spacing w:val="-3"/>
          <w:sz w:val="24"/>
          <w:szCs w:val="24"/>
        </w:rPr>
        <w:t xml:space="preserve"> </w:t>
      </w:r>
      <w:r>
        <w:rPr>
          <w:b/>
          <w:sz w:val="24"/>
          <w:szCs w:val="24"/>
        </w:rPr>
        <w:t>generated</w:t>
      </w:r>
      <w:r>
        <w:rPr>
          <w:sz w:val="24"/>
          <w:szCs w:val="24"/>
        </w:rPr>
        <w:t>. We find</w:t>
      </w:r>
      <w:r>
        <w:rPr>
          <w:spacing w:val="-6"/>
          <w:sz w:val="24"/>
          <w:szCs w:val="24"/>
        </w:rPr>
        <w:t xml:space="preserve"> </w:t>
      </w:r>
      <w:r>
        <w:rPr>
          <w:sz w:val="24"/>
          <w:szCs w:val="24"/>
        </w:rPr>
        <w:t>that</w:t>
      </w:r>
      <w:r>
        <w:rPr>
          <w:spacing w:val="-6"/>
          <w:sz w:val="24"/>
          <w:szCs w:val="24"/>
        </w:rPr>
        <w:t xml:space="preserve"> </w:t>
      </w:r>
      <w:r>
        <w:rPr>
          <w:sz w:val="24"/>
          <w:szCs w:val="24"/>
        </w:rPr>
        <w:t>human</w:t>
      </w:r>
      <w:r>
        <w:rPr>
          <w:spacing w:val="-6"/>
          <w:sz w:val="24"/>
          <w:szCs w:val="24"/>
        </w:rPr>
        <w:t xml:space="preserve"> </w:t>
      </w:r>
      <w:r>
        <w:rPr>
          <w:sz w:val="24"/>
          <w:szCs w:val="24"/>
        </w:rPr>
        <w:t>accuracy</w:t>
      </w:r>
      <w:r>
        <w:rPr>
          <w:spacing w:val="-6"/>
          <w:sz w:val="24"/>
          <w:szCs w:val="24"/>
        </w:rPr>
        <w:t xml:space="preserve"> </w:t>
      </w:r>
      <w:r>
        <w:rPr>
          <w:sz w:val="24"/>
          <w:szCs w:val="24"/>
        </w:rPr>
        <w:t>(measured</w:t>
      </w:r>
      <w:r>
        <w:rPr>
          <w:spacing w:val="-6"/>
          <w:sz w:val="24"/>
          <w:szCs w:val="24"/>
        </w:rPr>
        <w:t xml:space="preserve"> </w:t>
      </w:r>
      <w:r>
        <w:rPr>
          <w:sz w:val="24"/>
          <w:szCs w:val="24"/>
        </w:rPr>
        <w:t>by</w:t>
      </w:r>
      <w:r>
        <w:rPr>
          <w:spacing w:val="-6"/>
          <w:sz w:val="24"/>
          <w:szCs w:val="24"/>
        </w:rPr>
        <w:t xml:space="preserve"> </w:t>
      </w:r>
      <w:r>
        <w:rPr>
          <w:sz w:val="24"/>
          <w:szCs w:val="24"/>
        </w:rPr>
        <w:t>the</w:t>
      </w:r>
      <w:r>
        <w:rPr>
          <w:spacing w:val="-6"/>
          <w:sz w:val="24"/>
          <w:szCs w:val="24"/>
        </w:rPr>
        <w:t xml:space="preserve"> </w:t>
      </w:r>
      <w:r>
        <w:rPr>
          <w:sz w:val="24"/>
          <w:szCs w:val="24"/>
        </w:rPr>
        <w:t>ratio</w:t>
      </w:r>
      <w:r>
        <w:rPr>
          <w:spacing w:val="-6"/>
          <w:sz w:val="24"/>
          <w:szCs w:val="24"/>
        </w:rPr>
        <w:t xml:space="preserve"> </w:t>
      </w:r>
      <w:r>
        <w:rPr>
          <w:sz w:val="24"/>
          <w:szCs w:val="24"/>
        </w:rPr>
        <w:t>of</w:t>
      </w:r>
      <w:r>
        <w:rPr>
          <w:spacing w:val="-6"/>
          <w:sz w:val="24"/>
          <w:szCs w:val="24"/>
        </w:rPr>
        <w:t xml:space="preserve"> </w:t>
      </w:r>
      <w:r>
        <w:rPr>
          <w:sz w:val="24"/>
          <w:szCs w:val="24"/>
        </w:rPr>
        <w:t>correct</w:t>
      </w:r>
      <w:r>
        <w:rPr>
          <w:spacing w:val="-6"/>
          <w:sz w:val="24"/>
          <w:szCs w:val="24"/>
        </w:rPr>
        <w:t xml:space="preserve"> </w:t>
      </w:r>
      <w:r>
        <w:rPr>
          <w:sz w:val="24"/>
          <w:szCs w:val="24"/>
        </w:rPr>
        <w:t>assignments</w:t>
      </w:r>
      <w:r>
        <w:rPr>
          <w:spacing w:val="-6"/>
          <w:sz w:val="24"/>
          <w:szCs w:val="24"/>
        </w:rPr>
        <w:t xml:space="preserve"> </w:t>
      </w:r>
      <w:r>
        <w:rPr>
          <w:sz w:val="24"/>
          <w:szCs w:val="24"/>
        </w:rPr>
        <w:t>to</w:t>
      </w:r>
      <w:r>
        <w:rPr>
          <w:spacing w:val="-6"/>
          <w:sz w:val="24"/>
          <w:szCs w:val="24"/>
        </w:rPr>
        <w:t xml:space="preserve"> </w:t>
      </w:r>
      <w:r>
        <w:rPr>
          <w:sz w:val="24"/>
          <w:szCs w:val="24"/>
        </w:rPr>
        <w:t>non-neutral</w:t>
      </w:r>
      <w:r>
        <w:rPr>
          <w:spacing w:val="-6"/>
          <w:sz w:val="24"/>
          <w:szCs w:val="24"/>
        </w:rPr>
        <w:t xml:space="preserve"> </w:t>
      </w:r>
      <w:r>
        <w:rPr>
          <w:sz w:val="24"/>
          <w:szCs w:val="24"/>
        </w:rPr>
        <w:t>assignments)</w:t>
      </w:r>
      <w:r>
        <w:rPr>
          <w:spacing w:val="-6"/>
          <w:sz w:val="24"/>
          <w:szCs w:val="24"/>
        </w:rPr>
        <w:t xml:space="preserve"> </w:t>
      </w:r>
      <w:r>
        <w:rPr>
          <w:sz w:val="24"/>
          <w:szCs w:val="24"/>
        </w:rPr>
        <w:t>ranges</w:t>
      </w:r>
      <w:r>
        <w:rPr>
          <w:spacing w:val="-6"/>
          <w:sz w:val="24"/>
          <w:szCs w:val="24"/>
        </w:rPr>
        <w:t xml:space="preserve"> </w:t>
      </w:r>
      <w:r>
        <w:rPr>
          <w:sz w:val="24"/>
          <w:szCs w:val="24"/>
        </w:rPr>
        <w:t>from</w:t>
      </w:r>
      <w:r>
        <w:rPr>
          <w:spacing w:val="-6"/>
          <w:sz w:val="24"/>
          <w:szCs w:val="24"/>
        </w:rPr>
        <w:t xml:space="preserve"> </w:t>
      </w:r>
      <w:r>
        <w:rPr>
          <w:sz w:val="24"/>
          <w:szCs w:val="24"/>
        </w:rPr>
        <w:t>86% on</w:t>
      </w:r>
      <w:r>
        <w:rPr>
          <w:spacing w:val="-4"/>
          <w:sz w:val="24"/>
          <w:szCs w:val="24"/>
        </w:rPr>
        <w:t xml:space="preserve"> </w:t>
      </w:r>
      <w:r>
        <w:rPr>
          <w:sz w:val="24"/>
          <w:szCs w:val="24"/>
        </w:rPr>
        <w:t>the</w:t>
      </w:r>
      <w:r>
        <w:rPr>
          <w:spacing w:val="-4"/>
          <w:sz w:val="24"/>
          <w:szCs w:val="24"/>
        </w:rPr>
        <w:t xml:space="preserve"> </w:t>
      </w:r>
      <w:r>
        <w:rPr>
          <w:sz w:val="24"/>
          <w:szCs w:val="24"/>
        </w:rPr>
        <w:t>control</w:t>
      </w:r>
      <w:r>
        <w:rPr>
          <w:spacing w:val="-3"/>
          <w:sz w:val="24"/>
          <w:szCs w:val="24"/>
        </w:rPr>
        <w:t xml:space="preserve"> </w:t>
      </w:r>
      <w:r>
        <w:rPr>
          <w:sz w:val="24"/>
          <w:szCs w:val="24"/>
        </w:rPr>
        <w:t>model</w:t>
      </w:r>
      <w:r>
        <w:rPr>
          <w:spacing w:val="-4"/>
          <w:sz w:val="24"/>
          <w:szCs w:val="24"/>
        </w:rPr>
        <w:t xml:space="preserve"> </w:t>
      </w:r>
      <w:r>
        <w:rPr>
          <w:sz w:val="24"/>
          <w:szCs w:val="24"/>
        </w:rPr>
        <w:t>to</w:t>
      </w:r>
      <w:r>
        <w:rPr>
          <w:spacing w:val="-4"/>
          <w:sz w:val="24"/>
          <w:szCs w:val="24"/>
        </w:rPr>
        <w:t xml:space="preserve"> </w:t>
      </w:r>
      <w:r>
        <w:rPr>
          <w:sz w:val="24"/>
          <w:szCs w:val="24"/>
        </w:rPr>
        <w:t>52%</w:t>
      </w:r>
      <w:r>
        <w:rPr>
          <w:spacing w:val="-3"/>
          <w:sz w:val="24"/>
          <w:szCs w:val="24"/>
        </w:rPr>
        <w:t xml:space="preserve"> </w:t>
      </w:r>
      <w:r>
        <w:rPr>
          <w:sz w:val="24"/>
          <w:szCs w:val="24"/>
        </w:rPr>
        <w:t>on</w:t>
      </w:r>
      <w:r>
        <w:rPr>
          <w:spacing w:val="-4"/>
          <w:sz w:val="24"/>
          <w:szCs w:val="24"/>
        </w:rPr>
        <w:t xml:space="preserve"> </w:t>
      </w:r>
      <w:r>
        <w:rPr>
          <w:sz w:val="24"/>
          <w:szCs w:val="24"/>
        </w:rPr>
        <w:t>GPT-3</w:t>
      </w:r>
      <w:r>
        <w:rPr>
          <w:spacing w:val="-4"/>
          <w:sz w:val="24"/>
          <w:szCs w:val="24"/>
        </w:rPr>
        <w:t xml:space="preserve"> </w:t>
      </w:r>
      <w:r>
        <w:rPr>
          <w:sz w:val="24"/>
          <w:szCs w:val="24"/>
        </w:rPr>
        <w:t>175B.</w:t>
      </w:r>
      <w:r>
        <w:rPr>
          <w:spacing w:val="-3"/>
          <w:sz w:val="24"/>
          <w:szCs w:val="24"/>
        </w:rPr>
        <w:t xml:space="preserve"> </w:t>
      </w:r>
      <w:r>
        <w:rPr>
          <w:sz w:val="24"/>
          <w:szCs w:val="24"/>
        </w:rPr>
        <w:t>This</w:t>
      </w:r>
      <w:r>
        <w:rPr>
          <w:spacing w:val="-4"/>
          <w:sz w:val="24"/>
          <w:szCs w:val="24"/>
        </w:rPr>
        <w:t xml:space="preserve"> </w:t>
      </w:r>
      <w:r>
        <w:rPr>
          <w:sz w:val="24"/>
          <w:szCs w:val="24"/>
        </w:rPr>
        <w:t>table</w:t>
      </w:r>
      <w:r>
        <w:rPr>
          <w:spacing w:val="-4"/>
          <w:sz w:val="24"/>
          <w:szCs w:val="24"/>
        </w:rPr>
        <w:t xml:space="preserve"> </w:t>
      </w:r>
      <w:r>
        <w:rPr>
          <w:sz w:val="24"/>
          <w:szCs w:val="24"/>
        </w:rPr>
        <w:t>compares</w:t>
      </w:r>
      <w:r>
        <w:rPr>
          <w:spacing w:val="-3"/>
          <w:sz w:val="24"/>
          <w:szCs w:val="24"/>
        </w:rPr>
        <w:t xml:space="preserve"> </w:t>
      </w:r>
      <w:r>
        <w:rPr>
          <w:sz w:val="24"/>
          <w:szCs w:val="24"/>
        </w:rPr>
        <w:t>mean</w:t>
      </w:r>
      <w:r>
        <w:rPr>
          <w:spacing w:val="-4"/>
          <w:sz w:val="24"/>
          <w:szCs w:val="24"/>
        </w:rPr>
        <w:t xml:space="preserve"> </w:t>
      </w:r>
      <w:r>
        <w:rPr>
          <w:sz w:val="24"/>
          <w:szCs w:val="24"/>
        </w:rPr>
        <w:t>accuracy</w:t>
      </w:r>
      <w:r>
        <w:rPr>
          <w:spacing w:val="-4"/>
          <w:sz w:val="24"/>
          <w:szCs w:val="24"/>
        </w:rPr>
        <w:t xml:space="preserve"> </w:t>
      </w:r>
      <w:r>
        <w:rPr>
          <w:sz w:val="24"/>
          <w:szCs w:val="24"/>
        </w:rPr>
        <w:t>between</w:t>
      </w:r>
      <w:r>
        <w:rPr>
          <w:spacing w:val="-3"/>
          <w:sz w:val="24"/>
          <w:szCs w:val="24"/>
        </w:rPr>
        <w:t xml:space="preserve"> </w:t>
      </w:r>
      <w:r>
        <w:rPr>
          <w:sz w:val="24"/>
          <w:szCs w:val="24"/>
        </w:rPr>
        <w:t>five</w:t>
      </w:r>
      <w:r>
        <w:rPr>
          <w:spacing w:val="-4"/>
          <w:sz w:val="24"/>
          <w:szCs w:val="24"/>
        </w:rPr>
        <w:t xml:space="preserve"> </w:t>
      </w:r>
      <w:r>
        <w:rPr>
          <w:sz w:val="24"/>
          <w:szCs w:val="24"/>
        </w:rPr>
        <w:t>different</w:t>
      </w:r>
      <w:r>
        <w:rPr>
          <w:spacing w:val="-4"/>
          <w:sz w:val="24"/>
          <w:szCs w:val="24"/>
        </w:rPr>
        <w:t xml:space="preserve"> </w:t>
      </w:r>
      <w:r>
        <w:rPr>
          <w:sz w:val="24"/>
          <w:szCs w:val="24"/>
        </w:rPr>
        <w:t>models,</w:t>
      </w:r>
      <w:r>
        <w:rPr>
          <w:spacing w:val="-3"/>
          <w:sz w:val="24"/>
          <w:szCs w:val="24"/>
        </w:rPr>
        <w:t xml:space="preserve"> </w:t>
      </w:r>
      <w:r>
        <w:rPr>
          <w:spacing w:val="-5"/>
          <w:sz w:val="24"/>
          <w:szCs w:val="24"/>
        </w:rPr>
        <w:t>and</w:t>
      </w:r>
    </w:p>
    <w:p w14:paraId="28A8EDE6">
      <w:pPr>
        <w:pStyle w:val="6"/>
        <w:spacing w:before="6" w:line="228" w:lineRule="auto"/>
        <w:ind w:left="1433" w:right="1438" w:firstLine="6"/>
        <w:jc w:val="both"/>
        <w:rPr>
          <w:sz w:val="24"/>
          <w:szCs w:val="24"/>
        </w:rPr>
      </w:pPr>
      <w:r>
        <w:rPr>
          <w:spacing w:val="-2"/>
          <w:sz w:val="24"/>
          <w:szCs w:val="24"/>
        </w:rPr>
        <w:t>shows</w:t>
      </w:r>
      <w:r>
        <w:rPr>
          <w:spacing w:val="-8"/>
          <w:sz w:val="24"/>
          <w:szCs w:val="24"/>
        </w:rPr>
        <w:t xml:space="preserve"> </w:t>
      </w:r>
      <w:r>
        <w:rPr>
          <w:spacing w:val="-2"/>
          <w:sz w:val="24"/>
          <w:szCs w:val="24"/>
        </w:rPr>
        <w:t>the</w:t>
      </w:r>
      <w:r>
        <w:rPr>
          <w:spacing w:val="-8"/>
          <w:sz w:val="24"/>
          <w:szCs w:val="24"/>
        </w:rPr>
        <w:t xml:space="preserve"> </w:t>
      </w:r>
      <w:r>
        <w:rPr>
          <w:spacing w:val="-2"/>
          <w:sz w:val="24"/>
          <w:szCs w:val="24"/>
        </w:rPr>
        <w:t>results</w:t>
      </w:r>
      <w:r>
        <w:rPr>
          <w:spacing w:val="-8"/>
          <w:sz w:val="24"/>
          <w:szCs w:val="24"/>
        </w:rPr>
        <w:t xml:space="preserve"> </w:t>
      </w:r>
      <w:r>
        <w:rPr>
          <w:spacing w:val="-2"/>
          <w:sz w:val="24"/>
          <w:szCs w:val="24"/>
        </w:rPr>
        <w:t>of</w:t>
      </w:r>
      <w:r>
        <w:rPr>
          <w:spacing w:val="-8"/>
          <w:sz w:val="24"/>
          <w:szCs w:val="24"/>
        </w:rPr>
        <w:t xml:space="preserve"> </w:t>
      </w:r>
      <w:r>
        <w:rPr>
          <w:spacing w:val="-2"/>
          <w:sz w:val="24"/>
          <w:szCs w:val="24"/>
        </w:rPr>
        <w:t>a</w:t>
      </w:r>
      <w:r>
        <w:rPr>
          <w:spacing w:val="-8"/>
          <w:sz w:val="24"/>
          <w:szCs w:val="24"/>
        </w:rPr>
        <w:t xml:space="preserve"> </w:t>
      </w:r>
      <w:r>
        <w:rPr>
          <w:spacing w:val="-2"/>
          <w:sz w:val="24"/>
          <w:szCs w:val="24"/>
        </w:rPr>
        <w:t>two-sample</w:t>
      </w:r>
      <w:r>
        <w:rPr>
          <w:spacing w:val="-8"/>
          <w:sz w:val="24"/>
          <w:szCs w:val="24"/>
        </w:rPr>
        <w:t xml:space="preserve"> </w:t>
      </w:r>
      <w:r>
        <w:rPr>
          <w:spacing w:val="-2"/>
          <w:sz w:val="24"/>
          <w:szCs w:val="24"/>
        </w:rPr>
        <w:t>T-Test</w:t>
      </w:r>
      <w:r>
        <w:rPr>
          <w:spacing w:val="-8"/>
          <w:sz w:val="24"/>
          <w:szCs w:val="24"/>
        </w:rPr>
        <w:t xml:space="preserve"> </w:t>
      </w:r>
      <w:r>
        <w:rPr>
          <w:spacing w:val="-2"/>
          <w:sz w:val="24"/>
          <w:szCs w:val="24"/>
        </w:rPr>
        <w:t>for</w:t>
      </w:r>
      <w:r>
        <w:rPr>
          <w:spacing w:val="-8"/>
          <w:sz w:val="24"/>
          <w:szCs w:val="24"/>
        </w:rPr>
        <w:t xml:space="preserve"> </w:t>
      </w:r>
      <w:r>
        <w:rPr>
          <w:spacing w:val="-2"/>
          <w:sz w:val="24"/>
          <w:szCs w:val="24"/>
        </w:rPr>
        <w:t>the</w:t>
      </w:r>
      <w:r>
        <w:rPr>
          <w:spacing w:val="-8"/>
          <w:sz w:val="24"/>
          <w:szCs w:val="24"/>
        </w:rPr>
        <w:t xml:space="preserve"> </w:t>
      </w:r>
      <w:r>
        <w:rPr>
          <w:spacing w:val="-2"/>
          <w:sz w:val="24"/>
          <w:szCs w:val="24"/>
        </w:rPr>
        <w:t>difference</w:t>
      </w:r>
      <w:r>
        <w:rPr>
          <w:spacing w:val="-8"/>
          <w:sz w:val="24"/>
          <w:szCs w:val="24"/>
        </w:rPr>
        <w:t xml:space="preserve"> </w:t>
      </w:r>
      <w:r>
        <w:rPr>
          <w:spacing w:val="-2"/>
          <w:sz w:val="24"/>
          <w:szCs w:val="24"/>
        </w:rPr>
        <w:t>in</w:t>
      </w:r>
      <w:r>
        <w:rPr>
          <w:spacing w:val="-8"/>
          <w:sz w:val="24"/>
          <w:szCs w:val="24"/>
        </w:rPr>
        <w:t xml:space="preserve"> </w:t>
      </w:r>
      <w:r>
        <w:rPr>
          <w:spacing w:val="-2"/>
          <w:sz w:val="24"/>
          <w:szCs w:val="24"/>
        </w:rPr>
        <w:t>mean</w:t>
      </w:r>
      <w:r>
        <w:rPr>
          <w:spacing w:val="-8"/>
          <w:sz w:val="24"/>
          <w:szCs w:val="24"/>
        </w:rPr>
        <w:t xml:space="preserve"> </w:t>
      </w:r>
      <w:r>
        <w:rPr>
          <w:spacing w:val="-2"/>
          <w:sz w:val="24"/>
          <w:szCs w:val="24"/>
        </w:rPr>
        <w:t>accuracy</w:t>
      </w:r>
      <w:r>
        <w:rPr>
          <w:spacing w:val="-8"/>
          <w:sz w:val="24"/>
          <w:szCs w:val="24"/>
        </w:rPr>
        <w:t xml:space="preserve"> </w:t>
      </w:r>
      <w:r>
        <w:rPr>
          <w:spacing w:val="-2"/>
          <w:sz w:val="24"/>
          <w:szCs w:val="24"/>
        </w:rPr>
        <w:t>between</w:t>
      </w:r>
      <w:r>
        <w:rPr>
          <w:spacing w:val="-8"/>
          <w:sz w:val="24"/>
          <w:szCs w:val="24"/>
        </w:rPr>
        <w:t xml:space="preserve"> </w:t>
      </w:r>
      <w:r>
        <w:rPr>
          <w:spacing w:val="-2"/>
          <w:sz w:val="24"/>
          <w:szCs w:val="24"/>
        </w:rPr>
        <w:t>each</w:t>
      </w:r>
      <w:r>
        <w:rPr>
          <w:spacing w:val="-8"/>
          <w:sz w:val="24"/>
          <w:szCs w:val="24"/>
        </w:rPr>
        <w:t xml:space="preserve"> </w:t>
      </w:r>
      <w:r>
        <w:rPr>
          <w:spacing w:val="-2"/>
          <w:sz w:val="24"/>
          <w:szCs w:val="24"/>
        </w:rPr>
        <w:t>model</w:t>
      </w:r>
      <w:r>
        <w:rPr>
          <w:spacing w:val="-8"/>
          <w:sz w:val="24"/>
          <w:szCs w:val="24"/>
        </w:rPr>
        <w:t xml:space="preserve"> </w:t>
      </w:r>
      <w:r>
        <w:rPr>
          <w:spacing w:val="-2"/>
          <w:sz w:val="24"/>
          <w:szCs w:val="24"/>
        </w:rPr>
        <w:t>and</w:t>
      </w:r>
      <w:r>
        <w:rPr>
          <w:spacing w:val="-8"/>
          <w:sz w:val="24"/>
          <w:szCs w:val="24"/>
        </w:rPr>
        <w:t xml:space="preserve"> </w:t>
      </w:r>
      <w:r>
        <w:rPr>
          <w:spacing w:val="-2"/>
          <w:sz w:val="24"/>
          <w:szCs w:val="24"/>
        </w:rPr>
        <w:t>the</w:t>
      </w:r>
      <w:r>
        <w:rPr>
          <w:spacing w:val="-8"/>
          <w:sz w:val="24"/>
          <w:szCs w:val="24"/>
        </w:rPr>
        <w:t xml:space="preserve"> </w:t>
      </w:r>
      <w:r>
        <w:rPr>
          <w:spacing w:val="-2"/>
          <w:sz w:val="24"/>
          <w:szCs w:val="24"/>
        </w:rPr>
        <w:t>control</w:t>
      </w:r>
      <w:r>
        <w:rPr>
          <w:spacing w:val="-8"/>
          <w:sz w:val="24"/>
          <w:szCs w:val="24"/>
        </w:rPr>
        <w:t xml:space="preserve"> </w:t>
      </w:r>
      <w:r>
        <w:rPr>
          <w:spacing w:val="-2"/>
          <w:sz w:val="24"/>
          <w:szCs w:val="24"/>
        </w:rPr>
        <w:t xml:space="preserve">model </w:t>
      </w:r>
      <w:r>
        <w:rPr>
          <w:sz w:val="24"/>
          <w:szCs w:val="24"/>
        </w:rPr>
        <w:t>(an unconditional GPT-3 Small model with increased output randomness).</w:t>
      </w:r>
    </w:p>
    <w:p w14:paraId="4C2C6C40">
      <w:pPr>
        <w:pStyle w:val="6"/>
        <w:rPr>
          <w:sz w:val="24"/>
          <w:szCs w:val="24"/>
        </w:rPr>
      </w:pPr>
    </w:p>
    <w:p w14:paraId="577672EB">
      <w:pPr>
        <w:pStyle w:val="6"/>
        <w:spacing w:before="182"/>
        <w:rPr>
          <w:sz w:val="24"/>
          <w:szCs w:val="24"/>
        </w:rPr>
      </w:pPr>
    </w:p>
    <w:p w14:paraId="21C2D134">
      <w:pPr>
        <w:pStyle w:val="6"/>
        <w:spacing w:line="194" w:lineRule="auto"/>
        <w:ind w:left="1440" w:right="1410"/>
        <w:jc w:val="both"/>
        <w:rPr>
          <w:sz w:val="24"/>
          <w:szCs w:val="24"/>
        </w:rPr>
      </w:pPr>
      <w:r>
        <w:rPr>
          <w:sz w:val="24"/>
          <w:szCs w:val="24"/>
        </w:rPr>
        <w:t>Mean human accuracy (the ratio of correct assignments to non-neutral assignments per participant) at detecting that the</w:t>
      </w:r>
      <w:r>
        <w:rPr>
          <w:spacing w:val="-4"/>
          <w:sz w:val="24"/>
          <w:szCs w:val="24"/>
        </w:rPr>
        <w:t xml:space="preserve"> </w:t>
      </w:r>
      <w:r>
        <w:rPr>
          <w:sz w:val="24"/>
          <w:szCs w:val="24"/>
        </w:rPr>
        <w:t>intentionally</w:t>
      </w:r>
      <w:r>
        <w:rPr>
          <w:spacing w:val="-4"/>
          <w:sz w:val="24"/>
          <w:szCs w:val="24"/>
        </w:rPr>
        <w:t xml:space="preserve"> </w:t>
      </w:r>
      <w:r>
        <w:rPr>
          <w:sz w:val="24"/>
          <w:szCs w:val="24"/>
        </w:rPr>
        <w:t>bad</w:t>
      </w:r>
      <w:r>
        <w:rPr>
          <w:spacing w:val="-4"/>
          <w:sz w:val="24"/>
          <w:szCs w:val="24"/>
        </w:rPr>
        <w:t xml:space="preserve"> </w:t>
      </w:r>
      <w:r>
        <w:rPr>
          <w:sz w:val="24"/>
          <w:szCs w:val="24"/>
        </w:rPr>
        <w:t>articles</w:t>
      </w:r>
      <w:r>
        <w:rPr>
          <w:spacing w:val="-4"/>
          <w:sz w:val="24"/>
          <w:szCs w:val="24"/>
        </w:rPr>
        <w:t xml:space="preserve"> </w:t>
      </w:r>
      <w:r>
        <w:rPr>
          <w:sz w:val="24"/>
          <w:szCs w:val="24"/>
        </w:rPr>
        <w:t>were</w:t>
      </w:r>
      <w:r>
        <w:rPr>
          <w:spacing w:val="-4"/>
          <w:sz w:val="24"/>
          <w:szCs w:val="24"/>
        </w:rPr>
        <w:t xml:space="preserve"> </w:t>
      </w:r>
      <w:r>
        <w:rPr>
          <w:sz w:val="24"/>
          <w:szCs w:val="24"/>
        </w:rPr>
        <w:t>model</w:t>
      </w:r>
      <w:r>
        <w:rPr>
          <w:spacing w:val="-4"/>
          <w:sz w:val="24"/>
          <w:szCs w:val="24"/>
        </w:rPr>
        <w:t xml:space="preserve"> </w:t>
      </w:r>
      <w:r>
        <w:rPr>
          <w:sz w:val="24"/>
          <w:szCs w:val="24"/>
        </w:rPr>
        <w:t>generated</w:t>
      </w:r>
      <w:r>
        <w:rPr>
          <w:spacing w:val="-4"/>
          <w:sz w:val="24"/>
          <w:szCs w:val="24"/>
        </w:rPr>
        <w:t xml:space="preserve"> </w:t>
      </w:r>
      <w:r>
        <w:rPr>
          <w:sz w:val="24"/>
          <w:szCs w:val="24"/>
        </w:rPr>
        <w:t>was</w:t>
      </w:r>
      <w:r>
        <w:rPr>
          <w:spacing w:val="-4"/>
          <w:sz w:val="24"/>
          <w:szCs w:val="24"/>
        </w:rPr>
        <w:t xml:space="preserve"> </w:t>
      </w:r>
      <w:r>
        <w:rPr>
          <w:rFonts w:ascii="Lucida Sans Unicode" w:hAnsi="Lucida Sans Unicode"/>
          <w:sz w:val="24"/>
          <w:szCs w:val="24"/>
        </w:rPr>
        <w:t>∼</w:t>
      </w:r>
      <w:r>
        <w:rPr>
          <w:rFonts w:ascii="Lucida Sans Unicode" w:hAnsi="Lucida Sans Unicode"/>
          <w:spacing w:val="-11"/>
          <w:sz w:val="24"/>
          <w:szCs w:val="24"/>
        </w:rPr>
        <w:t xml:space="preserve"> </w:t>
      </w:r>
      <w:r>
        <w:rPr>
          <w:rFonts w:ascii="Calibri" w:hAnsi="Calibri"/>
          <w:sz w:val="24"/>
          <w:szCs w:val="24"/>
        </w:rPr>
        <w:t>86%</w:t>
      </w:r>
      <w:r>
        <w:rPr>
          <w:rFonts w:ascii="Calibri" w:hAnsi="Calibri"/>
          <w:spacing w:val="32"/>
          <w:sz w:val="24"/>
          <w:szCs w:val="24"/>
        </w:rPr>
        <w:t xml:space="preserve"> </w:t>
      </w:r>
      <w:r>
        <w:rPr>
          <w:sz w:val="24"/>
          <w:szCs w:val="24"/>
        </w:rPr>
        <w:t>where</w:t>
      </w:r>
      <w:r>
        <w:rPr>
          <w:spacing w:val="-4"/>
          <w:sz w:val="24"/>
          <w:szCs w:val="24"/>
        </w:rPr>
        <w:t xml:space="preserve"> </w:t>
      </w:r>
      <w:r>
        <w:rPr>
          <w:sz w:val="24"/>
          <w:szCs w:val="24"/>
        </w:rPr>
        <w:t>50%</w:t>
      </w:r>
      <w:r>
        <w:rPr>
          <w:spacing w:val="-4"/>
          <w:sz w:val="24"/>
          <w:szCs w:val="24"/>
        </w:rPr>
        <w:t xml:space="preserve"> </w:t>
      </w:r>
      <w:r>
        <w:rPr>
          <w:sz w:val="24"/>
          <w:szCs w:val="24"/>
        </w:rPr>
        <w:t>is</w:t>
      </w:r>
      <w:r>
        <w:rPr>
          <w:spacing w:val="-4"/>
          <w:sz w:val="24"/>
          <w:szCs w:val="24"/>
        </w:rPr>
        <w:t xml:space="preserve"> </w:t>
      </w:r>
      <w:r>
        <w:rPr>
          <w:sz w:val="24"/>
          <w:szCs w:val="24"/>
        </w:rPr>
        <w:t>chance</w:t>
      </w:r>
      <w:r>
        <w:rPr>
          <w:spacing w:val="-4"/>
          <w:sz w:val="24"/>
          <w:szCs w:val="24"/>
        </w:rPr>
        <w:t xml:space="preserve"> </w:t>
      </w:r>
      <w:r>
        <w:rPr>
          <w:sz w:val="24"/>
          <w:szCs w:val="24"/>
        </w:rPr>
        <w:t>level</w:t>
      </w:r>
      <w:r>
        <w:rPr>
          <w:spacing w:val="-4"/>
          <w:sz w:val="24"/>
          <w:szCs w:val="24"/>
        </w:rPr>
        <w:t xml:space="preserve"> </w:t>
      </w:r>
      <w:r>
        <w:rPr>
          <w:sz w:val="24"/>
          <w:szCs w:val="24"/>
        </w:rPr>
        <w:t>performance. By</w:t>
      </w:r>
      <w:r>
        <w:rPr>
          <w:spacing w:val="-4"/>
          <w:sz w:val="24"/>
          <w:szCs w:val="24"/>
        </w:rPr>
        <w:t xml:space="preserve"> </w:t>
      </w:r>
      <w:r>
        <w:rPr>
          <w:sz w:val="24"/>
          <w:szCs w:val="24"/>
        </w:rPr>
        <w:t>contrast, mean</w:t>
      </w:r>
      <w:r>
        <w:rPr>
          <w:spacing w:val="-6"/>
          <w:sz w:val="24"/>
          <w:szCs w:val="24"/>
        </w:rPr>
        <w:t xml:space="preserve"> </w:t>
      </w:r>
      <w:r>
        <w:rPr>
          <w:sz w:val="24"/>
          <w:szCs w:val="24"/>
        </w:rPr>
        <w:t>human</w:t>
      </w:r>
      <w:r>
        <w:rPr>
          <w:spacing w:val="-6"/>
          <w:sz w:val="24"/>
          <w:szCs w:val="24"/>
        </w:rPr>
        <w:t xml:space="preserve"> </w:t>
      </w:r>
      <w:r>
        <w:rPr>
          <w:sz w:val="24"/>
          <w:szCs w:val="24"/>
        </w:rPr>
        <w:t>accuracy</w:t>
      </w:r>
      <w:r>
        <w:rPr>
          <w:spacing w:val="-6"/>
          <w:sz w:val="24"/>
          <w:szCs w:val="24"/>
        </w:rPr>
        <w:t xml:space="preserve"> </w:t>
      </w:r>
      <w:r>
        <w:rPr>
          <w:sz w:val="24"/>
          <w:szCs w:val="24"/>
        </w:rPr>
        <w:t>at</w:t>
      </w:r>
      <w:r>
        <w:rPr>
          <w:spacing w:val="-6"/>
          <w:sz w:val="24"/>
          <w:szCs w:val="24"/>
        </w:rPr>
        <w:t xml:space="preserve"> </w:t>
      </w:r>
      <w:r>
        <w:rPr>
          <w:sz w:val="24"/>
          <w:szCs w:val="24"/>
        </w:rPr>
        <w:t>detecting</w:t>
      </w:r>
      <w:r>
        <w:rPr>
          <w:spacing w:val="-6"/>
          <w:sz w:val="24"/>
          <w:szCs w:val="24"/>
        </w:rPr>
        <w:t xml:space="preserve"> </w:t>
      </w:r>
      <w:r>
        <w:rPr>
          <w:sz w:val="24"/>
          <w:szCs w:val="24"/>
        </w:rPr>
        <w:t>articles</w:t>
      </w:r>
      <w:r>
        <w:rPr>
          <w:spacing w:val="-6"/>
          <w:sz w:val="24"/>
          <w:szCs w:val="24"/>
        </w:rPr>
        <w:t xml:space="preserve"> </w:t>
      </w:r>
      <w:r>
        <w:rPr>
          <w:sz w:val="24"/>
          <w:szCs w:val="24"/>
        </w:rPr>
        <w:t>that</w:t>
      </w:r>
      <w:r>
        <w:rPr>
          <w:spacing w:val="-6"/>
          <w:sz w:val="24"/>
          <w:szCs w:val="24"/>
        </w:rPr>
        <w:t xml:space="preserve"> </w:t>
      </w:r>
      <w:r>
        <w:rPr>
          <w:sz w:val="24"/>
          <w:szCs w:val="24"/>
        </w:rPr>
        <w:t>were</w:t>
      </w:r>
      <w:r>
        <w:rPr>
          <w:spacing w:val="-6"/>
          <w:sz w:val="24"/>
          <w:szCs w:val="24"/>
        </w:rPr>
        <w:t xml:space="preserve"> </w:t>
      </w:r>
      <w:r>
        <w:rPr>
          <w:sz w:val="24"/>
          <w:szCs w:val="24"/>
        </w:rPr>
        <w:t>produced</w:t>
      </w:r>
      <w:r>
        <w:rPr>
          <w:spacing w:val="-6"/>
          <w:sz w:val="24"/>
          <w:szCs w:val="24"/>
        </w:rPr>
        <w:t xml:space="preserve"> </w:t>
      </w:r>
      <w:r>
        <w:rPr>
          <w:sz w:val="24"/>
          <w:szCs w:val="24"/>
        </w:rPr>
        <w:t>by</w:t>
      </w:r>
      <w:r>
        <w:rPr>
          <w:spacing w:val="-6"/>
          <w:sz w:val="24"/>
          <w:szCs w:val="24"/>
        </w:rPr>
        <w:t xml:space="preserve"> </w:t>
      </w:r>
      <w:r>
        <w:rPr>
          <w:sz w:val="24"/>
          <w:szCs w:val="24"/>
        </w:rPr>
        <w:t>the</w:t>
      </w:r>
      <w:r>
        <w:rPr>
          <w:spacing w:val="-6"/>
          <w:sz w:val="24"/>
          <w:szCs w:val="24"/>
        </w:rPr>
        <w:t xml:space="preserve"> </w:t>
      </w:r>
      <w:r>
        <w:rPr>
          <w:sz w:val="24"/>
          <w:szCs w:val="24"/>
        </w:rPr>
        <w:t>175B</w:t>
      </w:r>
      <w:r>
        <w:rPr>
          <w:spacing w:val="-6"/>
          <w:sz w:val="24"/>
          <w:szCs w:val="24"/>
        </w:rPr>
        <w:t xml:space="preserve"> </w:t>
      </w:r>
      <w:r>
        <w:rPr>
          <w:sz w:val="24"/>
          <w:szCs w:val="24"/>
        </w:rPr>
        <w:t>parameter</w:t>
      </w:r>
      <w:r>
        <w:rPr>
          <w:spacing w:val="-6"/>
          <w:sz w:val="24"/>
          <w:szCs w:val="24"/>
        </w:rPr>
        <w:t xml:space="preserve"> </w:t>
      </w:r>
      <w:r>
        <w:rPr>
          <w:sz w:val="24"/>
          <w:szCs w:val="24"/>
        </w:rPr>
        <w:t>model</w:t>
      </w:r>
      <w:r>
        <w:rPr>
          <w:spacing w:val="-6"/>
          <w:sz w:val="24"/>
          <w:szCs w:val="24"/>
        </w:rPr>
        <w:t xml:space="preserve"> </w:t>
      </w:r>
      <w:r>
        <w:rPr>
          <w:sz w:val="24"/>
          <w:szCs w:val="24"/>
        </w:rPr>
        <w:t>was</w:t>
      </w:r>
      <w:r>
        <w:rPr>
          <w:spacing w:val="-6"/>
          <w:sz w:val="24"/>
          <w:szCs w:val="24"/>
        </w:rPr>
        <w:t xml:space="preserve"> </w:t>
      </w:r>
      <w:r>
        <w:rPr>
          <w:sz w:val="24"/>
          <w:szCs w:val="24"/>
        </w:rPr>
        <w:t>barely</w:t>
      </w:r>
      <w:r>
        <w:rPr>
          <w:spacing w:val="-6"/>
          <w:sz w:val="24"/>
          <w:szCs w:val="24"/>
        </w:rPr>
        <w:t xml:space="preserve"> </w:t>
      </w:r>
      <w:r>
        <w:rPr>
          <w:sz w:val="24"/>
          <w:szCs w:val="24"/>
        </w:rPr>
        <w:t>above</w:t>
      </w:r>
      <w:r>
        <w:rPr>
          <w:spacing w:val="-6"/>
          <w:sz w:val="24"/>
          <w:szCs w:val="24"/>
        </w:rPr>
        <w:t xml:space="preserve"> </w:t>
      </w:r>
      <w:r>
        <w:rPr>
          <w:sz w:val="24"/>
          <w:szCs w:val="24"/>
        </w:rPr>
        <w:t>chance at</w:t>
      </w:r>
      <w:r>
        <w:rPr>
          <w:spacing w:val="-10"/>
          <w:sz w:val="24"/>
          <w:szCs w:val="24"/>
        </w:rPr>
        <w:t xml:space="preserve"> </w:t>
      </w:r>
      <w:r>
        <w:rPr>
          <w:rFonts w:ascii="Lucida Sans Unicode" w:hAnsi="Lucida Sans Unicode"/>
          <w:sz w:val="24"/>
          <w:szCs w:val="24"/>
        </w:rPr>
        <w:t>∼</w:t>
      </w:r>
      <w:r>
        <w:rPr>
          <w:rFonts w:ascii="Lucida Sans Unicode" w:hAnsi="Lucida Sans Unicode"/>
          <w:spacing w:val="-16"/>
          <w:sz w:val="24"/>
          <w:szCs w:val="24"/>
        </w:rPr>
        <w:t xml:space="preserve"> </w:t>
      </w:r>
      <w:r>
        <w:rPr>
          <w:rFonts w:ascii="Calibri" w:hAnsi="Calibri"/>
          <w:sz w:val="24"/>
          <w:szCs w:val="24"/>
        </w:rPr>
        <w:t>52%</w:t>
      </w:r>
      <w:r>
        <w:rPr>
          <w:rFonts w:ascii="Calibri" w:hAnsi="Calibri"/>
          <w:spacing w:val="-4"/>
          <w:sz w:val="24"/>
          <w:szCs w:val="24"/>
        </w:rPr>
        <w:t xml:space="preserve"> </w:t>
      </w:r>
      <w:r>
        <w:rPr>
          <w:sz w:val="24"/>
          <w:szCs w:val="24"/>
        </w:rPr>
        <w:t>(see</w:t>
      </w:r>
      <w:r>
        <w:rPr>
          <w:spacing w:val="-8"/>
          <w:sz w:val="24"/>
          <w:szCs w:val="24"/>
        </w:rPr>
        <w:t xml:space="preserve"> </w:t>
      </w:r>
      <w:r>
        <w:rPr>
          <w:sz w:val="24"/>
          <w:szCs w:val="24"/>
        </w:rPr>
        <w:t>Table</w:t>
      </w:r>
      <w:r>
        <w:rPr>
          <w:spacing w:val="-8"/>
          <w:sz w:val="24"/>
          <w:szCs w:val="24"/>
        </w:rPr>
        <w:t xml:space="preserve"> </w:t>
      </w:r>
      <w:r>
        <w:rPr>
          <w:sz w:val="24"/>
          <w:szCs w:val="24"/>
        </w:rPr>
        <w:fldChar w:fldCharType="begin"/>
      </w:r>
      <w:r>
        <w:rPr>
          <w:sz w:val="24"/>
          <w:szCs w:val="24"/>
        </w:rPr>
        <w:instrText xml:space="preserve"> HYPERLINK \l "_bookmark42" </w:instrText>
      </w:r>
      <w:r>
        <w:rPr>
          <w:sz w:val="24"/>
          <w:szCs w:val="24"/>
        </w:rPr>
        <w:fldChar w:fldCharType="separate"/>
      </w:r>
      <w:r>
        <w:rPr>
          <w:color w:val="2D639E"/>
          <w:sz w:val="24"/>
          <w:szCs w:val="24"/>
        </w:rPr>
        <w:t>3.11</w:t>
      </w:r>
      <w:r>
        <w:rPr>
          <w:color w:val="2D639E"/>
          <w:sz w:val="24"/>
          <w:szCs w:val="24"/>
        </w:rPr>
        <w:fldChar w:fldCharType="end"/>
      </w:r>
      <w:r>
        <w:rPr>
          <w:sz w:val="24"/>
          <w:szCs w:val="24"/>
        </w:rPr>
        <w:t>).</w:t>
      </w:r>
      <w:r>
        <w:rPr>
          <w:sz w:val="24"/>
          <w:szCs w:val="24"/>
        </w:rPr>
        <w:fldChar w:fldCharType="begin"/>
      </w:r>
      <w:r>
        <w:rPr>
          <w:sz w:val="24"/>
          <w:szCs w:val="24"/>
        </w:rPr>
        <w:instrText xml:space="preserve"> HYPERLINK \l "_bookmark43" </w:instrText>
      </w:r>
      <w:r>
        <w:rPr>
          <w:sz w:val="24"/>
          <w:szCs w:val="24"/>
        </w:rPr>
        <w:fldChar w:fldCharType="separate"/>
      </w:r>
      <w:r>
        <w:rPr>
          <w:color w:val="2D639E"/>
          <w:sz w:val="24"/>
          <w:szCs w:val="24"/>
          <w:vertAlign w:val="superscript"/>
        </w:rPr>
        <w:t>5</w:t>
      </w:r>
      <w:r>
        <w:rPr>
          <w:color w:val="2D639E"/>
          <w:sz w:val="24"/>
          <w:szCs w:val="24"/>
          <w:vertAlign w:val="superscript"/>
        </w:rPr>
        <w:fldChar w:fldCharType="end"/>
      </w:r>
      <w:r>
        <w:rPr>
          <w:color w:val="2D639E"/>
          <w:spacing w:val="10"/>
          <w:sz w:val="24"/>
          <w:szCs w:val="24"/>
          <w:vertAlign w:val="baseline"/>
        </w:rPr>
        <w:t xml:space="preserve"> </w:t>
      </w:r>
      <w:r>
        <w:rPr>
          <w:sz w:val="24"/>
          <w:szCs w:val="24"/>
          <w:vertAlign w:val="baseline"/>
        </w:rPr>
        <w:t>Human</w:t>
      </w:r>
      <w:r>
        <w:rPr>
          <w:spacing w:val="-8"/>
          <w:sz w:val="24"/>
          <w:szCs w:val="24"/>
          <w:vertAlign w:val="baseline"/>
        </w:rPr>
        <w:t xml:space="preserve"> </w:t>
      </w:r>
      <w:r>
        <w:rPr>
          <w:sz w:val="24"/>
          <w:szCs w:val="24"/>
          <w:vertAlign w:val="baseline"/>
        </w:rPr>
        <w:t>abilities</w:t>
      </w:r>
      <w:r>
        <w:rPr>
          <w:spacing w:val="-8"/>
          <w:sz w:val="24"/>
          <w:szCs w:val="24"/>
          <w:vertAlign w:val="baseline"/>
        </w:rPr>
        <w:t xml:space="preserve"> </w:t>
      </w:r>
      <w:r>
        <w:rPr>
          <w:sz w:val="24"/>
          <w:szCs w:val="24"/>
          <w:vertAlign w:val="baseline"/>
        </w:rPr>
        <w:t>to</w:t>
      </w:r>
      <w:r>
        <w:rPr>
          <w:spacing w:val="-9"/>
          <w:sz w:val="24"/>
          <w:szCs w:val="24"/>
          <w:vertAlign w:val="baseline"/>
        </w:rPr>
        <w:t xml:space="preserve"> </w:t>
      </w:r>
      <w:r>
        <w:rPr>
          <w:sz w:val="24"/>
          <w:szCs w:val="24"/>
          <w:vertAlign w:val="baseline"/>
        </w:rPr>
        <w:t>detect</w:t>
      </w:r>
      <w:r>
        <w:rPr>
          <w:spacing w:val="-8"/>
          <w:sz w:val="24"/>
          <w:szCs w:val="24"/>
          <w:vertAlign w:val="baseline"/>
        </w:rPr>
        <w:t xml:space="preserve"> </w:t>
      </w:r>
      <w:r>
        <w:rPr>
          <w:sz w:val="24"/>
          <w:szCs w:val="24"/>
          <w:vertAlign w:val="baseline"/>
        </w:rPr>
        <w:t>model</w:t>
      </w:r>
      <w:r>
        <w:rPr>
          <w:spacing w:val="-8"/>
          <w:sz w:val="24"/>
          <w:szCs w:val="24"/>
          <w:vertAlign w:val="baseline"/>
        </w:rPr>
        <w:t xml:space="preserve"> </w:t>
      </w:r>
      <w:r>
        <w:rPr>
          <w:sz w:val="24"/>
          <w:szCs w:val="24"/>
          <w:vertAlign w:val="baseline"/>
        </w:rPr>
        <w:t>generated</w:t>
      </w:r>
      <w:r>
        <w:rPr>
          <w:spacing w:val="-8"/>
          <w:sz w:val="24"/>
          <w:szCs w:val="24"/>
          <w:vertAlign w:val="baseline"/>
        </w:rPr>
        <w:t xml:space="preserve"> </w:t>
      </w:r>
      <w:r>
        <w:rPr>
          <w:sz w:val="24"/>
          <w:szCs w:val="24"/>
          <w:vertAlign w:val="baseline"/>
        </w:rPr>
        <w:t>text</w:t>
      </w:r>
      <w:r>
        <w:rPr>
          <w:spacing w:val="-9"/>
          <w:sz w:val="24"/>
          <w:szCs w:val="24"/>
          <w:vertAlign w:val="baseline"/>
        </w:rPr>
        <w:t xml:space="preserve"> </w:t>
      </w:r>
      <w:r>
        <w:rPr>
          <w:sz w:val="24"/>
          <w:szCs w:val="24"/>
          <w:vertAlign w:val="baseline"/>
        </w:rPr>
        <w:t>appear</w:t>
      </w:r>
      <w:r>
        <w:rPr>
          <w:spacing w:val="-8"/>
          <w:sz w:val="24"/>
          <w:szCs w:val="24"/>
          <w:vertAlign w:val="baseline"/>
        </w:rPr>
        <w:t xml:space="preserve"> </w:t>
      </w:r>
      <w:r>
        <w:rPr>
          <w:sz w:val="24"/>
          <w:szCs w:val="24"/>
          <w:vertAlign w:val="baseline"/>
        </w:rPr>
        <w:t>to</w:t>
      </w:r>
      <w:r>
        <w:rPr>
          <w:spacing w:val="-8"/>
          <w:sz w:val="24"/>
          <w:szCs w:val="24"/>
          <w:vertAlign w:val="baseline"/>
        </w:rPr>
        <w:t xml:space="preserve"> </w:t>
      </w:r>
      <w:r>
        <w:rPr>
          <w:sz w:val="24"/>
          <w:szCs w:val="24"/>
          <w:vertAlign w:val="baseline"/>
        </w:rPr>
        <w:t>decrease</w:t>
      </w:r>
      <w:r>
        <w:rPr>
          <w:spacing w:val="-8"/>
          <w:sz w:val="24"/>
          <w:szCs w:val="24"/>
          <w:vertAlign w:val="baseline"/>
        </w:rPr>
        <w:t xml:space="preserve"> </w:t>
      </w:r>
      <w:r>
        <w:rPr>
          <w:sz w:val="24"/>
          <w:szCs w:val="24"/>
          <w:vertAlign w:val="baseline"/>
        </w:rPr>
        <w:t>as</w:t>
      </w:r>
      <w:r>
        <w:rPr>
          <w:spacing w:val="-8"/>
          <w:sz w:val="24"/>
          <w:szCs w:val="24"/>
          <w:vertAlign w:val="baseline"/>
        </w:rPr>
        <w:t xml:space="preserve"> </w:t>
      </w:r>
      <w:r>
        <w:rPr>
          <w:sz w:val="24"/>
          <w:szCs w:val="24"/>
          <w:vertAlign w:val="baseline"/>
        </w:rPr>
        <w:t>model</w:t>
      </w:r>
      <w:r>
        <w:rPr>
          <w:spacing w:val="-9"/>
          <w:sz w:val="24"/>
          <w:szCs w:val="24"/>
          <w:vertAlign w:val="baseline"/>
        </w:rPr>
        <w:t xml:space="preserve"> </w:t>
      </w:r>
      <w:r>
        <w:rPr>
          <w:sz w:val="24"/>
          <w:szCs w:val="24"/>
          <w:vertAlign w:val="baseline"/>
        </w:rPr>
        <w:t>size</w:t>
      </w:r>
      <w:r>
        <w:rPr>
          <w:spacing w:val="-8"/>
          <w:sz w:val="24"/>
          <w:szCs w:val="24"/>
          <w:vertAlign w:val="baseline"/>
        </w:rPr>
        <w:t xml:space="preserve"> </w:t>
      </w:r>
      <w:r>
        <w:rPr>
          <w:sz w:val="24"/>
          <w:szCs w:val="24"/>
          <w:vertAlign w:val="baseline"/>
        </w:rPr>
        <w:t>increases: there</w:t>
      </w:r>
      <w:r>
        <w:rPr>
          <w:spacing w:val="-13"/>
          <w:sz w:val="24"/>
          <w:szCs w:val="24"/>
          <w:vertAlign w:val="baseline"/>
        </w:rPr>
        <w:t xml:space="preserve"> </w:t>
      </w:r>
      <w:r>
        <w:rPr>
          <w:sz w:val="24"/>
          <w:szCs w:val="24"/>
          <w:vertAlign w:val="baseline"/>
        </w:rPr>
        <w:t>appears</w:t>
      </w:r>
      <w:r>
        <w:rPr>
          <w:spacing w:val="-12"/>
          <w:sz w:val="24"/>
          <w:szCs w:val="24"/>
          <w:vertAlign w:val="baseline"/>
        </w:rPr>
        <w:t xml:space="preserve"> </w:t>
      </w:r>
      <w:r>
        <w:rPr>
          <w:sz w:val="24"/>
          <w:szCs w:val="24"/>
          <w:vertAlign w:val="baseline"/>
        </w:rPr>
        <w:t>to</w:t>
      </w:r>
      <w:r>
        <w:rPr>
          <w:spacing w:val="-13"/>
          <w:sz w:val="24"/>
          <w:szCs w:val="24"/>
          <w:vertAlign w:val="baseline"/>
        </w:rPr>
        <w:t xml:space="preserve"> </w:t>
      </w:r>
      <w:r>
        <w:rPr>
          <w:sz w:val="24"/>
          <w:szCs w:val="24"/>
          <w:vertAlign w:val="baseline"/>
        </w:rPr>
        <w:t>be</w:t>
      </w:r>
      <w:r>
        <w:rPr>
          <w:spacing w:val="-12"/>
          <w:sz w:val="24"/>
          <w:szCs w:val="24"/>
          <w:vertAlign w:val="baseline"/>
        </w:rPr>
        <w:t xml:space="preserve"> </w:t>
      </w:r>
      <w:r>
        <w:rPr>
          <w:sz w:val="24"/>
          <w:szCs w:val="24"/>
          <w:vertAlign w:val="baseline"/>
        </w:rPr>
        <w:t>a</w:t>
      </w:r>
      <w:r>
        <w:rPr>
          <w:spacing w:val="-13"/>
          <w:sz w:val="24"/>
          <w:szCs w:val="24"/>
          <w:vertAlign w:val="baseline"/>
        </w:rPr>
        <w:t xml:space="preserve"> </w:t>
      </w:r>
      <w:r>
        <w:rPr>
          <w:sz w:val="24"/>
          <w:szCs w:val="24"/>
          <w:vertAlign w:val="baseline"/>
        </w:rPr>
        <w:t>trend</w:t>
      </w:r>
      <w:r>
        <w:rPr>
          <w:spacing w:val="-12"/>
          <w:sz w:val="24"/>
          <w:szCs w:val="24"/>
          <w:vertAlign w:val="baseline"/>
        </w:rPr>
        <w:t xml:space="preserve"> </w:t>
      </w:r>
      <w:r>
        <w:rPr>
          <w:sz w:val="24"/>
          <w:szCs w:val="24"/>
          <w:vertAlign w:val="baseline"/>
        </w:rPr>
        <w:t>towards</w:t>
      </w:r>
      <w:r>
        <w:rPr>
          <w:spacing w:val="-13"/>
          <w:sz w:val="24"/>
          <w:szCs w:val="24"/>
          <w:vertAlign w:val="baseline"/>
        </w:rPr>
        <w:t xml:space="preserve"> </w:t>
      </w:r>
      <w:r>
        <w:rPr>
          <w:sz w:val="24"/>
          <w:szCs w:val="24"/>
          <w:vertAlign w:val="baseline"/>
        </w:rPr>
        <w:t>chance</w:t>
      </w:r>
      <w:r>
        <w:rPr>
          <w:spacing w:val="-12"/>
          <w:sz w:val="24"/>
          <w:szCs w:val="24"/>
          <w:vertAlign w:val="baseline"/>
        </w:rPr>
        <w:t xml:space="preserve"> </w:t>
      </w:r>
      <w:r>
        <w:rPr>
          <w:sz w:val="24"/>
          <w:szCs w:val="24"/>
          <w:vertAlign w:val="baseline"/>
        </w:rPr>
        <w:t>accuracy</w:t>
      </w:r>
      <w:r>
        <w:rPr>
          <w:spacing w:val="-13"/>
          <w:sz w:val="24"/>
          <w:szCs w:val="24"/>
          <w:vertAlign w:val="baseline"/>
        </w:rPr>
        <w:t xml:space="preserve"> </w:t>
      </w:r>
      <w:r>
        <w:rPr>
          <w:sz w:val="24"/>
          <w:szCs w:val="24"/>
          <w:vertAlign w:val="baseline"/>
        </w:rPr>
        <w:t>with</w:t>
      </w:r>
      <w:r>
        <w:rPr>
          <w:spacing w:val="-12"/>
          <w:sz w:val="24"/>
          <w:szCs w:val="24"/>
          <w:vertAlign w:val="baseline"/>
        </w:rPr>
        <w:t xml:space="preserve"> </w:t>
      </w:r>
      <w:r>
        <w:rPr>
          <w:sz w:val="24"/>
          <w:szCs w:val="24"/>
          <w:vertAlign w:val="baseline"/>
        </w:rPr>
        <w:t>model</w:t>
      </w:r>
      <w:r>
        <w:rPr>
          <w:spacing w:val="-13"/>
          <w:sz w:val="24"/>
          <w:szCs w:val="24"/>
          <w:vertAlign w:val="baseline"/>
        </w:rPr>
        <w:t xml:space="preserve"> </w:t>
      </w:r>
      <w:r>
        <w:rPr>
          <w:sz w:val="24"/>
          <w:szCs w:val="24"/>
          <w:vertAlign w:val="baseline"/>
        </w:rPr>
        <w:t>size,</w:t>
      </w:r>
      <w:r>
        <w:rPr>
          <w:spacing w:val="-12"/>
          <w:sz w:val="24"/>
          <w:szCs w:val="24"/>
          <w:vertAlign w:val="baseline"/>
        </w:rPr>
        <w:t xml:space="preserve"> </w:t>
      </w:r>
      <w:r>
        <w:rPr>
          <w:sz w:val="24"/>
          <w:szCs w:val="24"/>
          <w:vertAlign w:val="baseline"/>
        </w:rPr>
        <w:t>and</w:t>
      </w:r>
      <w:r>
        <w:rPr>
          <w:spacing w:val="-13"/>
          <w:sz w:val="24"/>
          <w:szCs w:val="24"/>
          <w:vertAlign w:val="baseline"/>
        </w:rPr>
        <w:t xml:space="preserve"> </w:t>
      </w:r>
      <w:r>
        <w:rPr>
          <w:sz w:val="24"/>
          <w:szCs w:val="24"/>
          <w:vertAlign w:val="baseline"/>
        </w:rPr>
        <w:t>human</w:t>
      </w:r>
      <w:r>
        <w:rPr>
          <w:spacing w:val="-12"/>
          <w:sz w:val="24"/>
          <w:szCs w:val="24"/>
          <w:vertAlign w:val="baseline"/>
        </w:rPr>
        <w:t xml:space="preserve"> </w:t>
      </w:r>
      <w:r>
        <w:rPr>
          <w:sz w:val="24"/>
          <w:szCs w:val="24"/>
          <w:vertAlign w:val="baseline"/>
        </w:rPr>
        <w:t>detection</w:t>
      </w:r>
      <w:r>
        <w:rPr>
          <w:spacing w:val="-13"/>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GPT-3</w:t>
      </w:r>
      <w:r>
        <w:rPr>
          <w:spacing w:val="-13"/>
          <w:sz w:val="24"/>
          <w:szCs w:val="24"/>
          <w:vertAlign w:val="baseline"/>
        </w:rPr>
        <w:t xml:space="preserve"> </w:t>
      </w:r>
      <w:r>
        <w:rPr>
          <w:sz w:val="24"/>
          <w:szCs w:val="24"/>
          <w:vertAlign w:val="baseline"/>
        </w:rPr>
        <w:t>is</w:t>
      </w:r>
      <w:r>
        <w:rPr>
          <w:spacing w:val="-12"/>
          <w:sz w:val="24"/>
          <w:szCs w:val="24"/>
          <w:vertAlign w:val="baseline"/>
        </w:rPr>
        <w:t xml:space="preserve"> </w:t>
      </w:r>
      <w:r>
        <w:rPr>
          <w:sz w:val="24"/>
          <w:szCs w:val="24"/>
          <w:vertAlign w:val="baseline"/>
        </w:rPr>
        <w:t>close</w:t>
      </w:r>
      <w:r>
        <w:rPr>
          <w:spacing w:val="-13"/>
          <w:sz w:val="24"/>
          <w:szCs w:val="24"/>
          <w:vertAlign w:val="baseline"/>
        </w:rPr>
        <w:t xml:space="preserve"> </w:t>
      </w:r>
      <w:r>
        <w:rPr>
          <w:sz w:val="24"/>
          <w:szCs w:val="24"/>
          <w:vertAlign w:val="baseline"/>
        </w:rPr>
        <w:t>to</w:t>
      </w:r>
      <w:r>
        <w:rPr>
          <w:spacing w:val="-12"/>
          <w:sz w:val="24"/>
          <w:szCs w:val="24"/>
          <w:vertAlign w:val="baseline"/>
        </w:rPr>
        <w:t xml:space="preserve"> </w:t>
      </w:r>
      <w:r>
        <w:rPr>
          <w:sz w:val="24"/>
          <w:szCs w:val="24"/>
          <w:vertAlign w:val="baseline"/>
        </w:rPr>
        <w:t>chance.</w:t>
      </w:r>
      <w:r>
        <w:rPr>
          <w:sz w:val="24"/>
          <w:szCs w:val="24"/>
        </w:rPr>
        <w:fldChar w:fldCharType="begin"/>
      </w:r>
      <w:r>
        <w:rPr>
          <w:sz w:val="24"/>
          <w:szCs w:val="24"/>
        </w:rPr>
        <w:instrText xml:space="preserve"> HYPERLINK \l "_bookmark44" </w:instrText>
      </w:r>
      <w:r>
        <w:rPr>
          <w:sz w:val="24"/>
          <w:szCs w:val="24"/>
        </w:rPr>
        <w:fldChar w:fldCharType="separate"/>
      </w:r>
      <w:r>
        <w:rPr>
          <w:color w:val="2D639E"/>
          <w:sz w:val="24"/>
          <w:szCs w:val="24"/>
          <w:vertAlign w:val="superscript"/>
        </w:rPr>
        <w:t>6</w:t>
      </w:r>
      <w:r>
        <w:rPr>
          <w:color w:val="2D639E"/>
          <w:sz w:val="24"/>
          <w:szCs w:val="24"/>
          <w:vertAlign w:val="superscript"/>
        </w:rPr>
        <w:fldChar w:fldCharType="end"/>
      </w:r>
    </w:p>
    <w:p w14:paraId="083F6500">
      <w:pPr>
        <w:pStyle w:val="6"/>
        <w:spacing w:line="229" w:lineRule="exact"/>
        <w:ind w:left="1433"/>
        <w:jc w:val="both"/>
        <w:rPr>
          <w:sz w:val="24"/>
          <w:szCs w:val="24"/>
        </w:rPr>
      </w:pPr>
      <w:r>
        <w:rPr>
          <w:sz w:val="24"/>
          <w:szCs w:val="24"/>
        </w:rPr>
        <w:t>This</w:t>
      </w:r>
      <w:r>
        <w:rPr>
          <w:spacing w:val="-10"/>
          <w:sz w:val="24"/>
          <w:szCs w:val="24"/>
        </w:rPr>
        <w:t xml:space="preserve"> </w:t>
      </w:r>
      <w:r>
        <w:rPr>
          <w:sz w:val="24"/>
          <w:szCs w:val="24"/>
        </w:rPr>
        <w:t>is</w:t>
      </w:r>
      <w:r>
        <w:rPr>
          <w:spacing w:val="-9"/>
          <w:sz w:val="24"/>
          <w:szCs w:val="24"/>
        </w:rPr>
        <w:t xml:space="preserve"> </w:t>
      </w:r>
      <w:r>
        <w:rPr>
          <w:sz w:val="24"/>
          <w:szCs w:val="24"/>
        </w:rPr>
        <w:t>true</w:t>
      </w:r>
      <w:r>
        <w:rPr>
          <w:spacing w:val="-10"/>
          <w:sz w:val="24"/>
          <w:szCs w:val="24"/>
        </w:rPr>
        <w:t xml:space="preserve"> </w:t>
      </w:r>
      <w:r>
        <w:rPr>
          <w:sz w:val="24"/>
          <w:szCs w:val="24"/>
        </w:rPr>
        <w:t>despite</w:t>
      </w:r>
      <w:r>
        <w:rPr>
          <w:spacing w:val="-9"/>
          <w:sz w:val="24"/>
          <w:szCs w:val="24"/>
        </w:rPr>
        <w:t xml:space="preserve"> </w:t>
      </w:r>
      <w:r>
        <w:rPr>
          <w:sz w:val="24"/>
          <w:szCs w:val="24"/>
        </w:rPr>
        <w:t>the</w:t>
      </w:r>
      <w:r>
        <w:rPr>
          <w:spacing w:val="-9"/>
          <w:sz w:val="24"/>
          <w:szCs w:val="24"/>
        </w:rPr>
        <w:t xml:space="preserve"> </w:t>
      </w:r>
      <w:r>
        <w:rPr>
          <w:sz w:val="24"/>
          <w:szCs w:val="24"/>
        </w:rPr>
        <w:t>fact</w:t>
      </w:r>
      <w:r>
        <w:rPr>
          <w:spacing w:val="-10"/>
          <w:sz w:val="24"/>
          <w:szCs w:val="24"/>
        </w:rPr>
        <w:t xml:space="preserve"> </w:t>
      </w:r>
      <w:r>
        <w:rPr>
          <w:sz w:val="24"/>
          <w:szCs w:val="24"/>
        </w:rPr>
        <w:t>that</w:t>
      </w:r>
      <w:r>
        <w:rPr>
          <w:spacing w:val="-9"/>
          <w:sz w:val="24"/>
          <w:szCs w:val="24"/>
        </w:rPr>
        <w:t xml:space="preserve"> </w:t>
      </w:r>
      <w:r>
        <w:rPr>
          <w:sz w:val="24"/>
          <w:szCs w:val="24"/>
        </w:rPr>
        <w:t>participants</w:t>
      </w:r>
      <w:r>
        <w:rPr>
          <w:spacing w:val="-9"/>
          <w:sz w:val="24"/>
          <w:szCs w:val="24"/>
        </w:rPr>
        <w:t xml:space="preserve"> </w:t>
      </w:r>
      <w:r>
        <w:rPr>
          <w:sz w:val="24"/>
          <w:szCs w:val="24"/>
        </w:rPr>
        <w:t>spend</w:t>
      </w:r>
      <w:r>
        <w:rPr>
          <w:spacing w:val="-10"/>
          <w:sz w:val="24"/>
          <w:szCs w:val="24"/>
        </w:rPr>
        <w:t xml:space="preserve"> </w:t>
      </w:r>
      <w:r>
        <w:rPr>
          <w:sz w:val="24"/>
          <w:szCs w:val="24"/>
        </w:rPr>
        <w:t>more</w:t>
      </w:r>
      <w:r>
        <w:rPr>
          <w:spacing w:val="-9"/>
          <w:sz w:val="24"/>
          <w:szCs w:val="24"/>
        </w:rPr>
        <w:t xml:space="preserve"> </w:t>
      </w:r>
      <w:r>
        <w:rPr>
          <w:sz w:val="24"/>
          <w:szCs w:val="24"/>
        </w:rPr>
        <w:t>time</w:t>
      </w:r>
      <w:r>
        <w:rPr>
          <w:spacing w:val="-10"/>
          <w:sz w:val="24"/>
          <w:szCs w:val="24"/>
        </w:rPr>
        <w:t xml:space="preserve"> </w:t>
      </w:r>
      <w:r>
        <w:rPr>
          <w:sz w:val="24"/>
          <w:szCs w:val="24"/>
        </w:rPr>
        <w:t>on</w:t>
      </w:r>
      <w:r>
        <w:rPr>
          <w:spacing w:val="-9"/>
          <w:sz w:val="24"/>
          <w:szCs w:val="24"/>
        </w:rPr>
        <w:t xml:space="preserve"> </w:t>
      </w:r>
      <w:r>
        <w:rPr>
          <w:sz w:val="24"/>
          <w:szCs w:val="24"/>
        </w:rPr>
        <w:t>each</w:t>
      </w:r>
      <w:r>
        <w:rPr>
          <w:spacing w:val="-9"/>
          <w:sz w:val="24"/>
          <w:szCs w:val="24"/>
        </w:rPr>
        <w:t xml:space="preserve"> </w:t>
      </w:r>
      <w:r>
        <w:rPr>
          <w:sz w:val="24"/>
          <w:szCs w:val="24"/>
        </w:rPr>
        <w:t>output</w:t>
      </w:r>
      <w:r>
        <w:rPr>
          <w:spacing w:val="-10"/>
          <w:sz w:val="24"/>
          <w:szCs w:val="24"/>
        </w:rPr>
        <w:t xml:space="preserve"> </w:t>
      </w:r>
      <w:r>
        <w:rPr>
          <w:sz w:val="24"/>
          <w:szCs w:val="24"/>
        </w:rPr>
        <w:t>as</w:t>
      </w:r>
      <w:r>
        <w:rPr>
          <w:spacing w:val="-9"/>
          <w:sz w:val="24"/>
          <w:szCs w:val="24"/>
        </w:rPr>
        <w:t xml:space="preserve"> </w:t>
      </w:r>
      <w:r>
        <w:rPr>
          <w:sz w:val="24"/>
          <w:szCs w:val="24"/>
        </w:rPr>
        <w:t>model</w:t>
      </w:r>
      <w:r>
        <w:rPr>
          <w:spacing w:val="-9"/>
          <w:sz w:val="24"/>
          <w:szCs w:val="24"/>
        </w:rPr>
        <w:t xml:space="preserve"> </w:t>
      </w:r>
      <w:r>
        <w:rPr>
          <w:sz w:val="24"/>
          <w:szCs w:val="24"/>
        </w:rPr>
        <w:t>size</w:t>
      </w:r>
      <w:r>
        <w:rPr>
          <w:spacing w:val="-10"/>
          <w:sz w:val="24"/>
          <w:szCs w:val="24"/>
        </w:rPr>
        <w:t xml:space="preserve"> </w:t>
      </w:r>
      <w:r>
        <w:rPr>
          <w:sz w:val="24"/>
          <w:szCs w:val="24"/>
        </w:rPr>
        <w:t>increases</w:t>
      </w:r>
      <w:r>
        <w:rPr>
          <w:spacing w:val="-9"/>
          <w:sz w:val="24"/>
          <w:szCs w:val="24"/>
        </w:rPr>
        <w:t xml:space="preserve"> </w:t>
      </w:r>
      <w:r>
        <w:rPr>
          <w:sz w:val="24"/>
          <w:szCs w:val="24"/>
        </w:rPr>
        <w:t>(see</w:t>
      </w:r>
      <w:r>
        <w:rPr>
          <w:spacing w:val="-10"/>
          <w:sz w:val="24"/>
          <w:szCs w:val="24"/>
        </w:rPr>
        <w:t xml:space="preserve"> </w:t>
      </w:r>
      <w:r>
        <w:rPr>
          <w:sz w:val="24"/>
          <w:szCs w:val="24"/>
        </w:rPr>
        <w:t>Appendix</w:t>
      </w:r>
      <w:r>
        <w:rPr>
          <w:spacing w:val="-9"/>
          <w:sz w:val="24"/>
          <w:szCs w:val="24"/>
        </w:rPr>
        <w:t xml:space="preserve"> </w:t>
      </w:r>
      <w:r>
        <w:rPr>
          <w:sz w:val="24"/>
          <w:szCs w:val="24"/>
        </w:rPr>
        <w:fldChar w:fldCharType="begin"/>
      </w:r>
      <w:r>
        <w:rPr>
          <w:sz w:val="24"/>
          <w:szCs w:val="24"/>
        </w:rPr>
        <w:instrText xml:space="preserve"> HYPERLINK \l "_bookmark73" </w:instrText>
      </w:r>
      <w:r>
        <w:rPr>
          <w:sz w:val="24"/>
          <w:szCs w:val="24"/>
        </w:rPr>
        <w:fldChar w:fldCharType="separate"/>
      </w:r>
      <w:r>
        <w:rPr>
          <w:color w:val="2D639E"/>
          <w:spacing w:val="-5"/>
          <w:sz w:val="24"/>
          <w:szCs w:val="24"/>
        </w:rPr>
        <w:t>E</w:t>
      </w:r>
      <w:r>
        <w:rPr>
          <w:color w:val="2D639E"/>
          <w:spacing w:val="-5"/>
          <w:sz w:val="24"/>
          <w:szCs w:val="24"/>
        </w:rPr>
        <w:fldChar w:fldCharType="end"/>
      </w:r>
      <w:r>
        <w:rPr>
          <w:spacing w:val="-5"/>
          <w:sz w:val="24"/>
          <w:szCs w:val="24"/>
        </w:rPr>
        <w:t>).</w:t>
      </w:r>
    </w:p>
    <w:p w14:paraId="721086F3">
      <w:pPr>
        <w:pStyle w:val="6"/>
        <w:spacing w:before="108" w:line="228" w:lineRule="auto"/>
        <w:ind w:left="1440" w:right="1434"/>
        <w:jc w:val="both"/>
        <w:rPr>
          <w:sz w:val="24"/>
          <w:szCs w:val="24"/>
        </w:rPr>
      </w:pPr>
      <w:r>
        <w:rPr>
          <w:sz w:val="24"/>
          <w:szCs w:val="24"/>
        </w:rPr>
        <w:t>Examples</w:t>
      </w:r>
      <w:r>
        <w:rPr>
          <w:spacing w:val="-13"/>
          <w:sz w:val="24"/>
          <w:szCs w:val="24"/>
        </w:rPr>
        <w:t xml:space="preserve"> </w:t>
      </w:r>
      <w:r>
        <w:rPr>
          <w:sz w:val="24"/>
          <w:szCs w:val="24"/>
        </w:rPr>
        <w:t>of</w:t>
      </w:r>
      <w:r>
        <w:rPr>
          <w:spacing w:val="-12"/>
          <w:sz w:val="24"/>
          <w:szCs w:val="24"/>
        </w:rPr>
        <w:t xml:space="preserve"> </w:t>
      </w:r>
      <w:r>
        <w:rPr>
          <w:sz w:val="24"/>
          <w:szCs w:val="24"/>
        </w:rPr>
        <w:t>synthetic</w:t>
      </w:r>
      <w:r>
        <w:rPr>
          <w:spacing w:val="-13"/>
          <w:sz w:val="24"/>
          <w:szCs w:val="24"/>
        </w:rPr>
        <w:t xml:space="preserve"> </w:t>
      </w:r>
      <w:r>
        <w:rPr>
          <w:sz w:val="24"/>
          <w:szCs w:val="24"/>
        </w:rPr>
        <w:t>articles</w:t>
      </w:r>
      <w:r>
        <w:rPr>
          <w:spacing w:val="-12"/>
          <w:sz w:val="24"/>
          <w:szCs w:val="24"/>
        </w:rPr>
        <w:t xml:space="preserve"> </w:t>
      </w:r>
      <w:r>
        <w:rPr>
          <w:sz w:val="24"/>
          <w:szCs w:val="24"/>
        </w:rPr>
        <w:t>from</w:t>
      </w:r>
      <w:r>
        <w:rPr>
          <w:spacing w:val="-13"/>
          <w:sz w:val="24"/>
          <w:szCs w:val="24"/>
        </w:rPr>
        <w:t xml:space="preserve"> </w:t>
      </w:r>
      <w:r>
        <w:rPr>
          <w:sz w:val="24"/>
          <w:szCs w:val="24"/>
        </w:rPr>
        <w:t>GPT-3</w:t>
      </w:r>
      <w:r>
        <w:rPr>
          <w:spacing w:val="-12"/>
          <w:sz w:val="24"/>
          <w:szCs w:val="24"/>
        </w:rPr>
        <w:t xml:space="preserve"> </w:t>
      </w:r>
      <w:r>
        <w:rPr>
          <w:sz w:val="24"/>
          <w:szCs w:val="24"/>
        </w:rPr>
        <w:t>are</w:t>
      </w:r>
      <w:r>
        <w:rPr>
          <w:spacing w:val="-13"/>
          <w:sz w:val="24"/>
          <w:szCs w:val="24"/>
        </w:rPr>
        <w:t xml:space="preserve"> </w:t>
      </w:r>
      <w:r>
        <w:rPr>
          <w:sz w:val="24"/>
          <w:szCs w:val="24"/>
        </w:rPr>
        <w:t>given</w:t>
      </w:r>
      <w:r>
        <w:rPr>
          <w:spacing w:val="-12"/>
          <w:sz w:val="24"/>
          <w:szCs w:val="24"/>
        </w:rPr>
        <w:t xml:space="preserve"> </w:t>
      </w:r>
      <w:r>
        <w:rPr>
          <w:sz w:val="24"/>
          <w:szCs w:val="24"/>
        </w:rPr>
        <w:t>in</w:t>
      </w:r>
      <w:r>
        <w:rPr>
          <w:spacing w:val="-13"/>
          <w:sz w:val="24"/>
          <w:szCs w:val="24"/>
        </w:rPr>
        <w:t xml:space="preserve"> </w:t>
      </w:r>
      <w:r>
        <w:rPr>
          <w:sz w:val="24"/>
          <w:szCs w:val="24"/>
        </w:rPr>
        <w:t>Figures</w:t>
      </w:r>
      <w:r>
        <w:rPr>
          <w:spacing w:val="-12"/>
          <w:sz w:val="24"/>
          <w:szCs w:val="24"/>
        </w:rPr>
        <w:t xml:space="preserve"> </w:t>
      </w:r>
      <w:r>
        <w:rPr>
          <w:sz w:val="24"/>
          <w:szCs w:val="24"/>
        </w:rPr>
        <w:fldChar w:fldCharType="begin"/>
      </w:r>
      <w:r>
        <w:rPr>
          <w:sz w:val="24"/>
          <w:szCs w:val="24"/>
        </w:rPr>
        <w:instrText xml:space="preserve"> HYPERLINK \l "_bookmark47" </w:instrText>
      </w:r>
      <w:r>
        <w:rPr>
          <w:sz w:val="24"/>
          <w:szCs w:val="24"/>
        </w:rPr>
        <w:fldChar w:fldCharType="separate"/>
      </w:r>
      <w:r>
        <w:rPr>
          <w:color w:val="2D639E"/>
          <w:sz w:val="24"/>
          <w:szCs w:val="24"/>
        </w:rPr>
        <w:t>3.14</w:t>
      </w:r>
      <w:r>
        <w:rPr>
          <w:color w:val="2D639E"/>
          <w:sz w:val="24"/>
          <w:szCs w:val="24"/>
        </w:rPr>
        <w:fldChar w:fldCharType="end"/>
      </w:r>
      <w:r>
        <w:rPr>
          <w:color w:val="2D639E"/>
          <w:spacing w:val="-13"/>
          <w:sz w:val="24"/>
          <w:szCs w:val="24"/>
        </w:rPr>
        <w:t xml:space="preserve"> </w:t>
      </w:r>
      <w:r>
        <w:rPr>
          <w:sz w:val="24"/>
          <w:szCs w:val="24"/>
        </w:rPr>
        <w:t>and</w:t>
      </w:r>
      <w:r>
        <w:rPr>
          <w:spacing w:val="-12"/>
          <w:sz w:val="24"/>
          <w:szCs w:val="24"/>
        </w:rPr>
        <w:t xml:space="preserve"> </w:t>
      </w:r>
      <w:r>
        <w:rPr>
          <w:sz w:val="24"/>
          <w:szCs w:val="24"/>
        </w:rPr>
        <w:fldChar w:fldCharType="begin"/>
      </w:r>
      <w:r>
        <w:rPr>
          <w:sz w:val="24"/>
          <w:szCs w:val="24"/>
        </w:rPr>
        <w:instrText xml:space="preserve"> HYPERLINK \l "_bookmark48" </w:instrText>
      </w:r>
      <w:r>
        <w:rPr>
          <w:sz w:val="24"/>
          <w:szCs w:val="24"/>
        </w:rPr>
        <w:fldChar w:fldCharType="separate"/>
      </w:r>
      <w:r>
        <w:rPr>
          <w:color w:val="2D639E"/>
          <w:sz w:val="24"/>
          <w:szCs w:val="24"/>
        </w:rPr>
        <w:t>3.15</w:t>
      </w:r>
      <w:r>
        <w:rPr>
          <w:color w:val="2D639E"/>
          <w:sz w:val="24"/>
          <w:szCs w:val="24"/>
        </w:rPr>
        <w:fldChar w:fldCharType="end"/>
      </w:r>
      <w:r>
        <w:rPr>
          <w:sz w:val="24"/>
          <w:szCs w:val="24"/>
        </w:rPr>
        <w:t>.</w:t>
      </w:r>
      <w:r>
        <w:rPr>
          <w:sz w:val="24"/>
          <w:szCs w:val="24"/>
        </w:rPr>
        <w:fldChar w:fldCharType="begin"/>
      </w:r>
      <w:r>
        <w:rPr>
          <w:sz w:val="24"/>
          <w:szCs w:val="24"/>
        </w:rPr>
        <w:instrText xml:space="preserve"> HYPERLINK \l "_bookmark45" </w:instrText>
      </w:r>
      <w:r>
        <w:rPr>
          <w:sz w:val="24"/>
          <w:szCs w:val="24"/>
        </w:rPr>
        <w:fldChar w:fldCharType="separate"/>
      </w:r>
      <w:r>
        <w:rPr>
          <w:color w:val="2D639E"/>
          <w:sz w:val="24"/>
          <w:szCs w:val="24"/>
          <w:vertAlign w:val="superscript"/>
        </w:rPr>
        <w:t>7</w:t>
      </w:r>
      <w:r>
        <w:rPr>
          <w:color w:val="2D639E"/>
          <w:sz w:val="24"/>
          <w:szCs w:val="24"/>
          <w:vertAlign w:val="superscript"/>
        </w:rPr>
        <w:fldChar w:fldCharType="end"/>
      </w:r>
      <w:r>
        <w:rPr>
          <w:color w:val="2D639E"/>
          <w:spacing w:val="-13"/>
          <w:sz w:val="24"/>
          <w:szCs w:val="24"/>
          <w:vertAlign w:val="baseline"/>
        </w:rPr>
        <w:t xml:space="preserve"> </w:t>
      </w:r>
      <w:r>
        <w:rPr>
          <w:sz w:val="24"/>
          <w:szCs w:val="24"/>
          <w:vertAlign w:val="baseline"/>
        </w:rPr>
        <w:t>Much</w:t>
      </w:r>
      <w:r>
        <w:rPr>
          <w:spacing w:val="-12"/>
          <w:sz w:val="24"/>
          <w:szCs w:val="24"/>
          <w:vertAlign w:val="baseline"/>
        </w:rPr>
        <w:t xml:space="preserve"> </w:t>
      </w:r>
      <w:r>
        <w:rPr>
          <w:sz w:val="24"/>
          <w:szCs w:val="24"/>
          <w:vertAlign w:val="baseline"/>
        </w:rPr>
        <w:t>of</w:t>
      </w:r>
      <w:r>
        <w:rPr>
          <w:spacing w:val="-13"/>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text</w:t>
      </w:r>
      <w:r>
        <w:rPr>
          <w:spacing w:val="-13"/>
          <w:sz w:val="24"/>
          <w:szCs w:val="24"/>
          <w:vertAlign w:val="baseline"/>
        </w:rPr>
        <w:t xml:space="preserve"> </w:t>
      </w:r>
      <w:r>
        <w:rPr>
          <w:sz w:val="24"/>
          <w:szCs w:val="24"/>
          <w:vertAlign w:val="baseline"/>
        </w:rPr>
        <w:t>is—as</w:t>
      </w:r>
      <w:r>
        <w:rPr>
          <w:spacing w:val="-12"/>
          <w:sz w:val="24"/>
          <w:szCs w:val="24"/>
          <w:vertAlign w:val="baseline"/>
        </w:rPr>
        <w:t xml:space="preserve"> </w:t>
      </w:r>
      <w:r>
        <w:rPr>
          <w:sz w:val="24"/>
          <w:szCs w:val="24"/>
          <w:vertAlign w:val="baseline"/>
        </w:rPr>
        <w:t>indicated</w:t>
      </w:r>
      <w:r>
        <w:rPr>
          <w:spacing w:val="-13"/>
          <w:sz w:val="24"/>
          <w:szCs w:val="24"/>
          <w:vertAlign w:val="baseline"/>
        </w:rPr>
        <w:t xml:space="preserve"> </w:t>
      </w:r>
      <w:r>
        <w:rPr>
          <w:sz w:val="24"/>
          <w:szCs w:val="24"/>
          <w:vertAlign w:val="baseline"/>
        </w:rPr>
        <w:t>by</w:t>
      </w:r>
      <w:r>
        <w:rPr>
          <w:spacing w:val="-12"/>
          <w:sz w:val="24"/>
          <w:szCs w:val="24"/>
          <w:vertAlign w:val="baseline"/>
        </w:rPr>
        <w:t xml:space="preserve"> </w:t>
      </w:r>
      <w:r>
        <w:rPr>
          <w:sz w:val="24"/>
          <w:szCs w:val="24"/>
          <w:vertAlign w:val="baseline"/>
        </w:rPr>
        <w:t xml:space="preserve">the </w:t>
      </w:r>
      <w:r>
        <w:rPr>
          <w:spacing w:val="-2"/>
          <w:sz w:val="24"/>
          <w:szCs w:val="24"/>
          <w:vertAlign w:val="baseline"/>
        </w:rPr>
        <w:t>evaluations—difficult</w:t>
      </w:r>
      <w:r>
        <w:rPr>
          <w:spacing w:val="-5"/>
          <w:sz w:val="24"/>
          <w:szCs w:val="24"/>
          <w:vertAlign w:val="baseline"/>
        </w:rPr>
        <w:t xml:space="preserve"> </w:t>
      </w:r>
      <w:r>
        <w:rPr>
          <w:spacing w:val="-2"/>
          <w:sz w:val="24"/>
          <w:szCs w:val="24"/>
          <w:vertAlign w:val="baseline"/>
        </w:rPr>
        <w:t>for</w:t>
      </w:r>
      <w:r>
        <w:rPr>
          <w:spacing w:val="-5"/>
          <w:sz w:val="24"/>
          <w:szCs w:val="24"/>
          <w:vertAlign w:val="baseline"/>
        </w:rPr>
        <w:t xml:space="preserve"> </w:t>
      </w:r>
      <w:r>
        <w:rPr>
          <w:spacing w:val="-2"/>
          <w:sz w:val="24"/>
          <w:szCs w:val="24"/>
          <w:vertAlign w:val="baseline"/>
        </w:rPr>
        <w:t>humans</w:t>
      </w:r>
      <w:r>
        <w:rPr>
          <w:spacing w:val="-5"/>
          <w:sz w:val="24"/>
          <w:szCs w:val="24"/>
          <w:vertAlign w:val="baseline"/>
        </w:rPr>
        <w:t xml:space="preserve"> </w:t>
      </w:r>
      <w:r>
        <w:rPr>
          <w:spacing w:val="-2"/>
          <w:sz w:val="24"/>
          <w:szCs w:val="24"/>
          <w:vertAlign w:val="baseline"/>
        </w:rPr>
        <w:t>to</w:t>
      </w:r>
      <w:r>
        <w:rPr>
          <w:spacing w:val="-5"/>
          <w:sz w:val="24"/>
          <w:szCs w:val="24"/>
          <w:vertAlign w:val="baseline"/>
        </w:rPr>
        <w:t xml:space="preserve"> </w:t>
      </w:r>
      <w:r>
        <w:rPr>
          <w:spacing w:val="-2"/>
          <w:sz w:val="24"/>
          <w:szCs w:val="24"/>
          <w:vertAlign w:val="baseline"/>
        </w:rPr>
        <w:t>distinguish</w:t>
      </w:r>
      <w:r>
        <w:rPr>
          <w:spacing w:val="-5"/>
          <w:sz w:val="24"/>
          <w:szCs w:val="24"/>
          <w:vertAlign w:val="baseline"/>
        </w:rPr>
        <w:t xml:space="preserve"> </w:t>
      </w:r>
      <w:r>
        <w:rPr>
          <w:spacing w:val="-2"/>
          <w:sz w:val="24"/>
          <w:szCs w:val="24"/>
          <w:vertAlign w:val="baseline"/>
        </w:rPr>
        <w:t>from</w:t>
      </w:r>
      <w:r>
        <w:rPr>
          <w:spacing w:val="-5"/>
          <w:sz w:val="24"/>
          <w:szCs w:val="24"/>
          <w:vertAlign w:val="baseline"/>
        </w:rPr>
        <w:t xml:space="preserve"> </w:t>
      </w:r>
      <w:r>
        <w:rPr>
          <w:spacing w:val="-2"/>
          <w:sz w:val="24"/>
          <w:szCs w:val="24"/>
          <w:vertAlign w:val="baseline"/>
        </w:rPr>
        <w:t>authentic</w:t>
      </w:r>
      <w:r>
        <w:rPr>
          <w:spacing w:val="-5"/>
          <w:sz w:val="24"/>
          <w:szCs w:val="24"/>
          <w:vertAlign w:val="baseline"/>
        </w:rPr>
        <w:t xml:space="preserve"> </w:t>
      </w:r>
      <w:r>
        <w:rPr>
          <w:spacing w:val="-2"/>
          <w:sz w:val="24"/>
          <w:szCs w:val="24"/>
          <w:vertAlign w:val="baseline"/>
        </w:rPr>
        <w:t>human</w:t>
      </w:r>
      <w:r>
        <w:rPr>
          <w:spacing w:val="-5"/>
          <w:sz w:val="24"/>
          <w:szCs w:val="24"/>
          <w:vertAlign w:val="baseline"/>
        </w:rPr>
        <w:t xml:space="preserve"> </w:t>
      </w:r>
      <w:r>
        <w:rPr>
          <w:spacing w:val="-2"/>
          <w:sz w:val="24"/>
          <w:szCs w:val="24"/>
          <w:vertAlign w:val="baseline"/>
        </w:rPr>
        <w:t>content.</w:t>
      </w:r>
      <w:r>
        <w:rPr>
          <w:sz w:val="24"/>
          <w:szCs w:val="24"/>
          <w:vertAlign w:val="baseline"/>
        </w:rPr>
        <w:t xml:space="preserve"> </w:t>
      </w:r>
      <w:r>
        <w:rPr>
          <w:spacing w:val="-2"/>
          <w:sz w:val="24"/>
          <w:szCs w:val="24"/>
          <w:vertAlign w:val="baseline"/>
        </w:rPr>
        <w:t>Factual</w:t>
      </w:r>
      <w:r>
        <w:rPr>
          <w:spacing w:val="-5"/>
          <w:sz w:val="24"/>
          <w:szCs w:val="24"/>
          <w:vertAlign w:val="baseline"/>
        </w:rPr>
        <w:t xml:space="preserve"> </w:t>
      </w:r>
      <w:r>
        <w:rPr>
          <w:spacing w:val="-2"/>
          <w:sz w:val="24"/>
          <w:szCs w:val="24"/>
          <w:vertAlign w:val="baseline"/>
        </w:rPr>
        <w:t>inaccuracies</w:t>
      </w:r>
      <w:r>
        <w:rPr>
          <w:spacing w:val="-5"/>
          <w:sz w:val="24"/>
          <w:szCs w:val="24"/>
          <w:vertAlign w:val="baseline"/>
        </w:rPr>
        <w:t xml:space="preserve"> </w:t>
      </w:r>
      <w:r>
        <w:rPr>
          <w:spacing w:val="-2"/>
          <w:sz w:val="24"/>
          <w:szCs w:val="24"/>
          <w:vertAlign w:val="baseline"/>
        </w:rPr>
        <w:t>can</w:t>
      </w:r>
      <w:r>
        <w:rPr>
          <w:spacing w:val="-5"/>
          <w:sz w:val="24"/>
          <w:szCs w:val="24"/>
          <w:vertAlign w:val="baseline"/>
        </w:rPr>
        <w:t xml:space="preserve"> </w:t>
      </w:r>
      <w:r>
        <w:rPr>
          <w:spacing w:val="-2"/>
          <w:sz w:val="24"/>
          <w:szCs w:val="24"/>
          <w:vertAlign w:val="baseline"/>
        </w:rPr>
        <w:t>be</w:t>
      </w:r>
      <w:r>
        <w:rPr>
          <w:spacing w:val="-5"/>
          <w:sz w:val="24"/>
          <w:szCs w:val="24"/>
          <w:vertAlign w:val="baseline"/>
        </w:rPr>
        <w:t xml:space="preserve"> </w:t>
      </w:r>
      <w:r>
        <w:rPr>
          <w:spacing w:val="-2"/>
          <w:sz w:val="24"/>
          <w:szCs w:val="24"/>
          <w:vertAlign w:val="baseline"/>
        </w:rPr>
        <w:t>an</w:t>
      </w:r>
      <w:r>
        <w:rPr>
          <w:spacing w:val="-5"/>
          <w:sz w:val="24"/>
          <w:szCs w:val="24"/>
          <w:vertAlign w:val="baseline"/>
        </w:rPr>
        <w:t xml:space="preserve"> </w:t>
      </w:r>
      <w:r>
        <w:rPr>
          <w:spacing w:val="-2"/>
          <w:sz w:val="24"/>
          <w:szCs w:val="24"/>
          <w:vertAlign w:val="baseline"/>
        </w:rPr>
        <w:t xml:space="preserve">indicator </w:t>
      </w:r>
      <w:r>
        <w:rPr>
          <w:sz w:val="24"/>
          <w:szCs w:val="24"/>
          <w:vertAlign w:val="baseline"/>
        </w:rPr>
        <w:t>that</w:t>
      </w:r>
      <w:r>
        <w:rPr>
          <w:spacing w:val="-4"/>
          <w:sz w:val="24"/>
          <w:szCs w:val="24"/>
          <w:vertAlign w:val="baseline"/>
        </w:rPr>
        <w:t xml:space="preserve"> </w:t>
      </w:r>
      <w:r>
        <w:rPr>
          <w:sz w:val="24"/>
          <w:szCs w:val="24"/>
          <w:vertAlign w:val="baseline"/>
        </w:rPr>
        <w:t>an</w:t>
      </w:r>
      <w:r>
        <w:rPr>
          <w:spacing w:val="-4"/>
          <w:sz w:val="24"/>
          <w:szCs w:val="24"/>
          <w:vertAlign w:val="baseline"/>
        </w:rPr>
        <w:t xml:space="preserve"> </w:t>
      </w:r>
      <w:r>
        <w:rPr>
          <w:sz w:val="24"/>
          <w:szCs w:val="24"/>
          <w:vertAlign w:val="baseline"/>
        </w:rPr>
        <w:t>article</w:t>
      </w:r>
      <w:r>
        <w:rPr>
          <w:spacing w:val="-4"/>
          <w:sz w:val="24"/>
          <w:szCs w:val="24"/>
          <w:vertAlign w:val="baseline"/>
        </w:rPr>
        <w:t xml:space="preserve"> </w:t>
      </w:r>
      <w:r>
        <w:rPr>
          <w:sz w:val="24"/>
          <w:szCs w:val="24"/>
          <w:vertAlign w:val="baseline"/>
        </w:rPr>
        <w:t>is</w:t>
      </w:r>
      <w:r>
        <w:rPr>
          <w:spacing w:val="-4"/>
          <w:sz w:val="24"/>
          <w:szCs w:val="24"/>
          <w:vertAlign w:val="baseline"/>
        </w:rPr>
        <w:t xml:space="preserve"> </w:t>
      </w:r>
      <w:r>
        <w:rPr>
          <w:sz w:val="24"/>
          <w:szCs w:val="24"/>
          <w:vertAlign w:val="baseline"/>
        </w:rPr>
        <w:t>model</w:t>
      </w:r>
      <w:r>
        <w:rPr>
          <w:spacing w:val="-4"/>
          <w:sz w:val="24"/>
          <w:szCs w:val="24"/>
          <w:vertAlign w:val="baseline"/>
        </w:rPr>
        <w:t xml:space="preserve"> </w:t>
      </w:r>
      <w:r>
        <w:rPr>
          <w:sz w:val="24"/>
          <w:szCs w:val="24"/>
          <w:vertAlign w:val="baseline"/>
        </w:rPr>
        <w:t>generated</w:t>
      </w:r>
      <w:r>
        <w:rPr>
          <w:spacing w:val="-4"/>
          <w:sz w:val="24"/>
          <w:szCs w:val="24"/>
          <w:vertAlign w:val="baseline"/>
        </w:rPr>
        <w:t xml:space="preserve"> </w:t>
      </w:r>
      <w:r>
        <w:rPr>
          <w:sz w:val="24"/>
          <w:szCs w:val="24"/>
          <w:vertAlign w:val="baseline"/>
        </w:rPr>
        <w:t>since,</w:t>
      </w:r>
      <w:r>
        <w:rPr>
          <w:spacing w:val="-4"/>
          <w:sz w:val="24"/>
          <w:szCs w:val="24"/>
          <w:vertAlign w:val="baseline"/>
        </w:rPr>
        <w:t xml:space="preserve"> </w:t>
      </w:r>
      <w:r>
        <w:rPr>
          <w:sz w:val="24"/>
          <w:szCs w:val="24"/>
          <w:vertAlign w:val="baseline"/>
        </w:rPr>
        <w:t>unlike</w:t>
      </w:r>
      <w:r>
        <w:rPr>
          <w:spacing w:val="-4"/>
          <w:sz w:val="24"/>
          <w:szCs w:val="24"/>
          <w:vertAlign w:val="baseline"/>
        </w:rPr>
        <w:t xml:space="preserve"> </w:t>
      </w:r>
      <w:r>
        <w:rPr>
          <w:sz w:val="24"/>
          <w:szCs w:val="24"/>
          <w:vertAlign w:val="baseline"/>
        </w:rPr>
        <w:t>human</w:t>
      </w:r>
      <w:r>
        <w:rPr>
          <w:spacing w:val="-4"/>
          <w:sz w:val="24"/>
          <w:szCs w:val="24"/>
          <w:vertAlign w:val="baseline"/>
        </w:rPr>
        <w:t xml:space="preserve"> </w:t>
      </w:r>
      <w:r>
        <w:rPr>
          <w:sz w:val="24"/>
          <w:szCs w:val="24"/>
          <w:vertAlign w:val="baseline"/>
        </w:rPr>
        <w:t>authors,</w:t>
      </w:r>
      <w:r>
        <w:rPr>
          <w:spacing w:val="-3"/>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models</w:t>
      </w:r>
      <w:r>
        <w:rPr>
          <w:spacing w:val="-4"/>
          <w:sz w:val="24"/>
          <w:szCs w:val="24"/>
          <w:vertAlign w:val="baseline"/>
        </w:rPr>
        <w:t xml:space="preserve"> </w:t>
      </w:r>
      <w:r>
        <w:rPr>
          <w:sz w:val="24"/>
          <w:szCs w:val="24"/>
          <w:vertAlign w:val="baseline"/>
        </w:rPr>
        <w:t>have</w:t>
      </w:r>
      <w:r>
        <w:rPr>
          <w:spacing w:val="-4"/>
          <w:sz w:val="24"/>
          <w:szCs w:val="24"/>
          <w:vertAlign w:val="baseline"/>
        </w:rPr>
        <w:t xml:space="preserve"> </w:t>
      </w:r>
      <w:r>
        <w:rPr>
          <w:sz w:val="24"/>
          <w:szCs w:val="24"/>
          <w:vertAlign w:val="baseline"/>
        </w:rPr>
        <w:t>no</w:t>
      </w:r>
      <w:r>
        <w:rPr>
          <w:spacing w:val="-4"/>
          <w:sz w:val="24"/>
          <w:szCs w:val="24"/>
          <w:vertAlign w:val="baseline"/>
        </w:rPr>
        <w:t xml:space="preserve"> </w:t>
      </w:r>
      <w:r>
        <w:rPr>
          <w:sz w:val="24"/>
          <w:szCs w:val="24"/>
          <w:vertAlign w:val="baseline"/>
        </w:rPr>
        <w:t>access</w:t>
      </w:r>
      <w:r>
        <w:rPr>
          <w:spacing w:val="-4"/>
          <w:sz w:val="24"/>
          <w:szCs w:val="24"/>
          <w:vertAlign w:val="baseline"/>
        </w:rPr>
        <w:t xml:space="preserve"> </w:t>
      </w:r>
      <w:r>
        <w:rPr>
          <w:sz w:val="24"/>
          <w:szCs w:val="24"/>
          <w:vertAlign w:val="baseline"/>
        </w:rPr>
        <w:t>to</w:t>
      </w:r>
      <w:r>
        <w:rPr>
          <w:spacing w:val="-4"/>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specific</w:t>
      </w:r>
      <w:r>
        <w:rPr>
          <w:spacing w:val="-4"/>
          <w:sz w:val="24"/>
          <w:szCs w:val="24"/>
          <w:vertAlign w:val="baseline"/>
        </w:rPr>
        <w:t xml:space="preserve"> </w:t>
      </w:r>
      <w:r>
        <w:rPr>
          <w:sz w:val="24"/>
          <w:szCs w:val="24"/>
          <w:vertAlign w:val="baseline"/>
        </w:rPr>
        <w:t>facts</w:t>
      </w:r>
      <w:r>
        <w:rPr>
          <w:spacing w:val="-4"/>
          <w:sz w:val="24"/>
          <w:szCs w:val="24"/>
          <w:vertAlign w:val="baseline"/>
        </w:rPr>
        <w:t xml:space="preserve"> </w:t>
      </w:r>
      <w:r>
        <w:rPr>
          <w:sz w:val="24"/>
          <w:szCs w:val="24"/>
          <w:vertAlign w:val="baseline"/>
        </w:rPr>
        <w:t>that</w:t>
      </w:r>
      <w:r>
        <w:rPr>
          <w:spacing w:val="-4"/>
          <w:sz w:val="24"/>
          <w:szCs w:val="24"/>
          <w:vertAlign w:val="baseline"/>
        </w:rPr>
        <w:t xml:space="preserve"> </w:t>
      </w:r>
      <w:r>
        <w:rPr>
          <w:sz w:val="24"/>
          <w:szCs w:val="24"/>
          <w:vertAlign w:val="baseline"/>
        </w:rPr>
        <w:t>the article titles refer to or when the article was written. Other indicators include repetition, non sequiturs, and unusual phrasings, though these are often subtle enough that they are not noticed.</w:t>
      </w:r>
    </w:p>
    <w:p w14:paraId="402D7482">
      <w:pPr>
        <w:pStyle w:val="6"/>
        <w:spacing w:before="113" w:line="220" w:lineRule="auto"/>
        <w:ind w:left="1440" w:right="1437"/>
        <w:jc w:val="both"/>
        <w:rPr>
          <w:sz w:val="24"/>
          <w:szCs w:val="24"/>
        </w:rPr>
      </w:pPr>
      <w:r>
        <w:rPr>
          <w:sz w:val="24"/>
          <w:szCs w:val="24"/>
        </w:rPr>
        <w:t>Related work on language model detection by Ippolito et al. [</w:t>
      </w:r>
      <w:r>
        <w:rPr>
          <w:sz w:val="24"/>
          <w:szCs w:val="24"/>
        </w:rPr>
        <w:fldChar w:fldCharType="begin"/>
      </w:r>
      <w:r>
        <w:rPr>
          <w:sz w:val="24"/>
          <w:szCs w:val="24"/>
        </w:rPr>
        <w:instrText xml:space="preserve"> HYPERLINK \l "_bookmark128" </w:instrText>
      </w:r>
      <w:r>
        <w:rPr>
          <w:sz w:val="24"/>
          <w:szCs w:val="24"/>
        </w:rPr>
        <w:fldChar w:fldCharType="separate"/>
      </w:r>
      <w:r>
        <w:rPr>
          <w:color w:val="2D639E"/>
          <w:sz w:val="24"/>
          <w:szCs w:val="24"/>
        </w:rPr>
        <w:t>IDCBE19</w:t>
      </w:r>
      <w:r>
        <w:rPr>
          <w:color w:val="2D639E"/>
          <w:sz w:val="24"/>
          <w:szCs w:val="24"/>
        </w:rPr>
        <w:fldChar w:fldCharType="end"/>
      </w:r>
      <w:r>
        <w:rPr>
          <w:sz w:val="24"/>
          <w:szCs w:val="24"/>
        </w:rPr>
        <w:t>] indicates that automatic discriminators like G</w:t>
      </w:r>
      <w:r>
        <w:rPr>
          <w:spacing w:val="-13"/>
          <w:sz w:val="24"/>
          <w:szCs w:val="24"/>
        </w:rPr>
        <w:t xml:space="preserve"> </w:t>
      </w:r>
      <w:r>
        <w:rPr>
          <w:sz w:val="24"/>
          <w:szCs w:val="24"/>
        </w:rPr>
        <w:t>R</w:t>
      </w:r>
      <w:r>
        <w:rPr>
          <w:spacing w:val="-10"/>
          <w:sz w:val="24"/>
          <w:szCs w:val="24"/>
        </w:rPr>
        <w:t xml:space="preserve"> </w:t>
      </w:r>
      <w:r>
        <w:rPr>
          <w:sz w:val="24"/>
          <w:szCs w:val="24"/>
        </w:rPr>
        <w:t>O</w:t>
      </w:r>
      <w:r>
        <w:rPr>
          <w:spacing w:val="-10"/>
          <w:sz w:val="24"/>
          <w:szCs w:val="24"/>
        </w:rPr>
        <w:t xml:space="preserve"> </w:t>
      </w:r>
      <w:r>
        <w:rPr>
          <w:sz w:val="24"/>
          <w:szCs w:val="24"/>
        </w:rPr>
        <w:t>V</w:t>
      </w:r>
      <w:r>
        <w:rPr>
          <w:spacing w:val="-10"/>
          <w:sz w:val="24"/>
          <w:szCs w:val="24"/>
        </w:rPr>
        <w:t xml:space="preserve"> </w:t>
      </w:r>
      <w:r>
        <w:rPr>
          <w:sz w:val="24"/>
          <w:szCs w:val="24"/>
        </w:rPr>
        <w:t>E</w:t>
      </w:r>
      <w:r>
        <w:rPr>
          <w:spacing w:val="-10"/>
          <w:sz w:val="24"/>
          <w:szCs w:val="24"/>
        </w:rPr>
        <w:t xml:space="preserve"> </w:t>
      </w:r>
      <w:r>
        <w:rPr>
          <w:sz w:val="24"/>
          <w:szCs w:val="24"/>
        </w:rPr>
        <w:t>R</w:t>
      </w:r>
      <w:r>
        <w:rPr>
          <w:spacing w:val="39"/>
          <w:sz w:val="24"/>
          <w:szCs w:val="24"/>
        </w:rPr>
        <w:t xml:space="preserve"> </w:t>
      </w:r>
      <w:r>
        <w:rPr>
          <w:sz w:val="24"/>
          <w:szCs w:val="24"/>
        </w:rPr>
        <w:t>[</w:t>
      </w:r>
      <w:r>
        <w:rPr>
          <w:sz w:val="24"/>
          <w:szCs w:val="24"/>
        </w:rPr>
        <w:fldChar w:fldCharType="begin"/>
      </w:r>
      <w:r>
        <w:rPr>
          <w:sz w:val="24"/>
          <w:szCs w:val="24"/>
        </w:rPr>
        <w:instrText xml:space="preserve"> HYPERLINK \l "_bookmark221" </w:instrText>
      </w:r>
      <w:r>
        <w:rPr>
          <w:sz w:val="24"/>
          <w:szCs w:val="24"/>
        </w:rPr>
        <w:fldChar w:fldCharType="separate"/>
      </w:r>
      <w:r>
        <w:rPr>
          <w:color w:val="2D639E"/>
          <w:sz w:val="24"/>
          <w:szCs w:val="24"/>
        </w:rPr>
        <w:t>ZHR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and GLTR [</w:t>
      </w:r>
      <w:r>
        <w:rPr>
          <w:sz w:val="24"/>
          <w:szCs w:val="24"/>
        </w:rPr>
        <w:fldChar w:fldCharType="begin"/>
      </w:r>
      <w:r>
        <w:rPr>
          <w:sz w:val="24"/>
          <w:szCs w:val="24"/>
        </w:rPr>
        <w:instrText xml:space="preserve"> HYPERLINK \l "_bookmark117" </w:instrText>
      </w:r>
      <w:r>
        <w:rPr>
          <w:sz w:val="24"/>
          <w:szCs w:val="24"/>
        </w:rPr>
        <w:fldChar w:fldCharType="separate"/>
      </w:r>
      <w:r>
        <w:rPr>
          <w:color w:val="2D639E"/>
          <w:sz w:val="24"/>
          <w:szCs w:val="24"/>
          <w:vertAlign w:val="baseline"/>
        </w:rPr>
        <w:t>GSR19</w:t>
      </w:r>
      <w:r>
        <w:rPr>
          <w:color w:val="2D639E"/>
          <w:sz w:val="24"/>
          <w:szCs w:val="24"/>
          <w:vertAlign w:val="baseline"/>
        </w:rPr>
        <w:fldChar w:fldCharType="end"/>
      </w:r>
      <w:r>
        <w:rPr>
          <w:sz w:val="24"/>
          <w:szCs w:val="24"/>
          <w:vertAlign w:val="baseline"/>
        </w:rPr>
        <w:t>] may have greater success at detecting model generated text than human evaluators. Automatic detection of these models may be a promising area of future research.</w:t>
      </w:r>
    </w:p>
    <w:p w14:paraId="40E69992">
      <w:pPr>
        <w:pStyle w:val="6"/>
        <w:spacing w:before="111" w:line="228" w:lineRule="auto"/>
        <w:ind w:left="1440" w:right="1437"/>
        <w:jc w:val="both"/>
        <w:rPr>
          <w:sz w:val="24"/>
          <w:szCs w:val="24"/>
        </w:rPr>
      </w:pPr>
      <w:r>
        <w:rPr>
          <w:spacing w:val="-2"/>
          <w:sz w:val="24"/>
          <w:szCs w:val="24"/>
        </w:rPr>
        <w:t>Ippolito</w:t>
      </w:r>
      <w:r>
        <w:rPr>
          <w:spacing w:val="-4"/>
          <w:sz w:val="24"/>
          <w:szCs w:val="24"/>
        </w:rPr>
        <w:t xml:space="preserve"> </w:t>
      </w:r>
      <w:r>
        <w:rPr>
          <w:spacing w:val="-2"/>
          <w:sz w:val="24"/>
          <w:szCs w:val="24"/>
        </w:rPr>
        <w:t>et</w:t>
      </w:r>
      <w:r>
        <w:rPr>
          <w:spacing w:val="-4"/>
          <w:sz w:val="24"/>
          <w:szCs w:val="24"/>
        </w:rPr>
        <w:t xml:space="preserve"> </w:t>
      </w:r>
      <w:r>
        <w:rPr>
          <w:spacing w:val="-2"/>
          <w:sz w:val="24"/>
          <w:szCs w:val="24"/>
        </w:rPr>
        <w:t>al.</w:t>
      </w:r>
      <w:r>
        <w:rPr>
          <w:sz w:val="24"/>
          <w:szCs w:val="24"/>
        </w:rPr>
        <w:t xml:space="preserve"> </w:t>
      </w:r>
      <w:r>
        <w:rPr>
          <w:spacing w:val="-2"/>
          <w:sz w:val="24"/>
          <w:szCs w:val="24"/>
        </w:rPr>
        <w:t>[</w:t>
      </w:r>
      <w:r>
        <w:rPr>
          <w:sz w:val="24"/>
          <w:szCs w:val="24"/>
        </w:rPr>
        <w:fldChar w:fldCharType="begin"/>
      </w:r>
      <w:r>
        <w:rPr>
          <w:sz w:val="24"/>
          <w:szCs w:val="24"/>
        </w:rPr>
        <w:instrText xml:space="preserve"> HYPERLINK \l "_bookmark128" </w:instrText>
      </w:r>
      <w:r>
        <w:rPr>
          <w:sz w:val="24"/>
          <w:szCs w:val="24"/>
        </w:rPr>
        <w:fldChar w:fldCharType="separate"/>
      </w:r>
      <w:r>
        <w:rPr>
          <w:color w:val="2D639E"/>
          <w:spacing w:val="-2"/>
          <w:sz w:val="24"/>
          <w:szCs w:val="24"/>
        </w:rPr>
        <w:t>IDCBE19</w:t>
      </w:r>
      <w:r>
        <w:rPr>
          <w:color w:val="2D639E"/>
          <w:spacing w:val="-2"/>
          <w:sz w:val="24"/>
          <w:szCs w:val="24"/>
        </w:rPr>
        <w:fldChar w:fldCharType="end"/>
      </w:r>
      <w:r>
        <w:rPr>
          <w:spacing w:val="-2"/>
          <w:sz w:val="24"/>
          <w:szCs w:val="24"/>
        </w:rPr>
        <w:t>]</w:t>
      </w:r>
      <w:r>
        <w:rPr>
          <w:spacing w:val="-4"/>
          <w:sz w:val="24"/>
          <w:szCs w:val="24"/>
        </w:rPr>
        <w:t xml:space="preserve"> </w:t>
      </w:r>
      <w:r>
        <w:rPr>
          <w:spacing w:val="-2"/>
          <w:sz w:val="24"/>
          <w:szCs w:val="24"/>
        </w:rPr>
        <w:t>also</w:t>
      </w:r>
      <w:r>
        <w:rPr>
          <w:spacing w:val="-4"/>
          <w:sz w:val="24"/>
          <w:szCs w:val="24"/>
        </w:rPr>
        <w:t xml:space="preserve"> </w:t>
      </w:r>
      <w:r>
        <w:rPr>
          <w:spacing w:val="-2"/>
          <w:sz w:val="24"/>
          <w:szCs w:val="24"/>
        </w:rPr>
        <w:t>note</w:t>
      </w:r>
      <w:r>
        <w:rPr>
          <w:spacing w:val="-4"/>
          <w:sz w:val="24"/>
          <w:szCs w:val="24"/>
        </w:rPr>
        <w:t xml:space="preserve"> </w:t>
      </w:r>
      <w:r>
        <w:rPr>
          <w:spacing w:val="-2"/>
          <w:sz w:val="24"/>
          <w:szCs w:val="24"/>
        </w:rPr>
        <w:t>that</w:t>
      </w:r>
      <w:r>
        <w:rPr>
          <w:spacing w:val="-4"/>
          <w:sz w:val="24"/>
          <w:szCs w:val="24"/>
        </w:rPr>
        <w:t xml:space="preserve"> </w:t>
      </w:r>
      <w:r>
        <w:rPr>
          <w:spacing w:val="-2"/>
          <w:sz w:val="24"/>
          <w:szCs w:val="24"/>
        </w:rPr>
        <w:t>human</w:t>
      </w:r>
      <w:r>
        <w:rPr>
          <w:spacing w:val="-4"/>
          <w:sz w:val="24"/>
          <w:szCs w:val="24"/>
        </w:rPr>
        <w:t xml:space="preserve"> </w:t>
      </w:r>
      <w:r>
        <w:rPr>
          <w:spacing w:val="-2"/>
          <w:sz w:val="24"/>
          <w:szCs w:val="24"/>
        </w:rPr>
        <w:t>accuracy</w:t>
      </w:r>
      <w:r>
        <w:rPr>
          <w:spacing w:val="-4"/>
          <w:sz w:val="24"/>
          <w:szCs w:val="24"/>
        </w:rPr>
        <w:t xml:space="preserve"> </w:t>
      </w:r>
      <w:r>
        <w:rPr>
          <w:spacing w:val="-2"/>
          <w:sz w:val="24"/>
          <w:szCs w:val="24"/>
        </w:rPr>
        <w:t>at</w:t>
      </w:r>
      <w:r>
        <w:rPr>
          <w:spacing w:val="-4"/>
          <w:sz w:val="24"/>
          <w:szCs w:val="24"/>
        </w:rPr>
        <w:t xml:space="preserve"> </w:t>
      </w:r>
      <w:r>
        <w:rPr>
          <w:spacing w:val="-2"/>
          <w:sz w:val="24"/>
          <w:szCs w:val="24"/>
        </w:rPr>
        <w:t>detecting</w:t>
      </w:r>
      <w:r>
        <w:rPr>
          <w:spacing w:val="-4"/>
          <w:sz w:val="24"/>
          <w:szCs w:val="24"/>
        </w:rPr>
        <w:t xml:space="preserve"> </w:t>
      </w:r>
      <w:r>
        <w:rPr>
          <w:spacing w:val="-2"/>
          <w:sz w:val="24"/>
          <w:szCs w:val="24"/>
        </w:rPr>
        <w:t>model</w:t>
      </w:r>
      <w:r>
        <w:rPr>
          <w:spacing w:val="-4"/>
          <w:sz w:val="24"/>
          <w:szCs w:val="24"/>
        </w:rPr>
        <w:t xml:space="preserve"> </w:t>
      </w:r>
      <w:r>
        <w:rPr>
          <w:spacing w:val="-2"/>
          <w:sz w:val="24"/>
          <w:szCs w:val="24"/>
        </w:rPr>
        <w:t>generated</w:t>
      </w:r>
      <w:r>
        <w:rPr>
          <w:spacing w:val="-4"/>
          <w:sz w:val="24"/>
          <w:szCs w:val="24"/>
        </w:rPr>
        <w:t xml:space="preserve"> </w:t>
      </w:r>
      <w:r>
        <w:rPr>
          <w:spacing w:val="-2"/>
          <w:sz w:val="24"/>
          <w:szCs w:val="24"/>
        </w:rPr>
        <w:t>text</w:t>
      </w:r>
      <w:r>
        <w:rPr>
          <w:spacing w:val="-4"/>
          <w:sz w:val="24"/>
          <w:szCs w:val="24"/>
        </w:rPr>
        <w:t xml:space="preserve"> </w:t>
      </w:r>
      <w:r>
        <w:rPr>
          <w:spacing w:val="-2"/>
          <w:sz w:val="24"/>
          <w:szCs w:val="24"/>
        </w:rPr>
        <w:t>increases</w:t>
      </w:r>
      <w:r>
        <w:rPr>
          <w:spacing w:val="-4"/>
          <w:sz w:val="24"/>
          <w:szCs w:val="24"/>
        </w:rPr>
        <w:t xml:space="preserve"> </w:t>
      </w:r>
      <w:r>
        <w:rPr>
          <w:spacing w:val="-2"/>
          <w:sz w:val="24"/>
          <w:szCs w:val="24"/>
        </w:rPr>
        <w:t>as</w:t>
      </w:r>
      <w:r>
        <w:rPr>
          <w:spacing w:val="-4"/>
          <w:sz w:val="24"/>
          <w:szCs w:val="24"/>
        </w:rPr>
        <w:t xml:space="preserve"> </w:t>
      </w:r>
      <w:r>
        <w:rPr>
          <w:spacing w:val="-2"/>
          <w:sz w:val="24"/>
          <w:szCs w:val="24"/>
        </w:rPr>
        <w:t>humans</w:t>
      </w:r>
      <w:r>
        <w:rPr>
          <w:spacing w:val="-4"/>
          <w:sz w:val="24"/>
          <w:szCs w:val="24"/>
        </w:rPr>
        <w:t xml:space="preserve"> </w:t>
      </w:r>
      <w:r>
        <w:rPr>
          <w:spacing w:val="-2"/>
          <w:sz w:val="24"/>
          <w:szCs w:val="24"/>
        </w:rPr>
        <w:t xml:space="preserve">observe </w:t>
      </w:r>
      <w:r>
        <w:rPr>
          <w:sz w:val="24"/>
          <w:szCs w:val="24"/>
        </w:rPr>
        <w:t>more tokens. To do a preliminary investigation of how good humans are at detecting longer news articles generated by</w:t>
      </w:r>
      <w:r>
        <w:rPr>
          <w:spacing w:val="-4"/>
          <w:sz w:val="24"/>
          <w:szCs w:val="24"/>
        </w:rPr>
        <w:t xml:space="preserve"> </w:t>
      </w:r>
      <w:r>
        <w:rPr>
          <w:sz w:val="24"/>
          <w:szCs w:val="24"/>
        </w:rPr>
        <w:t>GPT-3</w:t>
      </w:r>
      <w:r>
        <w:rPr>
          <w:spacing w:val="-4"/>
          <w:sz w:val="24"/>
          <w:szCs w:val="24"/>
        </w:rPr>
        <w:t xml:space="preserve"> </w:t>
      </w:r>
      <w:r>
        <w:rPr>
          <w:sz w:val="24"/>
          <w:szCs w:val="24"/>
        </w:rPr>
        <w:t>175B,</w:t>
      </w:r>
      <w:r>
        <w:rPr>
          <w:spacing w:val="-4"/>
          <w:sz w:val="24"/>
          <w:szCs w:val="24"/>
        </w:rPr>
        <w:t xml:space="preserve"> </w:t>
      </w:r>
      <w:r>
        <w:rPr>
          <w:sz w:val="24"/>
          <w:szCs w:val="24"/>
        </w:rPr>
        <w:t>we</w:t>
      </w:r>
      <w:r>
        <w:rPr>
          <w:spacing w:val="-4"/>
          <w:sz w:val="24"/>
          <w:szCs w:val="24"/>
        </w:rPr>
        <w:t xml:space="preserve"> </w:t>
      </w:r>
      <w:r>
        <w:rPr>
          <w:sz w:val="24"/>
          <w:szCs w:val="24"/>
        </w:rPr>
        <w:t>selected</w:t>
      </w:r>
      <w:r>
        <w:rPr>
          <w:spacing w:val="-4"/>
          <w:sz w:val="24"/>
          <w:szCs w:val="24"/>
        </w:rPr>
        <w:t xml:space="preserve"> </w:t>
      </w:r>
      <w:r>
        <w:rPr>
          <w:sz w:val="24"/>
          <w:szCs w:val="24"/>
        </w:rPr>
        <w:t>12</w:t>
      </w:r>
      <w:r>
        <w:rPr>
          <w:spacing w:val="-4"/>
          <w:sz w:val="24"/>
          <w:szCs w:val="24"/>
        </w:rPr>
        <w:t xml:space="preserve"> </w:t>
      </w:r>
      <w:r>
        <w:rPr>
          <w:sz w:val="24"/>
          <w:szCs w:val="24"/>
        </w:rPr>
        <w:t>world</w:t>
      </w:r>
      <w:r>
        <w:rPr>
          <w:spacing w:val="-4"/>
          <w:sz w:val="24"/>
          <w:szCs w:val="24"/>
        </w:rPr>
        <w:t xml:space="preserve"> </w:t>
      </w:r>
      <w:r>
        <w:rPr>
          <w:sz w:val="24"/>
          <w:szCs w:val="24"/>
        </w:rPr>
        <w:t>news</w:t>
      </w:r>
      <w:r>
        <w:rPr>
          <w:spacing w:val="-5"/>
          <w:sz w:val="24"/>
          <w:szCs w:val="24"/>
        </w:rPr>
        <w:t xml:space="preserve"> </w:t>
      </w:r>
      <w:r>
        <w:rPr>
          <w:sz w:val="24"/>
          <w:szCs w:val="24"/>
        </w:rPr>
        <w:t>articles</w:t>
      </w:r>
      <w:r>
        <w:rPr>
          <w:spacing w:val="-4"/>
          <w:sz w:val="24"/>
          <w:szCs w:val="24"/>
        </w:rPr>
        <w:t xml:space="preserve"> </w:t>
      </w:r>
      <w:r>
        <w:rPr>
          <w:sz w:val="24"/>
          <w:szCs w:val="24"/>
        </w:rPr>
        <w:t>from</w:t>
      </w:r>
      <w:r>
        <w:rPr>
          <w:spacing w:val="-4"/>
          <w:sz w:val="24"/>
          <w:szCs w:val="24"/>
        </w:rPr>
        <w:t xml:space="preserve"> </w:t>
      </w:r>
      <w:r>
        <w:rPr>
          <w:sz w:val="24"/>
          <w:szCs w:val="24"/>
        </w:rPr>
        <w:t>Reuters</w:t>
      </w:r>
      <w:r>
        <w:rPr>
          <w:spacing w:val="-4"/>
          <w:sz w:val="24"/>
          <w:szCs w:val="24"/>
        </w:rPr>
        <w:t xml:space="preserve"> </w:t>
      </w:r>
      <w:r>
        <w:rPr>
          <w:sz w:val="24"/>
          <w:szCs w:val="24"/>
        </w:rPr>
        <w:t>with</w:t>
      </w:r>
      <w:r>
        <w:rPr>
          <w:spacing w:val="-4"/>
          <w:sz w:val="24"/>
          <w:szCs w:val="24"/>
        </w:rPr>
        <w:t xml:space="preserve"> </w:t>
      </w:r>
      <w:r>
        <w:rPr>
          <w:sz w:val="24"/>
          <w:szCs w:val="24"/>
        </w:rPr>
        <w:t>an</w:t>
      </w:r>
      <w:r>
        <w:rPr>
          <w:spacing w:val="-4"/>
          <w:sz w:val="24"/>
          <w:szCs w:val="24"/>
        </w:rPr>
        <w:t xml:space="preserve"> </w:t>
      </w:r>
      <w:r>
        <w:rPr>
          <w:sz w:val="24"/>
          <w:szCs w:val="24"/>
        </w:rPr>
        <w:t>average</w:t>
      </w:r>
      <w:r>
        <w:rPr>
          <w:spacing w:val="-4"/>
          <w:sz w:val="24"/>
          <w:szCs w:val="24"/>
        </w:rPr>
        <w:t xml:space="preserve"> </w:t>
      </w:r>
      <w:r>
        <w:rPr>
          <w:sz w:val="24"/>
          <w:szCs w:val="24"/>
        </w:rPr>
        <w:t>length</w:t>
      </w:r>
      <w:r>
        <w:rPr>
          <w:spacing w:val="-4"/>
          <w:sz w:val="24"/>
          <w:szCs w:val="24"/>
        </w:rPr>
        <w:t xml:space="preserve"> </w:t>
      </w:r>
      <w:r>
        <w:rPr>
          <w:sz w:val="24"/>
          <w:szCs w:val="24"/>
        </w:rPr>
        <w:t>of</w:t>
      </w:r>
      <w:r>
        <w:rPr>
          <w:spacing w:val="-4"/>
          <w:sz w:val="24"/>
          <w:szCs w:val="24"/>
        </w:rPr>
        <w:t xml:space="preserve"> </w:t>
      </w:r>
      <w:r>
        <w:rPr>
          <w:sz w:val="24"/>
          <w:szCs w:val="24"/>
        </w:rPr>
        <w:t>569</w:t>
      </w:r>
      <w:r>
        <w:rPr>
          <w:spacing w:val="-4"/>
          <w:sz w:val="24"/>
          <w:szCs w:val="24"/>
        </w:rPr>
        <w:t xml:space="preserve"> </w:t>
      </w:r>
      <w:r>
        <w:rPr>
          <w:sz w:val="24"/>
          <w:szCs w:val="24"/>
        </w:rPr>
        <w:t>words</w:t>
      </w:r>
      <w:r>
        <w:rPr>
          <w:spacing w:val="-4"/>
          <w:sz w:val="24"/>
          <w:szCs w:val="24"/>
        </w:rPr>
        <w:t xml:space="preserve"> </w:t>
      </w:r>
      <w:r>
        <w:rPr>
          <w:sz w:val="24"/>
          <w:szCs w:val="24"/>
        </w:rPr>
        <w:t>and</w:t>
      </w:r>
      <w:r>
        <w:rPr>
          <w:spacing w:val="-4"/>
          <w:sz w:val="24"/>
          <w:szCs w:val="24"/>
        </w:rPr>
        <w:t xml:space="preserve"> </w:t>
      </w:r>
      <w:r>
        <w:rPr>
          <w:sz w:val="24"/>
          <w:szCs w:val="24"/>
        </w:rPr>
        <w:t xml:space="preserve">generated completions of these articles from GPT-3 with an average length of 498 words (298 words longer than our initial </w:t>
      </w:r>
      <w:r>
        <w:rPr>
          <w:spacing w:val="-2"/>
          <w:sz w:val="24"/>
          <w:szCs w:val="24"/>
        </w:rPr>
        <w:t>experiments).</w:t>
      </w:r>
      <w:r>
        <w:rPr>
          <w:sz w:val="24"/>
          <w:szCs w:val="24"/>
        </w:rPr>
        <w:t xml:space="preserve"> </w:t>
      </w:r>
      <w:r>
        <w:rPr>
          <w:spacing w:val="-2"/>
          <w:sz w:val="24"/>
          <w:szCs w:val="24"/>
        </w:rPr>
        <w:t>Following</w:t>
      </w:r>
      <w:r>
        <w:rPr>
          <w:spacing w:val="-3"/>
          <w:sz w:val="24"/>
          <w:szCs w:val="24"/>
        </w:rPr>
        <w:t xml:space="preserve"> </w:t>
      </w:r>
      <w:r>
        <w:rPr>
          <w:spacing w:val="-2"/>
          <w:sz w:val="24"/>
          <w:szCs w:val="24"/>
        </w:rPr>
        <w:t>the</w:t>
      </w:r>
      <w:r>
        <w:rPr>
          <w:spacing w:val="-3"/>
          <w:sz w:val="24"/>
          <w:szCs w:val="24"/>
        </w:rPr>
        <w:t xml:space="preserve"> </w:t>
      </w:r>
      <w:r>
        <w:rPr>
          <w:spacing w:val="-2"/>
          <w:sz w:val="24"/>
          <w:szCs w:val="24"/>
        </w:rPr>
        <w:t>methodology</w:t>
      </w:r>
      <w:r>
        <w:rPr>
          <w:spacing w:val="-3"/>
          <w:sz w:val="24"/>
          <w:szCs w:val="24"/>
        </w:rPr>
        <w:t xml:space="preserve"> </w:t>
      </w:r>
      <w:r>
        <w:rPr>
          <w:spacing w:val="-2"/>
          <w:sz w:val="24"/>
          <w:szCs w:val="24"/>
        </w:rPr>
        <w:t>above,</w:t>
      </w:r>
      <w:r>
        <w:rPr>
          <w:spacing w:val="-3"/>
          <w:sz w:val="24"/>
          <w:szCs w:val="24"/>
        </w:rPr>
        <w:t xml:space="preserve"> </w:t>
      </w:r>
      <w:r>
        <w:rPr>
          <w:spacing w:val="-2"/>
          <w:sz w:val="24"/>
          <w:szCs w:val="24"/>
        </w:rPr>
        <w:t>we</w:t>
      </w:r>
      <w:r>
        <w:rPr>
          <w:spacing w:val="-3"/>
          <w:sz w:val="24"/>
          <w:szCs w:val="24"/>
        </w:rPr>
        <w:t xml:space="preserve"> </w:t>
      </w:r>
      <w:r>
        <w:rPr>
          <w:spacing w:val="-2"/>
          <w:sz w:val="24"/>
          <w:szCs w:val="24"/>
        </w:rPr>
        <w:t>ran</w:t>
      </w:r>
      <w:r>
        <w:rPr>
          <w:spacing w:val="-3"/>
          <w:sz w:val="24"/>
          <w:szCs w:val="24"/>
        </w:rPr>
        <w:t xml:space="preserve"> </w:t>
      </w:r>
      <w:r>
        <w:rPr>
          <w:spacing w:val="-2"/>
          <w:sz w:val="24"/>
          <w:szCs w:val="24"/>
        </w:rPr>
        <w:t>two</w:t>
      </w:r>
      <w:r>
        <w:rPr>
          <w:spacing w:val="-3"/>
          <w:sz w:val="24"/>
          <w:szCs w:val="24"/>
        </w:rPr>
        <w:t xml:space="preserve"> </w:t>
      </w:r>
      <w:r>
        <w:rPr>
          <w:spacing w:val="-2"/>
          <w:sz w:val="24"/>
          <w:szCs w:val="24"/>
        </w:rPr>
        <w:t>experiments,</w:t>
      </w:r>
      <w:r>
        <w:rPr>
          <w:spacing w:val="-3"/>
          <w:sz w:val="24"/>
          <w:szCs w:val="24"/>
        </w:rPr>
        <w:t xml:space="preserve"> </w:t>
      </w:r>
      <w:r>
        <w:rPr>
          <w:spacing w:val="-2"/>
          <w:sz w:val="24"/>
          <w:szCs w:val="24"/>
        </w:rPr>
        <w:t>each</w:t>
      </w:r>
      <w:r>
        <w:rPr>
          <w:spacing w:val="-3"/>
          <w:sz w:val="24"/>
          <w:szCs w:val="24"/>
        </w:rPr>
        <w:t xml:space="preserve"> </w:t>
      </w:r>
      <w:r>
        <w:rPr>
          <w:spacing w:val="-2"/>
          <w:sz w:val="24"/>
          <w:szCs w:val="24"/>
        </w:rPr>
        <w:t>on</w:t>
      </w:r>
      <w:r>
        <w:rPr>
          <w:spacing w:val="-3"/>
          <w:sz w:val="24"/>
          <w:szCs w:val="24"/>
        </w:rPr>
        <w:t xml:space="preserve"> </w:t>
      </w:r>
      <w:r>
        <w:rPr>
          <w:spacing w:val="-2"/>
          <w:sz w:val="24"/>
          <w:szCs w:val="24"/>
        </w:rPr>
        <w:t>around</w:t>
      </w:r>
      <w:r>
        <w:rPr>
          <w:spacing w:val="-3"/>
          <w:sz w:val="24"/>
          <w:szCs w:val="24"/>
        </w:rPr>
        <w:t xml:space="preserve"> </w:t>
      </w:r>
      <w:r>
        <w:rPr>
          <w:spacing w:val="-2"/>
          <w:sz w:val="24"/>
          <w:szCs w:val="24"/>
        </w:rPr>
        <w:t>80</w:t>
      </w:r>
      <w:r>
        <w:rPr>
          <w:spacing w:val="-3"/>
          <w:sz w:val="24"/>
          <w:szCs w:val="24"/>
        </w:rPr>
        <w:t xml:space="preserve"> </w:t>
      </w:r>
      <w:r>
        <w:rPr>
          <w:spacing w:val="-2"/>
          <w:sz w:val="24"/>
          <w:szCs w:val="24"/>
        </w:rPr>
        <w:t>US-based</w:t>
      </w:r>
      <w:r>
        <w:rPr>
          <w:spacing w:val="-3"/>
          <w:sz w:val="24"/>
          <w:szCs w:val="24"/>
        </w:rPr>
        <w:t xml:space="preserve"> </w:t>
      </w:r>
      <w:r>
        <w:rPr>
          <w:spacing w:val="-2"/>
          <w:sz w:val="24"/>
          <w:szCs w:val="24"/>
        </w:rPr>
        <w:t>participants,</w:t>
      </w:r>
      <w:r>
        <w:rPr>
          <w:spacing w:val="-3"/>
          <w:sz w:val="24"/>
          <w:szCs w:val="24"/>
        </w:rPr>
        <w:t xml:space="preserve"> </w:t>
      </w:r>
      <w:r>
        <w:rPr>
          <w:spacing w:val="-2"/>
          <w:sz w:val="24"/>
          <w:szCs w:val="24"/>
        </w:rPr>
        <w:t xml:space="preserve">to </w:t>
      </w:r>
      <w:r>
        <w:rPr>
          <w:sz w:val="24"/>
          <w:szCs w:val="24"/>
        </w:rPr>
        <w:t>compare human abilities to detect the articles generated by GPT-3 and a control model.</w:t>
      </w:r>
    </w:p>
    <w:p w14:paraId="4B188F4A">
      <w:pPr>
        <w:pStyle w:val="6"/>
        <w:spacing w:before="98" w:line="208" w:lineRule="exact"/>
        <w:ind w:left="1430"/>
        <w:jc w:val="both"/>
        <w:rPr>
          <w:sz w:val="24"/>
          <w:szCs w:val="24"/>
        </w:rPr>
      </w:pPr>
      <w:r>
        <w:rPr>
          <w:sz w:val="24"/>
          <w:szCs w:val="24"/>
        </w:rPr>
        <w:t>We</w:t>
      </w:r>
      <w:r>
        <w:rPr>
          <w:spacing w:val="11"/>
          <w:sz w:val="24"/>
          <w:szCs w:val="24"/>
        </w:rPr>
        <w:t xml:space="preserve"> </w:t>
      </w:r>
      <w:r>
        <w:rPr>
          <w:sz w:val="24"/>
          <w:szCs w:val="24"/>
        </w:rPr>
        <w:t>found</w:t>
      </w:r>
      <w:r>
        <w:rPr>
          <w:spacing w:val="11"/>
          <w:sz w:val="24"/>
          <w:szCs w:val="24"/>
        </w:rPr>
        <w:t xml:space="preserve"> </w:t>
      </w:r>
      <w:r>
        <w:rPr>
          <w:sz w:val="24"/>
          <w:szCs w:val="24"/>
        </w:rPr>
        <w:t>that</w:t>
      </w:r>
      <w:r>
        <w:rPr>
          <w:spacing w:val="12"/>
          <w:sz w:val="24"/>
          <w:szCs w:val="24"/>
        </w:rPr>
        <w:t xml:space="preserve"> </w:t>
      </w:r>
      <w:r>
        <w:rPr>
          <w:sz w:val="24"/>
          <w:szCs w:val="24"/>
        </w:rPr>
        <w:t>mean</w:t>
      </w:r>
      <w:r>
        <w:rPr>
          <w:spacing w:val="12"/>
          <w:sz w:val="24"/>
          <w:szCs w:val="24"/>
        </w:rPr>
        <w:t xml:space="preserve"> </w:t>
      </w:r>
      <w:r>
        <w:rPr>
          <w:sz w:val="24"/>
          <w:szCs w:val="24"/>
        </w:rPr>
        <w:t>human</w:t>
      </w:r>
      <w:r>
        <w:rPr>
          <w:spacing w:val="12"/>
          <w:sz w:val="24"/>
          <w:szCs w:val="24"/>
        </w:rPr>
        <w:t xml:space="preserve"> </w:t>
      </w:r>
      <w:r>
        <w:rPr>
          <w:sz w:val="24"/>
          <w:szCs w:val="24"/>
        </w:rPr>
        <w:t>accuracy</w:t>
      </w:r>
      <w:r>
        <w:rPr>
          <w:spacing w:val="11"/>
          <w:sz w:val="24"/>
          <w:szCs w:val="24"/>
        </w:rPr>
        <w:t xml:space="preserve"> </w:t>
      </w:r>
      <w:r>
        <w:rPr>
          <w:sz w:val="24"/>
          <w:szCs w:val="24"/>
        </w:rPr>
        <w:t>at</w:t>
      </w:r>
      <w:r>
        <w:rPr>
          <w:spacing w:val="13"/>
          <w:sz w:val="24"/>
          <w:szCs w:val="24"/>
        </w:rPr>
        <w:t xml:space="preserve"> </w:t>
      </w:r>
      <w:r>
        <w:rPr>
          <w:sz w:val="24"/>
          <w:szCs w:val="24"/>
        </w:rPr>
        <w:t>detecting</w:t>
      </w:r>
      <w:r>
        <w:rPr>
          <w:spacing w:val="11"/>
          <w:sz w:val="24"/>
          <w:szCs w:val="24"/>
        </w:rPr>
        <w:t xml:space="preserve"> </w:t>
      </w:r>
      <w:r>
        <w:rPr>
          <w:sz w:val="24"/>
          <w:szCs w:val="24"/>
        </w:rPr>
        <w:t>the</w:t>
      </w:r>
      <w:r>
        <w:rPr>
          <w:spacing w:val="12"/>
          <w:sz w:val="24"/>
          <w:szCs w:val="24"/>
        </w:rPr>
        <w:t xml:space="preserve"> </w:t>
      </w:r>
      <w:r>
        <w:rPr>
          <w:sz w:val="24"/>
          <w:szCs w:val="24"/>
        </w:rPr>
        <w:t>intentionally</w:t>
      </w:r>
      <w:r>
        <w:rPr>
          <w:spacing w:val="12"/>
          <w:sz w:val="24"/>
          <w:szCs w:val="24"/>
        </w:rPr>
        <w:t xml:space="preserve"> </w:t>
      </w:r>
      <w:r>
        <w:rPr>
          <w:sz w:val="24"/>
          <w:szCs w:val="24"/>
        </w:rPr>
        <w:t>bad</w:t>
      </w:r>
      <w:r>
        <w:rPr>
          <w:spacing w:val="12"/>
          <w:sz w:val="24"/>
          <w:szCs w:val="24"/>
        </w:rPr>
        <w:t xml:space="preserve"> </w:t>
      </w:r>
      <w:r>
        <w:rPr>
          <w:sz w:val="24"/>
          <w:szCs w:val="24"/>
        </w:rPr>
        <w:t>longer</w:t>
      </w:r>
      <w:r>
        <w:rPr>
          <w:spacing w:val="11"/>
          <w:sz w:val="24"/>
          <w:szCs w:val="24"/>
        </w:rPr>
        <w:t xml:space="preserve"> </w:t>
      </w:r>
      <w:r>
        <w:rPr>
          <w:sz w:val="24"/>
          <w:szCs w:val="24"/>
        </w:rPr>
        <w:t>articles</w:t>
      </w:r>
      <w:r>
        <w:rPr>
          <w:spacing w:val="12"/>
          <w:sz w:val="24"/>
          <w:szCs w:val="24"/>
        </w:rPr>
        <w:t xml:space="preserve"> </w:t>
      </w:r>
      <w:r>
        <w:rPr>
          <w:sz w:val="24"/>
          <w:szCs w:val="24"/>
        </w:rPr>
        <w:t>from</w:t>
      </w:r>
      <w:r>
        <w:rPr>
          <w:spacing w:val="12"/>
          <w:sz w:val="24"/>
          <w:szCs w:val="24"/>
        </w:rPr>
        <w:t xml:space="preserve"> </w:t>
      </w:r>
      <w:r>
        <w:rPr>
          <w:sz w:val="24"/>
          <w:szCs w:val="24"/>
        </w:rPr>
        <w:t>the</w:t>
      </w:r>
      <w:r>
        <w:rPr>
          <w:spacing w:val="12"/>
          <w:sz w:val="24"/>
          <w:szCs w:val="24"/>
        </w:rPr>
        <w:t xml:space="preserve"> </w:t>
      </w:r>
      <w:r>
        <w:rPr>
          <w:sz w:val="24"/>
          <w:szCs w:val="24"/>
        </w:rPr>
        <w:t>control</w:t>
      </w:r>
      <w:r>
        <w:rPr>
          <w:spacing w:val="11"/>
          <w:sz w:val="24"/>
          <w:szCs w:val="24"/>
        </w:rPr>
        <w:t xml:space="preserve"> </w:t>
      </w:r>
      <w:r>
        <w:rPr>
          <w:sz w:val="24"/>
          <w:szCs w:val="24"/>
        </w:rPr>
        <w:t>model</w:t>
      </w:r>
      <w:r>
        <w:rPr>
          <w:spacing w:val="12"/>
          <w:sz w:val="24"/>
          <w:szCs w:val="24"/>
        </w:rPr>
        <w:t xml:space="preserve"> </w:t>
      </w:r>
      <w:r>
        <w:rPr>
          <w:spacing w:val="-5"/>
          <w:sz w:val="24"/>
          <w:szCs w:val="24"/>
        </w:rPr>
        <w:t>was</w:t>
      </w:r>
    </w:p>
    <w:p w14:paraId="46F824EE">
      <w:pPr>
        <w:pStyle w:val="6"/>
        <w:spacing w:before="33" w:line="180" w:lineRule="auto"/>
        <w:ind w:left="1440" w:right="1431"/>
        <w:jc w:val="both"/>
        <w:rPr>
          <w:sz w:val="24"/>
          <w:szCs w:val="24"/>
        </w:rPr>
      </w:pPr>
      <w:r>
        <w:rPr>
          <w:rFonts w:ascii="Lucida Sans Unicode" w:hAnsi="Lucida Sans Unicode"/>
          <w:sz w:val="24"/>
          <w:szCs w:val="24"/>
        </w:rPr>
        <w:t>~</w:t>
      </w:r>
      <w:r>
        <w:rPr>
          <w:rFonts w:ascii="Lucida Sans Unicode" w:hAnsi="Lucida Sans Unicode"/>
          <w:spacing w:val="-16"/>
          <w:sz w:val="24"/>
          <w:szCs w:val="24"/>
        </w:rPr>
        <w:t xml:space="preserve"> </w:t>
      </w:r>
      <w:r>
        <w:rPr>
          <w:rFonts w:ascii="Calibri" w:hAnsi="Calibri"/>
          <w:sz w:val="24"/>
          <w:szCs w:val="24"/>
        </w:rPr>
        <w:t>88%</w:t>
      </w:r>
      <w:r>
        <w:rPr>
          <w:sz w:val="24"/>
          <w:szCs w:val="24"/>
        </w:rPr>
        <w:t>,</w:t>
      </w:r>
      <w:r>
        <w:rPr>
          <w:spacing w:val="-13"/>
          <w:sz w:val="24"/>
          <w:szCs w:val="24"/>
        </w:rPr>
        <w:t xml:space="preserve"> </w:t>
      </w:r>
      <w:r>
        <w:rPr>
          <w:sz w:val="24"/>
          <w:szCs w:val="24"/>
        </w:rPr>
        <w:t>while</w:t>
      </w:r>
      <w:r>
        <w:rPr>
          <w:spacing w:val="-12"/>
          <w:sz w:val="24"/>
          <w:szCs w:val="24"/>
        </w:rPr>
        <w:t xml:space="preserve"> </w:t>
      </w:r>
      <w:r>
        <w:rPr>
          <w:sz w:val="24"/>
          <w:szCs w:val="24"/>
        </w:rPr>
        <w:t>mean</w:t>
      </w:r>
      <w:r>
        <w:rPr>
          <w:spacing w:val="-12"/>
          <w:sz w:val="24"/>
          <w:szCs w:val="24"/>
        </w:rPr>
        <w:t xml:space="preserve"> </w:t>
      </w:r>
      <w:r>
        <w:rPr>
          <w:sz w:val="24"/>
          <w:szCs w:val="24"/>
        </w:rPr>
        <w:t>human</w:t>
      </w:r>
      <w:r>
        <w:rPr>
          <w:spacing w:val="-12"/>
          <w:sz w:val="24"/>
          <w:szCs w:val="24"/>
        </w:rPr>
        <w:t xml:space="preserve"> </w:t>
      </w:r>
      <w:r>
        <w:rPr>
          <w:sz w:val="24"/>
          <w:szCs w:val="24"/>
        </w:rPr>
        <w:t>accuracy</w:t>
      </w:r>
      <w:r>
        <w:rPr>
          <w:spacing w:val="-12"/>
          <w:sz w:val="24"/>
          <w:szCs w:val="24"/>
        </w:rPr>
        <w:t xml:space="preserve"> </w:t>
      </w:r>
      <w:r>
        <w:rPr>
          <w:sz w:val="24"/>
          <w:szCs w:val="24"/>
        </w:rPr>
        <w:t>at</w:t>
      </w:r>
      <w:r>
        <w:rPr>
          <w:spacing w:val="-12"/>
          <w:sz w:val="24"/>
          <w:szCs w:val="24"/>
        </w:rPr>
        <w:t xml:space="preserve"> </w:t>
      </w:r>
      <w:r>
        <w:rPr>
          <w:sz w:val="24"/>
          <w:szCs w:val="24"/>
        </w:rPr>
        <w:t>detecting</w:t>
      </w:r>
      <w:r>
        <w:rPr>
          <w:spacing w:val="-12"/>
          <w:sz w:val="24"/>
          <w:szCs w:val="24"/>
        </w:rPr>
        <w:t xml:space="preserve"> </w:t>
      </w:r>
      <w:r>
        <w:rPr>
          <w:sz w:val="24"/>
          <w:szCs w:val="24"/>
        </w:rPr>
        <w:t>the</w:t>
      </w:r>
      <w:r>
        <w:rPr>
          <w:spacing w:val="-12"/>
          <w:sz w:val="24"/>
          <w:szCs w:val="24"/>
        </w:rPr>
        <w:t xml:space="preserve"> </w:t>
      </w:r>
      <w:r>
        <w:rPr>
          <w:sz w:val="24"/>
          <w:szCs w:val="24"/>
        </w:rPr>
        <w:t>longer</w:t>
      </w:r>
      <w:r>
        <w:rPr>
          <w:spacing w:val="-12"/>
          <w:sz w:val="24"/>
          <w:szCs w:val="24"/>
        </w:rPr>
        <w:t xml:space="preserve"> </w:t>
      </w:r>
      <w:r>
        <w:rPr>
          <w:sz w:val="24"/>
          <w:szCs w:val="24"/>
        </w:rPr>
        <w:t>articles</w:t>
      </w:r>
      <w:r>
        <w:rPr>
          <w:spacing w:val="-12"/>
          <w:sz w:val="24"/>
          <w:szCs w:val="24"/>
        </w:rPr>
        <w:t xml:space="preserve"> </w:t>
      </w:r>
      <w:r>
        <w:rPr>
          <w:sz w:val="24"/>
          <w:szCs w:val="24"/>
        </w:rPr>
        <w:t>that</w:t>
      </w:r>
      <w:r>
        <w:rPr>
          <w:spacing w:val="-12"/>
          <w:sz w:val="24"/>
          <w:szCs w:val="24"/>
        </w:rPr>
        <w:t xml:space="preserve"> </w:t>
      </w:r>
      <w:r>
        <w:rPr>
          <w:sz w:val="24"/>
          <w:szCs w:val="24"/>
        </w:rPr>
        <w:t>were</w:t>
      </w:r>
      <w:r>
        <w:rPr>
          <w:spacing w:val="-12"/>
          <w:sz w:val="24"/>
          <w:szCs w:val="24"/>
        </w:rPr>
        <w:t xml:space="preserve"> </w:t>
      </w:r>
      <w:r>
        <w:rPr>
          <w:sz w:val="24"/>
          <w:szCs w:val="24"/>
        </w:rPr>
        <w:t>produced</w:t>
      </w:r>
      <w:r>
        <w:rPr>
          <w:spacing w:val="-12"/>
          <w:sz w:val="24"/>
          <w:szCs w:val="24"/>
        </w:rPr>
        <w:t xml:space="preserve"> </w:t>
      </w:r>
      <w:r>
        <w:rPr>
          <w:sz w:val="24"/>
          <w:szCs w:val="24"/>
        </w:rPr>
        <w:t>by</w:t>
      </w:r>
      <w:r>
        <w:rPr>
          <w:spacing w:val="-12"/>
          <w:sz w:val="24"/>
          <w:szCs w:val="24"/>
        </w:rPr>
        <w:t xml:space="preserve"> </w:t>
      </w:r>
      <w:r>
        <w:rPr>
          <w:sz w:val="24"/>
          <w:szCs w:val="24"/>
        </w:rPr>
        <w:t>GPT-3</w:t>
      </w:r>
      <w:r>
        <w:rPr>
          <w:spacing w:val="-12"/>
          <w:sz w:val="24"/>
          <w:szCs w:val="24"/>
        </w:rPr>
        <w:t xml:space="preserve"> </w:t>
      </w:r>
      <w:r>
        <w:rPr>
          <w:sz w:val="24"/>
          <w:szCs w:val="24"/>
        </w:rPr>
        <w:t>175B</w:t>
      </w:r>
      <w:r>
        <w:rPr>
          <w:spacing w:val="-12"/>
          <w:sz w:val="24"/>
          <w:szCs w:val="24"/>
        </w:rPr>
        <w:t xml:space="preserve"> </w:t>
      </w:r>
      <w:r>
        <w:rPr>
          <w:sz w:val="24"/>
          <w:szCs w:val="24"/>
        </w:rPr>
        <w:t>was</w:t>
      </w:r>
      <w:r>
        <w:rPr>
          <w:spacing w:val="-12"/>
          <w:sz w:val="24"/>
          <w:szCs w:val="24"/>
        </w:rPr>
        <w:t xml:space="preserve"> </w:t>
      </w:r>
      <w:r>
        <w:rPr>
          <w:sz w:val="24"/>
          <w:szCs w:val="24"/>
        </w:rPr>
        <w:t>still</w:t>
      </w:r>
      <w:r>
        <w:rPr>
          <w:spacing w:val="-12"/>
          <w:sz w:val="24"/>
          <w:szCs w:val="24"/>
        </w:rPr>
        <w:t xml:space="preserve"> </w:t>
      </w:r>
      <w:r>
        <w:rPr>
          <w:sz w:val="24"/>
          <w:szCs w:val="24"/>
        </w:rPr>
        <w:t>barely above</w:t>
      </w:r>
      <w:r>
        <w:rPr>
          <w:spacing w:val="-5"/>
          <w:sz w:val="24"/>
          <w:szCs w:val="24"/>
        </w:rPr>
        <w:t xml:space="preserve"> </w:t>
      </w:r>
      <w:r>
        <w:rPr>
          <w:sz w:val="24"/>
          <w:szCs w:val="24"/>
        </w:rPr>
        <w:t>chance</w:t>
      </w:r>
      <w:r>
        <w:rPr>
          <w:spacing w:val="-5"/>
          <w:sz w:val="24"/>
          <w:szCs w:val="24"/>
        </w:rPr>
        <w:t xml:space="preserve"> </w:t>
      </w:r>
      <w:r>
        <w:rPr>
          <w:sz w:val="24"/>
          <w:szCs w:val="24"/>
        </w:rPr>
        <w:t>at</w:t>
      </w:r>
      <w:r>
        <w:rPr>
          <w:spacing w:val="-5"/>
          <w:sz w:val="24"/>
          <w:szCs w:val="24"/>
        </w:rPr>
        <w:t xml:space="preserve"> </w:t>
      </w:r>
      <w:r>
        <w:rPr>
          <w:rFonts w:ascii="Lucida Sans Unicode" w:hAnsi="Lucida Sans Unicode"/>
          <w:sz w:val="24"/>
          <w:szCs w:val="24"/>
        </w:rPr>
        <w:t>∼</w:t>
      </w:r>
      <w:r>
        <w:rPr>
          <w:rFonts w:ascii="Lucida Sans Unicode" w:hAnsi="Lucida Sans Unicode"/>
          <w:spacing w:val="-12"/>
          <w:sz w:val="24"/>
          <w:szCs w:val="24"/>
        </w:rPr>
        <w:t xml:space="preserve"> </w:t>
      </w:r>
      <w:r>
        <w:rPr>
          <w:rFonts w:ascii="Calibri" w:hAnsi="Calibri"/>
          <w:sz w:val="24"/>
          <w:szCs w:val="24"/>
        </w:rPr>
        <w:t xml:space="preserve">52% </w:t>
      </w:r>
      <w:r>
        <w:rPr>
          <w:sz w:val="24"/>
          <w:szCs w:val="24"/>
        </w:rPr>
        <w:t>(see</w:t>
      </w:r>
      <w:r>
        <w:rPr>
          <w:spacing w:val="-5"/>
          <w:sz w:val="24"/>
          <w:szCs w:val="24"/>
        </w:rPr>
        <w:t xml:space="preserve"> </w:t>
      </w:r>
      <w:r>
        <w:rPr>
          <w:sz w:val="24"/>
          <w:szCs w:val="24"/>
        </w:rPr>
        <w:t>Table</w:t>
      </w:r>
      <w:r>
        <w:rPr>
          <w:spacing w:val="-5"/>
          <w:sz w:val="24"/>
          <w:szCs w:val="24"/>
        </w:rPr>
        <w:t xml:space="preserve"> </w:t>
      </w:r>
      <w:r>
        <w:rPr>
          <w:sz w:val="24"/>
          <w:szCs w:val="24"/>
        </w:rPr>
        <w:fldChar w:fldCharType="begin"/>
      </w:r>
      <w:r>
        <w:rPr>
          <w:sz w:val="24"/>
          <w:szCs w:val="24"/>
        </w:rPr>
        <w:instrText xml:space="preserve"> HYPERLINK \l "_bookmark46" </w:instrText>
      </w:r>
      <w:r>
        <w:rPr>
          <w:sz w:val="24"/>
          <w:szCs w:val="24"/>
        </w:rPr>
        <w:fldChar w:fldCharType="separate"/>
      </w:r>
      <w:r>
        <w:rPr>
          <w:color w:val="2D639E"/>
          <w:sz w:val="24"/>
          <w:szCs w:val="24"/>
        </w:rPr>
        <w:t>3.12</w:t>
      </w:r>
      <w:r>
        <w:rPr>
          <w:color w:val="2D639E"/>
          <w:sz w:val="24"/>
          <w:szCs w:val="24"/>
        </w:rPr>
        <w:fldChar w:fldCharType="end"/>
      </w:r>
      <w:r>
        <w:rPr>
          <w:sz w:val="24"/>
          <w:szCs w:val="24"/>
        </w:rPr>
        <w:t>). This</w:t>
      </w:r>
      <w:r>
        <w:rPr>
          <w:spacing w:val="-5"/>
          <w:sz w:val="24"/>
          <w:szCs w:val="24"/>
        </w:rPr>
        <w:t xml:space="preserve"> </w:t>
      </w:r>
      <w:r>
        <w:rPr>
          <w:sz w:val="24"/>
          <w:szCs w:val="24"/>
        </w:rPr>
        <w:t>indicates</w:t>
      </w:r>
      <w:r>
        <w:rPr>
          <w:spacing w:val="-5"/>
          <w:sz w:val="24"/>
          <w:szCs w:val="24"/>
        </w:rPr>
        <w:t xml:space="preserve"> </w:t>
      </w:r>
      <w:r>
        <w:rPr>
          <w:sz w:val="24"/>
          <w:szCs w:val="24"/>
        </w:rPr>
        <w:t>that,</w:t>
      </w:r>
      <w:r>
        <w:rPr>
          <w:spacing w:val="-5"/>
          <w:sz w:val="24"/>
          <w:szCs w:val="24"/>
        </w:rPr>
        <w:t xml:space="preserve"> </w:t>
      </w:r>
      <w:r>
        <w:rPr>
          <w:sz w:val="24"/>
          <w:szCs w:val="24"/>
        </w:rPr>
        <w:t>for</w:t>
      </w:r>
      <w:r>
        <w:rPr>
          <w:spacing w:val="-5"/>
          <w:sz w:val="24"/>
          <w:szCs w:val="24"/>
        </w:rPr>
        <w:t xml:space="preserve"> </w:t>
      </w:r>
      <w:r>
        <w:rPr>
          <w:sz w:val="24"/>
          <w:szCs w:val="24"/>
        </w:rPr>
        <w:t>news</w:t>
      </w:r>
      <w:r>
        <w:rPr>
          <w:spacing w:val="-5"/>
          <w:sz w:val="24"/>
          <w:szCs w:val="24"/>
        </w:rPr>
        <w:t xml:space="preserve"> </w:t>
      </w:r>
      <w:r>
        <w:rPr>
          <w:sz w:val="24"/>
          <w:szCs w:val="24"/>
        </w:rPr>
        <w:t>articles</w:t>
      </w:r>
      <w:r>
        <w:rPr>
          <w:spacing w:val="-5"/>
          <w:sz w:val="24"/>
          <w:szCs w:val="24"/>
        </w:rPr>
        <w:t xml:space="preserve"> </w:t>
      </w:r>
      <w:r>
        <w:rPr>
          <w:sz w:val="24"/>
          <w:szCs w:val="24"/>
        </w:rPr>
        <w:t>that</w:t>
      </w:r>
      <w:r>
        <w:rPr>
          <w:spacing w:val="-5"/>
          <w:sz w:val="24"/>
          <w:szCs w:val="24"/>
        </w:rPr>
        <w:t xml:space="preserve"> </w:t>
      </w:r>
      <w:r>
        <w:rPr>
          <w:sz w:val="24"/>
          <w:szCs w:val="24"/>
        </w:rPr>
        <w:t>are</w:t>
      </w:r>
      <w:r>
        <w:rPr>
          <w:spacing w:val="-5"/>
          <w:sz w:val="24"/>
          <w:szCs w:val="24"/>
        </w:rPr>
        <w:t xml:space="preserve"> </w:t>
      </w:r>
      <w:r>
        <w:rPr>
          <w:sz w:val="24"/>
          <w:szCs w:val="24"/>
        </w:rPr>
        <w:t>around</w:t>
      </w:r>
      <w:r>
        <w:rPr>
          <w:spacing w:val="-5"/>
          <w:sz w:val="24"/>
          <w:szCs w:val="24"/>
        </w:rPr>
        <w:t xml:space="preserve"> </w:t>
      </w:r>
      <w:r>
        <w:rPr>
          <w:sz w:val="24"/>
          <w:szCs w:val="24"/>
        </w:rPr>
        <w:t>500</w:t>
      </w:r>
      <w:r>
        <w:rPr>
          <w:spacing w:val="-5"/>
          <w:sz w:val="24"/>
          <w:szCs w:val="24"/>
        </w:rPr>
        <w:t xml:space="preserve"> </w:t>
      </w:r>
      <w:r>
        <w:rPr>
          <w:sz w:val="24"/>
          <w:szCs w:val="24"/>
        </w:rPr>
        <w:t>words</w:t>
      </w:r>
      <w:r>
        <w:rPr>
          <w:spacing w:val="-5"/>
          <w:sz w:val="24"/>
          <w:szCs w:val="24"/>
        </w:rPr>
        <w:t xml:space="preserve"> </w:t>
      </w:r>
      <w:r>
        <w:rPr>
          <w:sz w:val="24"/>
          <w:szCs w:val="24"/>
        </w:rPr>
        <w:t>long,</w:t>
      </w:r>
      <w:r>
        <w:rPr>
          <w:spacing w:val="-5"/>
          <w:sz w:val="24"/>
          <w:szCs w:val="24"/>
        </w:rPr>
        <w:t xml:space="preserve"> </w:t>
      </w:r>
      <w:r>
        <w:rPr>
          <w:sz w:val="24"/>
          <w:szCs w:val="24"/>
        </w:rPr>
        <w:t>GPT-3 continues to produce articles that humans find difficult to distinguish from human written news articles.</w:t>
      </w:r>
    </w:p>
    <w:p w14:paraId="1718E9A0">
      <w:pPr>
        <w:pStyle w:val="6"/>
        <w:spacing w:before="49"/>
        <w:rPr>
          <w:sz w:val="24"/>
          <w:szCs w:val="24"/>
        </w:rPr>
      </w:pPr>
    </w:p>
    <w:p w14:paraId="6DDE96A7">
      <w:pPr>
        <w:pStyle w:val="3"/>
        <w:numPr>
          <w:ilvl w:val="2"/>
          <w:numId w:val="1"/>
        </w:numPr>
        <w:tabs>
          <w:tab w:val="left" w:pos="2037"/>
        </w:tabs>
        <w:spacing w:before="1" w:after="0" w:line="240" w:lineRule="auto"/>
        <w:ind w:left="2037" w:right="0" w:hanging="597"/>
        <w:jc w:val="left"/>
        <w:rPr>
          <w:sz w:val="24"/>
          <w:szCs w:val="24"/>
        </w:rPr>
      </w:pPr>
      <w:r>
        <w:rPr>
          <w:sz w:val="24"/>
          <w:szCs w:val="24"/>
        </w:rPr>
        <w:t>Learning</w:t>
      </w:r>
      <w:r>
        <w:rPr>
          <w:spacing w:val="-8"/>
          <w:sz w:val="24"/>
          <w:szCs w:val="24"/>
        </w:rPr>
        <w:t xml:space="preserve"> </w:t>
      </w:r>
      <w:r>
        <w:rPr>
          <w:sz w:val="24"/>
          <w:szCs w:val="24"/>
        </w:rPr>
        <w:t>and</w:t>
      </w:r>
      <w:r>
        <w:rPr>
          <w:spacing w:val="-8"/>
          <w:sz w:val="24"/>
          <w:szCs w:val="24"/>
        </w:rPr>
        <w:t xml:space="preserve"> </w:t>
      </w:r>
      <w:r>
        <w:rPr>
          <w:sz w:val="24"/>
          <w:szCs w:val="24"/>
        </w:rPr>
        <w:t>Using</w:t>
      </w:r>
      <w:r>
        <w:rPr>
          <w:spacing w:val="-8"/>
          <w:sz w:val="24"/>
          <w:szCs w:val="24"/>
        </w:rPr>
        <w:t xml:space="preserve"> </w:t>
      </w:r>
      <w:r>
        <w:rPr>
          <w:sz w:val="24"/>
          <w:szCs w:val="24"/>
        </w:rPr>
        <w:t>Novel</w:t>
      </w:r>
      <w:r>
        <w:rPr>
          <w:spacing w:val="-8"/>
          <w:sz w:val="24"/>
          <w:szCs w:val="24"/>
        </w:rPr>
        <w:t xml:space="preserve"> </w:t>
      </w:r>
      <w:r>
        <w:rPr>
          <w:spacing w:val="-2"/>
          <w:sz w:val="24"/>
          <w:szCs w:val="24"/>
        </w:rPr>
        <w:t>Words</w:t>
      </w:r>
    </w:p>
    <w:p w14:paraId="2F203992">
      <w:pPr>
        <w:pStyle w:val="6"/>
        <w:spacing w:before="166" w:line="228" w:lineRule="auto"/>
        <w:ind w:left="1432" w:right="1413"/>
        <w:jc w:val="both"/>
        <w:rPr>
          <w:sz w:val="24"/>
          <w:szCs w:val="24"/>
        </w:rPr>
      </w:pPr>
      <w:r>
        <w:rPr>
          <w:sz w:val="24"/>
          <w:szCs w:val="24"/>
        </w:rPr>
        <w:t>A task studied in developmental linguistics [</w:t>
      </w:r>
      <w:r>
        <w:rPr>
          <w:sz w:val="24"/>
          <w:szCs w:val="24"/>
        </w:rPr>
        <w:fldChar w:fldCharType="begin"/>
      </w:r>
      <w:r>
        <w:rPr>
          <w:sz w:val="24"/>
          <w:szCs w:val="24"/>
        </w:rPr>
        <w:instrText xml:space="preserve"> HYPERLINK \l "_bookmark93" </w:instrText>
      </w:r>
      <w:r>
        <w:rPr>
          <w:sz w:val="24"/>
          <w:szCs w:val="24"/>
        </w:rPr>
        <w:fldChar w:fldCharType="separate"/>
      </w:r>
      <w:r>
        <w:rPr>
          <w:color w:val="2D639E"/>
          <w:sz w:val="24"/>
          <w:szCs w:val="24"/>
        </w:rPr>
        <w:t>CB78</w:t>
      </w:r>
      <w:r>
        <w:rPr>
          <w:color w:val="2D639E"/>
          <w:sz w:val="24"/>
          <w:szCs w:val="24"/>
        </w:rPr>
        <w:fldChar w:fldCharType="end"/>
      </w:r>
      <w:r>
        <w:rPr>
          <w:sz w:val="24"/>
          <w:szCs w:val="24"/>
        </w:rPr>
        <w:t xml:space="preserve">] is the ability to learn and utilize new words, for example using a </w:t>
      </w:r>
      <w:r>
        <w:rPr>
          <w:spacing w:val="-2"/>
          <w:sz w:val="24"/>
          <w:szCs w:val="24"/>
        </w:rPr>
        <w:t>word</w:t>
      </w:r>
      <w:r>
        <w:rPr>
          <w:spacing w:val="-9"/>
          <w:sz w:val="24"/>
          <w:szCs w:val="24"/>
        </w:rPr>
        <w:t xml:space="preserve"> </w:t>
      </w:r>
      <w:r>
        <w:rPr>
          <w:spacing w:val="-2"/>
          <w:sz w:val="24"/>
          <w:szCs w:val="24"/>
        </w:rPr>
        <w:t>in</w:t>
      </w:r>
      <w:r>
        <w:rPr>
          <w:spacing w:val="-9"/>
          <w:sz w:val="24"/>
          <w:szCs w:val="24"/>
        </w:rPr>
        <w:t xml:space="preserve"> </w:t>
      </w:r>
      <w:r>
        <w:rPr>
          <w:spacing w:val="-2"/>
          <w:sz w:val="24"/>
          <w:szCs w:val="24"/>
        </w:rPr>
        <w:t>a</w:t>
      </w:r>
      <w:r>
        <w:rPr>
          <w:spacing w:val="-9"/>
          <w:sz w:val="24"/>
          <w:szCs w:val="24"/>
        </w:rPr>
        <w:t xml:space="preserve"> </w:t>
      </w:r>
      <w:r>
        <w:rPr>
          <w:spacing w:val="-2"/>
          <w:sz w:val="24"/>
          <w:szCs w:val="24"/>
        </w:rPr>
        <w:t>sentence</w:t>
      </w:r>
      <w:r>
        <w:rPr>
          <w:spacing w:val="-9"/>
          <w:sz w:val="24"/>
          <w:szCs w:val="24"/>
        </w:rPr>
        <w:t xml:space="preserve"> </w:t>
      </w:r>
      <w:r>
        <w:rPr>
          <w:spacing w:val="-2"/>
          <w:sz w:val="24"/>
          <w:szCs w:val="24"/>
        </w:rPr>
        <w:t>after</w:t>
      </w:r>
      <w:r>
        <w:rPr>
          <w:spacing w:val="-9"/>
          <w:sz w:val="24"/>
          <w:szCs w:val="24"/>
        </w:rPr>
        <w:t xml:space="preserve"> </w:t>
      </w:r>
      <w:r>
        <w:rPr>
          <w:spacing w:val="-2"/>
          <w:sz w:val="24"/>
          <w:szCs w:val="24"/>
        </w:rPr>
        <w:t>seeing</w:t>
      </w:r>
      <w:r>
        <w:rPr>
          <w:spacing w:val="-9"/>
          <w:sz w:val="24"/>
          <w:szCs w:val="24"/>
        </w:rPr>
        <w:t xml:space="preserve"> </w:t>
      </w:r>
      <w:r>
        <w:rPr>
          <w:spacing w:val="-2"/>
          <w:sz w:val="24"/>
          <w:szCs w:val="24"/>
        </w:rPr>
        <w:t>it</w:t>
      </w:r>
      <w:r>
        <w:rPr>
          <w:spacing w:val="-9"/>
          <w:sz w:val="24"/>
          <w:szCs w:val="24"/>
        </w:rPr>
        <w:t xml:space="preserve"> </w:t>
      </w:r>
      <w:r>
        <w:rPr>
          <w:spacing w:val="-2"/>
          <w:sz w:val="24"/>
          <w:szCs w:val="24"/>
        </w:rPr>
        <w:t>defined</w:t>
      </w:r>
      <w:r>
        <w:rPr>
          <w:spacing w:val="-9"/>
          <w:sz w:val="24"/>
          <w:szCs w:val="24"/>
        </w:rPr>
        <w:t xml:space="preserve"> </w:t>
      </w:r>
      <w:r>
        <w:rPr>
          <w:spacing w:val="-2"/>
          <w:sz w:val="24"/>
          <w:szCs w:val="24"/>
        </w:rPr>
        <w:t>only</w:t>
      </w:r>
      <w:r>
        <w:rPr>
          <w:spacing w:val="-9"/>
          <w:sz w:val="24"/>
          <w:szCs w:val="24"/>
        </w:rPr>
        <w:t xml:space="preserve"> </w:t>
      </w:r>
      <w:r>
        <w:rPr>
          <w:spacing w:val="-2"/>
          <w:sz w:val="24"/>
          <w:szCs w:val="24"/>
        </w:rPr>
        <w:t>once,</w:t>
      </w:r>
      <w:r>
        <w:rPr>
          <w:spacing w:val="-8"/>
          <w:sz w:val="24"/>
          <w:szCs w:val="24"/>
        </w:rPr>
        <w:t xml:space="preserve"> </w:t>
      </w:r>
      <w:r>
        <w:rPr>
          <w:spacing w:val="-2"/>
          <w:sz w:val="24"/>
          <w:szCs w:val="24"/>
        </w:rPr>
        <w:t>or</w:t>
      </w:r>
      <w:r>
        <w:rPr>
          <w:spacing w:val="-9"/>
          <w:sz w:val="24"/>
          <w:szCs w:val="24"/>
        </w:rPr>
        <w:t xml:space="preserve"> </w:t>
      </w:r>
      <w:r>
        <w:rPr>
          <w:spacing w:val="-2"/>
          <w:sz w:val="24"/>
          <w:szCs w:val="24"/>
        </w:rPr>
        <w:t>conversely</w:t>
      </w:r>
      <w:r>
        <w:rPr>
          <w:spacing w:val="-9"/>
          <w:sz w:val="24"/>
          <w:szCs w:val="24"/>
        </w:rPr>
        <w:t xml:space="preserve"> </w:t>
      </w:r>
      <w:r>
        <w:rPr>
          <w:spacing w:val="-2"/>
          <w:sz w:val="24"/>
          <w:szCs w:val="24"/>
        </w:rPr>
        <w:t>inferring</w:t>
      </w:r>
      <w:r>
        <w:rPr>
          <w:spacing w:val="-9"/>
          <w:sz w:val="24"/>
          <w:szCs w:val="24"/>
        </w:rPr>
        <w:t xml:space="preserve"> </w:t>
      </w:r>
      <w:r>
        <w:rPr>
          <w:spacing w:val="-2"/>
          <w:sz w:val="24"/>
          <w:szCs w:val="24"/>
        </w:rPr>
        <w:t>a</w:t>
      </w:r>
      <w:r>
        <w:rPr>
          <w:spacing w:val="-9"/>
          <w:sz w:val="24"/>
          <w:szCs w:val="24"/>
        </w:rPr>
        <w:t xml:space="preserve"> </w:t>
      </w:r>
      <w:r>
        <w:rPr>
          <w:spacing w:val="-2"/>
          <w:sz w:val="24"/>
          <w:szCs w:val="24"/>
        </w:rPr>
        <w:t>word’s</w:t>
      </w:r>
      <w:r>
        <w:rPr>
          <w:spacing w:val="-9"/>
          <w:sz w:val="24"/>
          <w:szCs w:val="24"/>
        </w:rPr>
        <w:t xml:space="preserve"> </w:t>
      </w:r>
      <w:r>
        <w:rPr>
          <w:spacing w:val="-2"/>
          <w:sz w:val="24"/>
          <w:szCs w:val="24"/>
        </w:rPr>
        <w:t>meaning</w:t>
      </w:r>
      <w:r>
        <w:rPr>
          <w:spacing w:val="-9"/>
          <w:sz w:val="24"/>
          <w:szCs w:val="24"/>
        </w:rPr>
        <w:t xml:space="preserve"> </w:t>
      </w:r>
      <w:r>
        <w:rPr>
          <w:spacing w:val="-2"/>
          <w:sz w:val="24"/>
          <w:szCs w:val="24"/>
        </w:rPr>
        <w:t>from</w:t>
      </w:r>
      <w:r>
        <w:rPr>
          <w:spacing w:val="-9"/>
          <w:sz w:val="24"/>
          <w:szCs w:val="24"/>
        </w:rPr>
        <w:t xml:space="preserve"> </w:t>
      </w:r>
      <w:r>
        <w:rPr>
          <w:spacing w:val="-2"/>
          <w:sz w:val="24"/>
          <w:szCs w:val="24"/>
        </w:rPr>
        <w:t>only</w:t>
      </w:r>
      <w:r>
        <w:rPr>
          <w:spacing w:val="-9"/>
          <w:sz w:val="24"/>
          <w:szCs w:val="24"/>
        </w:rPr>
        <w:t xml:space="preserve"> </w:t>
      </w:r>
      <w:r>
        <w:rPr>
          <w:spacing w:val="-2"/>
          <w:sz w:val="24"/>
          <w:szCs w:val="24"/>
        </w:rPr>
        <w:t>one</w:t>
      </w:r>
      <w:r>
        <w:rPr>
          <w:spacing w:val="-9"/>
          <w:sz w:val="24"/>
          <w:szCs w:val="24"/>
        </w:rPr>
        <w:t xml:space="preserve"> </w:t>
      </w:r>
      <w:r>
        <w:rPr>
          <w:spacing w:val="-2"/>
          <w:sz w:val="24"/>
          <w:szCs w:val="24"/>
        </w:rPr>
        <w:t>usage.</w:t>
      </w:r>
      <w:r>
        <w:rPr>
          <w:spacing w:val="5"/>
          <w:sz w:val="24"/>
          <w:szCs w:val="24"/>
        </w:rPr>
        <w:t xml:space="preserve"> </w:t>
      </w:r>
      <w:r>
        <w:rPr>
          <w:spacing w:val="-2"/>
          <w:sz w:val="24"/>
          <w:szCs w:val="24"/>
        </w:rPr>
        <w:t xml:space="preserve">Here </w:t>
      </w:r>
      <w:r>
        <w:rPr>
          <w:sz w:val="24"/>
          <w:szCs w:val="24"/>
        </w:rPr>
        <w:t>we</w:t>
      </w:r>
      <w:r>
        <w:rPr>
          <w:spacing w:val="-13"/>
          <w:sz w:val="24"/>
          <w:szCs w:val="24"/>
        </w:rPr>
        <w:t xml:space="preserve"> </w:t>
      </w:r>
      <w:r>
        <w:rPr>
          <w:sz w:val="24"/>
          <w:szCs w:val="24"/>
        </w:rPr>
        <w:t>qualitatively</w:t>
      </w:r>
      <w:r>
        <w:rPr>
          <w:spacing w:val="-12"/>
          <w:sz w:val="24"/>
          <w:szCs w:val="24"/>
        </w:rPr>
        <w:t xml:space="preserve"> </w:t>
      </w:r>
      <w:r>
        <w:rPr>
          <w:sz w:val="24"/>
          <w:szCs w:val="24"/>
        </w:rPr>
        <w:t>test</w:t>
      </w:r>
      <w:r>
        <w:rPr>
          <w:spacing w:val="-13"/>
          <w:sz w:val="24"/>
          <w:szCs w:val="24"/>
        </w:rPr>
        <w:t xml:space="preserve"> </w:t>
      </w:r>
      <w:r>
        <w:rPr>
          <w:sz w:val="24"/>
          <w:szCs w:val="24"/>
        </w:rPr>
        <w:t>GPT-3’s</w:t>
      </w:r>
      <w:r>
        <w:rPr>
          <w:spacing w:val="-12"/>
          <w:sz w:val="24"/>
          <w:szCs w:val="24"/>
        </w:rPr>
        <w:t xml:space="preserve"> </w:t>
      </w:r>
      <w:r>
        <w:rPr>
          <w:sz w:val="24"/>
          <w:szCs w:val="24"/>
        </w:rPr>
        <w:t>ability</w:t>
      </w:r>
      <w:r>
        <w:rPr>
          <w:spacing w:val="-13"/>
          <w:sz w:val="24"/>
          <w:szCs w:val="24"/>
        </w:rPr>
        <w:t xml:space="preserve"> </w:t>
      </w:r>
      <w:r>
        <w:rPr>
          <w:sz w:val="24"/>
          <w:szCs w:val="24"/>
        </w:rPr>
        <w:t>to</w:t>
      </w:r>
      <w:r>
        <w:rPr>
          <w:spacing w:val="-12"/>
          <w:sz w:val="24"/>
          <w:szCs w:val="24"/>
        </w:rPr>
        <w:t xml:space="preserve"> </w:t>
      </w:r>
      <w:r>
        <w:rPr>
          <w:sz w:val="24"/>
          <w:szCs w:val="24"/>
        </w:rPr>
        <w:t>do</w:t>
      </w:r>
      <w:r>
        <w:rPr>
          <w:spacing w:val="-13"/>
          <w:sz w:val="24"/>
          <w:szCs w:val="24"/>
        </w:rPr>
        <w:t xml:space="preserve"> </w:t>
      </w:r>
      <w:r>
        <w:rPr>
          <w:sz w:val="24"/>
          <w:szCs w:val="24"/>
        </w:rPr>
        <w:t>the</w:t>
      </w:r>
      <w:r>
        <w:rPr>
          <w:spacing w:val="-12"/>
          <w:sz w:val="24"/>
          <w:szCs w:val="24"/>
        </w:rPr>
        <w:t xml:space="preserve"> </w:t>
      </w:r>
      <w:r>
        <w:rPr>
          <w:sz w:val="24"/>
          <w:szCs w:val="24"/>
        </w:rPr>
        <w:t>former.</w:t>
      </w:r>
      <w:r>
        <w:rPr>
          <w:spacing w:val="-13"/>
          <w:sz w:val="24"/>
          <w:szCs w:val="24"/>
        </w:rPr>
        <w:t xml:space="preserve"> </w:t>
      </w:r>
      <w:r>
        <w:rPr>
          <w:sz w:val="24"/>
          <w:szCs w:val="24"/>
        </w:rPr>
        <w:t>Specifically,</w:t>
      </w:r>
      <w:r>
        <w:rPr>
          <w:spacing w:val="-12"/>
          <w:sz w:val="24"/>
          <w:szCs w:val="24"/>
        </w:rPr>
        <w:t xml:space="preserve"> </w:t>
      </w:r>
      <w:r>
        <w:rPr>
          <w:sz w:val="24"/>
          <w:szCs w:val="24"/>
        </w:rPr>
        <w:t>we</w:t>
      </w:r>
      <w:r>
        <w:rPr>
          <w:spacing w:val="-13"/>
          <w:sz w:val="24"/>
          <w:szCs w:val="24"/>
        </w:rPr>
        <w:t xml:space="preserve"> </w:t>
      </w:r>
      <w:r>
        <w:rPr>
          <w:sz w:val="24"/>
          <w:szCs w:val="24"/>
        </w:rPr>
        <w:t>give</w:t>
      </w:r>
      <w:r>
        <w:rPr>
          <w:spacing w:val="-12"/>
          <w:sz w:val="24"/>
          <w:szCs w:val="24"/>
        </w:rPr>
        <w:t xml:space="preserve"> </w:t>
      </w:r>
      <w:r>
        <w:rPr>
          <w:sz w:val="24"/>
          <w:szCs w:val="24"/>
        </w:rPr>
        <w:t>GPT-3</w:t>
      </w:r>
      <w:r>
        <w:rPr>
          <w:spacing w:val="-13"/>
          <w:sz w:val="24"/>
          <w:szCs w:val="24"/>
        </w:rPr>
        <w:t xml:space="preserve"> </w:t>
      </w:r>
      <w:r>
        <w:rPr>
          <w:sz w:val="24"/>
          <w:szCs w:val="24"/>
        </w:rPr>
        <w:t>the</w:t>
      </w:r>
      <w:r>
        <w:rPr>
          <w:spacing w:val="-12"/>
          <w:sz w:val="24"/>
          <w:szCs w:val="24"/>
        </w:rPr>
        <w:t xml:space="preserve"> </w:t>
      </w:r>
      <w:r>
        <w:rPr>
          <w:sz w:val="24"/>
          <w:szCs w:val="24"/>
        </w:rPr>
        <w:t>definition</w:t>
      </w:r>
      <w:r>
        <w:rPr>
          <w:spacing w:val="-13"/>
          <w:sz w:val="24"/>
          <w:szCs w:val="24"/>
        </w:rPr>
        <w:t xml:space="preserve"> </w:t>
      </w:r>
      <w:r>
        <w:rPr>
          <w:sz w:val="24"/>
          <w:szCs w:val="24"/>
        </w:rPr>
        <w:t>of</w:t>
      </w:r>
      <w:r>
        <w:rPr>
          <w:spacing w:val="-12"/>
          <w:sz w:val="24"/>
          <w:szCs w:val="24"/>
        </w:rPr>
        <w:t xml:space="preserve"> </w:t>
      </w:r>
      <w:r>
        <w:rPr>
          <w:sz w:val="24"/>
          <w:szCs w:val="24"/>
        </w:rPr>
        <w:t>a</w:t>
      </w:r>
      <w:r>
        <w:rPr>
          <w:spacing w:val="-13"/>
          <w:sz w:val="24"/>
          <w:szCs w:val="24"/>
        </w:rPr>
        <w:t xml:space="preserve"> </w:t>
      </w:r>
      <w:r>
        <w:rPr>
          <w:sz w:val="24"/>
          <w:szCs w:val="24"/>
        </w:rPr>
        <w:t>nonexistent</w:t>
      </w:r>
      <w:r>
        <w:rPr>
          <w:spacing w:val="-12"/>
          <w:sz w:val="24"/>
          <w:szCs w:val="24"/>
        </w:rPr>
        <w:t xml:space="preserve"> </w:t>
      </w:r>
      <w:r>
        <w:rPr>
          <w:sz w:val="24"/>
          <w:szCs w:val="24"/>
        </w:rPr>
        <w:t>word, such</w:t>
      </w:r>
      <w:r>
        <w:rPr>
          <w:spacing w:val="-1"/>
          <w:sz w:val="24"/>
          <w:szCs w:val="24"/>
        </w:rPr>
        <w:t xml:space="preserve"> </w:t>
      </w:r>
      <w:r>
        <w:rPr>
          <w:sz w:val="24"/>
          <w:szCs w:val="24"/>
        </w:rPr>
        <w:t>as “Gigamuru”, and then ask it to use it in a sentence.</w:t>
      </w:r>
      <w:r>
        <w:rPr>
          <w:spacing w:val="12"/>
          <w:sz w:val="24"/>
          <w:szCs w:val="24"/>
        </w:rPr>
        <w:t xml:space="preserve"> </w:t>
      </w:r>
      <w:r>
        <w:rPr>
          <w:sz w:val="24"/>
          <w:szCs w:val="24"/>
        </w:rPr>
        <w:t xml:space="preserve">We provide one to five previous examples of a </w:t>
      </w:r>
      <w:r>
        <w:rPr>
          <w:spacing w:val="-2"/>
          <w:sz w:val="24"/>
          <w:szCs w:val="24"/>
        </w:rPr>
        <w:t>(separate)</w:t>
      </w:r>
    </w:p>
    <w:p w14:paraId="2B2103C8">
      <w:pPr>
        <w:pStyle w:val="6"/>
        <w:spacing w:before="5"/>
        <w:rPr>
          <w:sz w:val="24"/>
          <w:szCs w:val="24"/>
        </w:rPr>
      </w:pPr>
      <w:r>
        <w:rPr>
          <w:sz w:val="24"/>
          <w:szCs w:val="24"/>
        </w:rPr>
        <mc:AlternateContent>
          <mc:Choice Requires="wps">
            <w:drawing>
              <wp:anchor distT="0" distB="0" distL="0" distR="0" simplePos="0" relativeHeight="251674624" behindDoc="1" locked="0" layoutInCell="1" allowOverlap="1">
                <wp:simplePos x="0" y="0"/>
                <wp:positionH relativeFrom="page">
                  <wp:posOffset>914400</wp:posOffset>
                </wp:positionH>
                <wp:positionV relativeFrom="paragraph">
                  <wp:posOffset>120650</wp:posOffset>
                </wp:positionV>
                <wp:extent cx="1822450" cy="1270"/>
                <wp:effectExtent l="0" t="0" r="0" b="0"/>
                <wp:wrapTopAndBottom/>
                <wp:docPr id="40" name="Graphic 40"/>
                <wp:cNvGraphicFramePr/>
                <a:graphic xmlns:a="http://schemas.openxmlformats.org/drawingml/2006/main">
                  <a:graphicData uri="http://schemas.microsoft.com/office/word/2010/wordprocessingShape">
                    <wps:wsp>
                      <wps:cNvSpPr/>
                      <wps: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40" o:spid="_x0000_s1026" o:spt="100" style="position:absolute;left:0pt;margin-left:72pt;margin-top:9.5pt;height:0.1pt;width:143.5pt;mso-position-horizontal-relative:page;mso-wrap-distance-bottom:0pt;mso-wrap-distance-top:0pt;z-index:-251641856;mso-width-relative:page;mso-height-relative:page;" filled="f" stroked="t" coordsize="1822450,1" o:gfxdata="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Rf2PtYAAAAJAQAADwAAAAAA&#10;AAABACAAAAAiAAAAZHJzL2Rvd25yZXYueG1sUEsBAhQAFAAAAAgAh07iQI6SpJgVAgAAfAQAAA4A&#10;AAAAAAAAAQAgAAAAJQEAAGRycy9lMm9Eb2MueG1sUEsFBgAAAAAGAAYAWQEAAKwFAAAAAA==&#10;" path="m0,0l1821967,0e">
                <v:fill on="f" focussize="0,0"/>
                <v:stroke weight="0.397952755905512pt" color="#000000" joinstyle="round"/>
                <v:imagedata o:title=""/>
                <o:lock v:ext="edit" aspectratio="f"/>
                <v:textbox inset="0mm,0mm,0mm,0mm"/>
                <w10:wrap type="topAndBottom"/>
              </v:shape>
            </w:pict>
          </mc:Fallback>
        </mc:AlternateContent>
      </w:r>
    </w:p>
    <w:p w14:paraId="45BBE94E">
      <w:pPr>
        <w:spacing w:before="48" w:line="230" w:lineRule="auto"/>
        <w:ind w:left="1440" w:right="1424" w:firstLine="253"/>
        <w:jc w:val="left"/>
        <w:rPr>
          <w:sz w:val="24"/>
          <w:szCs w:val="24"/>
        </w:rPr>
      </w:pPr>
      <w:r>
        <w:rPr>
          <w:sz w:val="24"/>
          <w:szCs w:val="24"/>
          <w:vertAlign w:val="superscript"/>
        </w:rPr>
        <w:t>5</w:t>
      </w:r>
      <w:bookmarkStart w:id="55" w:name="_bookmark43"/>
      <w:bookmarkEnd w:id="55"/>
      <w:r>
        <w:rPr>
          <w:sz w:val="24"/>
          <w:szCs w:val="24"/>
          <w:vertAlign w:val="baseline"/>
        </w:rPr>
        <w:t>We</w:t>
      </w:r>
      <w:r>
        <w:rPr>
          <w:spacing w:val="-9"/>
          <w:sz w:val="24"/>
          <w:szCs w:val="24"/>
          <w:vertAlign w:val="baseline"/>
        </w:rPr>
        <w:t xml:space="preserve"> </w:t>
      </w:r>
      <w:r>
        <w:rPr>
          <w:sz w:val="24"/>
          <w:szCs w:val="24"/>
          <w:vertAlign w:val="baseline"/>
        </w:rPr>
        <w:t>use</w:t>
      </w:r>
      <w:r>
        <w:rPr>
          <w:spacing w:val="-8"/>
          <w:sz w:val="24"/>
          <w:szCs w:val="24"/>
          <w:vertAlign w:val="baseline"/>
        </w:rPr>
        <w:t xml:space="preserve"> </w:t>
      </w:r>
      <w:r>
        <w:rPr>
          <w:sz w:val="24"/>
          <w:szCs w:val="24"/>
          <w:vertAlign w:val="baseline"/>
        </w:rPr>
        <w:t>a</w:t>
      </w:r>
      <w:r>
        <w:rPr>
          <w:spacing w:val="-8"/>
          <w:sz w:val="24"/>
          <w:szCs w:val="24"/>
          <w:vertAlign w:val="baseline"/>
        </w:rPr>
        <w:t xml:space="preserve"> </w:t>
      </w:r>
      <w:r>
        <w:rPr>
          <w:sz w:val="24"/>
          <w:szCs w:val="24"/>
          <w:vertAlign w:val="baseline"/>
        </w:rPr>
        <w:t>two-sample</w:t>
      </w:r>
      <w:r>
        <w:rPr>
          <w:spacing w:val="-9"/>
          <w:sz w:val="24"/>
          <w:szCs w:val="24"/>
          <w:vertAlign w:val="baseline"/>
        </w:rPr>
        <w:t xml:space="preserve"> </w:t>
      </w:r>
      <w:r>
        <w:rPr>
          <w:sz w:val="24"/>
          <w:szCs w:val="24"/>
          <w:vertAlign w:val="baseline"/>
        </w:rPr>
        <w:t>Student’s</w:t>
      </w:r>
      <w:r>
        <w:rPr>
          <w:spacing w:val="-8"/>
          <w:sz w:val="24"/>
          <w:szCs w:val="24"/>
          <w:vertAlign w:val="baseline"/>
        </w:rPr>
        <w:t xml:space="preserve"> </w:t>
      </w:r>
      <w:r>
        <w:rPr>
          <w:sz w:val="24"/>
          <w:szCs w:val="24"/>
          <w:vertAlign w:val="baseline"/>
        </w:rPr>
        <w:t>T-Test</w:t>
      </w:r>
      <w:r>
        <w:rPr>
          <w:spacing w:val="-8"/>
          <w:sz w:val="24"/>
          <w:szCs w:val="24"/>
          <w:vertAlign w:val="baseline"/>
        </w:rPr>
        <w:t xml:space="preserve"> </w:t>
      </w:r>
      <w:r>
        <w:rPr>
          <w:sz w:val="24"/>
          <w:szCs w:val="24"/>
          <w:vertAlign w:val="baseline"/>
        </w:rPr>
        <w:t>to</w:t>
      </w:r>
      <w:r>
        <w:rPr>
          <w:spacing w:val="-8"/>
          <w:sz w:val="24"/>
          <w:szCs w:val="24"/>
          <w:vertAlign w:val="baseline"/>
        </w:rPr>
        <w:t xml:space="preserve"> </w:t>
      </w:r>
      <w:r>
        <w:rPr>
          <w:sz w:val="24"/>
          <w:szCs w:val="24"/>
          <w:vertAlign w:val="baseline"/>
        </w:rPr>
        <w:t>test</w:t>
      </w:r>
      <w:r>
        <w:rPr>
          <w:spacing w:val="-9"/>
          <w:sz w:val="24"/>
          <w:szCs w:val="24"/>
          <w:vertAlign w:val="baseline"/>
        </w:rPr>
        <w:t xml:space="preserve"> </w:t>
      </w:r>
      <w:r>
        <w:rPr>
          <w:sz w:val="24"/>
          <w:szCs w:val="24"/>
          <w:vertAlign w:val="baseline"/>
        </w:rPr>
        <w:t>for</w:t>
      </w:r>
      <w:r>
        <w:rPr>
          <w:spacing w:val="-8"/>
          <w:sz w:val="24"/>
          <w:szCs w:val="24"/>
          <w:vertAlign w:val="baseline"/>
        </w:rPr>
        <w:t xml:space="preserve"> </w:t>
      </w:r>
      <w:r>
        <w:rPr>
          <w:sz w:val="24"/>
          <w:szCs w:val="24"/>
          <w:vertAlign w:val="baseline"/>
        </w:rPr>
        <w:t>significant</w:t>
      </w:r>
      <w:r>
        <w:rPr>
          <w:spacing w:val="-8"/>
          <w:sz w:val="24"/>
          <w:szCs w:val="24"/>
          <w:vertAlign w:val="baseline"/>
        </w:rPr>
        <w:t xml:space="preserve"> </w:t>
      </w:r>
      <w:r>
        <w:rPr>
          <w:sz w:val="24"/>
          <w:szCs w:val="24"/>
          <w:vertAlign w:val="baseline"/>
        </w:rPr>
        <w:t>difference</w:t>
      </w:r>
      <w:r>
        <w:rPr>
          <w:spacing w:val="-9"/>
          <w:sz w:val="24"/>
          <w:szCs w:val="24"/>
          <w:vertAlign w:val="baseline"/>
        </w:rPr>
        <w:t xml:space="preserve"> </w:t>
      </w:r>
      <w:r>
        <w:rPr>
          <w:sz w:val="24"/>
          <w:szCs w:val="24"/>
          <w:vertAlign w:val="baseline"/>
        </w:rPr>
        <w:t>between</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means</w:t>
      </w:r>
      <w:r>
        <w:rPr>
          <w:spacing w:val="-9"/>
          <w:sz w:val="24"/>
          <w:szCs w:val="24"/>
          <w:vertAlign w:val="baseline"/>
        </w:rPr>
        <w:t xml:space="preserve"> </w:t>
      </w:r>
      <w:r>
        <w:rPr>
          <w:sz w:val="24"/>
          <w:szCs w:val="24"/>
          <w:vertAlign w:val="baseline"/>
        </w:rPr>
        <w:t>of</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participant</w:t>
      </w:r>
      <w:r>
        <w:rPr>
          <w:spacing w:val="-9"/>
          <w:sz w:val="24"/>
          <w:szCs w:val="24"/>
          <w:vertAlign w:val="baseline"/>
        </w:rPr>
        <w:t xml:space="preserve"> </w:t>
      </w:r>
      <w:r>
        <w:rPr>
          <w:sz w:val="24"/>
          <w:szCs w:val="24"/>
          <w:vertAlign w:val="baseline"/>
        </w:rPr>
        <w:t>accuracies</w:t>
      </w:r>
      <w:r>
        <w:rPr>
          <w:spacing w:val="-8"/>
          <w:sz w:val="24"/>
          <w:szCs w:val="24"/>
          <w:vertAlign w:val="baseline"/>
        </w:rPr>
        <w:t xml:space="preserve"> </w:t>
      </w:r>
      <w:r>
        <w:rPr>
          <w:sz w:val="24"/>
          <w:szCs w:val="24"/>
          <w:vertAlign w:val="baseline"/>
        </w:rPr>
        <w:t>of</w:t>
      </w:r>
      <w:r>
        <w:rPr>
          <w:spacing w:val="-8"/>
          <w:sz w:val="24"/>
          <w:szCs w:val="24"/>
          <w:vertAlign w:val="baseline"/>
        </w:rPr>
        <w:t xml:space="preserve"> </w:t>
      </w:r>
      <w:r>
        <w:rPr>
          <w:sz w:val="24"/>
          <w:szCs w:val="24"/>
          <w:vertAlign w:val="baseline"/>
        </w:rPr>
        <w:t xml:space="preserve">each </w:t>
      </w:r>
      <w:bookmarkStart w:id="56" w:name="_bookmark44"/>
      <w:bookmarkEnd w:id="56"/>
      <w:r>
        <w:rPr>
          <w:sz w:val="24"/>
          <w:szCs w:val="24"/>
          <w:vertAlign w:val="baseline"/>
        </w:rPr>
        <w:t>model and the control model and report the normalized difference in the means (as the t-statistic) and the p-value.</w:t>
      </w:r>
    </w:p>
    <w:p w14:paraId="09C379D2">
      <w:pPr>
        <w:spacing w:before="19" w:line="230" w:lineRule="auto"/>
        <w:ind w:left="1440" w:right="1424" w:firstLine="253"/>
        <w:jc w:val="left"/>
        <w:rPr>
          <w:sz w:val="24"/>
          <w:szCs w:val="24"/>
        </w:rPr>
      </w:pPr>
      <w:r>
        <w:rPr>
          <w:sz w:val="24"/>
          <w:szCs w:val="24"/>
          <w:vertAlign w:val="superscript"/>
        </w:rPr>
        <w:t>6</w:t>
      </w:r>
      <w:r>
        <w:rPr>
          <w:sz w:val="24"/>
          <w:szCs w:val="24"/>
          <w:vertAlign w:val="baseline"/>
        </w:rPr>
        <w:t>If</w:t>
      </w:r>
      <w:r>
        <w:rPr>
          <w:spacing w:val="-1"/>
          <w:sz w:val="24"/>
          <w:szCs w:val="24"/>
          <w:vertAlign w:val="baseline"/>
        </w:rPr>
        <w:t xml:space="preserve"> </w:t>
      </w:r>
      <w:r>
        <w:rPr>
          <w:sz w:val="24"/>
          <w:szCs w:val="24"/>
          <w:vertAlign w:val="baseline"/>
        </w:rPr>
        <w:t>a</w:t>
      </w:r>
      <w:r>
        <w:rPr>
          <w:spacing w:val="-1"/>
          <w:sz w:val="24"/>
          <w:szCs w:val="24"/>
          <w:vertAlign w:val="baseline"/>
        </w:rPr>
        <w:t xml:space="preserve"> </w:t>
      </w:r>
      <w:r>
        <w:rPr>
          <w:sz w:val="24"/>
          <w:szCs w:val="24"/>
          <w:vertAlign w:val="baseline"/>
        </w:rPr>
        <w:t>model</w:t>
      </w:r>
      <w:r>
        <w:rPr>
          <w:spacing w:val="-1"/>
          <w:sz w:val="24"/>
          <w:szCs w:val="24"/>
          <w:vertAlign w:val="baseline"/>
        </w:rPr>
        <w:t xml:space="preserve"> </w:t>
      </w:r>
      <w:r>
        <w:rPr>
          <w:sz w:val="24"/>
          <w:szCs w:val="24"/>
          <w:vertAlign w:val="baseline"/>
        </w:rPr>
        <w:t>consistently</w:t>
      </w:r>
      <w:r>
        <w:rPr>
          <w:spacing w:val="-1"/>
          <w:sz w:val="24"/>
          <w:szCs w:val="24"/>
          <w:vertAlign w:val="baseline"/>
        </w:rPr>
        <w:t xml:space="preserve"> </w:t>
      </w:r>
      <w:r>
        <w:rPr>
          <w:sz w:val="24"/>
          <w:szCs w:val="24"/>
          <w:vertAlign w:val="baseline"/>
        </w:rPr>
        <w:t>produces</w:t>
      </w:r>
      <w:r>
        <w:rPr>
          <w:spacing w:val="-1"/>
          <w:sz w:val="24"/>
          <w:szCs w:val="24"/>
          <w:vertAlign w:val="baseline"/>
        </w:rPr>
        <w:t xml:space="preserve"> </w:t>
      </w:r>
      <w:r>
        <w:rPr>
          <w:sz w:val="24"/>
          <w:szCs w:val="24"/>
          <w:vertAlign w:val="baseline"/>
        </w:rPr>
        <w:t>texts</w:t>
      </w:r>
      <w:r>
        <w:rPr>
          <w:spacing w:val="-1"/>
          <w:sz w:val="24"/>
          <w:szCs w:val="24"/>
          <w:vertAlign w:val="baseline"/>
        </w:rPr>
        <w:t xml:space="preserve"> </w:t>
      </w:r>
      <w:r>
        <w:rPr>
          <w:sz w:val="24"/>
          <w:szCs w:val="24"/>
          <w:vertAlign w:val="baseline"/>
        </w:rPr>
        <w:t>that</w:t>
      </w:r>
      <w:r>
        <w:rPr>
          <w:spacing w:val="-1"/>
          <w:sz w:val="24"/>
          <w:szCs w:val="24"/>
          <w:vertAlign w:val="baseline"/>
        </w:rPr>
        <w:t xml:space="preserve"> </w:t>
      </w:r>
      <w:r>
        <w:rPr>
          <w:sz w:val="24"/>
          <w:szCs w:val="24"/>
          <w:vertAlign w:val="baseline"/>
        </w:rPr>
        <w:t>are</w:t>
      </w:r>
      <w:r>
        <w:rPr>
          <w:spacing w:val="-1"/>
          <w:sz w:val="24"/>
          <w:szCs w:val="24"/>
          <w:vertAlign w:val="baseline"/>
        </w:rPr>
        <w:t xml:space="preserve"> </w:t>
      </w:r>
      <w:r>
        <w:rPr>
          <w:sz w:val="24"/>
          <w:szCs w:val="24"/>
          <w:vertAlign w:val="baseline"/>
        </w:rPr>
        <w:t>more</w:t>
      </w:r>
      <w:r>
        <w:rPr>
          <w:spacing w:val="-1"/>
          <w:sz w:val="24"/>
          <w:szCs w:val="24"/>
          <w:vertAlign w:val="baseline"/>
        </w:rPr>
        <w:t xml:space="preserve"> </w:t>
      </w:r>
      <w:r>
        <w:rPr>
          <w:sz w:val="24"/>
          <w:szCs w:val="24"/>
          <w:vertAlign w:val="baseline"/>
        </w:rPr>
        <w:t>impressive</w:t>
      </w:r>
      <w:r>
        <w:rPr>
          <w:spacing w:val="-1"/>
          <w:sz w:val="24"/>
          <w:szCs w:val="24"/>
          <w:vertAlign w:val="baseline"/>
        </w:rPr>
        <w:t xml:space="preserve"> </w:t>
      </w:r>
      <w:r>
        <w:rPr>
          <w:sz w:val="24"/>
          <w:szCs w:val="24"/>
          <w:vertAlign w:val="baseline"/>
        </w:rPr>
        <w:t>than</w:t>
      </w:r>
      <w:r>
        <w:rPr>
          <w:spacing w:val="-1"/>
          <w:sz w:val="24"/>
          <w:szCs w:val="24"/>
          <w:vertAlign w:val="baseline"/>
        </w:rPr>
        <w:t xml:space="preserve"> </w:t>
      </w:r>
      <w:r>
        <w:rPr>
          <w:sz w:val="24"/>
          <w:szCs w:val="24"/>
          <w:vertAlign w:val="baseline"/>
        </w:rPr>
        <w:t>human</w:t>
      </w:r>
      <w:r>
        <w:rPr>
          <w:spacing w:val="-1"/>
          <w:sz w:val="24"/>
          <w:szCs w:val="24"/>
          <w:vertAlign w:val="baseline"/>
        </w:rPr>
        <w:t xml:space="preserve"> </w:t>
      </w:r>
      <w:r>
        <w:rPr>
          <w:sz w:val="24"/>
          <w:szCs w:val="24"/>
          <w:vertAlign w:val="baseline"/>
        </w:rPr>
        <w:t>articles,</w:t>
      </w:r>
      <w:r>
        <w:rPr>
          <w:spacing w:val="-1"/>
          <w:sz w:val="24"/>
          <w:szCs w:val="24"/>
          <w:vertAlign w:val="baseline"/>
        </w:rPr>
        <w:t xml:space="preserve"> </w:t>
      </w:r>
      <w:r>
        <w:rPr>
          <w:sz w:val="24"/>
          <w:szCs w:val="24"/>
          <w:vertAlign w:val="baseline"/>
        </w:rPr>
        <w:t>it</w:t>
      </w:r>
      <w:r>
        <w:rPr>
          <w:spacing w:val="-1"/>
          <w:sz w:val="24"/>
          <w:szCs w:val="24"/>
          <w:vertAlign w:val="baseline"/>
        </w:rPr>
        <w:t xml:space="preserve"> </w:t>
      </w:r>
      <w:r>
        <w:rPr>
          <w:sz w:val="24"/>
          <w:szCs w:val="24"/>
          <w:vertAlign w:val="baseline"/>
        </w:rPr>
        <w:t>is</w:t>
      </w:r>
      <w:r>
        <w:rPr>
          <w:spacing w:val="-1"/>
          <w:sz w:val="24"/>
          <w:szCs w:val="24"/>
          <w:vertAlign w:val="baseline"/>
        </w:rPr>
        <w:t xml:space="preserve"> </w:t>
      </w:r>
      <w:r>
        <w:rPr>
          <w:sz w:val="24"/>
          <w:szCs w:val="24"/>
          <w:vertAlign w:val="baseline"/>
        </w:rPr>
        <w:t>possible</w:t>
      </w:r>
      <w:r>
        <w:rPr>
          <w:spacing w:val="-1"/>
          <w:sz w:val="24"/>
          <w:szCs w:val="24"/>
          <w:vertAlign w:val="baseline"/>
        </w:rPr>
        <w:t xml:space="preserve"> </w:t>
      </w:r>
      <w:r>
        <w:rPr>
          <w:sz w:val="24"/>
          <w:szCs w:val="24"/>
          <w:vertAlign w:val="baseline"/>
        </w:rPr>
        <w:t>that</w:t>
      </w:r>
      <w:r>
        <w:rPr>
          <w:spacing w:val="-1"/>
          <w:sz w:val="24"/>
          <w:szCs w:val="24"/>
          <w:vertAlign w:val="baseline"/>
        </w:rPr>
        <w:t xml:space="preserve"> </w:t>
      </w:r>
      <w:r>
        <w:rPr>
          <w:sz w:val="24"/>
          <w:szCs w:val="24"/>
          <w:vertAlign w:val="baseline"/>
        </w:rPr>
        <w:t>human</w:t>
      </w:r>
      <w:r>
        <w:rPr>
          <w:spacing w:val="-1"/>
          <w:sz w:val="24"/>
          <w:szCs w:val="24"/>
          <w:vertAlign w:val="baseline"/>
        </w:rPr>
        <w:t xml:space="preserve"> </w:t>
      </w:r>
      <w:r>
        <w:rPr>
          <w:sz w:val="24"/>
          <w:szCs w:val="24"/>
          <w:vertAlign w:val="baseline"/>
        </w:rPr>
        <w:t>performance</w:t>
      </w:r>
      <w:r>
        <w:rPr>
          <w:spacing w:val="-1"/>
          <w:sz w:val="24"/>
          <w:szCs w:val="24"/>
          <w:vertAlign w:val="baseline"/>
        </w:rPr>
        <w:t xml:space="preserve"> </w:t>
      </w:r>
      <w:r>
        <w:rPr>
          <w:sz w:val="24"/>
          <w:szCs w:val="24"/>
          <w:vertAlign w:val="baseline"/>
        </w:rPr>
        <w:t xml:space="preserve">on this </w:t>
      </w:r>
      <w:bookmarkStart w:id="57" w:name="_bookmark45"/>
      <w:bookmarkEnd w:id="57"/>
      <w:r>
        <w:rPr>
          <w:sz w:val="24"/>
          <w:szCs w:val="24"/>
          <w:vertAlign w:val="baseline"/>
        </w:rPr>
        <w:t>task would drop below 50%. Indeed, many individual participants scored below 50% on this task.</w:t>
      </w:r>
    </w:p>
    <w:p w14:paraId="69093BA1">
      <w:pPr>
        <w:spacing w:before="11"/>
        <w:ind w:left="1693" w:right="0" w:firstLine="0"/>
        <w:jc w:val="left"/>
        <w:rPr>
          <w:sz w:val="24"/>
          <w:szCs w:val="24"/>
        </w:rPr>
      </w:pPr>
      <w:r>
        <w:rPr>
          <w:sz w:val="24"/>
          <w:szCs w:val="24"/>
          <w:vertAlign w:val="superscript"/>
        </w:rPr>
        <w:t>7</w:t>
      </w:r>
      <w:r>
        <w:rPr>
          <w:sz w:val="24"/>
          <w:szCs w:val="24"/>
          <w:vertAlign w:val="baseline"/>
        </w:rPr>
        <w:t>Additional</w:t>
      </w:r>
      <w:r>
        <w:rPr>
          <w:spacing w:val="-6"/>
          <w:sz w:val="24"/>
          <w:szCs w:val="24"/>
          <w:vertAlign w:val="baseline"/>
        </w:rPr>
        <w:t xml:space="preserve"> </w:t>
      </w:r>
      <w:r>
        <w:rPr>
          <w:sz w:val="24"/>
          <w:szCs w:val="24"/>
          <w:vertAlign w:val="baseline"/>
        </w:rPr>
        <w:t>non-news</w:t>
      </w:r>
      <w:r>
        <w:rPr>
          <w:spacing w:val="-5"/>
          <w:sz w:val="24"/>
          <w:szCs w:val="24"/>
          <w:vertAlign w:val="baseline"/>
        </w:rPr>
        <w:t xml:space="preserve"> </w:t>
      </w:r>
      <w:r>
        <w:rPr>
          <w:sz w:val="24"/>
          <w:szCs w:val="24"/>
          <w:vertAlign w:val="baseline"/>
        </w:rPr>
        <w:t>samples</w:t>
      </w:r>
      <w:r>
        <w:rPr>
          <w:spacing w:val="-5"/>
          <w:sz w:val="24"/>
          <w:szCs w:val="24"/>
          <w:vertAlign w:val="baseline"/>
        </w:rPr>
        <w:t xml:space="preserve"> </w:t>
      </w:r>
      <w:r>
        <w:rPr>
          <w:sz w:val="24"/>
          <w:szCs w:val="24"/>
          <w:vertAlign w:val="baseline"/>
        </w:rPr>
        <w:t>can</w:t>
      </w:r>
      <w:r>
        <w:rPr>
          <w:spacing w:val="-5"/>
          <w:sz w:val="24"/>
          <w:szCs w:val="24"/>
          <w:vertAlign w:val="baseline"/>
        </w:rPr>
        <w:t xml:space="preserve"> </w:t>
      </w:r>
      <w:r>
        <w:rPr>
          <w:sz w:val="24"/>
          <w:szCs w:val="24"/>
          <w:vertAlign w:val="baseline"/>
        </w:rPr>
        <w:t>be</w:t>
      </w:r>
      <w:r>
        <w:rPr>
          <w:spacing w:val="-6"/>
          <w:sz w:val="24"/>
          <w:szCs w:val="24"/>
          <w:vertAlign w:val="baseline"/>
        </w:rPr>
        <w:t xml:space="preserve"> </w:t>
      </w:r>
      <w:r>
        <w:rPr>
          <w:sz w:val="24"/>
          <w:szCs w:val="24"/>
          <w:vertAlign w:val="baseline"/>
        </w:rPr>
        <w:t>found</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Appendix</w:t>
      </w:r>
      <w:r>
        <w:rPr>
          <w:spacing w:val="-5"/>
          <w:sz w:val="24"/>
          <w:szCs w:val="24"/>
          <w:vertAlign w:val="baseline"/>
        </w:rPr>
        <w:t xml:space="preserve"> </w:t>
      </w:r>
      <w:r>
        <w:rPr>
          <w:sz w:val="24"/>
          <w:szCs w:val="24"/>
        </w:rPr>
        <w:fldChar w:fldCharType="begin"/>
      </w:r>
      <w:r>
        <w:rPr>
          <w:sz w:val="24"/>
          <w:szCs w:val="24"/>
        </w:rPr>
        <w:instrText xml:space="preserve"> HYPERLINK \l "_bookmark76" </w:instrText>
      </w:r>
      <w:r>
        <w:rPr>
          <w:sz w:val="24"/>
          <w:szCs w:val="24"/>
        </w:rPr>
        <w:fldChar w:fldCharType="separate"/>
      </w:r>
      <w:r>
        <w:rPr>
          <w:color w:val="2D639E"/>
          <w:spacing w:val="-5"/>
          <w:sz w:val="24"/>
          <w:szCs w:val="24"/>
          <w:vertAlign w:val="baseline"/>
        </w:rPr>
        <w:t>F</w:t>
      </w:r>
      <w:r>
        <w:rPr>
          <w:color w:val="2D639E"/>
          <w:spacing w:val="-5"/>
          <w:sz w:val="24"/>
          <w:szCs w:val="24"/>
          <w:vertAlign w:val="baseline"/>
        </w:rPr>
        <w:fldChar w:fldCharType="end"/>
      </w:r>
      <w:r>
        <w:rPr>
          <w:spacing w:val="-5"/>
          <w:sz w:val="24"/>
          <w:szCs w:val="24"/>
          <w:vertAlign w:val="baseline"/>
        </w:rPr>
        <w:t>.</w:t>
      </w:r>
    </w:p>
    <w:p w14:paraId="288AC8D6">
      <w:pPr>
        <w:spacing w:after="0"/>
        <w:jc w:val="left"/>
        <w:rPr>
          <w:sz w:val="24"/>
          <w:szCs w:val="24"/>
        </w:rPr>
        <w:sectPr>
          <w:type w:val="continuous"/>
          <w:pgSz w:w="12240" w:h="15840"/>
          <w:pgMar w:top="1580" w:right="0" w:bottom="280" w:left="0" w:header="0" w:footer="826" w:gutter="0"/>
          <w:cols w:space="720" w:num="1"/>
        </w:sectPr>
      </w:pPr>
    </w:p>
    <w:p w14:paraId="0630EBC2">
      <w:pPr>
        <w:pStyle w:val="6"/>
        <w:rPr>
          <w:sz w:val="24"/>
          <w:szCs w:val="24"/>
        </w:rPr>
      </w:pPr>
    </w:p>
    <w:p w14:paraId="292EB5ED">
      <w:pPr>
        <w:pStyle w:val="6"/>
        <w:spacing w:before="32"/>
        <w:rPr>
          <w:sz w:val="24"/>
          <w:szCs w:val="24"/>
        </w:rPr>
      </w:pPr>
    </w:p>
    <w:p w14:paraId="214E3123">
      <w:pPr>
        <w:pStyle w:val="6"/>
        <w:ind w:left="1536"/>
        <w:rPr>
          <w:sz w:val="24"/>
          <w:szCs w:val="24"/>
        </w:rPr>
      </w:pPr>
      <w:r>
        <w:rPr>
          <w:sz w:val="24"/>
          <w:szCs w:val="24"/>
        </w:rPr>
        <w:drawing>
          <wp:inline distT="0" distB="0" distL="0" distR="0">
            <wp:extent cx="5827395" cy="3785235"/>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5827775" cy="3785616"/>
                    </a:xfrm>
                    <a:prstGeom prst="rect">
                      <a:avLst/>
                    </a:prstGeom>
                  </pic:spPr>
                </pic:pic>
              </a:graphicData>
            </a:graphic>
          </wp:inline>
        </w:drawing>
      </w:r>
    </w:p>
    <w:p w14:paraId="03DC2AE4">
      <w:pPr>
        <w:pStyle w:val="6"/>
        <w:spacing w:before="210" w:line="228" w:lineRule="auto"/>
        <w:ind w:left="1440" w:right="1404"/>
        <w:jc w:val="both"/>
        <w:rPr>
          <w:sz w:val="24"/>
          <w:szCs w:val="24"/>
        </w:rPr>
      </w:pPr>
      <w:r>
        <w:rPr>
          <w:b/>
          <w:sz w:val="24"/>
          <w:szCs w:val="24"/>
        </w:rPr>
        <w:t xml:space="preserve">Figure 3.13: </w:t>
      </w:r>
      <w:r>
        <w:rPr>
          <w:sz w:val="24"/>
          <w:szCs w:val="24"/>
        </w:rPr>
        <w:t>People’s</w:t>
      </w:r>
      <w:r>
        <w:rPr>
          <w:spacing w:val="-1"/>
          <w:sz w:val="24"/>
          <w:szCs w:val="24"/>
        </w:rPr>
        <w:t xml:space="preserve"> </w:t>
      </w:r>
      <w:r>
        <w:rPr>
          <w:sz w:val="24"/>
          <w:szCs w:val="24"/>
        </w:rPr>
        <w:t>ability</w:t>
      </w:r>
      <w:r>
        <w:rPr>
          <w:spacing w:val="-1"/>
          <w:sz w:val="24"/>
          <w:szCs w:val="24"/>
        </w:rPr>
        <w:t xml:space="preserve"> </w:t>
      </w:r>
      <w:r>
        <w:rPr>
          <w:sz w:val="24"/>
          <w:szCs w:val="24"/>
        </w:rPr>
        <w:t>to</w:t>
      </w:r>
      <w:r>
        <w:rPr>
          <w:spacing w:val="-1"/>
          <w:sz w:val="24"/>
          <w:szCs w:val="24"/>
        </w:rPr>
        <w:t xml:space="preserve"> </w:t>
      </w:r>
      <w:r>
        <w:rPr>
          <w:sz w:val="24"/>
          <w:szCs w:val="24"/>
        </w:rPr>
        <w:t>identify</w:t>
      </w:r>
      <w:r>
        <w:rPr>
          <w:spacing w:val="-1"/>
          <w:sz w:val="24"/>
          <w:szCs w:val="24"/>
        </w:rPr>
        <w:t xml:space="preserve"> </w:t>
      </w:r>
      <w:r>
        <w:rPr>
          <w:sz w:val="24"/>
          <w:szCs w:val="24"/>
        </w:rPr>
        <w:t>whether</w:t>
      </w:r>
      <w:r>
        <w:rPr>
          <w:spacing w:val="-1"/>
          <w:sz w:val="24"/>
          <w:szCs w:val="24"/>
        </w:rPr>
        <w:t xml:space="preserve"> </w:t>
      </w:r>
      <w:r>
        <w:rPr>
          <w:sz w:val="24"/>
          <w:szCs w:val="24"/>
        </w:rPr>
        <w:t>news</w:t>
      </w:r>
      <w:r>
        <w:rPr>
          <w:spacing w:val="-1"/>
          <w:sz w:val="24"/>
          <w:szCs w:val="24"/>
        </w:rPr>
        <w:t xml:space="preserve"> </w:t>
      </w:r>
      <w:r>
        <w:rPr>
          <w:sz w:val="24"/>
          <w:szCs w:val="24"/>
        </w:rPr>
        <w:t>articles</w:t>
      </w:r>
      <w:r>
        <w:rPr>
          <w:spacing w:val="-1"/>
          <w:sz w:val="24"/>
          <w:szCs w:val="24"/>
        </w:rPr>
        <w:t xml:space="preserve"> </w:t>
      </w:r>
      <w:r>
        <w:rPr>
          <w:sz w:val="24"/>
          <w:szCs w:val="24"/>
        </w:rPr>
        <w:t>are</w:t>
      </w:r>
      <w:r>
        <w:rPr>
          <w:spacing w:val="-1"/>
          <w:sz w:val="24"/>
          <w:szCs w:val="24"/>
        </w:rPr>
        <w:t xml:space="preserve"> </w:t>
      </w:r>
      <w:r>
        <w:rPr>
          <w:sz w:val="24"/>
          <w:szCs w:val="24"/>
        </w:rPr>
        <w:t>model-generated</w:t>
      </w:r>
      <w:r>
        <w:rPr>
          <w:spacing w:val="-1"/>
          <w:sz w:val="24"/>
          <w:szCs w:val="24"/>
        </w:rPr>
        <w:t xml:space="preserve"> </w:t>
      </w:r>
      <w:r>
        <w:rPr>
          <w:sz w:val="24"/>
          <w:szCs w:val="24"/>
        </w:rPr>
        <w:t>(measured</w:t>
      </w:r>
      <w:r>
        <w:rPr>
          <w:spacing w:val="-1"/>
          <w:sz w:val="24"/>
          <w:szCs w:val="24"/>
        </w:rPr>
        <w:t xml:space="preserve"> </w:t>
      </w:r>
      <w:r>
        <w:rPr>
          <w:sz w:val="24"/>
          <w:szCs w:val="24"/>
        </w:rPr>
        <w:t>by</w:t>
      </w:r>
      <w:r>
        <w:rPr>
          <w:spacing w:val="-1"/>
          <w:sz w:val="24"/>
          <w:szCs w:val="24"/>
        </w:rPr>
        <w:t xml:space="preserve"> </w:t>
      </w:r>
      <w:r>
        <w:rPr>
          <w:sz w:val="24"/>
          <w:szCs w:val="24"/>
        </w:rPr>
        <w:t>the</w:t>
      </w:r>
      <w:r>
        <w:rPr>
          <w:spacing w:val="-1"/>
          <w:sz w:val="24"/>
          <w:szCs w:val="24"/>
        </w:rPr>
        <w:t xml:space="preserve"> </w:t>
      </w:r>
      <w:r>
        <w:rPr>
          <w:sz w:val="24"/>
          <w:szCs w:val="24"/>
        </w:rPr>
        <w:t>ratio</w:t>
      </w:r>
      <w:r>
        <w:rPr>
          <w:spacing w:val="-1"/>
          <w:sz w:val="24"/>
          <w:szCs w:val="24"/>
        </w:rPr>
        <w:t xml:space="preserve"> </w:t>
      </w:r>
      <w:r>
        <w:rPr>
          <w:sz w:val="24"/>
          <w:szCs w:val="24"/>
        </w:rPr>
        <w:t>of</w:t>
      </w:r>
      <w:r>
        <w:rPr>
          <w:spacing w:val="-1"/>
          <w:sz w:val="24"/>
          <w:szCs w:val="24"/>
        </w:rPr>
        <w:t xml:space="preserve"> </w:t>
      </w:r>
      <w:r>
        <w:rPr>
          <w:sz w:val="24"/>
          <w:szCs w:val="24"/>
        </w:rPr>
        <w:t xml:space="preserve">correct </w:t>
      </w:r>
      <w:r>
        <w:rPr>
          <w:spacing w:val="-2"/>
          <w:sz w:val="24"/>
          <w:szCs w:val="24"/>
        </w:rPr>
        <w:t>assignments</w:t>
      </w:r>
      <w:r>
        <w:rPr>
          <w:spacing w:val="-6"/>
          <w:sz w:val="24"/>
          <w:szCs w:val="24"/>
        </w:rPr>
        <w:t xml:space="preserve"> </w:t>
      </w:r>
      <w:r>
        <w:rPr>
          <w:spacing w:val="-2"/>
          <w:sz w:val="24"/>
          <w:szCs w:val="24"/>
        </w:rPr>
        <w:t>to</w:t>
      </w:r>
      <w:r>
        <w:rPr>
          <w:spacing w:val="-6"/>
          <w:sz w:val="24"/>
          <w:szCs w:val="24"/>
        </w:rPr>
        <w:t xml:space="preserve"> </w:t>
      </w:r>
      <w:r>
        <w:rPr>
          <w:spacing w:val="-2"/>
          <w:sz w:val="24"/>
          <w:szCs w:val="24"/>
        </w:rPr>
        <w:t>non-neutral</w:t>
      </w:r>
      <w:r>
        <w:rPr>
          <w:spacing w:val="-6"/>
          <w:sz w:val="24"/>
          <w:szCs w:val="24"/>
        </w:rPr>
        <w:t xml:space="preserve"> </w:t>
      </w:r>
      <w:r>
        <w:rPr>
          <w:spacing w:val="-2"/>
          <w:sz w:val="24"/>
          <w:szCs w:val="24"/>
        </w:rPr>
        <w:t>assignments)</w:t>
      </w:r>
      <w:r>
        <w:rPr>
          <w:spacing w:val="-6"/>
          <w:sz w:val="24"/>
          <w:szCs w:val="24"/>
        </w:rPr>
        <w:t xml:space="preserve"> </w:t>
      </w:r>
      <w:r>
        <w:rPr>
          <w:spacing w:val="-2"/>
          <w:sz w:val="24"/>
          <w:szCs w:val="24"/>
        </w:rPr>
        <w:t>decreases</w:t>
      </w:r>
      <w:r>
        <w:rPr>
          <w:spacing w:val="-6"/>
          <w:sz w:val="24"/>
          <w:szCs w:val="24"/>
        </w:rPr>
        <w:t xml:space="preserve"> </w:t>
      </w:r>
      <w:r>
        <w:rPr>
          <w:spacing w:val="-2"/>
          <w:sz w:val="24"/>
          <w:szCs w:val="24"/>
        </w:rPr>
        <w:t>as</w:t>
      </w:r>
      <w:r>
        <w:rPr>
          <w:spacing w:val="-6"/>
          <w:sz w:val="24"/>
          <w:szCs w:val="24"/>
        </w:rPr>
        <w:t xml:space="preserve"> </w:t>
      </w:r>
      <w:r>
        <w:rPr>
          <w:spacing w:val="-2"/>
          <w:sz w:val="24"/>
          <w:szCs w:val="24"/>
        </w:rPr>
        <w:t>model</w:t>
      </w:r>
      <w:r>
        <w:rPr>
          <w:spacing w:val="-6"/>
          <w:sz w:val="24"/>
          <w:szCs w:val="24"/>
        </w:rPr>
        <w:t xml:space="preserve"> </w:t>
      </w:r>
      <w:r>
        <w:rPr>
          <w:spacing w:val="-2"/>
          <w:sz w:val="24"/>
          <w:szCs w:val="24"/>
        </w:rPr>
        <w:t>size</w:t>
      </w:r>
      <w:r>
        <w:rPr>
          <w:spacing w:val="-6"/>
          <w:sz w:val="24"/>
          <w:szCs w:val="24"/>
        </w:rPr>
        <w:t xml:space="preserve"> </w:t>
      </w:r>
      <w:r>
        <w:rPr>
          <w:spacing w:val="-2"/>
          <w:sz w:val="24"/>
          <w:szCs w:val="24"/>
        </w:rPr>
        <w:t>increases.</w:t>
      </w:r>
      <w:r>
        <w:rPr>
          <w:sz w:val="24"/>
          <w:szCs w:val="24"/>
        </w:rPr>
        <w:t xml:space="preserve"> </w:t>
      </w:r>
      <w:r>
        <w:rPr>
          <w:spacing w:val="-2"/>
          <w:sz w:val="24"/>
          <w:szCs w:val="24"/>
        </w:rPr>
        <w:t>Accuracy</w:t>
      </w:r>
      <w:r>
        <w:rPr>
          <w:spacing w:val="-6"/>
          <w:sz w:val="24"/>
          <w:szCs w:val="24"/>
        </w:rPr>
        <w:t xml:space="preserve"> </w:t>
      </w:r>
      <w:r>
        <w:rPr>
          <w:spacing w:val="-2"/>
          <w:sz w:val="24"/>
          <w:szCs w:val="24"/>
        </w:rPr>
        <w:t>on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outputs</w:t>
      </w:r>
      <w:r>
        <w:rPr>
          <w:spacing w:val="-6"/>
          <w:sz w:val="24"/>
          <w:szCs w:val="24"/>
        </w:rPr>
        <w:t xml:space="preserve"> </w:t>
      </w:r>
      <w:r>
        <w:rPr>
          <w:spacing w:val="-2"/>
          <w:sz w:val="24"/>
          <w:szCs w:val="24"/>
        </w:rPr>
        <w:t>on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 xml:space="preserve">deliberately- </w:t>
      </w:r>
      <w:r>
        <w:rPr>
          <w:sz w:val="24"/>
          <w:szCs w:val="24"/>
        </w:rPr>
        <w:t>bad</w:t>
      </w:r>
      <w:r>
        <w:rPr>
          <w:spacing w:val="-9"/>
          <w:sz w:val="24"/>
          <w:szCs w:val="24"/>
        </w:rPr>
        <w:t xml:space="preserve"> </w:t>
      </w:r>
      <w:r>
        <w:rPr>
          <w:sz w:val="24"/>
          <w:szCs w:val="24"/>
        </w:rPr>
        <w:t>control</w:t>
      </w:r>
      <w:r>
        <w:rPr>
          <w:spacing w:val="-8"/>
          <w:sz w:val="24"/>
          <w:szCs w:val="24"/>
        </w:rPr>
        <w:t xml:space="preserve"> </w:t>
      </w:r>
      <w:r>
        <w:rPr>
          <w:sz w:val="24"/>
          <w:szCs w:val="24"/>
        </w:rPr>
        <w:t>model</w:t>
      </w:r>
      <w:r>
        <w:rPr>
          <w:spacing w:val="-9"/>
          <w:sz w:val="24"/>
          <w:szCs w:val="24"/>
        </w:rPr>
        <w:t xml:space="preserve"> </w:t>
      </w:r>
      <w:r>
        <w:rPr>
          <w:sz w:val="24"/>
          <w:szCs w:val="24"/>
        </w:rPr>
        <w:t>(an</w:t>
      </w:r>
      <w:r>
        <w:rPr>
          <w:spacing w:val="-8"/>
          <w:sz w:val="24"/>
          <w:szCs w:val="24"/>
        </w:rPr>
        <w:t xml:space="preserve"> </w:t>
      </w:r>
      <w:r>
        <w:rPr>
          <w:sz w:val="24"/>
          <w:szCs w:val="24"/>
        </w:rPr>
        <w:t>unconditioned</w:t>
      </w:r>
      <w:r>
        <w:rPr>
          <w:spacing w:val="-9"/>
          <w:sz w:val="24"/>
          <w:szCs w:val="24"/>
        </w:rPr>
        <w:t xml:space="preserve"> </w:t>
      </w:r>
      <w:r>
        <w:rPr>
          <w:sz w:val="24"/>
          <w:szCs w:val="24"/>
        </w:rPr>
        <w:t>GPT-3</w:t>
      </w:r>
      <w:r>
        <w:rPr>
          <w:spacing w:val="-9"/>
          <w:sz w:val="24"/>
          <w:szCs w:val="24"/>
        </w:rPr>
        <w:t xml:space="preserve"> </w:t>
      </w:r>
      <w:r>
        <w:rPr>
          <w:sz w:val="24"/>
          <w:szCs w:val="24"/>
        </w:rPr>
        <w:t>Small</w:t>
      </w:r>
      <w:r>
        <w:rPr>
          <w:spacing w:val="-8"/>
          <w:sz w:val="24"/>
          <w:szCs w:val="24"/>
        </w:rPr>
        <w:t xml:space="preserve"> </w:t>
      </w:r>
      <w:r>
        <w:rPr>
          <w:sz w:val="24"/>
          <w:szCs w:val="24"/>
        </w:rPr>
        <w:t>model</w:t>
      </w:r>
      <w:r>
        <w:rPr>
          <w:spacing w:val="-9"/>
          <w:sz w:val="24"/>
          <w:szCs w:val="24"/>
        </w:rPr>
        <w:t xml:space="preserve"> </w:t>
      </w:r>
      <w:r>
        <w:rPr>
          <w:sz w:val="24"/>
          <w:szCs w:val="24"/>
        </w:rPr>
        <w:t>with</w:t>
      </w:r>
      <w:r>
        <w:rPr>
          <w:spacing w:val="-8"/>
          <w:sz w:val="24"/>
          <w:szCs w:val="24"/>
        </w:rPr>
        <w:t xml:space="preserve"> </w:t>
      </w:r>
      <w:r>
        <w:rPr>
          <w:sz w:val="24"/>
          <w:szCs w:val="24"/>
        </w:rPr>
        <w:t>higher</w:t>
      </w:r>
      <w:r>
        <w:rPr>
          <w:spacing w:val="-9"/>
          <w:sz w:val="24"/>
          <w:szCs w:val="24"/>
        </w:rPr>
        <w:t xml:space="preserve"> </w:t>
      </w:r>
      <w:r>
        <w:rPr>
          <w:sz w:val="24"/>
          <w:szCs w:val="24"/>
        </w:rPr>
        <w:t>output</w:t>
      </w:r>
      <w:r>
        <w:rPr>
          <w:spacing w:val="-9"/>
          <w:sz w:val="24"/>
          <w:szCs w:val="24"/>
        </w:rPr>
        <w:t xml:space="preserve"> </w:t>
      </w:r>
      <w:r>
        <w:rPr>
          <w:sz w:val="24"/>
          <w:szCs w:val="24"/>
        </w:rPr>
        <w:t>randomness)</w:t>
      </w:r>
      <w:r>
        <w:rPr>
          <w:spacing w:val="-8"/>
          <w:sz w:val="24"/>
          <w:szCs w:val="24"/>
        </w:rPr>
        <w:t xml:space="preserve"> </w:t>
      </w:r>
      <w:r>
        <w:rPr>
          <w:sz w:val="24"/>
          <w:szCs w:val="24"/>
        </w:rPr>
        <w:t>is</w:t>
      </w:r>
      <w:r>
        <w:rPr>
          <w:spacing w:val="-9"/>
          <w:sz w:val="24"/>
          <w:szCs w:val="24"/>
        </w:rPr>
        <w:t xml:space="preserve"> </w:t>
      </w:r>
      <w:r>
        <w:rPr>
          <w:sz w:val="24"/>
          <w:szCs w:val="24"/>
        </w:rPr>
        <w:t>indicated</w:t>
      </w:r>
      <w:r>
        <w:rPr>
          <w:spacing w:val="-9"/>
          <w:sz w:val="24"/>
          <w:szCs w:val="24"/>
        </w:rPr>
        <w:t xml:space="preserve"> </w:t>
      </w:r>
      <w:r>
        <w:rPr>
          <w:sz w:val="24"/>
          <w:szCs w:val="24"/>
        </w:rPr>
        <w:t>with</w:t>
      </w:r>
      <w:r>
        <w:rPr>
          <w:spacing w:val="-8"/>
          <w:sz w:val="24"/>
          <w:szCs w:val="24"/>
        </w:rPr>
        <w:t xml:space="preserve"> </w:t>
      </w:r>
      <w:r>
        <w:rPr>
          <w:sz w:val="24"/>
          <w:szCs w:val="24"/>
        </w:rPr>
        <w:t>the</w:t>
      </w:r>
      <w:r>
        <w:rPr>
          <w:spacing w:val="-9"/>
          <w:sz w:val="24"/>
          <w:szCs w:val="24"/>
        </w:rPr>
        <w:t xml:space="preserve"> </w:t>
      </w:r>
      <w:r>
        <w:rPr>
          <w:sz w:val="24"/>
          <w:szCs w:val="24"/>
        </w:rPr>
        <w:t>dashed line</w:t>
      </w:r>
      <w:r>
        <w:rPr>
          <w:spacing w:val="-6"/>
          <w:sz w:val="24"/>
          <w:szCs w:val="24"/>
        </w:rPr>
        <w:t xml:space="preserve"> </w:t>
      </w:r>
      <w:r>
        <w:rPr>
          <w:sz w:val="24"/>
          <w:szCs w:val="24"/>
        </w:rPr>
        <w:t>at</w:t>
      </w:r>
      <w:r>
        <w:rPr>
          <w:spacing w:val="-6"/>
          <w:sz w:val="24"/>
          <w:szCs w:val="24"/>
        </w:rPr>
        <w:t xml:space="preserve"> </w:t>
      </w:r>
      <w:r>
        <w:rPr>
          <w:sz w:val="24"/>
          <w:szCs w:val="24"/>
        </w:rPr>
        <w:t>the</w:t>
      </w:r>
      <w:r>
        <w:rPr>
          <w:spacing w:val="-6"/>
          <w:sz w:val="24"/>
          <w:szCs w:val="24"/>
        </w:rPr>
        <w:t xml:space="preserve"> </w:t>
      </w:r>
      <w:r>
        <w:rPr>
          <w:sz w:val="24"/>
          <w:szCs w:val="24"/>
        </w:rPr>
        <w:t>top,</w:t>
      </w:r>
      <w:r>
        <w:rPr>
          <w:spacing w:val="-6"/>
          <w:sz w:val="24"/>
          <w:szCs w:val="24"/>
        </w:rPr>
        <w:t xml:space="preserve"> </w:t>
      </w:r>
      <w:r>
        <w:rPr>
          <w:sz w:val="24"/>
          <w:szCs w:val="24"/>
        </w:rPr>
        <w:t>and</w:t>
      </w:r>
      <w:r>
        <w:rPr>
          <w:spacing w:val="-6"/>
          <w:sz w:val="24"/>
          <w:szCs w:val="24"/>
        </w:rPr>
        <w:t xml:space="preserve"> </w:t>
      </w:r>
      <w:r>
        <w:rPr>
          <w:sz w:val="24"/>
          <w:szCs w:val="24"/>
        </w:rPr>
        <w:t>the</w:t>
      </w:r>
      <w:r>
        <w:rPr>
          <w:spacing w:val="-6"/>
          <w:sz w:val="24"/>
          <w:szCs w:val="24"/>
        </w:rPr>
        <w:t xml:space="preserve"> </w:t>
      </w:r>
      <w:r>
        <w:rPr>
          <w:sz w:val="24"/>
          <w:szCs w:val="24"/>
        </w:rPr>
        <w:t>random</w:t>
      </w:r>
      <w:r>
        <w:rPr>
          <w:spacing w:val="-6"/>
          <w:sz w:val="24"/>
          <w:szCs w:val="24"/>
        </w:rPr>
        <w:t xml:space="preserve"> </w:t>
      </w:r>
      <w:r>
        <w:rPr>
          <w:sz w:val="24"/>
          <w:szCs w:val="24"/>
        </w:rPr>
        <w:t>chance</w:t>
      </w:r>
      <w:r>
        <w:rPr>
          <w:spacing w:val="-6"/>
          <w:sz w:val="24"/>
          <w:szCs w:val="24"/>
        </w:rPr>
        <w:t xml:space="preserve"> </w:t>
      </w:r>
      <w:r>
        <w:rPr>
          <w:sz w:val="24"/>
          <w:szCs w:val="24"/>
        </w:rPr>
        <w:t>(50%)</w:t>
      </w:r>
      <w:r>
        <w:rPr>
          <w:spacing w:val="-6"/>
          <w:sz w:val="24"/>
          <w:szCs w:val="24"/>
        </w:rPr>
        <w:t xml:space="preserve"> </w:t>
      </w:r>
      <w:r>
        <w:rPr>
          <w:sz w:val="24"/>
          <w:szCs w:val="24"/>
        </w:rPr>
        <w:t>is</w:t>
      </w:r>
      <w:r>
        <w:rPr>
          <w:spacing w:val="-6"/>
          <w:sz w:val="24"/>
          <w:szCs w:val="24"/>
        </w:rPr>
        <w:t xml:space="preserve"> </w:t>
      </w:r>
      <w:r>
        <w:rPr>
          <w:sz w:val="24"/>
          <w:szCs w:val="24"/>
        </w:rPr>
        <w:t>indicated</w:t>
      </w:r>
      <w:r>
        <w:rPr>
          <w:spacing w:val="-6"/>
          <w:sz w:val="24"/>
          <w:szCs w:val="24"/>
        </w:rPr>
        <w:t xml:space="preserve"> </w:t>
      </w:r>
      <w:r>
        <w:rPr>
          <w:sz w:val="24"/>
          <w:szCs w:val="24"/>
        </w:rPr>
        <w:t>with</w:t>
      </w:r>
      <w:r>
        <w:rPr>
          <w:spacing w:val="-6"/>
          <w:sz w:val="24"/>
          <w:szCs w:val="24"/>
        </w:rPr>
        <w:t xml:space="preserve"> </w:t>
      </w:r>
      <w:r>
        <w:rPr>
          <w:sz w:val="24"/>
          <w:szCs w:val="24"/>
        </w:rPr>
        <w:t>the</w:t>
      </w:r>
      <w:r>
        <w:rPr>
          <w:spacing w:val="-6"/>
          <w:sz w:val="24"/>
          <w:szCs w:val="24"/>
        </w:rPr>
        <w:t xml:space="preserve"> </w:t>
      </w:r>
      <w:r>
        <w:rPr>
          <w:sz w:val="24"/>
          <w:szCs w:val="24"/>
        </w:rPr>
        <w:t>dashed</w:t>
      </w:r>
      <w:r>
        <w:rPr>
          <w:spacing w:val="-6"/>
          <w:sz w:val="24"/>
          <w:szCs w:val="24"/>
        </w:rPr>
        <w:t xml:space="preserve"> </w:t>
      </w:r>
      <w:r>
        <w:rPr>
          <w:sz w:val="24"/>
          <w:szCs w:val="24"/>
        </w:rPr>
        <w:t>line</w:t>
      </w:r>
      <w:r>
        <w:rPr>
          <w:spacing w:val="-6"/>
          <w:sz w:val="24"/>
          <w:szCs w:val="24"/>
        </w:rPr>
        <w:t xml:space="preserve"> </w:t>
      </w:r>
      <w:r>
        <w:rPr>
          <w:sz w:val="24"/>
          <w:szCs w:val="24"/>
        </w:rPr>
        <w:t>at</w:t>
      </w:r>
      <w:r>
        <w:rPr>
          <w:spacing w:val="-6"/>
          <w:sz w:val="24"/>
          <w:szCs w:val="24"/>
        </w:rPr>
        <w:t xml:space="preserve"> </w:t>
      </w:r>
      <w:r>
        <w:rPr>
          <w:sz w:val="24"/>
          <w:szCs w:val="24"/>
        </w:rPr>
        <w:t>the</w:t>
      </w:r>
      <w:r>
        <w:rPr>
          <w:spacing w:val="-6"/>
          <w:sz w:val="24"/>
          <w:szCs w:val="24"/>
        </w:rPr>
        <w:t xml:space="preserve"> </w:t>
      </w:r>
      <w:r>
        <w:rPr>
          <w:sz w:val="24"/>
          <w:szCs w:val="24"/>
        </w:rPr>
        <w:t>bottom. Line</w:t>
      </w:r>
      <w:r>
        <w:rPr>
          <w:spacing w:val="-6"/>
          <w:sz w:val="24"/>
          <w:szCs w:val="24"/>
        </w:rPr>
        <w:t xml:space="preserve"> </w:t>
      </w:r>
      <w:r>
        <w:rPr>
          <w:sz w:val="24"/>
          <w:szCs w:val="24"/>
        </w:rPr>
        <w:t>of</w:t>
      </w:r>
      <w:r>
        <w:rPr>
          <w:spacing w:val="-6"/>
          <w:sz w:val="24"/>
          <w:szCs w:val="24"/>
        </w:rPr>
        <w:t xml:space="preserve"> </w:t>
      </w:r>
      <w:r>
        <w:rPr>
          <w:sz w:val="24"/>
          <w:szCs w:val="24"/>
        </w:rPr>
        <w:t>best</w:t>
      </w:r>
      <w:r>
        <w:rPr>
          <w:spacing w:val="-6"/>
          <w:sz w:val="24"/>
          <w:szCs w:val="24"/>
        </w:rPr>
        <w:t xml:space="preserve"> </w:t>
      </w:r>
      <w:r>
        <w:rPr>
          <w:sz w:val="24"/>
          <w:szCs w:val="24"/>
        </w:rPr>
        <w:t>fit</w:t>
      </w:r>
      <w:r>
        <w:rPr>
          <w:spacing w:val="-6"/>
          <w:sz w:val="24"/>
          <w:szCs w:val="24"/>
        </w:rPr>
        <w:t xml:space="preserve"> </w:t>
      </w:r>
      <w:r>
        <w:rPr>
          <w:sz w:val="24"/>
          <w:szCs w:val="24"/>
        </w:rPr>
        <w:t>is</w:t>
      </w:r>
      <w:r>
        <w:rPr>
          <w:spacing w:val="-6"/>
          <w:sz w:val="24"/>
          <w:szCs w:val="24"/>
        </w:rPr>
        <w:t xml:space="preserve"> </w:t>
      </w:r>
      <w:r>
        <w:rPr>
          <w:sz w:val="24"/>
          <w:szCs w:val="24"/>
        </w:rPr>
        <w:t>a</w:t>
      </w:r>
      <w:r>
        <w:rPr>
          <w:spacing w:val="-6"/>
          <w:sz w:val="24"/>
          <w:szCs w:val="24"/>
        </w:rPr>
        <w:t xml:space="preserve"> </w:t>
      </w:r>
      <w:r>
        <w:rPr>
          <w:sz w:val="24"/>
          <w:szCs w:val="24"/>
        </w:rPr>
        <w:t>power law with 95% confidence intervals.</w:t>
      </w:r>
    </w:p>
    <w:p w14:paraId="0AC82E85">
      <w:pPr>
        <w:pStyle w:val="6"/>
        <w:rPr>
          <w:sz w:val="24"/>
          <w:szCs w:val="24"/>
        </w:rPr>
      </w:pPr>
    </w:p>
    <w:p w14:paraId="66076612">
      <w:pPr>
        <w:pStyle w:val="6"/>
        <w:rPr>
          <w:sz w:val="24"/>
          <w:szCs w:val="24"/>
        </w:rPr>
      </w:pPr>
    </w:p>
    <w:p w14:paraId="77CE8EC6">
      <w:pPr>
        <w:pStyle w:val="6"/>
        <w:rPr>
          <w:sz w:val="24"/>
          <w:szCs w:val="24"/>
        </w:rPr>
      </w:pPr>
    </w:p>
    <w:p w14:paraId="1FD04400">
      <w:pPr>
        <w:pStyle w:val="6"/>
        <w:rPr>
          <w:sz w:val="24"/>
          <w:szCs w:val="24"/>
        </w:rPr>
      </w:pPr>
    </w:p>
    <w:p w14:paraId="267E6D24">
      <w:pPr>
        <w:pStyle w:val="6"/>
        <w:rPr>
          <w:sz w:val="24"/>
          <w:szCs w:val="24"/>
        </w:rPr>
      </w:pPr>
    </w:p>
    <w:p w14:paraId="0B89E61E">
      <w:pPr>
        <w:pStyle w:val="6"/>
        <w:rPr>
          <w:sz w:val="24"/>
          <w:szCs w:val="24"/>
        </w:rPr>
      </w:pPr>
    </w:p>
    <w:p w14:paraId="644FD799">
      <w:pPr>
        <w:pStyle w:val="6"/>
        <w:spacing w:before="134"/>
        <w:rPr>
          <w:sz w:val="24"/>
          <w:szCs w:val="24"/>
        </w:rPr>
      </w:pPr>
    </w:p>
    <w:tbl>
      <w:tblPr>
        <w:tblStyle w:val="5"/>
        <w:tblW w:w="0" w:type="auto"/>
        <w:tblInd w:w="24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45"/>
        <w:gridCol w:w="1448"/>
        <w:gridCol w:w="1572"/>
        <w:gridCol w:w="1579"/>
        <w:gridCol w:w="1437"/>
      </w:tblGrid>
      <w:tr w14:paraId="780E4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8" w:hRule="atLeast"/>
        </w:trPr>
        <w:tc>
          <w:tcPr>
            <w:tcW w:w="1245" w:type="dxa"/>
            <w:tcBorders>
              <w:top w:val="single" w:color="000000" w:sz="8" w:space="0"/>
              <w:bottom w:val="single" w:color="000000" w:sz="4" w:space="0"/>
            </w:tcBorders>
          </w:tcPr>
          <w:p w14:paraId="13F5D0B4">
            <w:pPr>
              <w:pStyle w:val="10"/>
              <w:spacing w:line="240" w:lineRule="auto"/>
              <w:jc w:val="left"/>
              <w:rPr>
                <w:sz w:val="24"/>
                <w:szCs w:val="24"/>
              </w:rPr>
            </w:pPr>
          </w:p>
        </w:tc>
        <w:tc>
          <w:tcPr>
            <w:tcW w:w="1448" w:type="dxa"/>
            <w:tcBorders>
              <w:top w:val="single" w:color="000000" w:sz="8" w:space="0"/>
              <w:bottom w:val="single" w:color="000000" w:sz="4" w:space="0"/>
            </w:tcBorders>
          </w:tcPr>
          <w:p w14:paraId="4D840E68">
            <w:pPr>
              <w:pStyle w:val="10"/>
              <w:spacing w:before="11" w:line="240" w:lineRule="auto"/>
              <w:jc w:val="left"/>
              <w:rPr>
                <w:sz w:val="24"/>
                <w:szCs w:val="24"/>
              </w:rPr>
            </w:pPr>
          </w:p>
          <w:p w14:paraId="0B16F73C">
            <w:pPr>
              <w:pStyle w:val="10"/>
              <w:spacing w:line="240" w:lineRule="auto"/>
              <w:ind w:left="1" w:right="1"/>
              <w:rPr>
                <w:sz w:val="24"/>
                <w:szCs w:val="24"/>
              </w:rPr>
            </w:pPr>
            <w:bookmarkStart w:id="58" w:name="_bookmark46"/>
            <w:bookmarkEnd w:id="58"/>
            <w:r>
              <w:rPr>
                <w:sz w:val="24"/>
                <w:szCs w:val="24"/>
              </w:rPr>
              <w:t>Mean</w:t>
            </w:r>
            <w:r>
              <w:rPr>
                <w:spacing w:val="-6"/>
                <w:sz w:val="24"/>
                <w:szCs w:val="24"/>
              </w:rPr>
              <w:t xml:space="preserve"> </w:t>
            </w:r>
            <w:r>
              <w:rPr>
                <w:spacing w:val="-2"/>
                <w:sz w:val="24"/>
                <w:szCs w:val="24"/>
              </w:rPr>
              <w:t>accuracy</w:t>
            </w:r>
          </w:p>
        </w:tc>
        <w:tc>
          <w:tcPr>
            <w:tcW w:w="1572" w:type="dxa"/>
            <w:tcBorders>
              <w:top w:val="single" w:color="000000" w:sz="8" w:space="0"/>
              <w:bottom w:val="single" w:color="000000" w:sz="4" w:space="0"/>
            </w:tcBorders>
          </w:tcPr>
          <w:p w14:paraId="2E891757">
            <w:pPr>
              <w:pStyle w:val="10"/>
              <w:spacing w:before="66" w:line="208" w:lineRule="auto"/>
              <w:ind w:left="118" w:firstLine="5"/>
              <w:jc w:val="left"/>
              <w:rPr>
                <w:sz w:val="24"/>
                <w:szCs w:val="24"/>
              </w:rPr>
            </w:pPr>
            <w:r>
              <w:rPr>
                <w:spacing w:val="-2"/>
                <w:sz w:val="24"/>
                <w:szCs w:val="24"/>
              </w:rPr>
              <w:t>95%</w:t>
            </w:r>
            <w:r>
              <w:rPr>
                <w:spacing w:val="-11"/>
                <w:sz w:val="24"/>
                <w:szCs w:val="24"/>
              </w:rPr>
              <w:t xml:space="preserve"> </w:t>
            </w:r>
            <w:r>
              <w:rPr>
                <w:spacing w:val="-2"/>
                <w:sz w:val="24"/>
                <w:szCs w:val="24"/>
              </w:rPr>
              <w:t>Confidence Interval</w:t>
            </w:r>
            <w:r>
              <w:rPr>
                <w:spacing w:val="-5"/>
                <w:sz w:val="24"/>
                <w:szCs w:val="24"/>
              </w:rPr>
              <w:t xml:space="preserve"> </w:t>
            </w:r>
            <w:r>
              <w:rPr>
                <w:spacing w:val="-2"/>
                <w:sz w:val="24"/>
                <w:szCs w:val="24"/>
              </w:rPr>
              <w:t>(low,</w:t>
            </w:r>
            <w:r>
              <w:rPr>
                <w:spacing w:val="-5"/>
                <w:sz w:val="24"/>
                <w:szCs w:val="24"/>
              </w:rPr>
              <w:t xml:space="preserve"> hi)</w:t>
            </w:r>
          </w:p>
        </w:tc>
        <w:tc>
          <w:tcPr>
            <w:tcW w:w="1579" w:type="dxa"/>
            <w:tcBorders>
              <w:top w:val="single" w:color="000000" w:sz="8" w:space="0"/>
              <w:bottom w:val="single" w:color="000000" w:sz="4" w:space="0"/>
            </w:tcBorders>
          </w:tcPr>
          <w:p w14:paraId="5539A5B4">
            <w:pPr>
              <w:pStyle w:val="10"/>
              <w:spacing w:before="3" w:line="235" w:lineRule="auto"/>
              <w:ind w:left="118" w:right="112" w:firstLine="113"/>
              <w:jc w:val="left"/>
              <w:rPr>
                <w:sz w:val="24"/>
                <w:szCs w:val="24"/>
              </w:rPr>
            </w:pPr>
            <w:r>
              <w:rPr>
                <w:rFonts w:ascii="Calibri"/>
                <w:i/>
                <w:sz w:val="24"/>
                <w:szCs w:val="24"/>
              </w:rPr>
              <w:t xml:space="preserve">t </w:t>
            </w:r>
            <w:r>
              <w:rPr>
                <w:sz w:val="24"/>
                <w:szCs w:val="24"/>
              </w:rPr>
              <w:t>compared to control</w:t>
            </w:r>
            <w:r>
              <w:rPr>
                <w:spacing w:val="-12"/>
                <w:sz w:val="24"/>
                <w:szCs w:val="24"/>
              </w:rPr>
              <w:t xml:space="preserve"> </w:t>
            </w:r>
            <w:r>
              <w:rPr>
                <w:sz w:val="24"/>
                <w:szCs w:val="24"/>
              </w:rPr>
              <w:t>(</w:t>
            </w:r>
            <w:r>
              <w:rPr>
                <w:rFonts w:ascii="Calibri"/>
                <w:i/>
                <w:sz w:val="24"/>
                <w:szCs w:val="24"/>
              </w:rPr>
              <w:t>p</w:t>
            </w:r>
            <w:r>
              <w:rPr>
                <w:sz w:val="24"/>
                <w:szCs w:val="24"/>
              </w:rPr>
              <w:t>-</w:t>
            </w:r>
            <w:r>
              <w:rPr>
                <w:spacing w:val="-2"/>
                <w:sz w:val="24"/>
                <w:szCs w:val="24"/>
              </w:rPr>
              <w:t>value)</w:t>
            </w:r>
          </w:p>
        </w:tc>
        <w:tc>
          <w:tcPr>
            <w:tcW w:w="1437" w:type="dxa"/>
            <w:tcBorders>
              <w:top w:val="single" w:color="000000" w:sz="8" w:space="0"/>
              <w:bottom w:val="single" w:color="000000" w:sz="4" w:space="0"/>
            </w:tcBorders>
          </w:tcPr>
          <w:p w14:paraId="59E03EE8">
            <w:pPr>
              <w:pStyle w:val="10"/>
              <w:spacing w:before="69" w:line="206" w:lineRule="auto"/>
              <w:ind w:left="230" w:right="113" w:hanging="112"/>
              <w:jc w:val="left"/>
              <w:rPr>
                <w:sz w:val="24"/>
                <w:szCs w:val="24"/>
              </w:rPr>
            </w:pPr>
            <w:r>
              <w:rPr>
                <w:sz w:val="24"/>
                <w:szCs w:val="24"/>
              </w:rPr>
              <w:t>“I</w:t>
            </w:r>
            <w:r>
              <w:rPr>
                <w:spacing w:val="-13"/>
                <w:sz w:val="24"/>
                <w:szCs w:val="24"/>
              </w:rPr>
              <w:t xml:space="preserve"> </w:t>
            </w:r>
            <w:r>
              <w:rPr>
                <w:sz w:val="24"/>
                <w:szCs w:val="24"/>
              </w:rPr>
              <w:t>don’t</w:t>
            </w:r>
            <w:r>
              <w:rPr>
                <w:spacing w:val="-12"/>
                <w:sz w:val="24"/>
                <w:szCs w:val="24"/>
              </w:rPr>
              <w:t xml:space="preserve"> </w:t>
            </w:r>
            <w:r>
              <w:rPr>
                <w:sz w:val="24"/>
                <w:szCs w:val="24"/>
              </w:rPr>
              <w:t xml:space="preserve">know” </w:t>
            </w:r>
            <w:r>
              <w:rPr>
                <w:spacing w:val="-2"/>
                <w:sz w:val="24"/>
                <w:szCs w:val="24"/>
              </w:rPr>
              <w:t>assignments</w:t>
            </w:r>
          </w:p>
        </w:tc>
      </w:tr>
      <w:tr w14:paraId="73928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1245" w:type="dxa"/>
            <w:tcBorders>
              <w:top w:val="single" w:color="000000" w:sz="4" w:space="0"/>
            </w:tcBorders>
          </w:tcPr>
          <w:p w14:paraId="2A38596F">
            <w:pPr>
              <w:pStyle w:val="10"/>
              <w:spacing w:before="21" w:line="212" w:lineRule="exact"/>
              <w:ind w:left="119"/>
              <w:jc w:val="left"/>
              <w:rPr>
                <w:sz w:val="24"/>
                <w:szCs w:val="24"/>
              </w:rPr>
            </w:pPr>
            <w:r>
              <w:rPr>
                <w:spacing w:val="-2"/>
                <w:sz w:val="24"/>
                <w:szCs w:val="24"/>
              </w:rPr>
              <w:t>Control</w:t>
            </w:r>
          </w:p>
        </w:tc>
        <w:tc>
          <w:tcPr>
            <w:tcW w:w="1448" w:type="dxa"/>
            <w:tcBorders>
              <w:top w:val="single" w:color="000000" w:sz="4" w:space="0"/>
            </w:tcBorders>
          </w:tcPr>
          <w:p w14:paraId="5D057880">
            <w:pPr>
              <w:pStyle w:val="10"/>
              <w:spacing w:before="21" w:line="212" w:lineRule="exact"/>
              <w:ind w:left="1" w:right="1"/>
              <w:rPr>
                <w:sz w:val="24"/>
                <w:szCs w:val="24"/>
              </w:rPr>
            </w:pPr>
            <w:r>
              <w:rPr>
                <w:spacing w:val="-5"/>
                <w:sz w:val="24"/>
                <w:szCs w:val="24"/>
              </w:rPr>
              <w:t>88%</w:t>
            </w:r>
          </w:p>
        </w:tc>
        <w:tc>
          <w:tcPr>
            <w:tcW w:w="1572" w:type="dxa"/>
            <w:tcBorders>
              <w:top w:val="single" w:color="000000" w:sz="4" w:space="0"/>
            </w:tcBorders>
          </w:tcPr>
          <w:p w14:paraId="489944EB">
            <w:pPr>
              <w:pStyle w:val="10"/>
              <w:spacing w:before="21" w:line="212" w:lineRule="exact"/>
              <w:ind w:right="1"/>
              <w:rPr>
                <w:sz w:val="24"/>
                <w:szCs w:val="24"/>
              </w:rPr>
            </w:pPr>
            <w:r>
              <w:rPr>
                <w:spacing w:val="-2"/>
                <w:sz w:val="24"/>
                <w:szCs w:val="24"/>
              </w:rPr>
              <w:t>84%–91%</w:t>
            </w:r>
          </w:p>
        </w:tc>
        <w:tc>
          <w:tcPr>
            <w:tcW w:w="1579" w:type="dxa"/>
            <w:tcBorders>
              <w:top w:val="single" w:color="000000" w:sz="4" w:space="0"/>
            </w:tcBorders>
          </w:tcPr>
          <w:p w14:paraId="09702A61">
            <w:pPr>
              <w:pStyle w:val="10"/>
              <w:spacing w:before="21" w:line="212" w:lineRule="exact"/>
              <w:ind w:right="1"/>
              <w:rPr>
                <w:sz w:val="24"/>
                <w:szCs w:val="24"/>
              </w:rPr>
            </w:pPr>
            <w:r>
              <w:rPr>
                <w:spacing w:val="-10"/>
                <w:sz w:val="24"/>
                <w:szCs w:val="24"/>
              </w:rPr>
              <w:t>-</w:t>
            </w:r>
          </w:p>
        </w:tc>
        <w:tc>
          <w:tcPr>
            <w:tcW w:w="1437" w:type="dxa"/>
            <w:tcBorders>
              <w:top w:val="single" w:color="000000" w:sz="4" w:space="0"/>
            </w:tcBorders>
          </w:tcPr>
          <w:p w14:paraId="5CA7A21F">
            <w:pPr>
              <w:pStyle w:val="10"/>
              <w:spacing w:before="21" w:line="212" w:lineRule="exact"/>
              <w:ind w:right="1"/>
              <w:rPr>
                <w:sz w:val="24"/>
                <w:szCs w:val="24"/>
              </w:rPr>
            </w:pPr>
            <w:r>
              <w:rPr>
                <w:spacing w:val="-4"/>
                <w:sz w:val="24"/>
                <w:szCs w:val="24"/>
              </w:rPr>
              <w:t>2.7%</w:t>
            </w:r>
          </w:p>
        </w:tc>
      </w:tr>
      <w:tr w14:paraId="2FD9C9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245" w:type="dxa"/>
            <w:tcBorders>
              <w:bottom w:val="single" w:color="000000" w:sz="8" w:space="0"/>
            </w:tcBorders>
          </w:tcPr>
          <w:p w14:paraId="38B06765">
            <w:pPr>
              <w:pStyle w:val="10"/>
              <w:spacing w:line="216" w:lineRule="exact"/>
              <w:ind w:left="119"/>
              <w:jc w:val="left"/>
              <w:rPr>
                <w:sz w:val="24"/>
                <w:szCs w:val="24"/>
              </w:rPr>
            </w:pPr>
            <w:r>
              <w:rPr>
                <w:spacing w:val="-4"/>
                <w:sz w:val="24"/>
                <w:szCs w:val="24"/>
              </w:rPr>
              <w:t>GPT-3</w:t>
            </w:r>
            <w:r>
              <w:rPr>
                <w:spacing w:val="-6"/>
                <w:sz w:val="24"/>
                <w:szCs w:val="24"/>
              </w:rPr>
              <w:t xml:space="preserve"> </w:t>
            </w:r>
            <w:r>
              <w:rPr>
                <w:spacing w:val="-4"/>
                <w:sz w:val="24"/>
                <w:szCs w:val="24"/>
              </w:rPr>
              <w:t>175B</w:t>
            </w:r>
          </w:p>
        </w:tc>
        <w:tc>
          <w:tcPr>
            <w:tcW w:w="1448" w:type="dxa"/>
            <w:tcBorders>
              <w:bottom w:val="single" w:color="000000" w:sz="8" w:space="0"/>
            </w:tcBorders>
          </w:tcPr>
          <w:p w14:paraId="1804DD98">
            <w:pPr>
              <w:pStyle w:val="10"/>
              <w:spacing w:line="216" w:lineRule="exact"/>
              <w:ind w:left="1" w:right="1"/>
              <w:rPr>
                <w:sz w:val="24"/>
                <w:szCs w:val="24"/>
              </w:rPr>
            </w:pPr>
            <w:r>
              <w:rPr>
                <w:spacing w:val="-5"/>
                <w:sz w:val="24"/>
                <w:szCs w:val="24"/>
              </w:rPr>
              <w:t>52%</w:t>
            </w:r>
          </w:p>
        </w:tc>
        <w:tc>
          <w:tcPr>
            <w:tcW w:w="1572" w:type="dxa"/>
            <w:tcBorders>
              <w:bottom w:val="single" w:color="000000" w:sz="8" w:space="0"/>
            </w:tcBorders>
          </w:tcPr>
          <w:p w14:paraId="3F16D6AA">
            <w:pPr>
              <w:pStyle w:val="10"/>
              <w:spacing w:line="216" w:lineRule="exact"/>
              <w:ind w:right="1"/>
              <w:rPr>
                <w:sz w:val="24"/>
                <w:szCs w:val="24"/>
              </w:rPr>
            </w:pPr>
            <w:r>
              <w:rPr>
                <w:spacing w:val="-2"/>
                <w:sz w:val="24"/>
                <w:szCs w:val="24"/>
              </w:rPr>
              <w:t>48%–57%</w:t>
            </w:r>
          </w:p>
        </w:tc>
        <w:tc>
          <w:tcPr>
            <w:tcW w:w="1579" w:type="dxa"/>
            <w:tcBorders>
              <w:bottom w:val="single" w:color="000000" w:sz="8" w:space="0"/>
            </w:tcBorders>
          </w:tcPr>
          <w:p w14:paraId="7B562C6B">
            <w:pPr>
              <w:pStyle w:val="10"/>
              <w:spacing w:line="227" w:lineRule="exact"/>
              <w:ind w:left="219"/>
              <w:jc w:val="left"/>
              <w:rPr>
                <w:sz w:val="24"/>
                <w:szCs w:val="24"/>
              </w:rPr>
            </w:pPr>
            <w:r>
              <w:rPr>
                <w:sz w:val="24"/>
                <w:szCs w:val="24"/>
              </w:rPr>
              <w:t>12.7</w:t>
            </w:r>
            <w:r>
              <w:rPr>
                <w:spacing w:val="-13"/>
                <w:sz w:val="24"/>
                <w:szCs w:val="24"/>
              </w:rPr>
              <w:t xml:space="preserve"> </w:t>
            </w:r>
            <w:r>
              <w:rPr>
                <w:sz w:val="24"/>
                <w:szCs w:val="24"/>
              </w:rPr>
              <w:t>(3.2</w:t>
            </w:r>
            <w:r>
              <w:rPr>
                <w:rFonts w:ascii="Calibri"/>
                <w:i/>
                <w:sz w:val="24"/>
                <w:szCs w:val="24"/>
              </w:rPr>
              <w:t>e</w:t>
            </w:r>
            <w:r>
              <w:rPr>
                <w:sz w:val="24"/>
                <w:szCs w:val="24"/>
              </w:rPr>
              <w:t>-</w:t>
            </w:r>
            <w:r>
              <w:rPr>
                <w:spacing w:val="-5"/>
                <w:sz w:val="24"/>
                <w:szCs w:val="24"/>
              </w:rPr>
              <w:t>23)</w:t>
            </w:r>
          </w:p>
        </w:tc>
        <w:tc>
          <w:tcPr>
            <w:tcW w:w="1437" w:type="dxa"/>
            <w:tcBorders>
              <w:bottom w:val="single" w:color="000000" w:sz="8" w:space="0"/>
            </w:tcBorders>
          </w:tcPr>
          <w:p w14:paraId="78F29238">
            <w:pPr>
              <w:pStyle w:val="10"/>
              <w:spacing w:line="216" w:lineRule="exact"/>
              <w:ind w:right="1"/>
              <w:rPr>
                <w:sz w:val="24"/>
                <w:szCs w:val="24"/>
              </w:rPr>
            </w:pPr>
            <w:r>
              <w:rPr>
                <w:spacing w:val="-2"/>
                <w:sz w:val="24"/>
                <w:szCs w:val="24"/>
              </w:rPr>
              <w:t>10.6%</w:t>
            </w:r>
          </w:p>
        </w:tc>
      </w:tr>
    </w:tbl>
    <w:p w14:paraId="4627877B">
      <w:pPr>
        <w:pStyle w:val="6"/>
        <w:spacing w:before="168" w:line="189" w:lineRule="auto"/>
        <w:ind w:left="1440" w:right="1424" w:hanging="7"/>
        <w:rPr>
          <w:sz w:val="24"/>
          <w:szCs w:val="24"/>
        </w:rPr>
      </w:pPr>
      <w:r>
        <w:rPr>
          <w:b/>
          <w:sz w:val="24"/>
          <w:szCs w:val="24"/>
        </w:rPr>
        <w:t>Table</w:t>
      </w:r>
      <w:r>
        <w:rPr>
          <w:b/>
          <w:spacing w:val="-6"/>
          <w:sz w:val="24"/>
          <w:szCs w:val="24"/>
        </w:rPr>
        <w:t xml:space="preserve"> </w:t>
      </w:r>
      <w:r>
        <w:rPr>
          <w:b/>
          <w:sz w:val="24"/>
          <w:szCs w:val="24"/>
        </w:rPr>
        <w:t xml:space="preserve">3.12: </w:t>
      </w:r>
      <w:r>
        <w:rPr>
          <w:sz w:val="24"/>
          <w:szCs w:val="24"/>
        </w:rPr>
        <w:t>People’s</w:t>
      </w:r>
      <w:r>
        <w:rPr>
          <w:spacing w:val="-7"/>
          <w:sz w:val="24"/>
          <w:szCs w:val="24"/>
        </w:rPr>
        <w:t xml:space="preserve"> </w:t>
      </w:r>
      <w:r>
        <w:rPr>
          <w:sz w:val="24"/>
          <w:szCs w:val="24"/>
        </w:rPr>
        <w:t>ability</w:t>
      </w:r>
      <w:r>
        <w:rPr>
          <w:spacing w:val="-7"/>
          <w:sz w:val="24"/>
          <w:szCs w:val="24"/>
        </w:rPr>
        <w:t xml:space="preserve"> </w:t>
      </w:r>
      <w:r>
        <w:rPr>
          <w:sz w:val="24"/>
          <w:szCs w:val="24"/>
        </w:rPr>
        <w:t>to</w:t>
      </w:r>
      <w:r>
        <w:rPr>
          <w:spacing w:val="-7"/>
          <w:sz w:val="24"/>
          <w:szCs w:val="24"/>
        </w:rPr>
        <w:t xml:space="preserve"> </w:t>
      </w:r>
      <w:r>
        <w:rPr>
          <w:sz w:val="24"/>
          <w:szCs w:val="24"/>
        </w:rPr>
        <w:t>identify</w:t>
      </w:r>
      <w:r>
        <w:rPr>
          <w:spacing w:val="-7"/>
          <w:sz w:val="24"/>
          <w:szCs w:val="24"/>
        </w:rPr>
        <w:t xml:space="preserve"> </w:t>
      </w:r>
      <w:r>
        <w:rPr>
          <w:sz w:val="24"/>
          <w:szCs w:val="24"/>
        </w:rPr>
        <w:t>whether</w:t>
      </w:r>
      <w:r>
        <w:rPr>
          <w:spacing w:val="-7"/>
          <w:sz w:val="24"/>
          <w:szCs w:val="24"/>
        </w:rPr>
        <w:t xml:space="preserve"> </w:t>
      </w:r>
      <w:r>
        <w:rPr>
          <w:rFonts w:ascii="Lucida Sans Unicode" w:hAnsi="Lucida Sans Unicode"/>
          <w:sz w:val="24"/>
          <w:szCs w:val="24"/>
        </w:rPr>
        <w:t>∼</w:t>
      </w:r>
      <w:r>
        <w:rPr>
          <w:rFonts w:ascii="Lucida Sans Unicode" w:hAnsi="Lucida Sans Unicode"/>
          <w:spacing w:val="-14"/>
          <w:sz w:val="24"/>
          <w:szCs w:val="24"/>
        </w:rPr>
        <w:t xml:space="preserve"> </w:t>
      </w:r>
      <w:r>
        <w:rPr>
          <w:rFonts w:ascii="Calibri" w:hAnsi="Calibri"/>
          <w:sz w:val="24"/>
          <w:szCs w:val="24"/>
        </w:rPr>
        <w:t>500</w:t>
      </w:r>
      <w:r>
        <w:rPr>
          <w:rFonts w:ascii="Calibri" w:hAnsi="Calibri"/>
          <w:spacing w:val="-2"/>
          <w:sz w:val="24"/>
          <w:szCs w:val="24"/>
        </w:rPr>
        <w:t xml:space="preserve"> </w:t>
      </w:r>
      <w:r>
        <w:rPr>
          <w:sz w:val="24"/>
          <w:szCs w:val="24"/>
        </w:rPr>
        <w:t>word</w:t>
      </w:r>
      <w:r>
        <w:rPr>
          <w:spacing w:val="-7"/>
          <w:sz w:val="24"/>
          <w:szCs w:val="24"/>
        </w:rPr>
        <w:t xml:space="preserve"> </w:t>
      </w:r>
      <w:r>
        <w:rPr>
          <w:sz w:val="24"/>
          <w:szCs w:val="24"/>
        </w:rPr>
        <w:t>articles</w:t>
      </w:r>
      <w:r>
        <w:rPr>
          <w:spacing w:val="-7"/>
          <w:sz w:val="24"/>
          <w:szCs w:val="24"/>
        </w:rPr>
        <w:t xml:space="preserve"> </w:t>
      </w:r>
      <w:r>
        <w:rPr>
          <w:sz w:val="24"/>
          <w:szCs w:val="24"/>
        </w:rPr>
        <w:t>are</w:t>
      </w:r>
      <w:r>
        <w:rPr>
          <w:spacing w:val="-7"/>
          <w:sz w:val="24"/>
          <w:szCs w:val="24"/>
        </w:rPr>
        <w:t xml:space="preserve"> </w:t>
      </w:r>
      <w:r>
        <w:rPr>
          <w:sz w:val="24"/>
          <w:szCs w:val="24"/>
        </w:rPr>
        <w:t>model</w:t>
      </w:r>
      <w:r>
        <w:rPr>
          <w:spacing w:val="-7"/>
          <w:sz w:val="24"/>
          <w:szCs w:val="24"/>
        </w:rPr>
        <w:t xml:space="preserve"> </w:t>
      </w:r>
      <w:r>
        <w:rPr>
          <w:sz w:val="24"/>
          <w:szCs w:val="24"/>
        </w:rPr>
        <w:t>generated</w:t>
      </w:r>
      <w:r>
        <w:rPr>
          <w:spacing w:val="-7"/>
          <w:sz w:val="24"/>
          <w:szCs w:val="24"/>
        </w:rPr>
        <w:t xml:space="preserve"> </w:t>
      </w:r>
      <w:r>
        <w:rPr>
          <w:sz w:val="24"/>
          <w:szCs w:val="24"/>
        </w:rPr>
        <w:t>(as</w:t>
      </w:r>
      <w:r>
        <w:rPr>
          <w:spacing w:val="-7"/>
          <w:sz w:val="24"/>
          <w:szCs w:val="24"/>
        </w:rPr>
        <w:t xml:space="preserve"> </w:t>
      </w:r>
      <w:r>
        <w:rPr>
          <w:sz w:val="24"/>
          <w:szCs w:val="24"/>
        </w:rPr>
        <w:t>measured</w:t>
      </w:r>
      <w:r>
        <w:rPr>
          <w:spacing w:val="-7"/>
          <w:sz w:val="24"/>
          <w:szCs w:val="24"/>
        </w:rPr>
        <w:t xml:space="preserve"> </w:t>
      </w:r>
      <w:r>
        <w:rPr>
          <w:sz w:val="24"/>
          <w:szCs w:val="24"/>
        </w:rPr>
        <w:t>by</w:t>
      </w:r>
      <w:r>
        <w:rPr>
          <w:spacing w:val="-7"/>
          <w:sz w:val="24"/>
          <w:szCs w:val="24"/>
        </w:rPr>
        <w:t xml:space="preserve"> </w:t>
      </w:r>
      <w:r>
        <w:rPr>
          <w:sz w:val="24"/>
          <w:szCs w:val="24"/>
        </w:rPr>
        <w:t>the</w:t>
      </w:r>
      <w:r>
        <w:rPr>
          <w:spacing w:val="-7"/>
          <w:sz w:val="24"/>
          <w:szCs w:val="24"/>
        </w:rPr>
        <w:t xml:space="preserve"> </w:t>
      </w:r>
      <w:r>
        <w:rPr>
          <w:sz w:val="24"/>
          <w:szCs w:val="24"/>
        </w:rPr>
        <w:t>ratio</w:t>
      </w:r>
      <w:r>
        <w:rPr>
          <w:spacing w:val="-7"/>
          <w:sz w:val="24"/>
          <w:szCs w:val="24"/>
        </w:rPr>
        <w:t xml:space="preserve"> </w:t>
      </w:r>
      <w:r>
        <w:rPr>
          <w:sz w:val="24"/>
          <w:szCs w:val="24"/>
        </w:rPr>
        <w:t>of correct</w:t>
      </w:r>
      <w:r>
        <w:rPr>
          <w:spacing w:val="-5"/>
          <w:sz w:val="24"/>
          <w:szCs w:val="24"/>
        </w:rPr>
        <w:t xml:space="preserve"> </w:t>
      </w:r>
      <w:r>
        <w:rPr>
          <w:sz w:val="24"/>
          <w:szCs w:val="24"/>
        </w:rPr>
        <w:t>assignments</w:t>
      </w:r>
      <w:r>
        <w:rPr>
          <w:spacing w:val="-2"/>
          <w:sz w:val="24"/>
          <w:szCs w:val="24"/>
        </w:rPr>
        <w:t xml:space="preserve"> </w:t>
      </w:r>
      <w:r>
        <w:rPr>
          <w:sz w:val="24"/>
          <w:szCs w:val="24"/>
        </w:rPr>
        <w:t>to</w:t>
      </w:r>
      <w:r>
        <w:rPr>
          <w:spacing w:val="-2"/>
          <w:sz w:val="24"/>
          <w:szCs w:val="24"/>
        </w:rPr>
        <w:t xml:space="preserve"> </w:t>
      </w:r>
      <w:r>
        <w:rPr>
          <w:sz w:val="24"/>
          <w:szCs w:val="24"/>
        </w:rPr>
        <w:t>non-neutral</w:t>
      </w:r>
      <w:r>
        <w:rPr>
          <w:spacing w:val="-3"/>
          <w:sz w:val="24"/>
          <w:szCs w:val="24"/>
        </w:rPr>
        <w:t xml:space="preserve"> </w:t>
      </w:r>
      <w:r>
        <w:rPr>
          <w:sz w:val="24"/>
          <w:szCs w:val="24"/>
        </w:rPr>
        <w:t>assignments)</w:t>
      </w:r>
      <w:r>
        <w:rPr>
          <w:spacing w:val="-2"/>
          <w:sz w:val="24"/>
          <w:szCs w:val="24"/>
        </w:rPr>
        <w:t xml:space="preserve"> </w:t>
      </w:r>
      <w:r>
        <w:rPr>
          <w:sz w:val="24"/>
          <w:szCs w:val="24"/>
        </w:rPr>
        <w:t>was</w:t>
      </w:r>
      <w:r>
        <w:rPr>
          <w:spacing w:val="-2"/>
          <w:sz w:val="24"/>
          <w:szCs w:val="24"/>
        </w:rPr>
        <w:t xml:space="preserve"> </w:t>
      </w:r>
      <w:r>
        <w:rPr>
          <w:sz w:val="24"/>
          <w:szCs w:val="24"/>
        </w:rPr>
        <w:t>88%</w:t>
      </w:r>
      <w:r>
        <w:rPr>
          <w:spacing w:val="-3"/>
          <w:sz w:val="24"/>
          <w:szCs w:val="24"/>
        </w:rPr>
        <w:t xml:space="preserve"> </w:t>
      </w:r>
      <w:r>
        <w:rPr>
          <w:sz w:val="24"/>
          <w:szCs w:val="24"/>
        </w:rPr>
        <w:t>on</w:t>
      </w:r>
      <w:r>
        <w:rPr>
          <w:spacing w:val="-2"/>
          <w:sz w:val="24"/>
          <w:szCs w:val="24"/>
        </w:rPr>
        <w:t xml:space="preserve"> </w:t>
      </w:r>
      <w:r>
        <w:rPr>
          <w:sz w:val="24"/>
          <w:szCs w:val="24"/>
        </w:rPr>
        <w:t>the</w:t>
      </w:r>
      <w:r>
        <w:rPr>
          <w:spacing w:val="-2"/>
          <w:sz w:val="24"/>
          <w:szCs w:val="24"/>
        </w:rPr>
        <w:t xml:space="preserve"> </w:t>
      </w:r>
      <w:r>
        <w:rPr>
          <w:sz w:val="24"/>
          <w:szCs w:val="24"/>
        </w:rPr>
        <w:t>control</w:t>
      </w:r>
      <w:r>
        <w:rPr>
          <w:spacing w:val="-2"/>
          <w:sz w:val="24"/>
          <w:szCs w:val="24"/>
        </w:rPr>
        <w:t xml:space="preserve"> </w:t>
      </w:r>
      <w:r>
        <w:rPr>
          <w:sz w:val="24"/>
          <w:szCs w:val="24"/>
        </w:rPr>
        <w:t>model</w:t>
      </w:r>
      <w:r>
        <w:rPr>
          <w:spacing w:val="-3"/>
          <w:sz w:val="24"/>
          <w:szCs w:val="24"/>
        </w:rPr>
        <w:t xml:space="preserve"> </w:t>
      </w:r>
      <w:r>
        <w:rPr>
          <w:sz w:val="24"/>
          <w:szCs w:val="24"/>
        </w:rPr>
        <w:t>and</w:t>
      </w:r>
      <w:r>
        <w:rPr>
          <w:spacing w:val="-2"/>
          <w:sz w:val="24"/>
          <w:szCs w:val="24"/>
        </w:rPr>
        <w:t xml:space="preserve"> </w:t>
      </w:r>
      <w:r>
        <w:rPr>
          <w:sz w:val="24"/>
          <w:szCs w:val="24"/>
        </w:rPr>
        <w:t>52%</w:t>
      </w:r>
      <w:r>
        <w:rPr>
          <w:spacing w:val="-2"/>
          <w:sz w:val="24"/>
          <w:szCs w:val="24"/>
        </w:rPr>
        <w:t xml:space="preserve"> </w:t>
      </w:r>
      <w:r>
        <w:rPr>
          <w:sz w:val="24"/>
          <w:szCs w:val="24"/>
        </w:rPr>
        <w:t>on</w:t>
      </w:r>
      <w:r>
        <w:rPr>
          <w:spacing w:val="-3"/>
          <w:sz w:val="24"/>
          <w:szCs w:val="24"/>
        </w:rPr>
        <w:t xml:space="preserve"> </w:t>
      </w:r>
      <w:r>
        <w:rPr>
          <w:sz w:val="24"/>
          <w:szCs w:val="24"/>
        </w:rPr>
        <w:t>GPT-3</w:t>
      </w:r>
      <w:r>
        <w:rPr>
          <w:spacing w:val="-2"/>
          <w:sz w:val="24"/>
          <w:szCs w:val="24"/>
        </w:rPr>
        <w:t xml:space="preserve"> </w:t>
      </w:r>
      <w:r>
        <w:rPr>
          <w:sz w:val="24"/>
          <w:szCs w:val="24"/>
        </w:rPr>
        <w:t>175B.</w:t>
      </w:r>
      <w:r>
        <w:rPr>
          <w:spacing w:val="-2"/>
          <w:sz w:val="24"/>
          <w:szCs w:val="24"/>
        </w:rPr>
        <w:t xml:space="preserve"> </w:t>
      </w:r>
      <w:r>
        <w:rPr>
          <w:sz w:val="24"/>
          <w:szCs w:val="24"/>
        </w:rPr>
        <w:t>This</w:t>
      </w:r>
      <w:r>
        <w:rPr>
          <w:spacing w:val="-2"/>
          <w:sz w:val="24"/>
          <w:szCs w:val="24"/>
        </w:rPr>
        <w:t xml:space="preserve"> table</w:t>
      </w:r>
    </w:p>
    <w:p w14:paraId="0BDAE07A">
      <w:pPr>
        <w:pStyle w:val="6"/>
        <w:spacing w:before="8" w:line="228" w:lineRule="auto"/>
        <w:ind w:left="1440" w:right="1424"/>
        <w:rPr>
          <w:sz w:val="24"/>
          <w:szCs w:val="24"/>
        </w:rPr>
      </w:pPr>
      <w:r>
        <w:rPr>
          <w:sz w:val="24"/>
          <w:szCs w:val="24"/>
        </w:rPr>
        <w:t>shows the results of a two-sample T-Test for the difference in mean accuracy between GPT-3 175B and the control model (an unconditional GPT-3 Small model with increased output randomness).</w:t>
      </w:r>
    </w:p>
    <w:p w14:paraId="2D392A41">
      <w:pPr>
        <w:pStyle w:val="6"/>
        <w:spacing w:after="0" w:line="228" w:lineRule="auto"/>
        <w:rPr>
          <w:sz w:val="24"/>
          <w:szCs w:val="24"/>
        </w:rPr>
        <w:sectPr>
          <w:pgSz w:w="12240" w:h="15840"/>
          <w:pgMar w:top="1820" w:right="0" w:bottom="1020" w:left="0" w:header="0" w:footer="826" w:gutter="0"/>
          <w:cols w:space="720" w:num="1"/>
        </w:sectPr>
      </w:pPr>
    </w:p>
    <w:p w14:paraId="07EAD725">
      <w:pPr>
        <w:pStyle w:val="6"/>
        <w:ind w:left="1700"/>
        <w:rPr>
          <w:sz w:val="24"/>
          <w:szCs w:val="24"/>
        </w:rPr>
      </w:pPr>
      <w:r>
        <w:rPr>
          <w:sz w:val="24"/>
          <w:szCs w:val="24"/>
        </w:rPr>
        <mc:AlternateContent>
          <mc:Choice Requires="wps">
            <w:drawing>
              <wp:inline distT="0" distB="0" distL="0" distR="0">
                <wp:extent cx="5607685" cy="3550285"/>
                <wp:effectExtent l="9525" t="0" r="0" b="2539"/>
                <wp:docPr id="42" name="Textbox 42"/>
                <wp:cNvGraphicFramePr/>
                <a:graphic xmlns:a="http://schemas.openxmlformats.org/drawingml/2006/main">
                  <a:graphicData uri="http://schemas.microsoft.com/office/word/2010/wordprocessingShape">
                    <wps:wsp>
                      <wps:cNvSpPr txBox="1"/>
                      <wps:spPr>
                        <a:xfrm>
                          <a:off x="0" y="0"/>
                          <a:ext cx="5607685" cy="3550285"/>
                        </a:xfrm>
                        <a:prstGeom prst="rect">
                          <a:avLst/>
                        </a:prstGeom>
                        <a:ln w="5054">
                          <a:solidFill>
                            <a:srgbClr val="000000"/>
                          </a:solidFill>
                          <a:prstDash val="solid"/>
                        </a:ln>
                      </wps:spPr>
                      <wps:txbx>
                        <w:txbxContent>
                          <w:p w14:paraId="66AAEE06">
                            <w:pPr>
                              <w:pStyle w:val="6"/>
                              <w:tabs>
                                <w:tab w:val="left" w:pos="1030"/>
                              </w:tabs>
                              <w:spacing w:before="130" w:line="231" w:lineRule="exact"/>
                              <w:ind w:left="194"/>
                              <w:rPr>
                                <w:rFonts w:ascii="Calibri"/>
                              </w:rPr>
                            </w:pPr>
                            <w:bookmarkStart w:id="81" w:name="_bookmark47"/>
                            <w:bookmarkEnd w:id="81"/>
                            <w:r>
                              <w:rPr>
                                <w:rFonts w:ascii="Calibri"/>
                                <w:color w:val="7F7F7F"/>
                                <w:spacing w:val="-2"/>
                                <w:w w:val="120"/>
                              </w:rPr>
                              <w:t>Title:</w:t>
                            </w:r>
                            <w:r>
                              <w:rPr>
                                <w:rFonts w:ascii="Calibri"/>
                                <w:color w:val="7F7F7F"/>
                              </w:rPr>
                              <w:tab/>
                            </w:r>
                            <w:r>
                              <w:rPr>
                                <w:rFonts w:ascii="Calibri"/>
                                <w:color w:val="7F7F7F"/>
                                <w:w w:val="120"/>
                              </w:rPr>
                              <w:t>United</w:t>
                            </w:r>
                            <w:r>
                              <w:rPr>
                                <w:rFonts w:ascii="Calibri"/>
                                <w:color w:val="7F7F7F"/>
                                <w:spacing w:val="36"/>
                                <w:w w:val="120"/>
                              </w:rPr>
                              <w:t xml:space="preserve"> </w:t>
                            </w:r>
                            <w:r>
                              <w:rPr>
                                <w:rFonts w:ascii="Calibri"/>
                                <w:color w:val="7F7F7F"/>
                                <w:w w:val="120"/>
                              </w:rPr>
                              <w:t>Methodists</w:t>
                            </w:r>
                            <w:r>
                              <w:rPr>
                                <w:rFonts w:ascii="Calibri"/>
                                <w:color w:val="7F7F7F"/>
                                <w:spacing w:val="37"/>
                                <w:w w:val="120"/>
                              </w:rPr>
                              <w:t xml:space="preserve"> </w:t>
                            </w:r>
                            <w:r>
                              <w:rPr>
                                <w:rFonts w:ascii="Calibri"/>
                                <w:color w:val="7F7F7F"/>
                                <w:w w:val="120"/>
                              </w:rPr>
                              <w:t>Agree</w:t>
                            </w:r>
                            <w:r>
                              <w:rPr>
                                <w:rFonts w:ascii="Calibri"/>
                                <w:color w:val="7F7F7F"/>
                                <w:spacing w:val="36"/>
                                <w:w w:val="120"/>
                              </w:rPr>
                              <w:t xml:space="preserve"> </w:t>
                            </w:r>
                            <w:r>
                              <w:rPr>
                                <w:rFonts w:ascii="Calibri"/>
                                <w:color w:val="7F7F7F"/>
                                <w:w w:val="120"/>
                              </w:rPr>
                              <w:t>to</w:t>
                            </w:r>
                            <w:r>
                              <w:rPr>
                                <w:rFonts w:ascii="Calibri"/>
                                <w:color w:val="7F7F7F"/>
                                <w:spacing w:val="37"/>
                                <w:w w:val="120"/>
                              </w:rPr>
                              <w:t xml:space="preserve"> </w:t>
                            </w:r>
                            <w:r>
                              <w:rPr>
                                <w:rFonts w:ascii="Calibri"/>
                                <w:color w:val="7F7F7F"/>
                                <w:w w:val="120"/>
                              </w:rPr>
                              <w:t>Historic</w:t>
                            </w:r>
                            <w:r>
                              <w:rPr>
                                <w:rFonts w:ascii="Calibri"/>
                                <w:color w:val="7F7F7F"/>
                                <w:spacing w:val="36"/>
                                <w:w w:val="120"/>
                              </w:rPr>
                              <w:t xml:space="preserve"> </w:t>
                            </w:r>
                            <w:r>
                              <w:rPr>
                                <w:rFonts w:ascii="Calibri"/>
                                <w:color w:val="7F7F7F"/>
                                <w:spacing w:val="-2"/>
                                <w:w w:val="120"/>
                              </w:rPr>
                              <w:t>Split</w:t>
                            </w:r>
                          </w:p>
                          <w:p w14:paraId="29890979">
                            <w:pPr>
                              <w:tabs>
                                <w:tab w:val="left" w:pos="1239"/>
                                <w:tab w:val="left" w:pos="1349"/>
                              </w:tabs>
                              <w:spacing w:before="3" w:line="218" w:lineRule="exact"/>
                              <w:ind w:left="194" w:right="511" w:firstLine="5"/>
                              <w:jc w:val="left"/>
                              <w:rPr>
                                <w:rFonts w:ascii="Consolas"/>
                                <w:sz w:val="18"/>
                              </w:rPr>
                            </w:pPr>
                            <w:r>
                              <w:rPr>
                                <w:rFonts w:ascii="Calibri"/>
                                <w:color w:val="7F7F7F"/>
                                <w:spacing w:val="-2"/>
                                <w:w w:val="110"/>
                                <w:sz w:val="20"/>
                              </w:rPr>
                              <w:t>Subtitle:</w:t>
                            </w:r>
                            <w:r>
                              <w:rPr>
                                <w:rFonts w:ascii="Calibri"/>
                                <w:color w:val="7F7F7F"/>
                                <w:sz w:val="20"/>
                              </w:rPr>
                              <w:tab/>
                            </w:r>
                            <w:r>
                              <w:rPr>
                                <w:rFonts w:ascii="Calibri"/>
                                <w:color w:val="7F7F7F"/>
                                <w:sz w:val="20"/>
                              </w:rPr>
                              <w:tab/>
                            </w:r>
                            <w:r>
                              <w:rPr>
                                <w:rFonts w:ascii="Calibri"/>
                                <w:color w:val="7F7F7F"/>
                                <w:w w:val="110"/>
                                <w:sz w:val="20"/>
                              </w:rPr>
                              <w:t>Those</w:t>
                            </w:r>
                            <w:r>
                              <w:rPr>
                                <w:rFonts w:ascii="Calibri"/>
                                <w:color w:val="7F7F7F"/>
                                <w:spacing w:val="40"/>
                                <w:w w:val="110"/>
                                <w:sz w:val="20"/>
                              </w:rPr>
                              <w:t xml:space="preserve"> </w:t>
                            </w:r>
                            <w:r>
                              <w:rPr>
                                <w:rFonts w:ascii="Calibri"/>
                                <w:color w:val="7F7F7F"/>
                                <w:w w:val="110"/>
                                <w:sz w:val="20"/>
                              </w:rPr>
                              <w:t>who</w:t>
                            </w:r>
                            <w:r>
                              <w:rPr>
                                <w:rFonts w:ascii="Calibri"/>
                                <w:color w:val="7F7F7F"/>
                                <w:spacing w:val="40"/>
                                <w:w w:val="110"/>
                                <w:sz w:val="20"/>
                              </w:rPr>
                              <w:t xml:space="preserve"> </w:t>
                            </w:r>
                            <w:r>
                              <w:rPr>
                                <w:rFonts w:ascii="Calibri"/>
                                <w:color w:val="7F7F7F"/>
                                <w:w w:val="110"/>
                                <w:sz w:val="20"/>
                              </w:rPr>
                              <w:t>oppose</w:t>
                            </w:r>
                            <w:r>
                              <w:rPr>
                                <w:rFonts w:ascii="Calibri"/>
                                <w:color w:val="7F7F7F"/>
                                <w:spacing w:val="40"/>
                                <w:w w:val="110"/>
                                <w:sz w:val="20"/>
                              </w:rPr>
                              <w:t xml:space="preserve"> </w:t>
                            </w:r>
                            <w:r>
                              <w:rPr>
                                <w:rFonts w:ascii="Calibri"/>
                                <w:color w:val="7F7F7F"/>
                                <w:w w:val="110"/>
                                <w:sz w:val="20"/>
                              </w:rPr>
                              <w:t>gay</w:t>
                            </w:r>
                            <w:r>
                              <w:rPr>
                                <w:rFonts w:ascii="Calibri"/>
                                <w:color w:val="7F7F7F"/>
                                <w:spacing w:val="40"/>
                                <w:w w:val="110"/>
                                <w:sz w:val="20"/>
                              </w:rPr>
                              <w:t xml:space="preserve"> </w:t>
                            </w:r>
                            <w:r>
                              <w:rPr>
                                <w:rFonts w:ascii="Calibri"/>
                                <w:color w:val="7F7F7F"/>
                                <w:w w:val="110"/>
                                <w:sz w:val="20"/>
                              </w:rPr>
                              <w:t>marriage</w:t>
                            </w:r>
                            <w:r>
                              <w:rPr>
                                <w:rFonts w:ascii="Calibri"/>
                                <w:color w:val="7F7F7F"/>
                                <w:spacing w:val="40"/>
                                <w:w w:val="110"/>
                                <w:sz w:val="20"/>
                              </w:rPr>
                              <w:t xml:space="preserve"> </w:t>
                            </w:r>
                            <w:r>
                              <w:rPr>
                                <w:rFonts w:ascii="Calibri"/>
                                <w:color w:val="7F7F7F"/>
                                <w:w w:val="110"/>
                                <w:sz w:val="20"/>
                              </w:rPr>
                              <w:t>will</w:t>
                            </w:r>
                            <w:r>
                              <w:rPr>
                                <w:rFonts w:ascii="Calibri"/>
                                <w:color w:val="7F7F7F"/>
                                <w:spacing w:val="40"/>
                                <w:w w:val="110"/>
                                <w:sz w:val="20"/>
                              </w:rPr>
                              <w:t xml:space="preserve"> </w:t>
                            </w:r>
                            <w:r>
                              <w:rPr>
                                <w:rFonts w:ascii="Calibri"/>
                                <w:color w:val="7F7F7F"/>
                                <w:w w:val="110"/>
                                <w:sz w:val="20"/>
                              </w:rPr>
                              <w:t>form</w:t>
                            </w:r>
                            <w:r>
                              <w:rPr>
                                <w:rFonts w:ascii="Calibri"/>
                                <w:color w:val="7F7F7F"/>
                                <w:spacing w:val="40"/>
                                <w:w w:val="110"/>
                                <w:sz w:val="20"/>
                              </w:rPr>
                              <w:t xml:space="preserve"> </w:t>
                            </w:r>
                            <w:r>
                              <w:rPr>
                                <w:rFonts w:ascii="Calibri"/>
                                <w:color w:val="7F7F7F"/>
                                <w:w w:val="110"/>
                                <w:sz w:val="20"/>
                              </w:rPr>
                              <w:t>their</w:t>
                            </w:r>
                            <w:r>
                              <w:rPr>
                                <w:rFonts w:ascii="Calibri"/>
                                <w:color w:val="7F7F7F"/>
                                <w:spacing w:val="40"/>
                                <w:w w:val="110"/>
                                <w:sz w:val="20"/>
                              </w:rPr>
                              <w:t xml:space="preserve"> </w:t>
                            </w:r>
                            <w:r>
                              <w:rPr>
                                <w:rFonts w:ascii="Calibri"/>
                                <w:color w:val="7F7F7F"/>
                                <w:w w:val="110"/>
                                <w:sz w:val="20"/>
                              </w:rPr>
                              <w:t>own</w:t>
                            </w:r>
                            <w:r>
                              <w:rPr>
                                <w:rFonts w:ascii="Calibri"/>
                                <w:color w:val="7F7F7F"/>
                                <w:spacing w:val="40"/>
                                <w:w w:val="110"/>
                                <w:sz w:val="20"/>
                              </w:rPr>
                              <w:t xml:space="preserve"> </w:t>
                            </w:r>
                            <w:r>
                              <w:rPr>
                                <w:rFonts w:ascii="Calibri"/>
                                <w:color w:val="7F7F7F"/>
                                <w:w w:val="110"/>
                                <w:sz w:val="20"/>
                              </w:rPr>
                              <w:t>denomination</w:t>
                            </w:r>
                            <w:r>
                              <w:rPr>
                                <w:rFonts w:ascii="Calibri"/>
                                <w:color w:val="7F7F7F"/>
                                <w:spacing w:val="40"/>
                                <w:w w:val="110"/>
                                <w:sz w:val="20"/>
                              </w:rPr>
                              <w:t xml:space="preserve"> </w:t>
                            </w:r>
                            <w:r>
                              <w:rPr>
                                <w:rFonts w:ascii="Calibri"/>
                                <w:color w:val="7F7F7F"/>
                                <w:spacing w:val="-2"/>
                                <w:w w:val="110"/>
                                <w:sz w:val="20"/>
                              </w:rPr>
                              <w:t>Article:</w:t>
                            </w:r>
                            <w:r>
                              <w:rPr>
                                <w:rFonts w:ascii="Calibri"/>
                                <w:color w:val="7F7F7F"/>
                                <w:sz w:val="20"/>
                              </w:rPr>
                              <w:tab/>
                            </w:r>
                            <w:r>
                              <w:rPr>
                                <w:rFonts w:ascii="Consolas"/>
                                <w:w w:val="110"/>
                                <w:sz w:val="18"/>
                              </w:rPr>
                              <w:t>After</w:t>
                            </w:r>
                            <w:r>
                              <w:rPr>
                                <w:rFonts w:ascii="Consolas"/>
                                <w:spacing w:val="39"/>
                                <w:w w:val="110"/>
                                <w:sz w:val="18"/>
                              </w:rPr>
                              <w:t xml:space="preserve"> </w:t>
                            </w:r>
                            <w:r>
                              <w:rPr>
                                <w:rFonts w:ascii="Consolas"/>
                                <w:w w:val="110"/>
                                <w:sz w:val="18"/>
                              </w:rPr>
                              <w:t>two</w:t>
                            </w:r>
                            <w:r>
                              <w:rPr>
                                <w:rFonts w:ascii="Consolas"/>
                                <w:spacing w:val="39"/>
                                <w:w w:val="110"/>
                                <w:sz w:val="18"/>
                              </w:rPr>
                              <w:t xml:space="preserve"> </w:t>
                            </w:r>
                            <w:r>
                              <w:rPr>
                                <w:rFonts w:ascii="Consolas"/>
                                <w:w w:val="110"/>
                                <w:sz w:val="18"/>
                              </w:rPr>
                              <w:t>days</w:t>
                            </w:r>
                            <w:r>
                              <w:rPr>
                                <w:rFonts w:ascii="Consolas"/>
                                <w:spacing w:val="39"/>
                                <w:w w:val="110"/>
                                <w:sz w:val="18"/>
                              </w:rPr>
                              <w:t xml:space="preserve"> </w:t>
                            </w:r>
                            <w:r>
                              <w:rPr>
                                <w:rFonts w:ascii="Consolas"/>
                                <w:w w:val="110"/>
                                <w:sz w:val="18"/>
                              </w:rPr>
                              <w:t>of</w:t>
                            </w:r>
                            <w:r>
                              <w:rPr>
                                <w:rFonts w:ascii="Consolas"/>
                                <w:spacing w:val="39"/>
                                <w:w w:val="110"/>
                                <w:sz w:val="18"/>
                              </w:rPr>
                              <w:t xml:space="preserve"> </w:t>
                            </w:r>
                            <w:r>
                              <w:rPr>
                                <w:rFonts w:ascii="Consolas"/>
                                <w:w w:val="110"/>
                                <w:sz w:val="18"/>
                              </w:rPr>
                              <w:t>intense</w:t>
                            </w:r>
                            <w:r>
                              <w:rPr>
                                <w:rFonts w:ascii="Consolas"/>
                                <w:spacing w:val="39"/>
                                <w:w w:val="110"/>
                                <w:sz w:val="18"/>
                              </w:rPr>
                              <w:t xml:space="preserve"> </w:t>
                            </w:r>
                            <w:r>
                              <w:rPr>
                                <w:rFonts w:ascii="Consolas"/>
                                <w:w w:val="110"/>
                                <w:sz w:val="18"/>
                              </w:rPr>
                              <w:t>debate,</w:t>
                            </w:r>
                            <w:r>
                              <w:rPr>
                                <w:rFonts w:ascii="Consolas"/>
                                <w:spacing w:val="39"/>
                                <w:w w:val="110"/>
                                <w:sz w:val="18"/>
                              </w:rPr>
                              <w:t xml:space="preserve"> </w:t>
                            </w:r>
                            <w:r>
                              <w:rPr>
                                <w:rFonts w:ascii="Consolas"/>
                                <w:w w:val="110"/>
                                <w:sz w:val="18"/>
                              </w:rPr>
                              <w:t>the</w:t>
                            </w:r>
                            <w:r>
                              <w:rPr>
                                <w:rFonts w:ascii="Consolas"/>
                                <w:spacing w:val="39"/>
                                <w:w w:val="110"/>
                                <w:sz w:val="18"/>
                              </w:rPr>
                              <w:t xml:space="preserve"> </w:t>
                            </w:r>
                            <w:r>
                              <w:rPr>
                                <w:rFonts w:ascii="Consolas"/>
                                <w:w w:val="110"/>
                                <w:sz w:val="18"/>
                              </w:rPr>
                              <w:t>United</w:t>
                            </w:r>
                            <w:r>
                              <w:rPr>
                                <w:rFonts w:ascii="Consolas"/>
                                <w:spacing w:val="39"/>
                                <w:w w:val="110"/>
                                <w:sz w:val="18"/>
                              </w:rPr>
                              <w:t xml:space="preserve"> </w:t>
                            </w:r>
                            <w:r>
                              <w:rPr>
                                <w:rFonts w:ascii="Consolas"/>
                                <w:w w:val="110"/>
                                <w:sz w:val="18"/>
                              </w:rPr>
                              <w:t>Methodist</w:t>
                            </w:r>
                            <w:r>
                              <w:rPr>
                                <w:rFonts w:ascii="Consolas"/>
                                <w:spacing w:val="39"/>
                                <w:w w:val="110"/>
                                <w:sz w:val="18"/>
                              </w:rPr>
                              <w:t xml:space="preserve"> </w:t>
                            </w:r>
                            <w:r>
                              <w:rPr>
                                <w:rFonts w:ascii="Consolas"/>
                                <w:w w:val="110"/>
                                <w:sz w:val="18"/>
                              </w:rPr>
                              <w:t>Church has agreed to a historic split - one that is expected to end in the creation of a new denomination, one that will be "theologically and socially conservative," according to The Washington Post.</w:t>
                            </w:r>
                            <w:r>
                              <w:rPr>
                                <w:rFonts w:ascii="Consolas"/>
                                <w:spacing w:val="40"/>
                                <w:w w:val="110"/>
                                <w:sz w:val="18"/>
                              </w:rPr>
                              <w:t xml:space="preserve"> </w:t>
                            </w:r>
                            <w:r>
                              <w:rPr>
                                <w:rFonts w:ascii="Consolas"/>
                                <w:w w:val="110"/>
                                <w:sz w:val="18"/>
                              </w:rPr>
                              <w:t>The majority of delegates attending the church's annual General Conference in May voted to strengthen a ban on the ordination of LGBTQ clergy and to write new rules that will "discipline" clergy who officiate at same-sex weddings.</w:t>
                            </w:r>
                            <w:r>
                              <w:rPr>
                                <w:rFonts w:ascii="Consolas"/>
                                <w:spacing w:val="80"/>
                                <w:w w:val="110"/>
                                <w:sz w:val="18"/>
                              </w:rPr>
                              <w:t xml:space="preserve"> </w:t>
                            </w:r>
                            <w:r>
                              <w:rPr>
                                <w:rFonts w:ascii="Consolas"/>
                                <w:w w:val="110"/>
                                <w:sz w:val="18"/>
                              </w:rPr>
                              <w:t>But</w:t>
                            </w:r>
                          </w:p>
                          <w:p w14:paraId="7AB2780D">
                            <w:pPr>
                              <w:spacing w:before="11" w:line="249" w:lineRule="auto"/>
                              <w:ind w:left="199" w:right="0" w:firstLine="0"/>
                              <w:jc w:val="left"/>
                              <w:rPr>
                                <w:rFonts w:ascii="Consolas"/>
                                <w:sz w:val="18"/>
                              </w:rPr>
                            </w:pPr>
                            <w:r>
                              <w:rPr>
                                <w:rFonts w:ascii="Consolas"/>
                                <w:w w:val="110"/>
                                <w:sz w:val="18"/>
                              </w:rPr>
                              <w:t>those who opposed these measures have a new plan:</w:t>
                            </w:r>
                            <w:r>
                              <w:rPr>
                                <w:rFonts w:ascii="Consolas"/>
                                <w:spacing w:val="80"/>
                                <w:w w:val="110"/>
                                <w:sz w:val="18"/>
                              </w:rPr>
                              <w:t xml:space="preserve"> </w:t>
                            </w:r>
                            <w:r>
                              <w:rPr>
                                <w:rFonts w:ascii="Consolas"/>
                                <w:w w:val="110"/>
                                <w:sz w:val="18"/>
                              </w:rPr>
                              <w:t xml:space="preserve">They say they will form a separate denomination by 2020, calling their church the Christian Methodist </w:t>
                            </w:r>
                            <w:r>
                              <w:rPr>
                                <w:rFonts w:ascii="Consolas"/>
                                <w:spacing w:val="-2"/>
                                <w:w w:val="110"/>
                                <w:sz w:val="18"/>
                              </w:rPr>
                              <w:t>denomination.</w:t>
                            </w:r>
                          </w:p>
                          <w:p w14:paraId="095DD3B7">
                            <w:pPr>
                              <w:spacing w:before="0" w:line="249" w:lineRule="auto"/>
                              <w:ind w:left="199" w:right="292" w:hanging="6"/>
                              <w:jc w:val="both"/>
                              <w:rPr>
                                <w:rFonts w:ascii="Consolas"/>
                                <w:sz w:val="18"/>
                              </w:rPr>
                            </w:pPr>
                            <w:r>
                              <w:rPr>
                                <w:rFonts w:ascii="Consolas"/>
                                <w:w w:val="110"/>
                                <w:sz w:val="18"/>
                              </w:rPr>
                              <w:t>The Post notes that the denomination, which claims 12.5 million members, was in the early 20th century the "largest Protestant denomination in the U.S.," but that it has been shrinking in recent decades.</w:t>
                            </w:r>
                            <w:r>
                              <w:rPr>
                                <w:rFonts w:ascii="Consolas"/>
                                <w:spacing w:val="40"/>
                                <w:w w:val="110"/>
                                <w:sz w:val="18"/>
                              </w:rPr>
                              <w:t xml:space="preserve"> </w:t>
                            </w:r>
                            <w:r>
                              <w:rPr>
                                <w:rFonts w:ascii="Consolas"/>
                                <w:w w:val="110"/>
                                <w:sz w:val="18"/>
                              </w:rPr>
                              <w:t>The new split will be the second in the church's history.</w:t>
                            </w:r>
                            <w:r>
                              <w:rPr>
                                <w:rFonts w:ascii="Consolas"/>
                                <w:spacing w:val="80"/>
                                <w:w w:val="150"/>
                                <w:sz w:val="18"/>
                              </w:rPr>
                              <w:t xml:space="preserve"> </w:t>
                            </w:r>
                            <w:r>
                              <w:rPr>
                                <w:rFonts w:ascii="Consolas"/>
                                <w:w w:val="110"/>
                                <w:sz w:val="18"/>
                              </w:rPr>
                              <w:t>The first occurred in 1968, when roughly</w:t>
                            </w:r>
                          </w:p>
                          <w:p w14:paraId="16299539">
                            <w:pPr>
                              <w:spacing w:before="0" w:line="249" w:lineRule="auto"/>
                              <w:ind w:left="166" w:right="267" w:firstLine="27"/>
                              <w:jc w:val="left"/>
                              <w:rPr>
                                <w:rFonts w:ascii="Consolas"/>
                                <w:sz w:val="18"/>
                              </w:rPr>
                            </w:pPr>
                            <w:r>
                              <w:rPr>
                                <w:rFonts w:ascii="Consolas"/>
                                <w:w w:val="110"/>
                                <w:sz w:val="18"/>
                              </w:rPr>
                              <w:t>10 percent of the denomination left to form the Evangelical United Brethren Church.</w:t>
                            </w:r>
                            <w:r>
                              <w:rPr>
                                <w:rFonts w:ascii="Consolas"/>
                                <w:spacing w:val="80"/>
                                <w:w w:val="150"/>
                                <w:sz w:val="18"/>
                              </w:rPr>
                              <w:t xml:space="preserve"> </w:t>
                            </w:r>
                            <w:r>
                              <w:rPr>
                                <w:rFonts w:ascii="Consolas"/>
                                <w:w w:val="110"/>
                                <w:sz w:val="18"/>
                              </w:rPr>
                              <w:t>The</w:t>
                            </w:r>
                            <w:r>
                              <w:rPr>
                                <w:rFonts w:ascii="Consolas"/>
                                <w:spacing w:val="27"/>
                                <w:w w:val="110"/>
                                <w:sz w:val="18"/>
                              </w:rPr>
                              <w:t xml:space="preserve"> </w:t>
                            </w:r>
                            <w:r>
                              <w:rPr>
                                <w:rFonts w:ascii="Consolas"/>
                                <w:w w:val="110"/>
                                <w:sz w:val="18"/>
                              </w:rPr>
                              <w:t>Post</w:t>
                            </w:r>
                            <w:r>
                              <w:rPr>
                                <w:rFonts w:ascii="Consolas"/>
                                <w:spacing w:val="27"/>
                                <w:w w:val="110"/>
                                <w:sz w:val="18"/>
                              </w:rPr>
                              <w:t xml:space="preserve"> </w:t>
                            </w:r>
                            <w:r>
                              <w:rPr>
                                <w:rFonts w:ascii="Consolas"/>
                                <w:w w:val="110"/>
                                <w:sz w:val="18"/>
                              </w:rPr>
                              <w:t>notes</w:t>
                            </w:r>
                            <w:r>
                              <w:rPr>
                                <w:rFonts w:ascii="Consolas"/>
                                <w:spacing w:val="27"/>
                                <w:w w:val="110"/>
                                <w:sz w:val="18"/>
                              </w:rPr>
                              <w:t xml:space="preserve"> </w:t>
                            </w:r>
                            <w:r>
                              <w:rPr>
                                <w:rFonts w:ascii="Consolas"/>
                                <w:w w:val="110"/>
                                <w:sz w:val="18"/>
                              </w:rPr>
                              <w:t>that</w:t>
                            </w:r>
                            <w:r>
                              <w:rPr>
                                <w:rFonts w:ascii="Consolas"/>
                                <w:spacing w:val="27"/>
                                <w:w w:val="110"/>
                                <w:sz w:val="18"/>
                              </w:rPr>
                              <w:t xml:space="preserve"> </w:t>
                            </w:r>
                            <w:r>
                              <w:rPr>
                                <w:rFonts w:ascii="Consolas"/>
                                <w:w w:val="110"/>
                                <w:sz w:val="18"/>
                              </w:rPr>
                              <w:t>the</w:t>
                            </w:r>
                            <w:r>
                              <w:rPr>
                                <w:rFonts w:ascii="Consolas"/>
                                <w:spacing w:val="27"/>
                                <w:w w:val="110"/>
                                <w:sz w:val="18"/>
                              </w:rPr>
                              <w:t xml:space="preserve"> </w:t>
                            </w:r>
                            <w:r>
                              <w:rPr>
                                <w:rFonts w:ascii="Consolas"/>
                                <w:w w:val="110"/>
                                <w:sz w:val="18"/>
                              </w:rPr>
                              <w:t>proposed</w:t>
                            </w:r>
                            <w:r>
                              <w:rPr>
                                <w:rFonts w:ascii="Consolas"/>
                                <w:spacing w:val="27"/>
                                <w:w w:val="110"/>
                                <w:sz w:val="18"/>
                              </w:rPr>
                              <w:t xml:space="preserve"> </w:t>
                            </w:r>
                            <w:r>
                              <w:rPr>
                                <w:rFonts w:ascii="Consolas"/>
                                <w:w w:val="110"/>
                                <w:sz w:val="18"/>
                              </w:rPr>
                              <w:t>split</w:t>
                            </w:r>
                            <w:r>
                              <w:rPr>
                                <w:rFonts w:ascii="Consolas"/>
                                <w:spacing w:val="27"/>
                                <w:w w:val="110"/>
                                <w:sz w:val="18"/>
                              </w:rPr>
                              <w:t xml:space="preserve"> </w:t>
                            </w:r>
                            <w:r>
                              <w:rPr>
                                <w:rFonts w:ascii="Consolas"/>
                                <w:w w:val="110"/>
                                <w:sz w:val="18"/>
                              </w:rPr>
                              <w:t>"comes</w:t>
                            </w:r>
                            <w:r>
                              <w:rPr>
                                <w:rFonts w:ascii="Consolas"/>
                                <w:spacing w:val="27"/>
                                <w:w w:val="110"/>
                                <w:sz w:val="18"/>
                              </w:rPr>
                              <w:t xml:space="preserve"> </w:t>
                            </w:r>
                            <w:r>
                              <w:rPr>
                                <w:rFonts w:ascii="Consolas"/>
                                <w:w w:val="110"/>
                                <w:sz w:val="18"/>
                              </w:rPr>
                              <w:t>at</w:t>
                            </w:r>
                            <w:r>
                              <w:rPr>
                                <w:rFonts w:ascii="Consolas"/>
                                <w:spacing w:val="27"/>
                                <w:w w:val="110"/>
                                <w:sz w:val="18"/>
                              </w:rPr>
                              <w:t xml:space="preserve"> </w:t>
                            </w:r>
                            <w:r>
                              <w:rPr>
                                <w:rFonts w:ascii="Consolas"/>
                                <w:w w:val="110"/>
                                <w:sz w:val="18"/>
                              </w:rPr>
                              <w:t>a</w:t>
                            </w:r>
                            <w:r>
                              <w:rPr>
                                <w:rFonts w:ascii="Consolas"/>
                                <w:spacing w:val="27"/>
                                <w:w w:val="110"/>
                                <w:sz w:val="18"/>
                              </w:rPr>
                              <w:t xml:space="preserve"> </w:t>
                            </w:r>
                            <w:r>
                              <w:rPr>
                                <w:rFonts w:ascii="Consolas"/>
                                <w:w w:val="110"/>
                                <w:sz w:val="18"/>
                              </w:rPr>
                              <w:t>critical</w:t>
                            </w:r>
                            <w:r>
                              <w:rPr>
                                <w:rFonts w:ascii="Consolas"/>
                                <w:spacing w:val="27"/>
                                <w:w w:val="110"/>
                                <w:sz w:val="18"/>
                              </w:rPr>
                              <w:t xml:space="preserve"> </w:t>
                            </w:r>
                            <w:r>
                              <w:rPr>
                                <w:rFonts w:ascii="Consolas"/>
                                <w:w w:val="110"/>
                                <w:sz w:val="18"/>
                              </w:rPr>
                              <w:t>time for the church, which has been losing members for years," which has been "pushed toward the brink of a schism over the role of LGBTQ people in the church." Gay marriage is not the only issue that has divided the church.</w:t>
                            </w:r>
                            <w:r>
                              <w:rPr>
                                <w:rFonts w:ascii="Consolas"/>
                                <w:spacing w:val="80"/>
                                <w:w w:val="110"/>
                                <w:sz w:val="18"/>
                              </w:rPr>
                              <w:t xml:space="preserve"> </w:t>
                            </w:r>
                            <w:r>
                              <w:rPr>
                                <w:rFonts w:ascii="Consolas"/>
                                <w:w w:val="110"/>
                                <w:sz w:val="18"/>
                              </w:rPr>
                              <w:t>In 2016, the denomination was split over ordination of transgender clergy, with the North Pacific regional conference voting to ban them from serving as clergy, and the South Pacific regional conference voting to allow them.</w:t>
                            </w:r>
                          </w:p>
                        </w:txbxContent>
                      </wps:txbx>
                      <wps:bodyPr wrap="square" lIns="0" tIns="0" rIns="0" bIns="0" rtlCol="0">
                        <a:noAutofit/>
                      </wps:bodyPr>
                    </wps:wsp>
                  </a:graphicData>
                </a:graphic>
              </wp:inline>
            </w:drawing>
          </mc:Choice>
          <mc:Fallback>
            <w:pict>
              <v:shape id="Textbox 42" o:spid="_x0000_s1026" o:spt="202" type="#_x0000_t202" style="height:279.55pt;width:441.55pt;" filled="f" stroked="t" coordsize="21600,21600" o:gfxdata="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IdwDfVAAAABQEAAA8A&#10;AAAAAAAAAQAgAAAAIgAAAGRycy9kb3ducmV2LnhtbFBLAQIUABQAAAAIAIdO4kBBrCea4QEAANoD&#10;AAAOAAAAAAAAAAEAIAAAACQBAABkcnMvZTJvRG9jLnhtbFBLBQYAAAAABgAGAFkBAAB3BQAAAAA=&#10;">
                <v:fill on="f" focussize="0,0"/>
                <v:stroke weight="0.397952755905512pt" color="#000000" joinstyle="round"/>
                <v:imagedata o:title=""/>
                <o:lock v:ext="edit" aspectratio="f"/>
                <v:textbox inset="0mm,0mm,0mm,0mm">
                  <w:txbxContent>
                    <w:p w14:paraId="66AAEE06">
                      <w:pPr>
                        <w:pStyle w:val="6"/>
                        <w:tabs>
                          <w:tab w:val="left" w:pos="1030"/>
                        </w:tabs>
                        <w:spacing w:before="130" w:line="231" w:lineRule="exact"/>
                        <w:ind w:left="194"/>
                        <w:rPr>
                          <w:rFonts w:ascii="Calibri"/>
                        </w:rPr>
                      </w:pPr>
                      <w:bookmarkStart w:id="81" w:name="_bookmark47"/>
                      <w:bookmarkEnd w:id="81"/>
                      <w:r>
                        <w:rPr>
                          <w:rFonts w:ascii="Calibri"/>
                          <w:color w:val="7F7F7F"/>
                          <w:spacing w:val="-2"/>
                          <w:w w:val="120"/>
                        </w:rPr>
                        <w:t>Title:</w:t>
                      </w:r>
                      <w:r>
                        <w:rPr>
                          <w:rFonts w:ascii="Calibri"/>
                          <w:color w:val="7F7F7F"/>
                        </w:rPr>
                        <w:tab/>
                      </w:r>
                      <w:r>
                        <w:rPr>
                          <w:rFonts w:ascii="Calibri"/>
                          <w:color w:val="7F7F7F"/>
                          <w:w w:val="120"/>
                        </w:rPr>
                        <w:t>United</w:t>
                      </w:r>
                      <w:r>
                        <w:rPr>
                          <w:rFonts w:ascii="Calibri"/>
                          <w:color w:val="7F7F7F"/>
                          <w:spacing w:val="36"/>
                          <w:w w:val="120"/>
                        </w:rPr>
                        <w:t xml:space="preserve"> </w:t>
                      </w:r>
                      <w:r>
                        <w:rPr>
                          <w:rFonts w:ascii="Calibri"/>
                          <w:color w:val="7F7F7F"/>
                          <w:w w:val="120"/>
                        </w:rPr>
                        <w:t>Methodists</w:t>
                      </w:r>
                      <w:r>
                        <w:rPr>
                          <w:rFonts w:ascii="Calibri"/>
                          <w:color w:val="7F7F7F"/>
                          <w:spacing w:val="37"/>
                          <w:w w:val="120"/>
                        </w:rPr>
                        <w:t xml:space="preserve"> </w:t>
                      </w:r>
                      <w:r>
                        <w:rPr>
                          <w:rFonts w:ascii="Calibri"/>
                          <w:color w:val="7F7F7F"/>
                          <w:w w:val="120"/>
                        </w:rPr>
                        <w:t>Agree</w:t>
                      </w:r>
                      <w:r>
                        <w:rPr>
                          <w:rFonts w:ascii="Calibri"/>
                          <w:color w:val="7F7F7F"/>
                          <w:spacing w:val="36"/>
                          <w:w w:val="120"/>
                        </w:rPr>
                        <w:t xml:space="preserve"> </w:t>
                      </w:r>
                      <w:r>
                        <w:rPr>
                          <w:rFonts w:ascii="Calibri"/>
                          <w:color w:val="7F7F7F"/>
                          <w:w w:val="120"/>
                        </w:rPr>
                        <w:t>to</w:t>
                      </w:r>
                      <w:r>
                        <w:rPr>
                          <w:rFonts w:ascii="Calibri"/>
                          <w:color w:val="7F7F7F"/>
                          <w:spacing w:val="37"/>
                          <w:w w:val="120"/>
                        </w:rPr>
                        <w:t xml:space="preserve"> </w:t>
                      </w:r>
                      <w:r>
                        <w:rPr>
                          <w:rFonts w:ascii="Calibri"/>
                          <w:color w:val="7F7F7F"/>
                          <w:w w:val="120"/>
                        </w:rPr>
                        <w:t>Historic</w:t>
                      </w:r>
                      <w:r>
                        <w:rPr>
                          <w:rFonts w:ascii="Calibri"/>
                          <w:color w:val="7F7F7F"/>
                          <w:spacing w:val="36"/>
                          <w:w w:val="120"/>
                        </w:rPr>
                        <w:t xml:space="preserve"> </w:t>
                      </w:r>
                      <w:r>
                        <w:rPr>
                          <w:rFonts w:ascii="Calibri"/>
                          <w:color w:val="7F7F7F"/>
                          <w:spacing w:val="-2"/>
                          <w:w w:val="120"/>
                        </w:rPr>
                        <w:t>Split</w:t>
                      </w:r>
                    </w:p>
                    <w:p w14:paraId="29890979">
                      <w:pPr>
                        <w:tabs>
                          <w:tab w:val="left" w:pos="1239"/>
                          <w:tab w:val="left" w:pos="1349"/>
                        </w:tabs>
                        <w:spacing w:before="3" w:line="218" w:lineRule="exact"/>
                        <w:ind w:left="194" w:right="511" w:firstLine="5"/>
                        <w:jc w:val="left"/>
                        <w:rPr>
                          <w:rFonts w:ascii="Consolas"/>
                          <w:sz w:val="18"/>
                        </w:rPr>
                      </w:pPr>
                      <w:r>
                        <w:rPr>
                          <w:rFonts w:ascii="Calibri"/>
                          <w:color w:val="7F7F7F"/>
                          <w:spacing w:val="-2"/>
                          <w:w w:val="110"/>
                          <w:sz w:val="20"/>
                        </w:rPr>
                        <w:t>Subtitle:</w:t>
                      </w:r>
                      <w:r>
                        <w:rPr>
                          <w:rFonts w:ascii="Calibri"/>
                          <w:color w:val="7F7F7F"/>
                          <w:sz w:val="20"/>
                        </w:rPr>
                        <w:tab/>
                      </w:r>
                      <w:r>
                        <w:rPr>
                          <w:rFonts w:ascii="Calibri"/>
                          <w:color w:val="7F7F7F"/>
                          <w:sz w:val="20"/>
                        </w:rPr>
                        <w:tab/>
                      </w:r>
                      <w:r>
                        <w:rPr>
                          <w:rFonts w:ascii="Calibri"/>
                          <w:color w:val="7F7F7F"/>
                          <w:w w:val="110"/>
                          <w:sz w:val="20"/>
                        </w:rPr>
                        <w:t>Those</w:t>
                      </w:r>
                      <w:r>
                        <w:rPr>
                          <w:rFonts w:ascii="Calibri"/>
                          <w:color w:val="7F7F7F"/>
                          <w:spacing w:val="40"/>
                          <w:w w:val="110"/>
                          <w:sz w:val="20"/>
                        </w:rPr>
                        <w:t xml:space="preserve"> </w:t>
                      </w:r>
                      <w:r>
                        <w:rPr>
                          <w:rFonts w:ascii="Calibri"/>
                          <w:color w:val="7F7F7F"/>
                          <w:w w:val="110"/>
                          <w:sz w:val="20"/>
                        </w:rPr>
                        <w:t>who</w:t>
                      </w:r>
                      <w:r>
                        <w:rPr>
                          <w:rFonts w:ascii="Calibri"/>
                          <w:color w:val="7F7F7F"/>
                          <w:spacing w:val="40"/>
                          <w:w w:val="110"/>
                          <w:sz w:val="20"/>
                        </w:rPr>
                        <w:t xml:space="preserve"> </w:t>
                      </w:r>
                      <w:r>
                        <w:rPr>
                          <w:rFonts w:ascii="Calibri"/>
                          <w:color w:val="7F7F7F"/>
                          <w:w w:val="110"/>
                          <w:sz w:val="20"/>
                        </w:rPr>
                        <w:t>oppose</w:t>
                      </w:r>
                      <w:r>
                        <w:rPr>
                          <w:rFonts w:ascii="Calibri"/>
                          <w:color w:val="7F7F7F"/>
                          <w:spacing w:val="40"/>
                          <w:w w:val="110"/>
                          <w:sz w:val="20"/>
                        </w:rPr>
                        <w:t xml:space="preserve"> </w:t>
                      </w:r>
                      <w:r>
                        <w:rPr>
                          <w:rFonts w:ascii="Calibri"/>
                          <w:color w:val="7F7F7F"/>
                          <w:w w:val="110"/>
                          <w:sz w:val="20"/>
                        </w:rPr>
                        <w:t>gay</w:t>
                      </w:r>
                      <w:r>
                        <w:rPr>
                          <w:rFonts w:ascii="Calibri"/>
                          <w:color w:val="7F7F7F"/>
                          <w:spacing w:val="40"/>
                          <w:w w:val="110"/>
                          <w:sz w:val="20"/>
                        </w:rPr>
                        <w:t xml:space="preserve"> </w:t>
                      </w:r>
                      <w:r>
                        <w:rPr>
                          <w:rFonts w:ascii="Calibri"/>
                          <w:color w:val="7F7F7F"/>
                          <w:w w:val="110"/>
                          <w:sz w:val="20"/>
                        </w:rPr>
                        <w:t>marriage</w:t>
                      </w:r>
                      <w:r>
                        <w:rPr>
                          <w:rFonts w:ascii="Calibri"/>
                          <w:color w:val="7F7F7F"/>
                          <w:spacing w:val="40"/>
                          <w:w w:val="110"/>
                          <w:sz w:val="20"/>
                        </w:rPr>
                        <w:t xml:space="preserve"> </w:t>
                      </w:r>
                      <w:r>
                        <w:rPr>
                          <w:rFonts w:ascii="Calibri"/>
                          <w:color w:val="7F7F7F"/>
                          <w:w w:val="110"/>
                          <w:sz w:val="20"/>
                        </w:rPr>
                        <w:t>will</w:t>
                      </w:r>
                      <w:r>
                        <w:rPr>
                          <w:rFonts w:ascii="Calibri"/>
                          <w:color w:val="7F7F7F"/>
                          <w:spacing w:val="40"/>
                          <w:w w:val="110"/>
                          <w:sz w:val="20"/>
                        </w:rPr>
                        <w:t xml:space="preserve"> </w:t>
                      </w:r>
                      <w:r>
                        <w:rPr>
                          <w:rFonts w:ascii="Calibri"/>
                          <w:color w:val="7F7F7F"/>
                          <w:w w:val="110"/>
                          <w:sz w:val="20"/>
                        </w:rPr>
                        <w:t>form</w:t>
                      </w:r>
                      <w:r>
                        <w:rPr>
                          <w:rFonts w:ascii="Calibri"/>
                          <w:color w:val="7F7F7F"/>
                          <w:spacing w:val="40"/>
                          <w:w w:val="110"/>
                          <w:sz w:val="20"/>
                        </w:rPr>
                        <w:t xml:space="preserve"> </w:t>
                      </w:r>
                      <w:r>
                        <w:rPr>
                          <w:rFonts w:ascii="Calibri"/>
                          <w:color w:val="7F7F7F"/>
                          <w:w w:val="110"/>
                          <w:sz w:val="20"/>
                        </w:rPr>
                        <w:t>their</w:t>
                      </w:r>
                      <w:r>
                        <w:rPr>
                          <w:rFonts w:ascii="Calibri"/>
                          <w:color w:val="7F7F7F"/>
                          <w:spacing w:val="40"/>
                          <w:w w:val="110"/>
                          <w:sz w:val="20"/>
                        </w:rPr>
                        <w:t xml:space="preserve"> </w:t>
                      </w:r>
                      <w:r>
                        <w:rPr>
                          <w:rFonts w:ascii="Calibri"/>
                          <w:color w:val="7F7F7F"/>
                          <w:w w:val="110"/>
                          <w:sz w:val="20"/>
                        </w:rPr>
                        <w:t>own</w:t>
                      </w:r>
                      <w:r>
                        <w:rPr>
                          <w:rFonts w:ascii="Calibri"/>
                          <w:color w:val="7F7F7F"/>
                          <w:spacing w:val="40"/>
                          <w:w w:val="110"/>
                          <w:sz w:val="20"/>
                        </w:rPr>
                        <w:t xml:space="preserve"> </w:t>
                      </w:r>
                      <w:r>
                        <w:rPr>
                          <w:rFonts w:ascii="Calibri"/>
                          <w:color w:val="7F7F7F"/>
                          <w:w w:val="110"/>
                          <w:sz w:val="20"/>
                        </w:rPr>
                        <w:t>denomination</w:t>
                      </w:r>
                      <w:r>
                        <w:rPr>
                          <w:rFonts w:ascii="Calibri"/>
                          <w:color w:val="7F7F7F"/>
                          <w:spacing w:val="40"/>
                          <w:w w:val="110"/>
                          <w:sz w:val="20"/>
                        </w:rPr>
                        <w:t xml:space="preserve"> </w:t>
                      </w:r>
                      <w:r>
                        <w:rPr>
                          <w:rFonts w:ascii="Calibri"/>
                          <w:color w:val="7F7F7F"/>
                          <w:spacing w:val="-2"/>
                          <w:w w:val="110"/>
                          <w:sz w:val="20"/>
                        </w:rPr>
                        <w:t>Article:</w:t>
                      </w:r>
                      <w:r>
                        <w:rPr>
                          <w:rFonts w:ascii="Calibri"/>
                          <w:color w:val="7F7F7F"/>
                          <w:sz w:val="20"/>
                        </w:rPr>
                        <w:tab/>
                      </w:r>
                      <w:r>
                        <w:rPr>
                          <w:rFonts w:ascii="Consolas"/>
                          <w:w w:val="110"/>
                          <w:sz w:val="18"/>
                        </w:rPr>
                        <w:t>After</w:t>
                      </w:r>
                      <w:r>
                        <w:rPr>
                          <w:rFonts w:ascii="Consolas"/>
                          <w:spacing w:val="39"/>
                          <w:w w:val="110"/>
                          <w:sz w:val="18"/>
                        </w:rPr>
                        <w:t xml:space="preserve"> </w:t>
                      </w:r>
                      <w:r>
                        <w:rPr>
                          <w:rFonts w:ascii="Consolas"/>
                          <w:w w:val="110"/>
                          <w:sz w:val="18"/>
                        </w:rPr>
                        <w:t>two</w:t>
                      </w:r>
                      <w:r>
                        <w:rPr>
                          <w:rFonts w:ascii="Consolas"/>
                          <w:spacing w:val="39"/>
                          <w:w w:val="110"/>
                          <w:sz w:val="18"/>
                        </w:rPr>
                        <w:t xml:space="preserve"> </w:t>
                      </w:r>
                      <w:r>
                        <w:rPr>
                          <w:rFonts w:ascii="Consolas"/>
                          <w:w w:val="110"/>
                          <w:sz w:val="18"/>
                        </w:rPr>
                        <w:t>days</w:t>
                      </w:r>
                      <w:r>
                        <w:rPr>
                          <w:rFonts w:ascii="Consolas"/>
                          <w:spacing w:val="39"/>
                          <w:w w:val="110"/>
                          <w:sz w:val="18"/>
                        </w:rPr>
                        <w:t xml:space="preserve"> </w:t>
                      </w:r>
                      <w:r>
                        <w:rPr>
                          <w:rFonts w:ascii="Consolas"/>
                          <w:w w:val="110"/>
                          <w:sz w:val="18"/>
                        </w:rPr>
                        <w:t>of</w:t>
                      </w:r>
                      <w:r>
                        <w:rPr>
                          <w:rFonts w:ascii="Consolas"/>
                          <w:spacing w:val="39"/>
                          <w:w w:val="110"/>
                          <w:sz w:val="18"/>
                        </w:rPr>
                        <w:t xml:space="preserve"> </w:t>
                      </w:r>
                      <w:r>
                        <w:rPr>
                          <w:rFonts w:ascii="Consolas"/>
                          <w:w w:val="110"/>
                          <w:sz w:val="18"/>
                        </w:rPr>
                        <w:t>intense</w:t>
                      </w:r>
                      <w:r>
                        <w:rPr>
                          <w:rFonts w:ascii="Consolas"/>
                          <w:spacing w:val="39"/>
                          <w:w w:val="110"/>
                          <w:sz w:val="18"/>
                        </w:rPr>
                        <w:t xml:space="preserve"> </w:t>
                      </w:r>
                      <w:r>
                        <w:rPr>
                          <w:rFonts w:ascii="Consolas"/>
                          <w:w w:val="110"/>
                          <w:sz w:val="18"/>
                        </w:rPr>
                        <w:t>debate,</w:t>
                      </w:r>
                      <w:r>
                        <w:rPr>
                          <w:rFonts w:ascii="Consolas"/>
                          <w:spacing w:val="39"/>
                          <w:w w:val="110"/>
                          <w:sz w:val="18"/>
                        </w:rPr>
                        <w:t xml:space="preserve"> </w:t>
                      </w:r>
                      <w:r>
                        <w:rPr>
                          <w:rFonts w:ascii="Consolas"/>
                          <w:w w:val="110"/>
                          <w:sz w:val="18"/>
                        </w:rPr>
                        <w:t>the</w:t>
                      </w:r>
                      <w:r>
                        <w:rPr>
                          <w:rFonts w:ascii="Consolas"/>
                          <w:spacing w:val="39"/>
                          <w:w w:val="110"/>
                          <w:sz w:val="18"/>
                        </w:rPr>
                        <w:t xml:space="preserve"> </w:t>
                      </w:r>
                      <w:r>
                        <w:rPr>
                          <w:rFonts w:ascii="Consolas"/>
                          <w:w w:val="110"/>
                          <w:sz w:val="18"/>
                        </w:rPr>
                        <w:t>United</w:t>
                      </w:r>
                      <w:r>
                        <w:rPr>
                          <w:rFonts w:ascii="Consolas"/>
                          <w:spacing w:val="39"/>
                          <w:w w:val="110"/>
                          <w:sz w:val="18"/>
                        </w:rPr>
                        <w:t xml:space="preserve"> </w:t>
                      </w:r>
                      <w:r>
                        <w:rPr>
                          <w:rFonts w:ascii="Consolas"/>
                          <w:w w:val="110"/>
                          <w:sz w:val="18"/>
                        </w:rPr>
                        <w:t>Methodist</w:t>
                      </w:r>
                      <w:r>
                        <w:rPr>
                          <w:rFonts w:ascii="Consolas"/>
                          <w:spacing w:val="39"/>
                          <w:w w:val="110"/>
                          <w:sz w:val="18"/>
                        </w:rPr>
                        <w:t xml:space="preserve"> </w:t>
                      </w:r>
                      <w:r>
                        <w:rPr>
                          <w:rFonts w:ascii="Consolas"/>
                          <w:w w:val="110"/>
                          <w:sz w:val="18"/>
                        </w:rPr>
                        <w:t>Church has agreed to a historic split - one that is expected to end in the creation of a new denomination, one that will be "theologically and socially conservative," according to The Washington Post.</w:t>
                      </w:r>
                      <w:r>
                        <w:rPr>
                          <w:rFonts w:ascii="Consolas"/>
                          <w:spacing w:val="40"/>
                          <w:w w:val="110"/>
                          <w:sz w:val="18"/>
                        </w:rPr>
                        <w:t xml:space="preserve"> </w:t>
                      </w:r>
                      <w:r>
                        <w:rPr>
                          <w:rFonts w:ascii="Consolas"/>
                          <w:w w:val="110"/>
                          <w:sz w:val="18"/>
                        </w:rPr>
                        <w:t>The majority of delegates attending the church's annual General Conference in May voted to strengthen a ban on the ordination of LGBTQ clergy and to write new rules that will "discipline" clergy who officiate at same-sex weddings.</w:t>
                      </w:r>
                      <w:r>
                        <w:rPr>
                          <w:rFonts w:ascii="Consolas"/>
                          <w:spacing w:val="80"/>
                          <w:w w:val="110"/>
                          <w:sz w:val="18"/>
                        </w:rPr>
                        <w:t xml:space="preserve"> </w:t>
                      </w:r>
                      <w:r>
                        <w:rPr>
                          <w:rFonts w:ascii="Consolas"/>
                          <w:w w:val="110"/>
                          <w:sz w:val="18"/>
                        </w:rPr>
                        <w:t>But</w:t>
                      </w:r>
                    </w:p>
                    <w:p w14:paraId="7AB2780D">
                      <w:pPr>
                        <w:spacing w:before="11" w:line="249" w:lineRule="auto"/>
                        <w:ind w:left="199" w:right="0" w:firstLine="0"/>
                        <w:jc w:val="left"/>
                        <w:rPr>
                          <w:rFonts w:ascii="Consolas"/>
                          <w:sz w:val="18"/>
                        </w:rPr>
                      </w:pPr>
                      <w:r>
                        <w:rPr>
                          <w:rFonts w:ascii="Consolas"/>
                          <w:w w:val="110"/>
                          <w:sz w:val="18"/>
                        </w:rPr>
                        <w:t>those who opposed these measures have a new plan:</w:t>
                      </w:r>
                      <w:r>
                        <w:rPr>
                          <w:rFonts w:ascii="Consolas"/>
                          <w:spacing w:val="80"/>
                          <w:w w:val="110"/>
                          <w:sz w:val="18"/>
                        </w:rPr>
                        <w:t xml:space="preserve"> </w:t>
                      </w:r>
                      <w:r>
                        <w:rPr>
                          <w:rFonts w:ascii="Consolas"/>
                          <w:w w:val="110"/>
                          <w:sz w:val="18"/>
                        </w:rPr>
                        <w:t xml:space="preserve">They say they will form a separate denomination by 2020, calling their church the Christian Methodist </w:t>
                      </w:r>
                      <w:r>
                        <w:rPr>
                          <w:rFonts w:ascii="Consolas"/>
                          <w:spacing w:val="-2"/>
                          <w:w w:val="110"/>
                          <w:sz w:val="18"/>
                        </w:rPr>
                        <w:t>denomination.</w:t>
                      </w:r>
                    </w:p>
                    <w:p w14:paraId="095DD3B7">
                      <w:pPr>
                        <w:spacing w:before="0" w:line="249" w:lineRule="auto"/>
                        <w:ind w:left="199" w:right="292" w:hanging="6"/>
                        <w:jc w:val="both"/>
                        <w:rPr>
                          <w:rFonts w:ascii="Consolas"/>
                          <w:sz w:val="18"/>
                        </w:rPr>
                      </w:pPr>
                      <w:r>
                        <w:rPr>
                          <w:rFonts w:ascii="Consolas"/>
                          <w:w w:val="110"/>
                          <w:sz w:val="18"/>
                        </w:rPr>
                        <w:t>The Post notes that the denomination, which claims 12.5 million members, was in the early 20th century the "largest Protestant denomination in the U.S.," but that it has been shrinking in recent decades.</w:t>
                      </w:r>
                      <w:r>
                        <w:rPr>
                          <w:rFonts w:ascii="Consolas"/>
                          <w:spacing w:val="40"/>
                          <w:w w:val="110"/>
                          <w:sz w:val="18"/>
                        </w:rPr>
                        <w:t xml:space="preserve"> </w:t>
                      </w:r>
                      <w:r>
                        <w:rPr>
                          <w:rFonts w:ascii="Consolas"/>
                          <w:w w:val="110"/>
                          <w:sz w:val="18"/>
                        </w:rPr>
                        <w:t>The new split will be the second in the church's history.</w:t>
                      </w:r>
                      <w:r>
                        <w:rPr>
                          <w:rFonts w:ascii="Consolas"/>
                          <w:spacing w:val="80"/>
                          <w:w w:val="150"/>
                          <w:sz w:val="18"/>
                        </w:rPr>
                        <w:t xml:space="preserve"> </w:t>
                      </w:r>
                      <w:r>
                        <w:rPr>
                          <w:rFonts w:ascii="Consolas"/>
                          <w:w w:val="110"/>
                          <w:sz w:val="18"/>
                        </w:rPr>
                        <w:t>The first occurred in 1968, when roughly</w:t>
                      </w:r>
                    </w:p>
                    <w:p w14:paraId="16299539">
                      <w:pPr>
                        <w:spacing w:before="0" w:line="249" w:lineRule="auto"/>
                        <w:ind w:left="166" w:right="267" w:firstLine="27"/>
                        <w:jc w:val="left"/>
                        <w:rPr>
                          <w:rFonts w:ascii="Consolas"/>
                          <w:sz w:val="18"/>
                        </w:rPr>
                      </w:pPr>
                      <w:r>
                        <w:rPr>
                          <w:rFonts w:ascii="Consolas"/>
                          <w:w w:val="110"/>
                          <w:sz w:val="18"/>
                        </w:rPr>
                        <w:t>10 percent of the denomination left to form the Evangelical United Brethren Church.</w:t>
                      </w:r>
                      <w:r>
                        <w:rPr>
                          <w:rFonts w:ascii="Consolas"/>
                          <w:spacing w:val="80"/>
                          <w:w w:val="150"/>
                          <w:sz w:val="18"/>
                        </w:rPr>
                        <w:t xml:space="preserve"> </w:t>
                      </w:r>
                      <w:r>
                        <w:rPr>
                          <w:rFonts w:ascii="Consolas"/>
                          <w:w w:val="110"/>
                          <w:sz w:val="18"/>
                        </w:rPr>
                        <w:t>The</w:t>
                      </w:r>
                      <w:r>
                        <w:rPr>
                          <w:rFonts w:ascii="Consolas"/>
                          <w:spacing w:val="27"/>
                          <w:w w:val="110"/>
                          <w:sz w:val="18"/>
                        </w:rPr>
                        <w:t xml:space="preserve"> </w:t>
                      </w:r>
                      <w:r>
                        <w:rPr>
                          <w:rFonts w:ascii="Consolas"/>
                          <w:w w:val="110"/>
                          <w:sz w:val="18"/>
                        </w:rPr>
                        <w:t>Post</w:t>
                      </w:r>
                      <w:r>
                        <w:rPr>
                          <w:rFonts w:ascii="Consolas"/>
                          <w:spacing w:val="27"/>
                          <w:w w:val="110"/>
                          <w:sz w:val="18"/>
                        </w:rPr>
                        <w:t xml:space="preserve"> </w:t>
                      </w:r>
                      <w:r>
                        <w:rPr>
                          <w:rFonts w:ascii="Consolas"/>
                          <w:w w:val="110"/>
                          <w:sz w:val="18"/>
                        </w:rPr>
                        <w:t>notes</w:t>
                      </w:r>
                      <w:r>
                        <w:rPr>
                          <w:rFonts w:ascii="Consolas"/>
                          <w:spacing w:val="27"/>
                          <w:w w:val="110"/>
                          <w:sz w:val="18"/>
                        </w:rPr>
                        <w:t xml:space="preserve"> </w:t>
                      </w:r>
                      <w:r>
                        <w:rPr>
                          <w:rFonts w:ascii="Consolas"/>
                          <w:w w:val="110"/>
                          <w:sz w:val="18"/>
                        </w:rPr>
                        <w:t>that</w:t>
                      </w:r>
                      <w:r>
                        <w:rPr>
                          <w:rFonts w:ascii="Consolas"/>
                          <w:spacing w:val="27"/>
                          <w:w w:val="110"/>
                          <w:sz w:val="18"/>
                        </w:rPr>
                        <w:t xml:space="preserve"> </w:t>
                      </w:r>
                      <w:r>
                        <w:rPr>
                          <w:rFonts w:ascii="Consolas"/>
                          <w:w w:val="110"/>
                          <w:sz w:val="18"/>
                        </w:rPr>
                        <w:t>the</w:t>
                      </w:r>
                      <w:r>
                        <w:rPr>
                          <w:rFonts w:ascii="Consolas"/>
                          <w:spacing w:val="27"/>
                          <w:w w:val="110"/>
                          <w:sz w:val="18"/>
                        </w:rPr>
                        <w:t xml:space="preserve"> </w:t>
                      </w:r>
                      <w:r>
                        <w:rPr>
                          <w:rFonts w:ascii="Consolas"/>
                          <w:w w:val="110"/>
                          <w:sz w:val="18"/>
                        </w:rPr>
                        <w:t>proposed</w:t>
                      </w:r>
                      <w:r>
                        <w:rPr>
                          <w:rFonts w:ascii="Consolas"/>
                          <w:spacing w:val="27"/>
                          <w:w w:val="110"/>
                          <w:sz w:val="18"/>
                        </w:rPr>
                        <w:t xml:space="preserve"> </w:t>
                      </w:r>
                      <w:r>
                        <w:rPr>
                          <w:rFonts w:ascii="Consolas"/>
                          <w:w w:val="110"/>
                          <w:sz w:val="18"/>
                        </w:rPr>
                        <w:t>split</w:t>
                      </w:r>
                      <w:r>
                        <w:rPr>
                          <w:rFonts w:ascii="Consolas"/>
                          <w:spacing w:val="27"/>
                          <w:w w:val="110"/>
                          <w:sz w:val="18"/>
                        </w:rPr>
                        <w:t xml:space="preserve"> </w:t>
                      </w:r>
                      <w:r>
                        <w:rPr>
                          <w:rFonts w:ascii="Consolas"/>
                          <w:w w:val="110"/>
                          <w:sz w:val="18"/>
                        </w:rPr>
                        <w:t>"comes</w:t>
                      </w:r>
                      <w:r>
                        <w:rPr>
                          <w:rFonts w:ascii="Consolas"/>
                          <w:spacing w:val="27"/>
                          <w:w w:val="110"/>
                          <w:sz w:val="18"/>
                        </w:rPr>
                        <w:t xml:space="preserve"> </w:t>
                      </w:r>
                      <w:r>
                        <w:rPr>
                          <w:rFonts w:ascii="Consolas"/>
                          <w:w w:val="110"/>
                          <w:sz w:val="18"/>
                        </w:rPr>
                        <w:t>at</w:t>
                      </w:r>
                      <w:r>
                        <w:rPr>
                          <w:rFonts w:ascii="Consolas"/>
                          <w:spacing w:val="27"/>
                          <w:w w:val="110"/>
                          <w:sz w:val="18"/>
                        </w:rPr>
                        <w:t xml:space="preserve"> </w:t>
                      </w:r>
                      <w:r>
                        <w:rPr>
                          <w:rFonts w:ascii="Consolas"/>
                          <w:w w:val="110"/>
                          <w:sz w:val="18"/>
                        </w:rPr>
                        <w:t>a</w:t>
                      </w:r>
                      <w:r>
                        <w:rPr>
                          <w:rFonts w:ascii="Consolas"/>
                          <w:spacing w:val="27"/>
                          <w:w w:val="110"/>
                          <w:sz w:val="18"/>
                        </w:rPr>
                        <w:t xml:space="preserve"> </w:t>
                      </w:r>
                      <w:r>
                        <w:rPr>
                          <w:rFonts w:ascii="Consolas"/>
                          <w:w w:val="110"/>
                          <w:sz w:val="18"/>
                        </w:rPr>
                        <w:t>critical</w:t>
                      </w:r>
                      <w:r>
                        <w:rPr>
                          <w:rFonts w:ascii="Consolas"/>
                          <w:spacing w:val="27"/>
                          <w:w w:val="110"/>
                          <w:sz w:val="18"/>
                        </w:rPr>
                        <w:t xml:space="preserve"> </w:t>
                      </w:r>
                      <w:r>
                        <w:rPr>
                          <w:rFonts w:ascii="Consolas"/>
                          <w:w w:val="110"/>
                          <w:sz w:val="18"/>
                        </w:rPr>
                        <w:t>time for the church, which has been losing members for years," which has been "pushed toward the brink of a schism over the role of LGBTQ people in the church." Gay marriage is not the only issue that has divided the church.</w:t>
                      </w:r>
                      <w:r>
                        <w:rPr>
                          <w:rFonts w:ascii="Consolas"/>
                          <w:spacing w:val="80"/>
                          <w:w w:val="110"/>
                          <w:sz w:val="18"/>
                        </w:rPr>
                        <w:t xml:space="preserve"> </w:t>
                      </w:r>
                      <w:r>
                        <w:rPr>
                          <w:rFonts w:ascii="Consolas"/>
                          <w:w w:val="110"/>
                          <w:sz w:val="18"/>
                        </w:rPr>
                        <w:t>In 2016, the denomination was split over ordination of transgender clergy, with the North Pacific regional conference voting to ban them from serving as clergy, and the South Pacific regional conference voting to allow them.</w:t>
                      </w:r>
                    </w:p>
                  </w:txbxContent>
                </v:textbox>
                <w10:wrap type="none"/>
                <w10:anchorlock/>
              </v:shape>
            </w:pict>
          </mc:Fallback>
        </mc:AlternateContent>
      </w:r>
    </w:p>
    <w:p w14:paraId="7B5D4D2C">
      <w:pPr>
        <w:pStyle w:val="6"/>
        <w:spacing w:before="73" w:line="228" w:lineRule="auto"/>
        <w:ind w:left="1432" w:right="1424" w:firstLine="7"/>
        <w:rPr>
          <w:sz w:val="24"/>
          <w:szCs w:val="24"/>
        </w:rPr>
      </w:pPr>
      <w:r>
        <w:rPr>
          <w:b/>
          <w:sz w:val="24"/>
          <w:szCs w:val="24"/>
        </w:rPr>
        <w:t xml:space="preserve">Figure 3.14: </w:t>
      </w:r>
      <w:r>
        <w:rPr>
          <w:sz w:val="24"/>
          <w:szCs w:val="24"/>
        </w:rPr>
        <w:t>The GPT-3 generated</w:t>
      </w:r>
      <w:r>
        <w:rPr>
          <w:spacing w:val="-1"/>
          <w:sz w:val="24"/>
          <w:szCs w:val="24"/>
        </w:rPr>
        <w:t xml:space="preserve"> </w:t>
      </w:r>
      <w:r>
        <w:rPr>
          <w:sz w:val="24"/>
          <w:szCs w:val="24"/>
        </w:rPr>
        <w:t>news</w:t>
      </w:r>
      <w:r>
        <w:rPr>
          <w:spacing w:val="-1"/>
          <w:sz w:val="24"/>
          <w:szCs w:val="24"/>
        </w:rPr>
        <w:t xml:space="preserve"> </w:t>
      </w:r>
      <w:r>
        <w:rPr>
          <w:sz w:val="24"/>
          <w:szCs w:val="24"/>
        </w:rPr>
        <w:t>article that</w:t>
      </w:r>
      <w:r>
        <w:rPr>
          <w:spacing w:val="-1"/>
          <w:sz w:val="24"/>
          <w:szCs w:val="24"/>
        </w:rPr>
        <w:t xml:space="preserve"> </w:t>
      </w:r>
      <w:r>
        <w:rPr>
          <w:sz w:val="24"/>
          <w:szCs w:val="24"/>
        </w:rPr>
        <w:t>humans had the</w:t>
      </w:r>
      <w:r>
        <w:rPr>
          <w:spacing w:val="-1"/>
          <w:sz w:val="24"/>
          <w:szCs w:val="24"/>
        </w:rPr>
        <w:t xml:space="preserve"> </w:t>
      </w:r>
      <w:r>
        <w:rPr>
          <w:sz w:val="24"/>
          <w:szCs w:val="24"/>
        </w:rPr>
        <w:t>greatest difficulty</w:t>
      </w:r>
      <w:r>
        <w:rPr>
          <w:spacing w:val="-1"/>
          <w:sz w:val="24"/>
          <w:szCs w:val="24"/>
        </w:rPr>
        <w:t xml:space="preserve"> </w:t>
      </w:r>
      <w:r>
        <w:rPr>
          <w:sz w:val="24"/>
          <w:szCs w:val="24"/>
        </w:rPr>
        <w:t>distinguishing from a</w:t>
      </w:r>
      <w:r>
        <w:rPr>
          <w:spacing w:val="-1"/>
          <w:sz w:val="24"/>
          <w:szCs w:val="24"/>
        </w:rPr>
        <w:t xml:space="preserve"> </w:t>
      </w:r>
      <w:r>
        <w:rPr>
          <w:sz w:val="24"/>
          <w:szCs w:val="24"/>
        </w:rPr>
        <w:t>human written article (accuracy: 12%).</w:t>
      </w:r>
    </w:p>
    <w:p w14:paraId="2576E6C6">
      <w:pPr>
        <w:pStyle w:val="6"/>
        <w:rPr>
          <w:sz w:val="24"/>
          <w:szCs w:val="24"/>
        </w:rPr>
      </w:pPr>
    </w:p>
    <w:p w14:paraId="6DFAA8CD">
      <w:pPr>
        <w:pStyle w:val="6"/>
        <w:rPr>
          <w:sz w:val="24"/>
          <w:szCs w:val="24"/>
        </w:rPr>
      </w:pPr>
    </w:p>
    <w:p w14:paraId="38449F2C">
      <w:pPr>
        <w:pStyle w:val="6"/>
        <w:spacing w:before="22"/>
        <w:rPr>
          <w:sz w:val="24"/>
          <w:szCs w:val="24"/>
        </w:rPr>
      </w:pPr>
      <w:r>
        <w:rPr>
          <w:sz w:val="24"/>
          <w:szCs w:val="24"/>
        </w:rPr>
        <mc:AlternateContent>
          <mc:Choice Requires="wps">
            <w:drawing>
              <wp:anchor distT="0" distB="0" distL="0" distR="0" simplePos="0" relativeHeight="251675648" behindDoc="1" locked="0" layoutInCell="1" allowOverlap="1">
                <wp:simplePos x="0" y="0"/>
                <wp:positionH relativeFrom="page">
                  <wp:posOffset>1082040</wp:posOffset>
                </wp:positionH>
                <wp:positionV relativeFrom="paragraph">
                  <wp:posOffset>177800</wp:posOffset>
                </wp:positionV>
                <wp:extent cx="5607685" cy="3134995"/>
                <wp:effectExtent l="0" t="0" r="0" b="0"/>
                <wp:wrapTopAndBottom/>
                <wp:docPr id="43" name="Textbox 43"/>
                <wp:cNvGraphicFramePr/>
                <a:graphic xmlns:a="http://schemas.openxmlformats.org/drawingml/2006/main">
                  <a:graphicData uri="http://schemas.microsoft.com/office/word/2010/wordprocessingShape">
                    <wps:wsp>
                      <wps:cNvSpPr txBox="1"/>
                      <wps:spPr>
                        <a:xfrm>
                          <a:off x="0" y="0"/>
                          <a:ext cx="5607685" cy="3134995"/>
                        </a:xfrm>
                        <a:prstGeom prst="rect">
                          <a:avLst/>
                        </a:prstGeom>
                        <a:ln w="5054">
                          <a:solidFill>
                            <a:srgbClr val="000000"/>
                          </a:solidFill>
                          <a:prstDash val="solid"/>
                        </a:ln>
                      </wps:spPr>
                      <wps:txbx>
                        <w:txbxContent>
                          <w:p w14:paraId="408F1CEC">
                            <w:pPr>
                              <w:pStyle w:val="6"/>
                              <w:tabs>
                                <w:tab w:val="left" w:pos="1030"/>
                              </w:tabs>
                              <w:spacing w:before="130" w:line="231" w:lineRule="exact"/>
                              <w:ind w:left="194"/>
                              <w:rPr>
                                <w:rFonts w:ascii="Calibri" w:hAnsi="Calibri"/>
                              </w:rPr>
                            </w:pPr>
                            <w:bookmarkStart w:id="82" w:name="_bookmark48"/>
                            <w:bookmarkEnd w:id="82"/>
                            <w:r>
                              <w:rPr>
                                <w:rFonts w:ascii="Calibri" w:hAnsi="Calibri"/>
                                <w:color w:val="7F7F7F"/>
                                <w:spacing w:val="-2"/>
                                <w:w w:val="135"/>
                              </w:rPr>
                              <w:t>Title:</w:t>
                            </w:r>
                            <w:r>
                              <w:rPr>
                                <w:rFonts w:ascii="Calibri" w:hAnsi="Calibri"/>
                                <w:color w:val="7F7F7F"/>
                              </w:rPr>
                              <w:tab/>
                            </w:r>
                            <w:r>
                              <w:rPr>
                                <w:rFonts w:ascii="Calibri" w:hAnsi="Calibri"/>
                                <w:color w:val="7F7F7F"/>
                                <w:w w:val="135"/>
                              </w:rPr>
                              <w:t>Star’s</w:t>
                            </w:r>
                            <w:r>
                              <w:rPr>
                                <w:rFonts w:ascii="Calibri" w:hAnsi="Calibri"/>
                                <w:color w:val="7F7F7F"/>
                                <w:spacing w:val="27"/>
                                <w:w w:val="135"/>
                              </w:rPr>
                              <w:t xml:space="preserve"> </w:t>
                            </w:r>
                            <w:r>
                              <w:rPr>
                                <w:rFonts w:ascii="Calibri" w:hAnsi="Calibri"/>
                                <w:color w:val="7F7F7F"/>
                                <w:w w:val="110"/>
                              </w:rPr>
                              <w:t>Tux</w:t>
                            </w:r>
                            <w:r>
                              <w:rPr>
                                <w:rFonts w:ascii="Calibri" w:hAnsi="Calibri"/>
                                <w:color w:val="7F7F7F"/>
                                <w:spacing w:val="39"/>
                                <w:w w:val="110"/>
                              </w:rPr>
                              <w:t xml:space="preserve"> </w:t>
                            </w:r>
                            <w:r>
                              <w:rPr>
                                <w:rFonts w:ascii="Calibri" w:hAnsi="Calibri"/>
                                <w:color w:val="7F7F7F"/>
                                <w:w w:val="110"/>
                              </w:rPr>
                              <w:t>Promise</w:t>
                            </w:r>
                            <w:r>
                              <w:rPr>
                                <w:rFonts w:ascii="Calibri" w:hAnsi="Calibri"/>
                                <w:color w:val="7F7F7F"/>
                                <w:spacing w:val="40"/>
                                <w:w w:val="110"/>
                              </w:rPr>
                              <w:t xml:space="preserve"> </w:t>
                            </w:r>
                            <w:r>
                              <w:rPr>
                                <w:rFonts w:ascii="Calibri" w:hAnsi="Calibri"/>
                                <w:color w:val="7F7F7F"/>
                                <w:w w:val="110"/>
                              </w:rPr>
                              <w:t>Draws</w:t>
                            </w:r>
                            <w:r>
                              <w:rPr>
                                <w:rFonts w:ascii="Calibri" w:hAnsi="Calibri"/>
                                <w:color w:val="7F7F7F"/>
                                <w:spacing w:val="39"/>
                                <w:w w:val="110"/>
                              </w:rPr>
                              <w:t xml:space="preserve"> </w:t>
                            </w:r>
                            <w:r>
                              <w:rPr>
                                <w:rFonts w:ascii="Calibri" w:hAnsi="Calibri"/>
                                <w:color w:val="7F7F7F"/>
                                <w:w w:val="110"/>
                              </w:rPr>
                              <w:t>Megyn</w:t>
                            </w:r>
                            <w:r>
                              <w:rPr>
                                <w:rFonts w:ascii="Calibri" w:hAnsi="Calibri"/>
                                <w:color w:val="7F7F7F"/>
                                <w:spacing w:val="27"/>
                                <w:w w:val="135"/>
                              </w:rPr>
                              <w:t xml:space="preserve"> </w:t>
                            </w:r>
                            <w:r>
                              <w:rPr>
                                <w:rFonts w:ascii="Calibri" w:hAnsi="Calibri"/>
                                <w:color w:val="7F7F7F"/>
                                <w:w w:val="135"/>
                              </w:rPr>
                              <w:t>Kelly’s</w:t>
                            </w:r>
                            <w:r>
                              <w:rPr>
                                <w:rFonts w:ascii="Calibri" w:hAnsi="Calibri"/>
                                <w:color w:val="7F7F7F"/>
                                <w:spacing w:val="28"/>
                                <w:w w:val="135"/>
                              </w:rPr>
                              <w:t xml:space="preserve"> </w:t>
                            </w:r>
                            <w:r>
                              <w:rPr>
                                <w:rFonts w:ascii="Calibri" w:hAnsi="Calibri"/>
                                <w:color w:val="7F7F7F"/>
                                <w:spacing w:val="-2"/>
                                <w:w w:val="110"/>
                              </w:rPr>
                              <w:t>Sarcasm</w:t>
                            </w:r>
                          </w:p>
                          <w:p w14:paraId="4CA273E2">
                            <w:pPr>
                              <w:tabs>
                                <w:tab w:val="left" w:pos="1239"/>
                                <w:tab w:val="left" w:pos="1349"/>
                              </w:tabs>
                              <w:spacing w:before="3" w:line="218" w:lineRule="exact"/>
                              <w:ind w:left="193" w:right="511" w:firstLine="5"/>
                              <w:jc w:val="left"/>
                              <w:rPr>
                                <w:rFonts w:ascii="Consolas"/>
                                <w:sz w:val="18"/>
                              </w:rPr>
                            </w:pPr>
                            <w:r>
                              <w:rPr>
                                <w:rFonts w:ascii="Calibri"/>
                                <w:color w:val="7F7F7F"/>
                                <w:spacing w:val="-2"/>
                                <w:w w:val="125"/>
                                <w:sz w:val="20"/>
                              </w:rPr>
                              <w:t>Subtitle:</w:t>
                            </w:r>
                            <w:r>
                              <w:rPr>
                                <w:rFonts w:ascii="Calibri"/>
                                <w:color w:val="7F7F7F"/>
                                <w:sz w:val="20"/>
                              </w:rPr>
                              <w:tab/>
                            </w:r>
                            <w:r>
                              <w:rPr>
                                <w:rFonts w:ascii="Calibri"/>
                                <w:color w:val="7F7F7F"/>
                                <w:sz w:val="20"/>
                              </w:rPr>
                              <w:tab/>
                            </w:r>
                            <w:r>
                              <w:rPr>
                                <w:rFonts w:ascii="Calibri"/>
                                <w:color w:val="7F7F7F"/>
                                <w:w w:val="110"/>
                                <w:sz w:val="20"/>
                              </w:rPr>
                              <w:t>Joaquin</w:t>
                            </w:r>
                            <w:r>
                              <w:rPr>
                                <w:rFonts w:ascii="Calibri"/>
                                <w:color w:val="7F7F7F"/>
                                <w:spacing w:val="80"/>
                                <w:w w:val="110"/>
                                <w:sz w:val="20"/>
                              </w:rPr>
                              <w:t xml:space="preserve"> </w:t>
                            </w:r>
                            <w:r>
                              <w:rPr>
                                <w:rFonts w:ascii="Calibri"/>
                                <w:color w:val="7F7F7F"/>
                                <w:w w:val="110"/>
                                <w:sz w:val="20"/>
                              </w:rPr>
                              <w:t>Phoenix</w:t>
                            </w:r>
                            <w:r>
                              <w:rPr>
                                <w:rFonts w:ascii="Calibri"/>
                                <w:color w:val="7F7F7F"/>
                                <w:spacing w:val="80"/>
                                <w:w w:val="110"/>
                                <w:sz w:val="20"/>
                              </w:rPr>
                              <w:t xml:space="preserve"> </w:t>
                            </w:r>
                            <w:r>
                              <w:rPr>
                                <w:rFonts w:ascii="Calibri"/>
                                <w:color w:val="7F7F7F"/>
                                <w:w w:val="110"/>
                                <w:sz w:val="20"/>
                              </w:rPr>
                              <w:t>pledged</w:t>
                            </w:r>
                            <w:r>
                              <w:rPr>
                                <w:rFonts w:ascii="Calibri"/>
                                <w:color w:val="7F7F7F"/>
                                <w:spacing w:val="80"/>
                                <w:w w:val="110"/>
                                <w:sz w:val="20"/>
                              </w:rPr>
                              <w:t xml:space="preserve"> </w:t>
                            </w:r>
                            <w:r>
                              <w:rPr>
                                <w:rFonts w:ascii="Calibri"/>
                                <w:color w:val="7F7F7F"/>
                                <w:w w:val="110"/>
                                <w:sz w:val="20"/>
                              </w:rPr>
                              <w:t>to</w:t>
                            </w:r>
                            <w:r>
                              <w:rPr>
                                <w:rFonts w:ascii="Calibri"/>
                                <w:color w:val="7F7F7F"/>
                                <w:spacing w:val="80"/>
                                <w:w w:val="110"/>
                                <w:sz w:val="20"/>
                              </w:rPr>
                              <w:t xml:space="preserve"> </w:t>
                            </w:r>
                            <w:r>
                              <w:rPr>
                                <w:rFonts w:ascii="Calibri"/>
                                <w:color w:val="7F7F7F"/>
                                <w:w w:val="110"/>
                                <w:sz w:val="20"/>
                              </w:rPr>
                              <w:t>not</w:t>
                            </w:r>
                            <w:r>
                              <w:rPr>
                                <w:rFonts w:ascii="Calibri"/>
                                <w:color w:val="7F7F7F"/>
                                <w:spacing w:val="80"/>
                                <w:w w:val="110"/>
                                <w:sz w:val="20"/>
                              </w:rPr>
                              <w:t xml:space="preserve"> </w:t>
                            </w:r>
                            <w:r>
                              <w:rPr>
                                <w:rFonts w:ascii="Calibri"/>
                                <w:color w:val="7F7F7F"/>
                                <w:w w:val="110"/>
                                <w:sz w:val="20"/>
                              </w:rPr>
                              <w:t>change</w:t>
                            </w:r>
                            <w:r>
                              <w:rPr>
                                <w:rFonts w:ascii="Calibri"/>
                                <w:color w:val="7F7F7F"/>
                                <w:spacing w:val="80"/>
                                <w:w w:val="110"/>
                                <w:sz w:val="20"/>
                              </w:rPr>
                              <w:t xml:space="preserve"> </w:t>
                            </w:r>
                            <w:r>
                              <w:rPr>
                                <w:rFonts w:ascii="Calibri"/>
                                <w:color w:val="7F7F7F"/>
                                <w:w w:val="110"/>
                                <w:sz w:val="20"/>
                              </w:rPr>
                              <w:t>for</w:t>
                            </w:r>
                            <w:r>
                              <w:rPr>
                                <w:rFonts w:ascii="Calibri"/>
                                <w:color w:val="7F7F7F"/>
                                <w:spacing w:val="80"/>
                                <w:w w:val="110"/>
                                <w:sz w:val="20"/>
                              </w:rPr>
                              <w:t xml:space="preserve"> </w:t>
                            </w:r>
                            <w:r>
                              <w:rPr>
                                <w:rFonts w:ascii="Calibri"/>
                                <w:color w:val="7F7F7F"/>
                                <w:w w:val="110"/>
                                <w:sz w:val="20"/>
                              </w:rPr>
                              <w:t>each</w:t>
                            </w:r>
                            <w:r>
                              <w:rPr>
                                <w:rFonts w:ascii="Calibri"/>
                                <w:color w:val="7F7F7F"/>
                                <w:spacing w:val="80"/>
                                <w:w w:val="110"/>
                                <w:sz w:val="20"/>
                              </w:rPr>
                              <w:t xml:space="preserve"> </w:t>
                            </w:r>
                            <w:r>
                              <w:rPr>
                                <w:rFonts w:ascii="Calibri"/>
                                <w:color w:val="7F7F7F"/>
                                <w:w w:val="110"/>
                                <w:sz w:val="20"/>
                              </w:rPr>
                              <w:t>awards</w:t>
                            </w:r>
                            <w:r>
                              <w:rPr>
                                <w:rFonts w:ascii="Calibri"/>
                                <w:color w:val="7F7F7F"/>
                                <w:spacing w:val="80"/>
                                <w:w w:val="110"/>
                                <w:sz w:val="20"/>
                              </w:rPr>
                              <w:t xml:space="preserve"> </w:t>
                            </w:r>
                            <w:r>
                              <w:rPr>
                                <w:rFonts w:ascii="Calibri"/>
                                <w:color w:val="7F7F7F"/>
                                <w:w w:val="110"/>
                                <w:sz w:val="20"/>
                              </w:rPr>
                              <w:t xml:space="preserve">event </w:t>
                            </w:r>
                            <w:r>
                              <w:rPr>
                                <w:rFonts w:ascii="Calibri"/>
                                <w:color w:val="7F7F7F"/>
                                <w:spacing w:val="-2"/>
                                <w:w w:val="125"/>
                                <w:sz w:val="20"/>
                              </w:rPr>
                              <w:t>Article:</w:t>
                            </w:r>
                            <w:r>
                              <w:rPr>
                                <w:rFonts w:ascii="Calibri"/>
                                <w:color w:val="7F7F7F"/>
                                <w:sz w:val="20"/>
                              </w:rPr>
                              <w:tab/>
                            </w:r>
                            <w:r>
                              <w:rPr>
                                <w:rFonts w:ascii="Consolas"/>
                                <w:w w:val="110"/>
                                <w:sz w:val="18"/>
                              </w:rPr>
                              <w:t>A year ago, Joaquin Phoenix made headlines when he appeared on the red carpet at the Golden Globes wearing a tuxedo with a paper bag over his head that read, "I am a shape-shifter.</w:t>
                            </w:r>
                            <w:r>
                              <w:rPr>
                                <w:rFonts w:ascii="Consolas"/>
                                <w:spacing w:val="80"/>
                                <w:w w:val="150"/>
                                <w:sz w:val="18"/>
                              </w:rPr>
                              <w:t xml:space="preserve"> </w:t>
                            </w:r>
                            <w:r>
                              <w:rPr>
                                <w:rFonts w:ascii="Consolas"/>
                                <w:w w:val="110"/>
                                <w:sz w:val="18"/>
                              </w:rPr>
                              <w:t>I can't change the world.</w:t>
                            </w:r>
                            <w:r>
                              <w:rPr>
                                <w:rFonts w:ascii="Consolas"/>
                                <w:spacing w:val="80"/>
                                <w:w w:val="150"/>
                                <w:sz w:val="18"/>
                              </w:rPr>
                              <w:t xml:space="preserve"> </w:t>
                            </w:r>
                            <w:r>
                              <w:rPr>
                                <w:rFonts w:ascii="Consolas"/>
                                <w:w w:val="110"/>
                                <w:sz w:val="18"/>
                              </w:rPr>
                              <w:t>I can only change myself." It was a promise to not change to fit into the Hollywood mold:</w:t>
                            </w:r>
                            <w:r>
                              <w:rPr>
                                <w:rFonts w:ascii="Consolas"/>
                                <w:spacing w:val="80"/>
                                <w:w w:val="110"/>
                                <w:sz w:val="18"/>
                              </w:rPr>
                              <w:t xml:space="preserve"> </w:t>
                            </w:r>
                            <w:r>
                              <w:rPr>
                                <w:rFonts w:ascii="Consolas"/>
                                <w:w w:val="110"/>
                                <w:sz w:val="18"/>
                              </w:rPr>
                              <w:t>"I think that's a really special thing, to not change yourself.</w:t>
                            </w:r>
                            <w:r>
                              <w:rPr>
                                <w:rFonts w:ascii="Consolas"/>
                                <w:spacing w:val="80"/>
                                <w:w w:val="110"/>
                                <w:sz w:val="18"/>
                              </w:rPr>
                              <w:t xml:space="preserve"> </w:t>
                            </w:r>
                            <w:r>
                              <w:rPr>
                                <w:rFonts w:ascii="Consolas"/>
                                <w:w w:val="110"/>
                                <w:sz w:val="18"/>
                              </w:rPr>
                              <w:t>I think it's a really special thing to say, `This is what's inside of me, I'm proud of it, and I'm not going to be ashamed because of the way that someone else thinks I should be.'" Now, it's the Oscars, and Phoenix is at it again.</w:t>
                            </w:r>
                            <w:r>
                              <w:rPr>
                                <w:rFonts w:ascii="Consolas"/>
                                <w:spacing w:val="80"/>
                                <w:w w:val="110"/>
                                <w:sz w:val="18"/>
                              </w:rPr>
                              <w:t xml:space="preserve"> </w:t>
                            </w:r>
                            <w:r>
                              <w:rPr>
                                <w:rFonts w:ascii="Consolas"/>
                                <w:w w:val="110"/>
                                <w:sz w:val="18"/>
                              </w:rPr>
                              <w:t>But this time, his publicist is saying he'll be wearing a tux no matter what.</w:t>
                            </w:r>
                          </w:p>
                          <w:p w14:paraId="22A170AE">
                            <w:pPr>
                              <w:spacing w:before="11" w:line="249" w:lineRule="auto"/>
                              <w:ind w:left="166" w:right="267" w:firstLine="32"/>
                              <w:jc w:val="left"/>
                              <w:rPr>
                                <w:rFonts w:ascii="Consolas"/>
                                <w:sz w:val="18"/>
                              </w:rPr>
                            </w:pPr>
                            <w:r>
                              <w:rPr>
                                <w:rFonts w:ascii="Consolas"/>
                                <w:w w:val="110"/>
                                <w:sz w:val="18"/>
                              </w:rPr>
                              <w:t>Megyn Kelly was not impressed, and she let him have it on The Tonight Show. "You know, I feel like, I feel like you could have worn the tux," she says. "But you're saying you're a shape-shifter.</w:t>
                            </w:r>
                            <w:r>
                              <w:rPr>
                                <w:rFonts w:ascii="Consolas"/>
                                <w:spacing w:val="80"/>
                                <w:w w:val="110"/>
                                <w:sz w:val="18"/>
                              </w:rPr>
                              <w:t xml:space="preserve"> </w:t>
                            </w:r>
                            <w:r>
                              <w:rPr>
                                <w:rFonts w:ascii="Consolas"/>
                                <w:w w:val="110"/>
                                <w:sz w:val="18"/>
                              </w:rPr>
                              <w:t>I don't know if you can change your tux, but you can change your mind.</w:t>
                            </w:r>
                            <w:r>
                              <w:rPr>
                                <w:rFonts w:ascii="Consolas"/>
                                <w:spacing w:val="80"/>
                                <w:w w:val="110"/>
                                <w:sz w:val="18"/>
                              </w:rPr>
                              <w:t xml:space="preserve"> </w:t>
                            </w:r>
                            <w:r>
                              <w:rPr>
                                <w:rFonts w:ascii="Consolas"/>
                                <w:w w:val="110"/>
                                <w:sz w:val="18"/>
                              </w:rPr>
                              <w:t>You can change your mind.</w:t>
                            </w:r>
                            <w:r>
                              <w:rPr>
                                <w:rFonts w:ascii="Consolas"/>
                                <w:spacing w:val="80"/>
                                <w:w w:val="110"/>
                                <w:sz w:val="18"/>
                              </w:rPr>
                              <w:t xml:space="preserve"> </w:t>
                            </w:r>
                            <w:r>
                              <w:rPr>
                                <w:rFonts w:ascii="Consolas"/>
                                <w:w w:val="110"/>
                                <w:sz w:val="18"/>
                              </w:rPr>
                              <w:t>You can change your mind." Phoenix says he did, but it didn't stick.</w:t>
                            </w:r>
                            <w:r>
                              <w:rPr>
                                <w:rFonts w:ascii="Consolas"/>
                                <w:spacing w:val="80"/>
                                <w:w w:val="150"/>
                                <w:sz w:val="18"/>
                              </w:rPr>
                              <w:t xml:space="preserve"> </w:t>
                            </w:r>
                            <w:r>
                              <w:rPr>
                                <w:rFonts w:ascii="Consolas"/>
                                <w:w w:val="110"/>
                                <w:sz w:val="18"/>
                              </w:rPr>
                              <w:t>"I was like,</w:t>
                            </w:r>
                          </w:p>
                          <w:p w14:paraId="08D944B9">
                            <w:pPr>
                              <w:spacing w:before="0" w:line="249" w:lineRule="auto"/>
                              <w:ind w:left="193" w:right="267" w:hanging="28"/>
                              <w:jc w:val="left"/>
                              <w:rPr>
                                <w:rFonts w:ascii="Consolas"/>
                                <w:sz w:val="18"/>
                              </w:rPr>
                            </w:pPr>
                            <w:r>
                              <w:rPr>
                                <w:rFonts w:ascii="Consolas"/>
                                <w:w w:val="110"/>
                                <w:sz w:val="18"/>
                              </w:rPr>
                              <w:t>`Okay, I'm going to wear a tuxedo to this thing.'</w:t>
                            </w:r>
                            <w:r>
                              <w:rPr>
                                <w:rFonts w:ascii="Consolas"/>
                                <w:spacing w:val="80"/>
                                <w:w w:val="150"/>
                                <w:sz w:val="18"/>
                              </w:rPr>
                              <w:t xml:space="preserve"> </w:t>
                            </w:r>
                            <w:r>
                              <w:rPr>
                                <w:rFonts w:ascii="Consolas"/>
                                <w:w w:val="110"/>
                                <w:sz w:val="18"/>
                              </w:rPr>
                              <w:t>And then I thought, `I don't want to wear a tuxedo to this thing.'" Kelly goes on to encourage him to change his mind again, but Phoenix says it's too late:</w:t>
                            </w:r>
                            <w:r>
                              <w:rPr>
                                <w:rFonts w:ascii="Consolas"/>
                                <w:spacing w:val="80"/>
                                <w:w w:val="110"/>
                                <w:sz w:val="18"/>
                              </w:rPr>
                              <w:t xml:space="preserve"> </w:t>
                            </w:r>
                            <w:r>
                              <w:rPr>
                                <w:rFonts w:ascii="Consolas"/>
                                <w:w w:val="110"/>
                                <w:sz w:val="18"/>
                              </w:rPr>
                              <w:t>"I'm committed to wearing this."</w:t>
                            </w:r>
                          </w:p>
                        </w:txbxContent>
                      </wps:txbx>
                      <wps:bodyPr wrap="square" lIns="0" tIns="0" rIns="0" bIns="0" rtlCol="0">
                        <a:noAutofit/>
                      </wps:bodyPr>
                    </wps:wsp>
                  </a:graphicData>
                </a:graphic>
              </wp:anchor>
            </w:drawing>
          </mc:Choice>
          <mc:Fallback>
            <w:pict>
              <v:shape id="Textbox 43" o:spid="_x0000_s1026" o:spt="202" type="#_x0000_t202" style="position:absolute;left:0pt;margin-left:85.2pt;margin-top:14pt;height:246.85pt;width:441.55pt;mso-position-horizontal-relative:page;mso-wrap-distance-bottom:0pt;mso-wrap-distance-top:0pt;z-index:-251640832;mso-width-relative:page;mso-height-relative:page;" filled="f" stroked="t" coordsize="21600,21600" o:gfxdata="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5DPrzZAAAA&#10;CwEAAA8AAAAAAAAAAQAgAAAAIgAAAGRycy9kb3ducmV2LnhtbFBLAQIUABQAAAAIAIdO4kDMzrRT&#10;4wEAANoDAAAOAAAAAAAAAAEAIAAAACgBAABkcnMvZTJvRG9jLnhtbFBLBQYAAAAABgAGAFkBAAB9&#10;BQAAAAA=&#10;">
                <v:fill on="f" focussize="0,0"/>
                <v:stroke weight="0.397952755905512pt" color="#000000" joinstyle="round"/>
                <v:imagedata o:title=""/>
                <o:lock v:ext="edit" aspectratio="f"/>
                <v:textbox inset="0mm,0mm,0mm,0mm">
                  <w:txbxContent>
                    <w:p w14:paraId="408F1CEC">
                      <w:pPr>
                        <w:pStyle w:val="6"/>
                        <w:tabs>
                          <w:tab w:val="left" w:pos="1030"/>
                        </w:tabs>
                        <w:spacing w:before="130" w:line="231" w:lineRule="exact"/>
                        <w:ind w:left="194"/>
                        <w:rPr>
                          <w:rFonts w:ascii="Calibri" w:hAnsi="Calibri"/>
                        </w:rPr>
                      </w:pPr>
                      <w:bookmarkStart w:id="82" w:name="_bookmark48"/>
                      <w:bookmarkEnd w:id="82"/>
                      <w:r>
                        <w:rPr>
                          <w:rFonts w:ascii="Calibri" w:hAnsi="Calibri"/>
                          <w:color w:val="7F7F7F"/>
                          <w:spacing w:val="-2"/>
                          <w:w w:val="135"/>
                        </w:rPr>
                        <w:t>Title:</w:t>
                      </w:r>
                      <w:r>
                        <w:rPr>
                          <w:rFonts w:ascii="Calibri" w:hAnsi="Calibri"/>
                          <w:color w:val="7F7F7F"/>
                        </w:rPr>
                        <w:tab/>
                      </w:r>
                      <w:r>
                        <w:rPr>
                          <w:rFonts w:ascii="Calibri" w:hAnsi="Calibri"/>
                          <w:color w:val="7F7F7F"/>
                          <w:w w:val="135"/>
                        </w:rPr>
                        <w:t>Star’s</w:t>
                      </w:r>
                      <w:r>
                        <w:rPr>
                          <w:rFonts w:ascii="Calibri" w:hAnsi="Calibri"/>
                          <w:color w:val="7F7F7F"/>
                          <w:spacing w:val="27"/>
                          <w:w w:val="135"/>
                        </w:rPr>
                        <w:t xml:space="preserve"> </w:t>
                      </w:r>
                      <w:r>
                        <w:rPr>
                          <w:rFonts w:ascii="Calibri" w:hAnsi="Calibri"/>
                          <w:color w:val="7F7F7F"/>
                          <w:w w:val="110"/>
                        </w:rPr>
                        <w:t>Tux</w:t>
                      </w:r>
                      <w:r>
                        <w:rPr>
                          <w:rFonts w:ascii="Calibri" w:hAnsi="Calibri"/>
                          <w:color w:val="7F7F7F"/>
                          <w:spacing w:val="39"/>
                          <w:w w:val="110"/>
                        </w:rPr>
                        <w:t xml:space="preserve"> </w:t>
                      </w:r>
                      <w:r>
                        <w:rPr>
                          <w:rFonts w:ascii="Calibri" w:hAnsi="Calibri"/>
                          <w:color w:val="7F7F7F"/>
                          <w:w w:val="110"/>
                        </w:rPr>
                        <w:t>Promise</w:t>
                      </w:r>
                      <w:r>
                        <w:rPr>
                          <w:rFonts w:ascii="Calibri" w:hAnsi="Calibri"/>
                          <w:color w:val="7F7F7F"/>
                          <w:spacing w:val="40"/>
                          <w:w w:val="110"/>
                        </w:rPr>
                        <w:t xml:space="preserve"> </w:t>
                      </w:r>
                      <w:r>
                        <w:rPr>
                          <w:rFonts w:ascii="Calibri" w:hAnsi="Calibri"/>
                          <w:color w:val="7F7F7F"/>
                          <w:w w:val="110"/>
                        </w:rPr>
                        <w:t>Draws</w:t>
                      </w:r>
                      <w:r>
                        <w:rPr>
                          <w:rFonts w:ascii="Calibri" w:hAnsi="Calibri"/>
                          <w:color w:val="7F7F7F"/>
                          <w:spacing w:val="39"/>
                          <w:w w:val="110"/>
                        </w:rPr>
                        <w:t xml:space="preserve"> </w:t>
                      </w:r>
                      <w:r>
                        <w:rPr>
                          <w:rFonts w:ascii="Calibri" w:hAnsi="Calibri"/>
                          <w:color w:val="7F7F7F"/>
                          <w:w w:val="110"/>
                        </w:rPr>
                        <w:t>Megyn</w:t>
                      </w:r>
                      <w:r>
                        <w:rPr>
                          <w:rFonts w:ascii="Calibri" w:hAnsi="Calibri"/>
                          <w:color w:val="7F7F7F"/>
                          <w:spacing w:val="27"/>
                          <w:w w:val="135"/>
                        </w:rPr>
                        <w:t xml:space="preserve"> </w:t>
                      </w:r>
                      <w:r>
                        <w:rPr>
                          <w:rFonts w:ascii="Calibri" w:hAnsi="Calibri"/>
                          <w:color w:val="7F7F7F"/>
                          <w:w w:val="135"/>
                        </w:rPr>
                        <w:t>Kelly’s</w:t>
                      </w:r>
                      <w:r>
                        <w:rPr>
                          <w:rFonts w:ascii="Calibri" w:hAnsi="Calibri"/>
                          <w:color w:val="7F7F7F"/>
                          <w:spacing w:val="28"/>
                          <w:w w:val="135"/>
                        </w:rPr>
                        <w:t xml:space="preserve"> </w:t>
                      </w:r>
                      <w:r>
                        <w:rPr>
                          <w:rFonts w:ascii="Calibri" w:hAnsi="Calibri"/>
                          <w:color w:val="7F7F7F"/>
                          <w:spacing w:val="-2"/>
                          <w:w w:val="110"/>
                        </w:rPr>
                        <w:t>Sarcasm</w:t>
                      </w:r>
                    </w:p>
                    <w:p w14:paraId="4CA273E2">
                      <w:pPr>
                        <w:tabs>
                          <w:tab w:val="left" w:pos="1239"/>
                          <w:tab w:val="left" w:pos="1349"/>
                        </w:tabs>
                        <w:spacing w:before="3" w:line="218" w:lineRule="exact"/>
                        <w:ind w:left="193" w:right="511" w:firstLine="5"/>
                        <w:jc w:val="left"/>
                        <w:rPr>
                          <w:rFonts w:ascii="Consolas"/>
                          <w:sz w:val="18"/>
                        </w:rPr>
                      </w:pPr>
                      <w:r>
                        <w:rPr>
                          <w:rFonts w:ascii="Calibri"/>
                          <w:color w:val="7F7F7F"/>
                          <w:spacing w:val="-2"/>
                          <w:w w:val="125"/>
                          <w:sz w:val="20"/>
                        </w:rPr>
                        <w:t>Subtitle:</w:t>
                      </w:r>
                      <w:r>
                        <w:rPr>
                          <w:rFonts w:ascii="Calibri"/>
                          <w:color w:val="7F7F7F"/>
                          <w:sz w:val="20"/>
                        </w:rPr>
                        <w:tab/>
                      </w:r>
                      <w:r>
                        <w:rPr>
                          <w:rFonts w:ascii="Calibri"/>
                          <w:color w:val="7F7F7F"/>
                          <w:sz w:val="20"/>
                        </w:rPr>
                        <w:tab/>
                      </w:r>
                      <w:r>
                        <w:rPr>
                          <w:rFonts w:ascii="Calibri"/>
                          <w:color w:val="7F7F7F"/>
                          <w:w w:val="110"/>
                          <w:sz w:val="20"/>
                        </w:rPr>
                        <w:t>Joaquin</w:t>
                      </w:r>
                      <w:r>
                        <w:rPr>
                          <w:rFonts w:ascii="Calibri"/>
                          <w:color w:val="7F7F7F"/>
                          <w:spacing w:val="80"/>
                          <w:w w:val="110"/>
                          <w:sz w:val="20"/>
                        </w:rPr>
                        <w:t xml:space="preserve"> </w:t>
                      </w:r>
                      <w:r>
                        <w:rPr>
                          <w:rFonts w:ascii="Calibri"/>
                          <w:color w:val="7F7F7F"/>
                          <w:w w:val="110"/>
                          <w:sz w:val="20"/>
                        </w:rPr>
                        <w:t>Phoenix</w:t>
                      </w:r>
                      <w:r>
                        <w:rPr>
                          <w:rFonts w:ascii="Calibri"/>
                          <w:color w:val="7F7F7F"/>
                          <w:spacing w:val="80"/>
                          <w:w w:val="110"/>
                          <w:sz w:val="20"/>
                        </w:rPr>
                        <w:t xml:space="preserve"> </w:t>
                      </w:r>
                      <w:r>
                        <w:rPr>
                          <w:rFonts w:ascii="Calibri"/>
                          <w:color w:val="7F7F7F"/>
                          <w:w w:val="110"/>
                          <w:sz w:val="20"/>
                        </w:rPr>
                        <w:t>pledged</w:t>
                      </w:r>
                      <w:r>
                        <w:rPr>
                          <w:rFonts w:ascii="Calibri"/>
                          <w:color w:val="7F7F7F"/>
                          <w:spacing w:val="80"/>
                          <w:w w:val="110"/>
                          <w:sz w:val="20"/>
                        </w:rPr>
                        <w:t xml:space="preserve"> </w:t>
                      </w:r>
                      <w:r>
                        <w:rPr>
                          <w:rFonts w:ascii="Calibri"/>
                          <w:color w:val="7F7F7F"/>
                          <w:w w:val="110"/>
                          <w:sz w:val="20"/>
                        </w:rPr>
                        <w:t>to</w:t>
                      </w:r>
                      <w:r>
                        <w:rPr>
                          <w:rFonts w:ascii="Calibri"/>
                          <w:color w:val="7F7F7F"/>
                          <w:spacing w:val="80"/>
                          <w:w w:val="110"/>
                          <w:sz w:val="20"/>
                        </w:rPr>
                        <w:t xml:space="preserve"> </w:t>
                      </w:r>
                      <w:r>
                        <w:rPr>
                          <w:rFonts w:ascii="Calibri"/>
                          <w:color w:val="7F7F7F"/>
                          <w:w w:val="110"/>
                          <w:sz w:val="20"/>
                        </w:rPr>
                        <w:t>not</w:t>
                      </w:r>
                      <w:r>
                        <w:rPr>
                          <w:rFonts w:ascii="Calibri"/>
                          <w:color w:val="7F7F7F"/>
                          <w:spacing w:val="80"/>
                          <w:w w:val="110"/>
                          <w:sz w:val="20"/>
                        </w:rPr>
                        <w:t xml:space="preserve"> </w:t>
                      </w:r>
                      <w:r>
                        <w:rPr>
                          <w:rFonts w:ascii="Calibri"/>
                          <w:color w:val="7F7F7F"/>
                          <w:w w:val="110"/>
                          <w:sz w:val="20"/>
                        </w:rPr>
                        <w:t>change</w:t>
                      </w:r>
                      <w:r>
                        <w:rPr>
                          <w:rFonts w:ascii="Calibri"/>
                          <w:color w:val="7F7F7F"/>
                          <w:spacing w:val="80"/>
                          <w:w w:val="110"/>
                          <w:sz w:val="20"/>
                        </w:rPr>
                        <w:t xml:space="preserve"> </w:t>
                      </w:r>
                      <w:r>
                        <w:rPr>
                          <w:rFonts w:ascii="Calibri"/>
                          <w:color w:val="7F7F7F"/>
                          <w:w w:val="110"/>
                          <w:sz w:val="20"/>
                        </w:rPr>
                        <w:t>for</w:t>
                      </w:r>
                      <w:r>
                        <w:rPr>
                          <w:rFonts w:ascii="Calibri"/>
                          <w:color w:val="7F7F7F"/>
                          <w:spacing w:val="80"/>
                          <w:w w:val="110"/>
                          <w:sz w:val="20"/>
                        </w:rPr>
                        <w:t xml:space="preserve"> </w:t>
                      </w:r>
                      <w:r>
                        <w:rPr>
                          <w:rFonts w:ascii="Calibri"/>
                          <w:color w:val="7F7F7F"/>
                          <w:w w:val="110"/>
                          <w:sz w:val="20"/>
                        </w:rPr>
                        <w:t>each</w:t>
                      </w:r>
                      <w:r>
                        <w:rPr>
                          <w:rFonts w:ascii="Calibri"/>
                          <w:color w:val="7F7F7F"/>
                          <w:spacing w:val="80"/>
                          <w:w w:val="110"/>
                          <w:sz w:val="20"/>
                        </w:rPr>
                        <w:t xml:space="preserve"> </w:t>
                      </w:r>
                      <w:r>
                        <w:rPr>
                          <w:rFonts w:ascii="Calibri"/>
                          <w:color w:val="7F7F7F"/>
                          <w:w w:val="110"/>
                          <w:sz w:val="20"/>
                        </w:rPr>
                        <w:t>awards</w:t>
                      </w:r>
                      <w:r>
                        <w:rPr>
                          <w:rFonts w:ascii="Calibri"/>
                          <w:color w:val="7F7F7F"/>
                          <w:spacing w:val="80"/>
                          <w:w w:val="110"/>
                          <w:sz w:val="20"/>
                        </w:rPr>
                        <w:t xml:space="preserve"> </w:t>
                      </w:r>
                      <w:r>
                        <w:rPr>
                          <w:rFonts w:ascii="Calibri"/>
                          <w:color w:val="7F7F7F"/>
                          <w:w w:val="110"/>
                          <w:sz w:val="20"/>
                        </w:rPr>
                        <w:t xml:space="preserve">event </w:t>
                      </w:r>
                      <w:r>
                        <w:rPr>
                          <w:rFonts w:ascii="Calibri"/>
                          <w:color w:val="7F7F7F"/>
                          <w:spacing w:val="-2"/>
                          <w:w w:val="125"/>
                          <w:sz w:val="20"/>
                        </w:rPr>
                        <w:t>Article:</w:t>
                      </w:r>
                      <w:r>
                        <w:rPr>
                          <w:rFonts w:ascii="Calibri"/>
                          <w:color w:val="7F7F7F"/>
                          <w:sz w:val="20"/>
                        </w:rPr>
                        <w:tab/>
                      </w:r>
                      <w:r>
                        <w:rPr>
                          <w:rFonts w:ascii="Consolas"/>
                          <w:w w:val="110"/>
                          <w:sz w:val="18"/>
                        </w:rPr>
                        <w:t>A year ago, Joaquin Phoenix made headlines when he appeared on the red carpet at the Golden Globes wearing a tuxedo with a paper bag over his head that read, "I am a shape-shifter.</w:t>
                      </w:r>
                      <w:r>
                        <w:rPr>
                          <w:rFonts w:ascii="Consolas"/>
                          <w:spacing w:val="80"/>
                          <w:w w:val="150"/>
                          <w:sz w:val="18"/>
                        </w:rPr>
                        <w:t xml:space="preserve"> </w:t>
                      </w:r>
                      <w:r>
                        <w:rPr>
                          <w:rFonts w:ascii="Consolas"/>
                          <w:w w:val="110"/>
                          <w:sz w:val="18"/>
                        </w:rPr>
                        <w:t>I can't change the world.</w:t>
                      </w:r>
                      <w:r>
                        <w:rPr>
                          <w:rFonts w:ascii="Consolas"/>
                          <w:spacing w:val="80"/>
                          <w:w w:val="150"/>
                          <w:sz w:val="18"/>
                        </w:rPr>
                        <w:t xml:space="preserve"> </w:t>
                      </w:r>
                      <w:r>
                        <w:rPr>
                          <w:rFonts w:ascii="Consolas"/>
                          <w:w w:val="110"/>
                          <w:sz w:val="18"/>
                        </w:rPr>
                        <w:t>I can only change myself." It was a promise to not change to fit into the Hollywood mold:</w:t>
                      </w:r>
                      <w:r>
                        <w:rPr>
                          <w:rFonts w:ascii="Consolas"/>
                          <w:spacing w:val="80"/>
                          <w:w w:val="110"/>
                          <w:sz w:val="18"/>
                        </w:rPr>
                        <w:t xml:space="preserve"> </w:t>
                      </w:r>
                      <w:r>
                        <w:rPr>
                          <w:rFonts w:ascii="Consolas"/>
                          <w:w w:val="110"/>
                          <w:sz w:val="18"/>
                        </w:rPr>
                        <w:t>"I think that's a really special thing, to not change yourself.</w:t>
                      </w:r>
                      <w:r>
                        <w:rPr>
                          <w:rFonts w:ascii="Consolas"/>
                          <w:spacing w:val="80"/>
                          <w:w w:val="110"/>
                          <w:sz w:val="18"/>
                        </w:rPr>
                        <w:t xml:space="preserve"> </w:t>
                      </w:r>
                      <w:r>
                        <w:rPr>
                          <w:rFonts w:ascii="Consolas"/>
                          <w:w w:val="110"/>
                          <w:sz w:val="18"/>
                        </w:rPr>
                        <w:t>I think it's a really special thing to say, `This is what's inside of me, I'm proud of it, and I'm not going to be ashamed because of the way that someone else thinks I should be.'" Now, it's the Oscars, and Phoenix is at it again.</w:t>
                      </w:r>
                      <w:r>
                        <w:rPr>
                          <w:rFonts w:ascii="Consolas"/>
                          <w:spacing w:val="80"/>
                          <w:w w:val="110"/>
                          <w:sz w:val="18"/>
                        </w:rPr>
                        <w:t xml:space="preserve"> </w:t>
                      </w:r>
                      <w:r>
                        <w:rPr>
                          <w:rFonts w:ascii="Consolas"/>
                          <w:w w:val="110"/>
                          <w:sz w:val="18"/>
                        </w:rPr>
                        <w:t>But this time, his publicist is saying he'll be wearing a tux no matter what.</w:t>
                      </w:r>
                    </w:p>
                    <w:p w14:paraId="22A170AE">
                      <w:pPr>
                        <w:spacing w:before="11" w:line="249" w:lineRule="auto"/>
                        <w:ind w:left="166" w:right="267" w:firstLine="32"/>
                        <w:jc w:val="left"/>
                        <w:rPr>
                          <w:rFonts w:ascii="Consolas"/>
                          <w:sz w:val="18"/>
                        </w:rPr>
                      </w:pPr>
                      <w:r>
                        <w:rPr>
                          <w:rFonts w:ascii="Consolas"/>
                          <w:w w:val="110"/>
                          <w:sz w:val="18"/>
                        </w:rPr>
                        <w:t>Megyn Kelly was not impressed, and she let him have it on The Tonight Show. "You know, I feel like, I feel like you could have worn the tux," she says. "But you're saying you're a shape-shifter.</w:t>
                      </w:r>
                      <w:r>
                        <w:rPr>
                          <w:rFonts w:ascii="Consolas"/>
                          <w:spacing w:val="80"/>
                          <w:w w:val="110"/>
                          <w:sz w:val="18"/>
                        </w:rPr>
                        <w:t xml:space="preserve"> </w:t>
                      </w:r>
                      <w:r>
                        <w:rPr>
                          <w:rFonts w:ascii="Consolas"/>
                          <w:w w:val="110"/>
                          <w:sz w:val="18"/>
                        </w:rPr>
                        <w:t>I don't know if you can change your tux, but you can change your mind.</w:t>
                      </w:r>
                      <w:r>
                        <w:rPr>
                          <w:rFonts w:ascii="Consolas"/>
                          <w:spacing w:val="80"/>
                          <w:w w:val="110"/>
                          <w:sz w:val="18"/>
                        </w:rPr>
                        <w:t xml:space="preserve"> </w:t>
                      </w:r>
                      <w:r>
                        <w:rPr>
                          <w:rFonts w:ascii="Consolas"/>
                          <w:w w:val="110"/>
                          <w:sz w:val="18"/>
                        </w:rPr>
                        <w:t>You can change your mind.</w:t>
                      </w:r>
                      <w:r>
                        <w:rPr>
                          <w:rFonts w:ascii="Consolas"/>
                          <w:spacing w:val="80"/>
                          <w:w w:val="110"/>
                          <w:sz w:val="18"/>
                        </w:rPr>
                        <w:t xml:space="preserve"> </w:t>
                      </w:r>
                      <w:r>
                        <w:rPr>
                          <w:rFonts w:ascii="Consolas"/>
                          <w:w w:val="110"/>
                          <w:sz w:val="18"/>
                        </w:rPr>
                        <w:t>You can change your mind." Phoenix says he did, but it didn't stick.</w:t>
                      </w:r>
                      <w:r>
                        <w:rPr>
                          <w:rFonts w:ascii="Consolas"/>
                          <w:spacing w:val="80"/>
                          <w:w w:val="150"/>
                          <w:sz w:val="18"/>
                        </w:rPr>
                        <w:t xml:space="preserve"> </w:t>
                      </w:r>
                      <w:r>
                        <w:rPr>
                          <w:rFonts w:ascii="Consolas"/>
                          <w:w w:val="110"/>
                          <w:sz w:val="18"/>
                        </w:rPr>
                        <w:t>"I was like,</w:t>
                      </w:r>
                    </w:p>
                    <w:p w14:paraId="08D944B9">
                      <w:pPr>
                        <w:spacing w:before="0" w:line="249" w:lineRule="auto"/>
                        <w:ind w:left="193" w:right="267" w:hanging="28"/>
                        <w:jc w:val="left"/>
                        <w:rPr>
                          <w:rFonts w:ascii="Consolas"/>
                          <w:sz w:val="18"/>
                        </w:rPr>
                      </w:pPr>
                      <w:r>
                        <w:rPr>
                          <w:rFonts w:ascii="Consolas"/>
                          <w:w w:val="110"/>
                          <w:sz w:val="18"/>
                        </w:rPr>
                        <w:t>`Okay, I'm going to wear a tuxedo to this thing.'</w:t>
                      </w:r>
                      <w:r>
                        <w:rPr>
                          <w:rFonts w:ascii="Consolas"/>
                          <w:spacing w:val="80"/>
                          <w:w w:val="150"/>
                          <w:sz w:val="18"/>
                        </w:rPr>
                        <w:t xml:space="preserve"> </w:t>
                      </w:r>
                      <w:r>
                        <w:rPr>
                          <w:rFonts w:ascii="Consolas"/>
                          <w:w w:val="110"/>
                          <w:sz w:val="18"/>
                        </w:rPr>
                        <w:t>And then I thought, `I don't want to wear a tuxedo to this thing.'" Kelly goes on to encourage him to change his mind again, but Phoenix says it's too late:</w:t>
                      </w:r>
                      <w:r>
                        <w:rPr>
                          <w:rFonts w:ascii="Consolas"/>
                          <w:spacing w:val="80"/>
                          <w:w w:val="110"/>
                          <w:sz w:val="18"/>
                        </w:rPr>
                        <w:t xml:space="preserve"> </w:t>
                      </w:r>
                      <w:r>
                        <w:rPr>
                          <w:rFonts w:ascii="Consolas"/>
                          <w:w w:val="110"/>
                          <w:sz w:val="18"/>
                        </w:rPr>
                        <w:t>"I'm committed to wearing this."</w:t>
                      </w:r>
                    </w:p>
                  </w:txbxContent>
                </v:textbox>
                <w10:wrap type="topAndBottom"/>
              </v:shape>
            </w:pict>
          </mc:Fallback>
        </mc:AlternateContent>
      </w:r>
    </w:p>
    <w:p w14:paraId="6EA3A2CA">
      <w:pPr>
        <w:pStyle w:val="6"/>
        <w:spacing w:before="119" w:line="228" w:lineRule="auto"/>
        <w:ind w:left="1440" w:right="1424"/>
        <w:rPr>
          <w:sz w:val="24"/>
          <w:szCs w:val="24"/>
        </w:rPr>
      </w:pPr>
      <w:r>
        <w:rPr>
          <w:b/>
          <w:sz w:val="24"/>
          <w:szCs w:val="24"/>
        </w:rPr>
        <w:t>Figure 3.15:</w:t>
      </w:r>
      <w:r>
        <w:rPr>
          <w:b/>
          <w:spacing w:val="26"/>
          <w:sz w:val="24"/>
          <w:szCs w:val="24"/>
        </w:rPr>
        <w:t xml:space="preserve"> </w:t>
      </w:r>
      <w:r>
        <w:rPr>
          <w:sz w:val="24"/>
          <w:szCs w:val="24"/>
        </w:rPr>
        <w:t>The GPT-3 generated news article that humans found the easiest to distinguish from a human written article (accuracy: 61%).</w:t>
      </w:r>
    </w:p>
    <w:p w14:paraId="52CB2B4C">
      <w:pPr>
        <w:pStyle w:val="6"/>
        <w:spacing w:after="0" w:line="228" w:lineRule="auto"/>
        <w:rPr>
          <w:sz w:val="24"/>
          <w:szCs w:val="24"/>
        </w:rPr>
        <w:sectPr>
          <w:pgSz w:w="12240" w:h="15840"/>
          <w:pgMar w:top="1720" w:right="0" w:bottom="1020" w:left="0" w:header="0" w:footer="826" w:gutter="0"/>
          <w:cols w:space="720" w:num="1"/>
        </w:sectPr>
      </w:pPr>
    </w:p>
    <w:p w14:paraId="269C6BA7">
      <w:pPr>
        <w:pStyle w:val="6"/>
        <w:ind w:left="1466"/>
        <w:rPr>
          <w:sz w:val="24"/>
          <w:szCs w:val="24"/>
        </w:rPr>
      </w:pPr>
      <w:r>
        <w:rPr>
          <w:sz w:val="24"/>
          <w:szCs w:val="24"/>
        </w:rPr>
        <mc:AlternateContent>
          <mc:Choice Requires="wpg">
            <w:drawing>
              <wp:inline distT="0" distB="0" distL="0" distR="0">
                <wp:extent cx="5909945" cy="3566795"/>
                <wp:effectExtent l="0" t="0" r="0" b="4445"/>
                <wp:docPr id="44" name="Group 44"/>
                <wp:cNvGraphicFramePr/>
                <a:graphic xmlns:a="http://schemas.openxmlformats.org/drawingml/2006/main">
                  <a:graphicData uri="http://schemas.microsoft.com/office/word/2010/wordprocessingGroup">
                    <wpg:wgp>
                      <wpg:cNvGrpSpPr/>
                      <wpg:grpSpPr>
                        <a:xfrm>
                          <a:off x="0" y="0"/>
                          <a:ext cx="5909945" cy="3567429"/>
                          <a:chOff x="0" y="0"/>
                          <a:chExt cx="5909945" cy="3567429"/>
                        </a:xfrm>
                      </wpg:grpSpPr>
                      <wps:wsp>
                        <wps:cNvPr id="45" name="Graphic 45"/>
                        <wps:cNvSpPr/>
                        <wps:spPr>
                          <a:xfrm>
                            <a:off x="131584" y="637374"/>
                            <a:ext cx="5646420" cy="1270"/>
                          </a:xfrm>
                          <a:custGeom>
                            <a:avLst/>
                            <a:gdLst/>
                            <a:ahLst/>
                            <a:cxnLst/>
                            <a:rect l="l" t="t" r="r" b="b"/>
                            <a:pathLst>
                              <a:path w="5646420">
                                <a:moveTo>
                                  <a:pt x="0" y="0"/>
                                </a:moveTo>
                                <a:lnTo>
                                  <a:pt x="5646407" y="0"/>
                                </a:lnTo>
                              </a:path>
                            </a:pathLst>
                          </a:custGeom>
                          <a:ln w="6324">
                            <a:solidFill>
                              <a:srgbClr val="7F7F7F"/>
                            </a:solidFill>
                            <a:prstDash val="solid"/>
                          </a:ln>
                        </wps:spPr>
                        <wps:bodyPr wrap="square" lIns="0" tIns="0" rIns="0" bIns="0" rtlCol="0">
                          <a:noAutofit/>
                        </wps:bodyPr>
                      </wps:wsp>
                      <wps:wsp>
                        <wps:cNvPr id="46" name="Graphic 46"/>
                        <wps:cNvSpPr/>
                        <wps:spPr>
                          <a:xfrm>
                            <a:off x="131584" y="1835886"/>
                            <a:ext cx="5646420" cy="1270"/>
                          </a:xfrm>
                          <a:custGeom>
                            <a:avLst/>
                            <a:gdLst/>
                            <a:ahLst/>
                            <a:cxnLst/>
                            <a:rect l="l" t="t" r="r" b="b"/>
                            <a:pathLst>
                              <a:path w="5646420">
                                <a:moveTo>
                                  <a:pt x="0" y="0"/>
                                </a:moveTo>
                                <a:lnTo>
                                  <a:pt x="5646407" y="0"/>
                                </a:lnTo>
                              </a:path>
                            </a:pathLst>
                          </a:custGeom>
                          <a:ln w="6324">
                            <a:solidFill>
                              <a:srgbClr val="000000"/>
                            </a:solidFill>
                            <a:prstDash val="solid"/>
                          </a:ln>
                        </wps:spPr>
                        <wps:bodyPr wrap="square" lIns="0" tIns="0" rIns="0" bIns="0" rtlCol="0">
                          <a:noAutofit/>
                        </wps:bodyPr>
                      </wps:wsp>
                      <wps:wsp>
                        <wps:cNvPr id="47" name="Graphic 47"/>
                        <wps:cNvSpPr/>
                        <wps:spPr>
                          <a:xfrm>
                            <a:off x="131584" y="2401773"/>
                            <a:ext cx="5646420" cy="1270"/>
                          </a:xfrm>
                          <a:custGeom>
                            <a:avLst/>
                            <a:gdLst/>
                            <a:ahLst/>
                            <a:cxnLst/>
                            <a:rect l="l" t="t" r="r" b="b"/>
                            <a:pathLst>
                              <a:path w="5646420">
                                <a:moveTo>
                                  <a:pt x="0" y="0"/>
                                </a:moveTo>
                                <a:lnTo>
                                  <a:pt x="5646407" y="0"/>
                                </a:lnTo>
                              </a:path>
                            </a:pathLst>
                          </a:custGeom>
                          <a:ln w="6324">
                            <a:solidFill>
                              <a:srgbClr val="000000"/>
                            </a:solidFill>
                            <a:prstDash val="solid"/>
                          </a:ln>
                        </wps:spPr>
                        <wps:bodyPr wrap="square" lIns="0" tIns="0" rIns="0" bIns="0" rtlCol="0">
                          <a:noAutofit/>
                        </wps:bodyPr>
                      </wps:wsp>
                      <wps:wsp>
                        <wps:cNvPr id="48" name="Graphic 48"/>
                        <wps:cNvSpPr/>
                        <wps:spPr>
                          <a:xfrm>
                            <a:off x="131584" y="2967647"/>
                            <a:ext cx="5646420" cy="1270"/>
                          </a:xfrm>
                          <a:custGeom>
                            <a:avLst/>
                            <a:gdLst/>
                            <a:ahLst/>
                            <a:cxnLst/>
                            <a:rect l="l" t="t" r="r" b="b"/>
                            <a:pathLst>
                              <a:path w="5646420">
                                <a:moveTo>
                                  <a:pt x="0" y="0"/>
                                </a:moveTo>
                                <a:lnTo>
                                  <a:pt x="5646407" y="0"/>
                                </a:lnTo>
                              </a:path>
                            </a:pathLst>
                          </a:custGeom>
                          <a:ln w="6324">
                            <a:solidFill>
                              <a:srgbClr val="000000"/>
                            </a:solidFill>
                            <a:prstDash val="solid"/>
                          </a:ln>
                        </wps:spPr>
                        <wps:bodyPr wrap="square" lIns="0" tIns="0" rIns="0" bIns="0" rtlCol="0">
                          <a:noAutofit/>
                        </wps:bodyPr>
                      </wps:wsp>
                      <wps:wsp>
                        <wps:cNvPr id="49" name="Textbox 49"/>
                        <wps:cNvSpPr txBox="1"/>
                        <wps:spPr>
                          <a:xfrm>
                            <a:off x="2527" y="2527"/>
                            <a:ext cx="5904865" cy="3562350"/>
                          </a:xfrm>
                          <a:prstGeom prst="rect">
                            <a:avLst/>
                          </a:prstGeom>
                          <a:ln w="5054">
                            <a:solidFill>
                              <a:srgbClr val="000000"/>
                            </a:solidFill>
                            <a:prstDash val="solid"/>
                          </a:ln>
                        </wps:spPr>
                        <wps:txbx>
                          <w:txbxContent>
                            <w:p w14:paraId="3F94C828">
                              <w:pPr>
                                <w:spacing w:before="40" w:line="240" w:lineRule="auto"/>
                                <w:rPr>
                                  <w:sz w:val="18"/>
                                </w:rPr>
                              </w:pPr>
                            </w:p>
                            <w:p w14:paraId="32E3D086">
                              <w:pPr>
                                <w:spacing w:before="0" w:line="218" w:lineRule="auto"/>
                                <w:ind w:left="199" w:right="340" w:hanging="5"/>
                                <w:jc w:val="left"/>
                                <w:rPr>
                                  <w:rFonts w:ascii="Calibri"/>
                                  <w:sz w:val="18"/>
                                </w:rPr>
                              </w:pPr>
                              <w:bookmarkStart w:id="83" w:name="_bookmark49"/>
                              <w:bookmarkEnd w:id="83"/>
                              <w:r>
                                <w:rPr>
                                  <w:rFonts w:ascii="Calibri"/>
                                  <w:color w:val="7F7F7F"/>
                                  <w:w w:val="120"/>
                                  <w:sz w:val="18"/>
                                </w:rPr>
                                <w:t>A</w:t>
                              </w:r>
                              <w:r>
                                <w:rPr>
                                  <w:rFonts w:ascii="Calibri"/>
                                  <w:color w:val="7F7F7F"/>
                                  <w:spacing w:val="32"/>
                                  <w:w w:val="120"/>
                                  <w:sz w:val="18"/>
                                </w:rPr>
                                <w:t xml:space="preserve"> </w:t>
                              </w:r>
                              <w:r>
                                <w:rPr>
                                  <w:rFonts w:ascii="Calibri"/>
                                  <w:color w:val="7F7F7F"/>
                                  <w:w w:val="120"/>
                                  <w:sz w:val="18"/>
                                </w:rPr>
                                <w:t>"whatpu"</w:t>
                              </w:r>
                              <w:r>
                                <w:rPr>
                                  <w:rFonts w:ascii="Calibri"/>
                                  <w:color w:val="7F7F7F"/>
                                  <w:spacing w:val="40"/>
                                  <w:w w:val="120"/>
                                  <w:sz w:val="18"/>
                                </w:rPr>
                                <w:t xml:space="preserve"> </w:t>
                              </w:r>
                              <w:r>
                                <w:rPr>
                                  <w:rFonts w:ascii="Calibri"/>
                                  <w:color w:val="7F7F7F"/>
                                  <w:w w:val="120"/>
                                  <w:sz w:val="18"/>
                                </w:rPr>
                                <w:t>is</w:t>
                              </w:r>
                              <w:r>
                                <w:rPr>
                                  <w:rFonts w:ascii="Calibri"/>
                                  <w:color w:val="7F7F7F"/>
                                  <w:spacing w:val="40"/>
                                  <w:w w:val="120"/>
                                  <w:sz w:val="18"/>
                                </w:rPr>
                                <w:t xml:space="preserve"> </w:t>
                              </w:r>
                              <w:r>
                                <w:rPr>
                                  <w:rFonts w:ascii="Calibri"/>
                                  <w:color w:val="7F7F7F"/>
                                  <w:w w:val="120"/>
                                  <w:sz w:val="18"/>
                                </w:rPr>
                                <w:t>a</w:t>
                              </w:r>
                              <w:r>
                                <w:rPr>
                                  <w:rFonts w:ascii="Calibri"/>
                                  <w:color w:val="7F7F7F"/>
                                  <w:spacing w:val="34"/>
                                  <w:w w:val="120"/>
                                  <w:sz w:val="18"/>
                                </w:rPr>
                                <w:t xml:space="preserve"> </w:t>
                              </w:r>
                              <w:r>
                                <w:rPr>
                                  <w:rFonts w:ascii="Calibri"/>
                                  <w:color w:val="7F7F7F"/>
                                  <w:w w:val="120"/>
                                  <w:sz w:val="18"/>
                                </w:rPr>
                                <w:t>small,</w:t>
                              </w:r>
                              <w:r>
                                <w:rPr>
                                  <w:rFonts w:ascii="Calibri"/>
                                  <w:color w:val="7F7F7F"/>
                                  <w:spacing w:val="34"/>
                                  <w:w w:val="120"/>
                                  <w:sz w:val="18"/>
                                </w:rPr>
                                <w:t xml:space="preserve"> </w:t>
                              </w:r>
                              <w:r>
                                <w:rPr>
                                  <w:rFonts w:ascii="Calibri"/>
                                  <w:color w:val="7F7F7F"/>
                                  <w:w w:val="120"/>
                                  <w:sz w:val="18"/>
                                </w:rPr>
                                <w:t>furry</w:t>
                              </w:r>
                              <w:r>
                                <w:rPr>
                                  <w:rFonts w:ascii="Calibri"/>
                                  <w:color w:val="7F7F7F"/>
                                  <w:spacing w:val="34"/>
                                  <w:w w:val="120"/>
                                  <w:sz w:val="18"/>
                                </w:rPr>
                                <w:t xml:space="preserve"> </w:t>
                              </w:r>
                              <w:r>
                                <w:rPr>
                                  <w:rFonts w:ascii="Calibri"/>
                                  <w:color w:val="7F7F7F"/>
                                  <w:w w:val="120"/>
                                  <w:sz w:val="18"/>
                                </w:rPr>
                                <w:t>animal</w:t>
                              </w:r>
                              <w:r>
                                <w:rPr>
                                  <w:rFonts w:ascii="Calibri"/>
                                  <w:color w:val="7F7F7F"/>
                                  <w:spacing w:val="32"/>
                                  <w:w w:val="120"/>
                                  <w:sz w:val="18"/>
                                </w:rPr>
                                <w:t xml:space="preserve"> </w:t>
                              </w:r>
                              <w:r>
                                <w:rPr>
                                  <w:rFonts w:ascii="Calibri"/>
                                  <w:color w:val="7F7F7F"/>
                                  <w:w w:val="120"/>
                                  <w:sz w:val="18"/>
                                </w:rPr>
                                <w:t>native</w:t>
                              </w:r>
                              <w:r>
                                <w:rPr>
                                  <w:rFonts w:ascii="Calibri"/>
                                  <w:color w:val="7F7F7F"/>
                                  <w:spacing w:val="32"/>
                                  <w:w w:val="120"/>
                                  <w:sz w:val="18"/>
                                </w:rPr>
                                <w:t xml:space="preserve"> </w:t>
                              </w:r>
                              <w:r>
                                <w:rPr>
                                  <w:rFonts w:ascii="Calibri"/>
                                  <w:color w:val="7F7F7F"/>
                                  <w:w w:val="120"/>
                                  <w:sz w:val="18"/>
                                </w:rPr>
                                <w:t>to</w:t>
                              </w:r>
                              <w:r>
                                <w:rPr>
                                  <w:rFonts w:ascii="Calibri"/>
                                  <w:color w:val="7F7F7F"/>
                                  <w:spacing w:val="32"/>
                                  <w:w w:val="120"/>
                                  <w:sz w:val="18"/>
                                </w:rPr>
                                <w:t xml:space="preserve"> </w:t>
                              </w:r>
                              <w:r>
                                <w:rPr>
                                  <w:rFonts w:ascii="Calibri"/>
                                  <w:color w:val="7F7F7F"/>
                                  <w:w w:val="120"/>
                                  <w:sz w:val="18"/>
                                </w:rPr>
                                <w:t>Tanzania.</w:t>
                              </w:r>
                              <w:r>
                                <w:rPr>
                                  <w:rFonts w:ascii="Calibri"/>
                                  <w:color w:val="7F7F7F"/>
                                  <w:spacing w:val="80"/>
                                  <w:w w:val="120"/>
                                  <w:sz w:val="18"/>
                                </w:rPr>
                                <w:t xml:space="preserve"> </w:t>
                              </w:r>
                              <w:r>
                                <w:rPr>
                                  <w:rFonts w:ascii="Calibri"/>
                                  <w:color w:val="7F7F7F"/>
                                  <w:w w:val="120"/>
                                  <w:sz w:val="18"/>
                                </w:rPr>
                                <w:t>An</w:t>
                              </w:r>
                              <w:r>
                                <w:rPr>
                                  <w:rFonts w:ascii="Calibri"/>
                                  <w:color w:val="7F7F7F"/>
                                  <w:spacing w:val="32"/>
                                  <w:w w:val="120"/>
                                  <w:sz w:val="18"/>
                                </w:rPr>
                                <w:t xml:space="preserve"> </w:t>
                              </w:r>
                              <w:r>
                                <w:rPr>
                                  <w:rFonts w:ascii="Calibri"/>
                                  <w:color w:val="7F7F7F"/>
                                  <w:w w:val="120"/>
                                  <w:sz w:val="18"/>
                                </w:rPr>
                                <w:t>example</w:t>
                              </w:r>
                              <w:r>
                                <w:rPr>
                                  <w:rFonts w:ascii="Calibri"/>
                                  <w:color w:val="7F7F7F"/>
                                  <w:spacing w:val="32"/>
                                  <w:w w:val="120"/>
                                  <w:sz w:val="18"/>
                                </w:rPr>
                                <w:t xml:space="preserve"> </w:t>
                              </w:r>
                              <w:r>
                                <w:rPr>
                                  <w:rFonts w:ascii="Calibri"/>
                                  <w:color w:val="7F7F7F"/>
                                  <w:w w:val="120"/>
                                  <w:sz w:val="18"/>
                                </w:rPr>
                                <w:t>of</w:t>
                              </w:r>
                              <w:r>
                                <w:rPr>
                                  <w:rFonts w:ascii="Calibri"/>
                                  <w:color w:val="7F7F7F"/>
                                  <w:spacing w:val="32"/>
                                  <w:w w:val="120"/>
                                  <w:sz w:val="18"/>
                                </w:rPr>
                                <w:t xml:space="preserve"> </w:t>
                              </w:r>
                              <w:r>
                                <w:rPr>
                                  <w:rFonts w:ascii="Calibri"/>
                                  <w:color w:val="7F7F7F"/>
                                  <w:w w:val="120"/>
                                  <w:sz w:val="18"/>
                                </w:rPr>
                                <w:t>a</w:t>
                              </w:r>
                              <w:r>
                                <w:rPr>
                                  <w:rFonts w:ascii="Calibri"/>
                                  <w:color w:val="7F7F7F"/>
                                  <w:spacing w:val="32"/>
                                  <w:w w:val="120"/>
                                  <w:sz w:val="18"/>
                                </w:rPr>
                                <w:t xml:space="preserve"> </w:t>
                              </w:r>
                              <w:r>
                                <w:rPr>
                                  <w:rFonts w:ascii="Calibri"/>
                                  <w:color w:val="7F7F7F"/>
                                  <w:w w:val="120"/>
                                  <w:sz w:val="18"/>
                                </w:rPr>
                                <w:t>sentence</w:t>
                              </w:r>
                              <w:r>
                                <w:rPr>
                                  <w:rFonts w:ascii="Calibri"/>
                                  <w:color w:val="7F7F7F"/>
                                  <w:spacing w:val="32"/>
                                  <w:w w:val="120"/>
                                  <w:sz w:val="18"/>
                                </w:rPr>
                                <w:t xml:space="preserve"> </w:t>
                              </w:r>
                              <w:r>
                                <w:rPr>
                                  <w:rFonts w:ascii="Calibri"/>
                                  <w:color w:val="7F7F7F"/>
                                  <w:w w:val="120"/>
                                  <w:sz w:val="18"/>
                                </w:rPr>
                                <w:t>that</w:t>
                              </w:r>
                              <w:r>
                                <w:rPr>
                                  <w:rFonts w:ascii="Calibri"/>
                                  <w:color w:val="7F7F7F"/>
                                  <w:spacing w:val="32"/>
                                  <w:w w:val="120"/>
                                  <w:sz w:val="18"/>
                                </w:rPr>
                                <w:t xml:space="preserve"> </w:t>
                              </w:r>
                              <w:r>
                                <w:rPr>
                                  <w:rFonts w:ascii="Calibri"/>
                                  <w:color w:val="7F7F7F"/>
                                  <w:w w:val="120"/>
                                  <w:sz w:val="18"/>
                                </w:rPr>
                                <w:t>uses the</w:t>
                              </w:r>
                              <w:r>
                                <w:rPr>
                                  <w:rFonts w:ascii="Calibri"/>
                                  <w:color w:val="7F7F7F"/>
                                  <w:spacing w:val="40"/>
                                  <w:w w:val="120"/>
                                  <w:sz w:val="18"/>
                                </w:rPr>
                                <w:t xml:space="preserve"> </w:t>
                              </w:r>
                              <w:r>
                                <w:rPr>
                                  <w:rFonts w:ascii="Calibri"/>
                                  <w:color w:val="7F7F7F"/>
                                  <w:w w:val="120"/>
                                  <w:sz w:val="18"/>
                                </w:rPr>
                                <w:t>word</w:t>
                              </w:r>
                              <w:r>
                                <w:rPr>
                                  <w:rFonts w:ascii="Calibri"/>
                                  <w:color w:val="7F7F7F"/>
                                  <w:spacing w:val="40"/>
                                  <w:w w:val="120"/>
                                  <w:sz w:val="18"/>
                                </w:rPr>
                                <w:t xml:space="preserve"> </w:t>
                              </w:r>
                              <w:r>
                                <w:rPr>
                                  <w:rFonts w:ascii="Calibri"/>
                                  <w:color w:val="7F7F7F"/>
                                  <w:w w:val="120"/>
                                  <w:sz w:val="18"/>
                                </w:rPr>
                                <w:t>whatpu is:</w:t>
                              </w:r>
                            </w:p>
                            <w:p w14:paraId="0BE4056F">
                              <w:pPr>
                                <w:spacing w:before="0" w:line="203" w:lineRule="exact"/>
                                <w:ind w:left="194" w:right="0" w:firstLine="0"/>
                                <w:jc w:val="left"/>
                                <w:rPr>
                                  <w:rFonts w:ascii="Calibri"/>
                                  <w:sz w:val="18"/>
                                </w:rPr>
                              </w:pPr>
                              <w:r>
                                <w:rPr>
                                  <w:rFonts w:ascii="Calibri"/>
                                  <w:color w:val="7F7F7F"/>
                                  <w:w w:val="120"/>
                                  <w:sz w:val="18"/>
                                </w:rPr>
                                <w:t>We</w:t>
                              </w:r>
                              <w:r>
                                <w:rPr>
                                  <w:rFonts w:ascii="Calibri"/>
                                  <w:color w:val="7F7F7F"/>
                                  <w:spacing w:val="20"/>
                                  <w:w w:val="120"/>
                                  <w:sz w:val="18"/>
                                </w:rPr>
                                <w:t xml:space="preserve"> </w:t>
                              </w:r>
                              <w:r>
                                <w:rPr>
                                  <w:rFonts w:ascii="Calibri"/>
                                  <w:color w:val="7F7F7F"/>
                                  <w:w w:val="120"/>
                                  <w:sz w:val="18"/>
                                </w:rPr>
                                <w:t>were</w:t>
                              </w:r>
                              <w:r>
                                <w:rPr>
                                  <w:rFonts w:ascii="Calibri"/>
                                  <w:color w:val="7F7F7F"/>
                                  <w:spacing w:val="22"/>
                                  <w:w w:val="120"/>
                                  <w:sz w:val="18"/>
                                </w:rPr>
                                <w:t xml:space="preserve"> </w:t>
                              </w:r>
                              <w:r>
                                <w:rPr>
                                  <w:rFonts w:ascii="Calibri"/>
                                  <w:color w:val="7F7F7F"/>
                                  <w:w w:val="120"/>
                                  <w:sz w:val="18"/>
                                </w:rPr>
                                <w:t>traveling</w:t>
                              </w:r>
                              <w:r>
                                <w:rPr>
                                  <w:rFonts w:ascii="Calibri"/>
                                  <w:color w:val="7F7F7F"/>
                                  <w:spacing w:val="21"/>
                                  <w:w w:val="120"/>
                                  <w:sz w:val="18"/>
                                </w:rPr>
                                <w:t xml:space="preserve"> </w:t>
                              </w:r>
                              <w:r>
                                <w:rPr>
                                  <w:rFonts w:ascii="Calibri"/>
                                  <w:color w:val="7F7F7F"/>
                                  <w:w w:val="120"/>
                                  <w:sz w:val="18"/>
                                </w:rPr>
                                <w:t>in</w:t>
                              </w:r>
                              <w:r>
                                <w:rPr>
                                  <w:rFonts w:ascii="Calibri"/>
                                  <w:color w:val="7F7F7F"/>
                                  <w:spacing w:val="21"/>
                                  <w:w w:val="120"/>
                                  <w:sz w:val="18"/>
                                </w:rPr>
                                <w:t xml:space="preserve"> </w:t>
                              </w:r>
                              <w:r>
                                <w:rPr>
                                  <w:rFonts w:ascii="Calibri"/>
                                  <w:color w:val="7F7F7F"/>
                                  <w:w w:val="120"/>
                                  <w:sz w:val="18"/>
                                </w:rPr>
                                <w:t>Africa</w:t>
                              </w:r>
                              <w:r>
                                <w:rPr>
                                  <w:rFonts w:ascii="Calibri"/>
                                  <w:color w:val="7F7F7F"/>
                                  <w:spacing w:val="21"/>
                                  <w:w w:val="120"/>
                                  <w:sz w:val="18"/>
                                </w:rPr>
                                <w:t xml:space="preserve"> </w:t>
                              </w:r>
                              <w:r>
                                <w:rPr>
                                  <w:rFonts w:ascii="Calibri"/>
                                  <w:color w:val="7F7F7F"/>
                                  <w:w w:val="120"/>
                                  <w:sz w:val="18"/>
                                </w:rPr>
                                <w:t>and</w:t>
                              </w:r>
                              <w:r>
                                <w:rPr>
                                  <w:rFonts w:ascii="Calibri"/>
                                  <w:color w:val="7F7F7F"/>
                                  <w:spacing w:val="21"/>
                                  <w:w w:val="120"/>
                                  <w:sz w:val="18"/>
                                </w:rPr>
                                <w:t xml:space="preserve"> </w:t>
                              </w:r>
                              <w:r>
                                <w:rPr>
                                  <w:rFonts w:ascii="Calibri"/>
                                  <w:color w:val="7F7F7F"/>
                                  <w:w w:val="120"/>
                                  <w:sz w:val="18"/>
                                </w:rPr>
                                <w:t>we</w:t>
                              </w:r>
                              <w:r>
                                <w:rPr>
                                  <w:rFonts w:ascii="Calibri"/>
                                  <w:color w:val="7F7F7F"/>
                                  <w:spacing w:val="21"/>
                                  <w:w w:val="120"/>
                                  <w:sz w:val="18"/>
                                </w:rPr>
                                <w:t xml:space="preserve"> </w:t>
                              </w:r>
                              <w:r>
                                <w:rPr>
                                  <w:rFonts w:ascii="Calibri"/>
                                  <w:color w:val="7F7F7F"/>
                                  <w:w w:val="120"/>
                                  <w:sz w:val="18"/>
                                </w:rPr>
                                <w:t>saw</w:t>
                              </w:r>
                              <w:r>
                                <w:rPr>
                                  <w:rFonts w:ascii="Calibri"/>
                                  <w:color w:val="7F7F7F"/>
                                  <w:spacing w:val="21"/>
                                  <w:w w:val="120"/>
                                  <w:sz w:val="18"/>
                                </w:rPr>
                                <w:t xml:space="preserve"> </w:t>
                              </w:r>
                              <w:r>
                                <w:rPr>
                                  <w:rFonts w:ascii="Calibri"/>
                                  <w:color w:val="7F7F7F"/>
                                  <w:w w:val="120"/>
                                  <w:sz w:val="18"/>
                                </w:rPr>
                                <w:t>these</w:t>
                              </w:r>
                              <w:r>
                                <w:rPr>
                                  <w:rFonts w:ascii="Calibri"/>
                                  <w:color w:val="7F7F7F"/>
                                  <w:spacing w:val="22"/>
                                  <w:w w:val="120"/>
                                  <w:sz w:val="18"/>
                                </w:rPr>
                                <w:t xml:space="preserve"> </w:t>
                              </w:r>
                              <w:r>
                                <w:rPr>
                                  <w:rFonts w:ascii="Calibri"/>
                                  <w:color w:val="7F7F7F"/>
                                  <w:w w:val="120"/>
                                  <w:sz w:val="18"/>
                                </w:rPr>
                                <w:t>very</w:t>
                              </w:r>
                              <w:r>
                                <w:rPr>
                                  <w:rFonts w:ascii="Calibri"/>
                                  <w:color w:val="7F7F7F"/>
                                  <w:spacing w:val="21"/>
                                  <w:w w:val="120"/>
                                  <w:sz w:val="18"/>
                                </w:rPr>
                                <w:t xml:space="preserve"> </w:t>
                              </w:r>
                              <w:r>
                                <w:rPr>
                                  <w:rFonts w:ascii="Calibri"/>
                                  <w:color w:val="7F7F7F"/>
                                  <w:w w:val="120"/>
                                  <w:sz w:val="18"/>
                                </w:rPr>
                                <w:t>cute</w:t>
                              </w:r>
                              <w:r>
                                <w:rPr>
                                  <w:rFonts w:ascii="Calibri"/>
                                  <w:color w:val="7F7F7F"/>
                                  <w:spacing w:val="21"/>
                                  <w:w w:val="120"/>
                                  <w:sz w:val="18"/>
                                </w:rPr>
                                <w:t xml:space="preserve"> </w:t>
                              </w:r>
                              <w:r>
                                <w:rPr>
                                  <w:rFonts w:ascii="Calibri"/>
                                  <w:color w:val="7F7F7F"/>
                                  <w:spacing w:val="-2"/>
                                  <w:w w:val="120"/>
                                  <w:sz w:val="18"/>
                                </w:rPr>
                                <w:t>whatpus.</w:t>
                              </w:r>
                            </w:p>
                            <w:p w14:paraId="5A88DB9D">
                              <w:pPr>
                                <w:spacing w:before="68" w:line="240" w:lineRule="auto"/>
                                <w:rPr>
                                  <w:rFonts w:ascii="Calibri"/>
                                  <w:sz w:val="18"/>
                                </w:rPr>
                              </w:pPr>
                            </w:p>
                            <w:p w14:paraId="4EED87EF">
                              <w:pPr>
                                <w:spacing w:before="0" w:line="218" w:lineRule="auto"/>
                                <w:ind w:left="199" w:right="53" w:hanging="5"/>
                                <w:jc w:val="left"/>
                                <w:rPr>
                                  <w:rFonts w:ascii="Calibri"/>
                                  <w:sz w:val="18"/>
                                </w:rPr>
                              </w:pPr>
                              <w:r>
                                <w:rPr>
                                  <w:rFonts w:ascii="Calibri"/>
                                  <w:color w:val="7F7F7F"/>
                                  <w:w w:val="115"/>
                                  <w:sz w:val="18"/>
                                </w:rPr>
                                <w:t>To</w:t>
                              </w:r>
                              <w:r>
                                <w:rPr>
                                  <w:rFonts w:ascii="Calibri"/>
                                  <w:color w:val="7F7F7F"/>
                                  <w:spacing w:val="31"/>
                                  <w:w w:val="115"/>
                                  <w:sz w:val="18"/>
                                </w:rPr>
                                <w:t xml:space="preserve"> </w:t>
                              </w:r>
                              <w:r>
                                <w:rPr>
                                  <w:rFonts w:ascii="Calibri"/>
                                  <w:color w:val="7F7F7F"/>
                                  <w:w w:val="115"/>
                                  <w:sz w:val="18"/>
                                </w:rPr>
                                <w:t>do</w:t>
                              </w:r>
                              <w:r>
                                <w:rPr>
                                  <w:rFonts w:ascii="Calibri"/>
                                  <w:color w:val="7F7F7F"/>
                                  <w:spacing w:val="31"/>
                                  <w:w w:val="115"/>
                                  <w:sz w:val="18"/>
                                </w:rPr>
                                <w:t xml:space="preserve"> </w:t>
                              </w:r>
                              <w:r>
                                <w:rPr>
                                  <w:rFonts w:ascii="Calibri"/>
                                  <w:color w:val="7F7F7F"/>
                                  <w:w w:val="115"/>
                                  <w:sz w:val="18"/>
                                </w:rPr>
                                <w:t>a</w:t>
                              </w:r>
                              <w:r>
                                <w:rPr>
                                  <w:rFonts w:ascii="Calibri"/>
                                  <w:color w:val="7F7F7F"/>
                                  <w:spacing w:val="31"/>
                                  <w:w w:val="115"/>
                                  <w:sz w:val="18"/>
                                </w:rPr>
                                <w:t xml:space="preserve"> </w:t>
                              </w:r>
                              <w:r>
                                <w:rPr>
                                  <w:rFonts w:ascii="Calibri"/>
                                  <w:color w:val="7F7F7F"/>
                                  <w:w w:val="115"/>
                                  <w:sz w:val="18"/>
                                </w:rPr>
                                <w:t>"farduddle"</w:t>
                              </w:r>
                              <w:r>
                                <w:rPr>
                                  <w:rFonts w:ascii="Calibri"/>
                                  <w:color w:val="7F7F7F"/>
                                  <w:spacing w:val="31"/>
                                  <w:w w:val="115"/>
                                  <w:sz w:val="18"/>
                                </w:rPr>
                                <w:t xml:space="preserve"> </w:t>
                              </w:r>
                              <w:r>
                                <w:rPr>
                                  <w:rFonts w:ascii="Calibri"/>
                                  <w:color w:val="7F7F7F"/>
                                  <w:w w:val="115"/>
                                  <w:sz w:val="18"/>
                                </w:rPr>
                                <w:t>means</w:t>
                              </w:r>
                              <w:r>
                                <w:rPr>
                                  <w:rFonts w:ascii="Calibri"/>
                                  <w:color w:val="7F7F7F"/>
                                  <w:spacing w:val="31"/>
                                  <w:w w:val="115"/>
                                  <w:sz w:val="18"/>
                                </w:rPr>
                                <w:t xml:space="preserve"> </w:t>
                              </w:r>
                              <w:r>
                                <w:rPr>
                                  <w:rFonts w:ascii="Calibri"/>
                                  <w:color w:val="7F7F7F"/>
                                  <w:w w:val="115"/>
                                  <w:sz w:val="18"/>
                                </w:rPr>
                                <w:t>to</w:t>
                              </w:r>
                              <w:r>
                                <w:rPr>
                                  <w:rFonts w:ascii="Calibri"/>
                                  <w:color w:val="7F7F7F"/>
                                  <w:spacing w:val="31"/>
                                  <w:w w:val="115"/>
                                  <w:sz w:val="18"/>
                                </w:rPr>
                                <w:t xml:space="preserve"> </w:t>
                              </w:r>
                              <w:r>
                                <w:rPr>
                                  <w:rFonts w:ascii="Calibri"/>
                                  <w:color w:val="7F7F7F"/>
                                  <w:w w:val="115"/>
                                  <w:sz w:val="18"/>
                                </w:rPr>
                                <w:t>jump</w:t>
                              </w:r>
                              <w:r>
                                <w:rPr>
                                  <w:rFonts w:ascii="Calibri"/>
                                  <w:color w:val="7F7F7F"/>
                                  <w:spacing w:val="31"/>
                                  <w:w w:val="115"/>
                                  <w:sz w:val="18"/>
                                </w:rPr>
                                <w:t xml:space="preserve"> </w:t>
                              </w:r>
                              <w:r>
                                <w:rPr>
                                  <w:rFonts w:ascii="Calibri"/>
                                  <w:color w:val="7F7F7F"/>
                                  <w:w w:val="115"/>
                                  <w:sz w:val="18"/>
                                </w:rPr>
                                <w:t>up</w:t>
                              </w:r>
                              <w:r>
                                <w:rPr>
                                  <w:rFonts w:ascii="Calibri"/>
                                  <w:color w:val="7F7F7F"/>
                                  <w:spacing w:val="31"/>
                                  <w:w w:val="115"/>
                                  <w:sz w:val="18"/>
                                </w:rPr>
                                <w:t xml:space="preserve"> </w:t>
                              </w:r>
                              <w:r>
                                <w:rPr>
                                  <w:rFonts w:ascii="Calibri"/>
                                  <w:color w:val="7F7F7F"/>
                                  <w:w w:val="115"/>
                                  <w:sz w:val="18"/>
                                </w:rPr>
                                <w:t>and</w:t>
                              </w:r>
                              <w:r>
                                <w:rPr>
                                  <w:rFonts w:ascii="Calibri"/>
                                  <w:color w:val="7F7F7F"/>
                                  <w:spacing w:val="31"/>
                                  <w:w w:val="115"/>
                                  <w:sz w:val="18"/>
                                </w:rPr>
                                <w:t xml:space="preserve"> </w:t>
                              </w:r>
                              <w:r>
                                <w:rPr>
                                  <w:rFonts w:ascii="Calibri"/>
                                  <w:color w:val="7F7F7F"/>
                                  <w:w w:val="115"/>
                                  <w:sz w:val="18"/>
                                </w:rPr>
                                <w:t>down</w:t>
                              </w:r>
                              <w:r>
                                <w:rPr>
                                  <w:rFonts w:ascii="Calibri"/>
                                  <w:color w:val="7F7F7F"/>
                                  <w:spacing w:val="25"/>
                                  <w:w w:val="130"/>
                                  <w:sz w:val="18"/>
                                </w:rPr>
                                <w:t xml:space="preserve"> </w:t>
                              </w:r>
                              <w:r>
                                <w:rPr>
                                  <w:rFonts w:ascii="Calibri"/>
                                  <w:color w:val="7F7F7F"/>
                                  <w:w w:val="130"/>
                                  <w:sz w:val="18"/>
                                </w:rPr>
                                <w:t>really</w:t>
                              </w:r>
                              <w:r>
                                <w:rPr>
                                  <w:rFonts w:ascii="Calibri"/>
                                  <w:color w:val="7F7F7F"/>
                                  <w:spacing w:val="25"/>
                                  <w:w w:val="130"/>
                                  <w:sz w:val="18"/>
                                </w:rPr>
                                <w:t xml:space="preserve"> </w:t>
                              </w:r>
                              <w:r>
                                <w:rPr>
                                  <w:rFonts w:ascii="Calibri"/>
                                  <w:color w:val="7F7F7F"/>
                                  <w:w w:val="130"/>
                                  <w:sz w:val="18"/>
                                </w:rPr>
                                <w:t>fast.</w:t>
                              </w:r>
                              <w:r>
                                <w:rPr>
                                  <w:rFonts w:ascii="Calibri"/>
                                  <w:color w:val="7F7F7F"/>
                                  <w:spacing w:val="80"/>
                                  <w:w w:val="130"/>
                                  <w:sz w:val="18"/>
                                </w:rPr>
                                <w:t xml:space="preserve"> </w:t>
                              </w:r>
                              <w:r>
                                <w:rPr>
                                  <w:rFonts w:ascii="Calibri"/>
                                  <w:color w:val="7F7F7F"/>
                                  <w:w w:val="115"/>
                                  <w:sz w:val="18"/>
                                </w:rPr>
                                <w:t>An</w:t>
                              </w:r>
                              <w:r>
                                <w:rPr>
                                  <w:rFonts w:ascii="Calibri"/>
                                  <w:color w:val="7F7F7F"/>
                                  <w:spacing w:val="31"/>
                                  <w:w w:val="115"/>
                                  <w:sz w:val="18"/>
                                </w:rPr>
                                <w:t xml:space="preserve"> </w:t>
                              </w:r>
                              <w:r>
                                <w:rPr>
                                  <w:rFonts w:ascii="Calibri"/>
                                  <w:color w:val="7F7F7F"/>
                                  <w:w w:val="115"/>
                                  <w:sz w:val="18"/>
                                </w:rPr>
                                <w:t>example</w:t>
                              </w:r>
                              <w:r>
                                <w:rPr>
                                  <w:rFonts w:ascii="Calibri"/>
                                  <w:color w:val="7F7F7F"/>
                                  <w:spacing w:val="31"/>
                                  <w:w w:val="115"/>
                                  <w:sz w:val="18"/>
                                </w:rPr>
                                <w:t xml:space="preserve"> </w:t>
                              </w:r>
                              <w:r>
                                <w:rPr>
                                  <w:rFonts w:ascii="Calibri"/>
                                  <w:color w:val="7F7F7F"/>
                                  <w:w w:val="115"/>
                                  <w:sz w:val="18"/>
                                </w:rPr>
                                <w:t>of</w:t>
                              </w:r>
                              <w:r>
                                <w:rPr>
                                  <w:rFonts w:ascii="Calibri"/>
                                  <w:color w:val="7F7F7F"/>
                                  <w:spacing w:val="31"/>
                                  <w:w w:val="115"/>
                                  <w:sz w:val="18"/>
                                </w:rPr>
                                <w:t xml:space="preserve"> </w:t>
                              </w:r>
                              <w:r>
                                <w:rPr>
                                  <w:rFonts w:ascii="Calibri"/>
                                  <w:color w:val="7F7F7F"/>
                                  <w:w w:val="115"/>
                                  <w:sz w:val="18"/>
                                </w:rPr>
                                <w:t>a</w:t>
                              </w:r>
                              <w:r>
                                <w:rPr>
                                  <w:rFonts w:ascii="Calibri"/>
                                  <w:color w:val="7F7F7F"/>
                                  <w:spacing w:val="31"/>
                                  <w:w w:val="115"/>
                                  <w:sz w:val="18"/>
                                </w:rPr>
                                <w:t xml:space="preserve"> </w:t>
                              </w:r>
                              <w:r>
                                <w:rPr>
                                  <w:rFonts w:ascii="Calibri"/>
                                  <w:color w:val="7F7F7F"/>
                                  <w:w w:val="115"/>
                                  <w:sz w:val="18"/>
                                </w:rPr>
                                <w:t>sentence</w:t>
                              </w:r>
                              <w:r>
                                <w:rPr>
                                  <w:rFonts w:ascii="Calibri"/>
                                  <w:color w:val="7F7F7F"/>
                                  <w:spacing w:val="31"/>
                                  <w:w w:val="115"/>
                                  <w:sz w:val="18"/>
                                </w:rPr>
                                <w:t xml:space="preserve"> </w:t>
                              </w:r>
                              <w:r>
                                <w:rPr>
                                  <w:rFonts w:ascii="Calibri"/>
                                  <w:color w:val="7F7F7F"/>
                                  <w:w w:val="115"/>
                                  <w:sz w:val="18"/>
                                </w:rPr>
                                <w:t>that</w:t>
                              </w:r>
                              <w:r>
                                <w:rPr>
                                  <w:rFonts w:ascii="Calibri"/>
                                  <w:color w:val="7F7F7F"/>
                                  <w:spacing w:val="31"/>
                                  <w:w w:val="115"/>
                                  <w:sz w:val="18"/>
                                </w:rPr>
                                <w:t xml:space="preserve"> </w:t>
                              </w:r>
                              <w:r>
                                <w:rPr>
                                  <w:rFonts w:ascii="Calibri"/>
                                  <w:color w:val="7F7F7F"/>
                                  <w:w w:val="115"/>
                                  <w:sz w:val="18"/>
                                </w:rPr>
                                <w:t>uses the</w:t>
                              </w:r>
                              <w:r>
                                <w:rPr>
                                  <w:rFonts w:ascii="Calibri"/>
                                  <w:color w:val="7F7F7F"/>
                                  <w:spacing w:val="40"/>
                                  <w:w w:val="115"/>
                                  <w:sz w:val="18"/>
                                </w:rPr>
                                <w:t xml:space="preserve"> </w:t>
                              </w:r>
                              <w:r>
                                <w:rPr>
                                  <w:rFonts w:ascii="Calibri"/>
                                  <w:color w:val="7F7F7F"/>
                                  <w:w w:val="115"/>
                                  <w:sz w:val="18"/>
                                </w:rPr>
                                <w:t>word</w:t>
                              </w:r>
                              <w:r>
                                <w:rPr>
                                  <w:rFonts w:ascii="Calibri"/>
                                  <w:color w:val="7F7F7F"/>
                                  <w:spacing w:val="40"/>
                                  <w:w w:val="115"/>
                                  <w:sz w:val="18"/>
                                </w:rPr>
                                <w:t xml:space="preserve"> </w:t>
                              </w:r>
                              <w:r>
                                <w:rPr>
                                  <w:rFonts w:ascii="Calibri"/>
                                  <w:color w:val="7F7F7F"/>
                                  <w:w w:val="115"/>
                                  <w:sz w:val="18"/>
                                </w:rPr>
                                <w:t xml:space="preserve">farduddle </w:t>
                              </w:r>
                              <w:r>
                                <w:rPr>
                                  <w:rFonts w:ascii="Calibri"/>
                                  <w:color w:val="7F7F7F"/>
                                  <w:w w:val="130"/>
                                  <w:sz w:val="18"/>
                                </w:rPr>
                                <w:t>is:</w:t>
                              </w:r>
                            </w:p>
                            <w:p w14:paraId="7C12AC72">
                              <w:pPr>
                                <w:spacing w:before="17" w:line="271" w:lineRule="auto"/>
                                <w:ind w:left="199" w:right="340" w:firstLine="0"/>
                                <w:jc w:val="left"/>
                                <w:rPr>
                                  <w:rFonts w:ascii="Consolas"/>
                                  <w:sz w:val="15"/>
                                </w:rPr>
                              </w:pPr>
                              <w:r>
                                <w:rPr>
                                  <w:rFonts w:ascii="Consolas"/>
                                  <w:w w:val="120"/>
                                  <w:sz w:val="15"/>
                                </w:rPr>
                                <w:t>One</w:t>
                              </w:r>
                              <w:r>
                                <w:rPr>
                                  <w:rFonts w:ascii="Consolas"/>
                                  <w:spacing w:val="-5"/>
                                  <w:w w:val="120"/>
                                  <w:sz w:val="15"/>
                                </w:rPr>
                                <w:t xml:space="preserve"> </w:t>
                              </w:r>
                              <w:r>
                                <w:rPr>
                                  <w:rFonts w:ascii="Consolas"/>
                                  <w:w w:val="120"/>
                                  <w:sz w:val="15"/>
                                </w:rPr>
                                <w:t>day</w:t>
                              </w:r>
                              <w:r>
                                <w:rPr>
                                  <w:rFonts w:ascii="Consolas"/>
                                  <w:spacing w:val="-5"/>
                                  <w:w w:val="120"/>
                                  <w:sz w:val="15"/>
                                </w:rPr>
                                <w:t xml:space="preserve"> </w:t>
                              </w:r>
                              <w:r>
                                <w:rPr>
                                  <w:rFonts w:ascii="Consolas"/>
                                  <w:w w:val="120"/>
                                  <w:sz w:val="15"/>
                                </w:rPr>
                                <w:t>when</w:t>
                              </w:r>
                              <w:r>
                                <w:rPr>
                                  <w:rFonts w:ascii="Consolas"/>
                                  <w:spacing w:val="-5"/>
                                  <w:w w:val="120"/>
                                  <w:sz w:val="15"/>
                                </w:rPr>
                                <w:t xml:space="preserve"> </w:t>
                              </w:r>
                              <w:r>
                                <w:rPr>
                                  <w:rFonts w:ascii="Consolas"/>
                                  <w:w w:val="120"/>
                                  <w:sz w:val="15"/>
                                </w:rPr>
                                <w:t>I</w:t>
                              </w:r>
                              <w:r>
                                <w:rPr>
                                  <w:rFonts w:ascii="Consolas"/>
                                  <w:spacing w:val="-5"/>
                                  <w:w w:val="120"/>
                                  <w:sz w:val="15"/>
                                </w:rPr>
                                <w:t xml:space="preserve"> </w:t>
                              </w:r>
                              <w:r>
                                <w:rPr>
                                  <w:rFonts w:ascii="Consolas"/>
                                  <w:w w:val="120"/>
                                  <w:sz w:val="15"/>
                                </w:rPr>
                                <w:t>was</w:t>
                              </w:r>
                              <w:r>
                                <w:rPr>
                                  <w:rFonts w:ascii="Consolas"/>
                                  <w:spacing w:val="-5"/>
                                  <w:w w:val="120"/>
                                  <w:sz w:val="15"/>
                                </w:rPr>
                                <w:t xml:space="preserve"> </w:t>
                              </w:r>
                              <w:r>
                                <w:rPr>
                                  <w:rFonts w:ascii="Consolas"/>
                                  <w:w w:val="120"/>
                                  <w:sz w:val="15"/>
                                </w:rPr>
                                <w:t>playing</w:t>
                              </w:r>
                              <w:r>
                                <w:rPr>
                                  <w:rFonts w:ascii="Consolas"/>
                                  <w:spacing w:val="-5"/>
                                  <w:w w:val="120"/>
                                  <w:sz w:val="15"/>
                                </w:rPr>
                                <w:t xml:space="preserve"> </w:t>
                              </w:r>
                              <w:r>
                                <w:rPr>
                                  <w:rFonts w:ascii="Consolas"/>
                                  <w:w w:val="120"/>
                                  <w:sz w:val="15"/>
                                </w:rPr>
                                <w:t>tag</w:t>
                              </w:r>
                              <w:r>
                                <w:rPr>
                                  <w:rFonts w:ascii="Consolas"/>
                                  <w:spacing w:val="-5"/>
                                  <w:w w:val="120"/>
                                  <w:sz w:val="15"/>
                                </w:rPr>
                                <w:t xml:space="preserve"> </w:t>
                              </w:r>
                              <w:r>
                                <w:rPr>
                                  <w:rFonts w:ascii="Consolas"/>
                                  <w:w w:val="120"/>
                                  <w:sz w:val="15"/>
                                </w:rPr>
                                <w:t>with</w:t>
                              </w:r>
                              <w:r>
                                <w:rPr>
                                  <w:rFonts w:ascii="Consolas"/>
                                  <w:spacing w:val="-5"/>
                                  <w:w w:val="120"/>
                                  <w:sz w:val="15"/>
                                </w:rPr>
                                <w:t xml:space="preserve"> </w:t>
                              </w:r>
                              <w:r>
                                <w:rPr>
                                  <w:rFonts w:ascii="Consolas"/>
                                  <w:w w:val="120"/>
                                  <w:sz w:val="15"/>
                                </w:rPr>
                                <w:t>my</w:t>
                              </w:r>
                              <w:r>
                                <w:rPr>
                                  <w:rFonts w:ascii="Consolas"/>
                                  <w:spacing w:val="-5"/>
                                  <w:w w:val="120"/>
                                  <w:sz w:val="15"/>
                                </w:rPr>
                                <w:t xml:space="preserve"> </w:t>
                              </w:r>
                              <w:r>
                                <w:rPr>
                                  <w:rFonts w:ascii="Consolas"/>
                                  <w:w w:val="120"/>
                                  <w:sz w:val="15"/>
                                </w:rPr>
                                <w:t>little</w:t>
                              </w:r>
                              <w:r>
                                <w:rPr>
                                  <w:rFonts w:ascii="Consolas"/>
                                  <w:spacing w:val="-5"/>
                                  <w:w w:val="120"/>
                                  <w:sz w:val="15"/>
                                </w:rPr>
                                <w:t xml:space="preserve"> </w:t>
                              </w:r>
                              <w:r>
                                <w:rPr>
                                  <w:rFonts w:ascii="Consolas"/>
                                  <w:w w:val="120"/>
                                  <w:sz w:val="15"/>
                                </w:rPr>
                                <w:t>sister,</w:t>
                              </w:r>
                              <w:r>
                                <w:rPr>
                                  <w:rFonts w:ascii="Consolas"/>
                                  <w:spacing w:val="-5"/>
                                  <w:w w:val="120"/>
                                  <w:sz w:val="15"/>
                                </w:rPr>
                                <w:t xml:space="preserve"> </w:t>
                              </w:r>
                              <w:r>
                                <w:rPr>
                                  <w:rFonts w:ascii="Consolas"/>
                                  <w:w w:val="120"/>
                                  <w:sz w:val="15"/>
                                </w:rPr>
                                <w:t>she</w:t>
                              </w:r>
                              <w:r>
                                <w:rPr>
                                  <w:rFonts w:ascii="Consolas"/>
                                  <w:spacing w:val="-5"/>
                                  <w:w w:val="120"/>
                                  <w:sz w:val="15"/>
                                </w:rPr>
                                <w:t xml:space="preserve"> </w:t>
                              </w:r>
                              <w:r>
                                <w:rPr>
                                  <w:rFonts w:ascii="Consolas"/>
                                  <w:w w:val="120"/>
                                  <w:sz w:val="15"/>
                                </w:rPr>
                                <w:t>got</w:t>
                              </w:r>
                              <w:r>
                                <w:rPr>
                                  <w:rFonts w:ascii="Consolas"/>
                                  <w:spacing w:val="-5"/>
                                  <w:w w:val="120"/>
                                  <w:sz w:val="15"/>
                                </w:rPr>
                                <w:t xml:space="preserve"> </w:t>
                              </w:r>
                              <w:r>
                                <w:rPr>
                                  <w:rFonts w:ascii="Consolas"/>
                                  <w:w w:val="120"/>
                                  <w:sz w:val="15"/>
                                </w:rPr>
                                <w:t>really</w:t>
                              </w:r>
                              <w:r>
                                <w:rPr>
                                  <w:rFonts w:ascii="Consolas"/>
                                  <w:spacing w:val="-5"/>
                                  <w:w w:val="120"/>
                                  <w:sz w:val="15"/>
                                </w:rPr>
                                <w:t xml:space="preserve"> </w:t>
                              </w:r>
                              <w:r>
                                <w:rPr>
                                  <w:rFonts w:ascii="Consolas"/>
                                  <w:w w:val="120"/>
                                  <w:sz w:val="15"/>
                                </w:rPr>
                                <w:t>excited</w:t>
                              </w:r>
                              <w:r>
                                <w:rPr>
                                  <w:rFonts w:ascii="Consolas"/>
                                  <w:spacing w:val="-5"/>
                                  <w:w w:val="120"/>
                                  <w:sz w:val="15"/>
                                </w:rPr>
                                <w:t xml:space="preserve"> </w:t>
                              </w:r>
                              <w:r>
                                <w:rPr>
                                  <w:rFonts w:ascii="Consolas"/>
                                  <w:w w:val="120"/>
                                  <w:sz w:val="15"/>
                                </w:rPr>
                                <w:t>and</w:t>
                              </w:r>
                              <w:r>
                                <w:rPr>
                                  <w:rFonts w:ascii="Consolas"/>
                                  <w:spacing w:val="-5"/>
                                  <w:w w:val="120"/>
                                  <w:sz w:val="15"/>
                                </w:rPr>
                                <w:t xml:space="preserve"> </w:t>
                              </w:r>
                              <w:r>
                                <w:rPr>
                                  <w:rFonts w:ascii="Consolas"/>
                                  <w:w w:val="120"/>
                                  <w:sz w:val="15"/>
                                </w:rPr>
                                <w:t>she started doing these crazy farduddles.</w:t>
                              </w:r>
                            </w:p>
                            <w:p w14:paraId="2090E7FE">
                              <w:pPr>
                                <w:spacing w:before="0" w:line="178" w:lineRule="exact"/>
                                <w:ind w:left="194" w:right="0" w:firstLine="0"/>
                                <w:jc w:val="left"/>
                                <w:rPr>
                                  <w:rFonts w:ascii="Calibri"/>
                                  <w:sz w:val="18"/>
                                </w:rPr>
                              </w:pPr>
                              <w:r>
                                <w:rPr>
                                  <w:rFonts w:ascii="Calibri"/>
                                  <w:color w:val="7F7F7F"/>
                                  <w:w w:val="120"/>
                                  <w:sz w:val="18"/>
                                </w:rPr>
                                <w:t>A</w:t>
                              </w:r>
                              <w:r>
                                <w:rPr>
                                  <w:rFonts w:ascii="Calibri"/>
                                  <w:color w:val="7F7F7F"/>
                                  <w:spacing w:val="37"/>
                                  <w:w w:val="120"/>
                                  <w:sz w:val="18"/>
                                </w:rPr>
                                <w:t xml:space="preserve"> </w:t>
                              </w:r>
                              <w:r>
                                <w:rPr>
                                  <w:rFonts w:ascii="Calibri"/>
                                  <w:color w:val="7F7F7F"/>
                                  <w:w w:val="120"/>
                                  <w:sz w:val="18"/>
                                </w:rPr>
                                <w:t>"yalubalu"</w:t>
                              </w:r>
                              <w:r>
                                <w:rPr>
                                  <w:rFonts w:ascii="Calibri"/>
                                  <w:color w:val="7F7F7F"/>
                                  <w:spacing w:val="38"/>
                                  <w:w w:val="120"/>
                                  <w:sz w:val="18"/>
                                </w:rPr>
                                <w:t xml:space="preserve"> </w:t>
                              </w:r>
                              <w:r>
                                <w:rPr>
                                  <w:rFonts w:ascii="Calibri"/>
                                  <w:color w:val="7F7F7F"/>
                                  <w:w w:val="120"/>
                                  <w:sz w:val="18"/>
                                </w:rPr>
                                <w:t>is</w:t>
                              </w:r>
                              <w:r>
                                <w:rPr>
                                  <w:rFonts w:ascii="Calibri"/>
                                  <w:color w:val="7F7F7F"/>
                                  <w:spacing w:val="37"/>
                                  <w:w w:val="120"/>
                                  <w:sz w:val="18"/>
                                </w:rPr>
                                <w:t xml:space="preserve"> </w:t>
                              </w:r>
                              <w:r>
                                <w:rPr>
                                  <w:rFonts w:ascii="Calibri"/>
                                  <w:color w:val="7F7F7F"/>
                                  <w:w w:val="120"/>
                                  <w:sz w:val="18"/>
                                </w:rPr>
                                <w:t>a</w:t>
                              </w:r>
                              <w:r>
                                <w:rPr>
                                  <w:rFonts w:ascii="Calibri"/>
                                  <w:color w:val="7F7F7F"/>
                                  <w:spacing w:val="38"/>
                                  <w:w w:val="120"/>
                                  <w:sz w:val="18"/>
                                </w:rPr>
                                <w:t xml:space="preserve"> </w:t>
                              </w:r>
                              <w:r>
                                <w:rPr>
                                  <w:rFonts w:ascii="Calibri"/>
                                  <w:color w:val="7F7F7F"/>
                                  <w:w w:val="120"/>
                                  <w:sz w:val="18"/>
                                </w:rPr>
                                <w:t>type</w:t>
                              </w:r>
                              <w:r>
                                <w:rPr>
                                  <w:rFonts w:ascii="Calibri"/>
                                  <w:color w:val="7F7F7F"/>
                                  <w:spacing w:val="37"/>
                                  <w:w w:val="120"/>
                                  <w:sz w:val="18"/>
                                </w:rPr>
                                <w:t xml:space="preserve"> </w:t>
                              </w:r>
                              <w:r>
                                <w:rPr>
                                  <w:rFonts w:ascii="Calibri"/>
                                  <w:color w:val="7F7F7F"/>
                                  <w:w w:val="120"/>
                                  <w:sz w:val="18"/>
                                </w:rPr>
                                <w:t>of</w:t>
                              </w:r>
                              <w:r>
                                <w:rPr>
                                  <w:rFonts w:ascii="Calibri"/>
                                  <w:color w:val="7F7F7F"/>
                                  <w:spacing w:val="38"/>
                                  <w:w w:val="120"/>
                                  <w:sz w:val="18"/>
                                </w:rPr>
                                <w:t xml:space="preserve"> </w:t>
                              </w:r>
                              <w:r>
                                <w:rPr>
                                  <w:rFonts w:ascii="Calibri"/>
                                  <w:color w:val="7F7F7F"/>
                                  <w:w w:val="120"/>
                                  <w:sz w:val="18"/>
                                </w:rPr>
                                <w:t>vegetable</w:t>
                              </w:r>
                              <w:r>
                                <w:rPr>
                                  <w:rFonts w:ascii="Calibri"/>
                                  <w:color w:val="7F7F7F"/>
                                  <w:spacing w:val="38"/>
                                  <w:w w:val="120"/>
                                  <w:sz w:val="18"/>
                                </w:rPr>
                                <w:t xml:space="preserve"> </w:t>
                              </w:r>
                              <w:r>
                                <w:rPr>
                                  <w:rFonts w:ascii="Calibri"/>
                                  <w:color w:val="7F7F7F"/>
                                  <w:w w:val="120"/>
                                  <w:sz w:val="18"/>
                                </w:rPr>
                                <w:t>that</w:t>
                              </w:r>
                              <w:r>
                                <w:rPr>
                                  <w:rFonts w:ascii="Calibri"/>
                                  <w:color w:val="7F7F7F"/>
                                  <w:spacing w:val="38"/>
                                  <w:w w:val="120"/>
                                  <w:sz w:val="18"/>
                                </w:rPr>
                                <w:t xml:space="preserve"> </w:t>
                              </w:r>
                              <w:r>
                                <w:rPr>
                                  <w:rFonts w:ascii="Calibri"/>
                                  <w:color w:val="7F7F7F"/>
                                  <w:w w:val="120"/>
                                  <w:sz w:val="18"/>
                                </w:rPr>
                                <w:t>looks</w:t>
                              </w:r>
                              <w:r>
                                <w:rPr>
                                  <w:rFonts w:ascii="Calibri"/>
                                  <w:color w:val="7F7F7F"/>
                                  <w:spacing w:val="37"/>
                                  <w:w w:val="120"/>
                                  <w:sz w:val="18"/>
                                </w:rPr>
                                <w:t xml:space="preserve"> </w:t>
                              </w:r>
                              <w:r>
                                <w:rPr>
                                  <w:rFonts w:ascii="Calibri"/>
                                  <w:color w:val="7F7F7F"/>
                                  <w:w w:val="120"/>
                                  <w:sz w:val="18"/>
                                </w:rPr>
                                <w:t>like</w:t>
                              </w:r>
                              <w:r>
                                <w:rPr>
                                  <w:rFonts w:ascii="Calibri"/>
                                  <w:color w:val="7F7F7F"/>
                                  <w:spacing w:val="38"/>
                                  <w:w w:val="120"/>
                                  <w:sz w:val="18"/>
                                </w:rPr>
                                <w:t xml:space="preserve"> </w:t>
                              </w:r>
                              <w:r>
                                <w:rPr>
                                  <w:rFonts w:ascii="Calibri"/>
                                  <w:color w:val="7F7F7F"/>
                                  <w:w w:val="120"/>
                                  <w:sz w:val="18"/>
                                </w:rPr>
                                <w:t>a</w:t>
                              </w:r>
                              <w:r>
                                <w:rPr>
                                  <w:rFonts w:ascii="Calibri"/>
                                  <w:color w:val="7F7F7F"/>
                                  <w:spacing w:val="37"/>
                                  <w:w w:val="120"/>
                                  <w:sz w:val="18"/>
                                </w:rPr>
                                <w:t xml:space="preserve"> </w:t>
                              </w:r>
                              <w:r>
                                <w:rPr>
                                  <w:rFonts w:ascii="Calibri"/>
                                  <w:color w:val="7F7F7F"/>
                                  <w:w w:val="120"/>
                                  <w:sz w:val="18"/>
                                </w:rPr>
                                <w:t>big</w:t>
                              </w:r>
                              <w:r>
                                <w:rPr>
                                  <w:rFonts w:ascii="Calibri"/>
                                  <w:color w:val="7F7F7F"/>
                                  <w:spacing w:val="38"/>
                                  <w:w w:val="120"/>
                                  <w:sz w:val="18"/>
                                </w:rPr>
                                <w:t xml:space="preserve"> </w:t>
                              </w:r>
                              <w:r>
                                <w:rPr>
                                  <w:rFonts w:ascii="Calibri"/>
                                  <w:color w:val="7F7F7F"/>
                                  <w:w w:val="120"/>
                                  <w:sz w:val="18"/>
                                </w:rPr>
                                <w:t>pumpkin.</w:t>
                              </w:r>
                              <w:r>
                                <w:rPr>
                                  <w:rFonts w:ascii="Calibri"/>
                                  <w:color w:val="7F7F7F"/>
                                  <w:spacing w:val="38"/>
                                  <w:w w:val="120"/>
                                  <w:sz w:val="18"/>
                                </w:rPr>
                                <w:t xml:space="preserve">  </w:t>
                              </w:r>
                              <w:r>
                                <w:rPr>
                                  <w:rFonts w:ascii="Calibri"/>
                                  <w:color w:val="7F7F7F"/>
                                  <w:w w:val="120"/>
                                  <w:sz w:val="18"/>
                                </w:rPr>
                                <w:t>An</w:t>
                              </w:r>
                              <w:r>
                                <w:rPr>
                                  <w:rFonts w:ascii="Calibri"/>
                                  <w:color w:val="7F7F7F"/>
                                  <w:spacing w:val="38"/>
                                  <w:w w:val="120"/>
                                  <w:sz w:val="18"/>
                                </w:rPr>
                                <w:t xml:space="preserve"> </w:t>
                              </w:r>
                              <w:r>
                                <w:rPr>
                                  <w:rFonts w:ascii="Calibri"/>
                                  <w:color w:val="7F7F7F"/>
                                  <w:w w:val="120"/>
                                  <w:sz w:val="18"/>
                                </w:rPr>
                                <w:t>example</w:t>
                              </w:r>
                              <w:r>
                                <w:rPr>
                                  <w:rFonts w:ascii="Calibri"/>
                                  <w:color w:val="7F7F7F"/>
                                  <w:spacing w:val="37"/>
                                  <w:w w:val="120"/>
                                  <w:sz w:val="18"/>
                                </w:rPr>
                                <w:t xml:space="preserve"> </w:t>
                              </w:r>
                              <w:r>
                                <w:rPr>
                                  <w:rFonts w:ascii="Calibri"/>
                                  <w:color w:val="7F7F7F"/>
                                  <w:w w:val="120"/>
                                  <w:sz w:val="18"/>
                                </w:rPr>
                                <w:t>of</w:t>
                              </w:r>
                              <w:r>
                                <w:rPr>
                                  <w:rFonts w:ascii="Calibri"/>
                                  <w:color w:val="7F7F7F"/>
                                  <w:spacing w:val="39"/>
                                  <w:w w:val="120"/>
                                  <w:sz w:val="18"/>
                                </w:rPr>
                                <w:t xml:space="preserve"> </w:t>
                              </w:r>
                              <w:r>
                                <w:rPr>
                                  <w:rFonts w:ascii="Calibri"/>
                                  <w:color w:val="7F7F7F"/>
                                  <w:w w:val="120"/>
                                  <w:sz w:val="18"/>
                                </w:rPr>
                                <w:t>a</w:t>
                              </w:r>
                              <w:r>
                                <w:rPr>
                                  <w:rFonts w:ascii="Calibri"/>
                                  <w:color w:val="7F7F7F"/>
                                  <w:spacing w:val="37"/>
                                  <w:w w:val="120"/>
                                  <w:sz w:val="18"/>
                                </w:rPr>
                                <w:t xml:space="preserve"> </w:t>
                              </w:r>
                              <w:r>
                                <w:rPr>
                                  <w:rFonts w:ascii="Calibri"/>
                                  <w:color w:val="7F7F7F"/>
                                  <w:spacing w:val="-2"/>
                                  <w:w w:val="120"/>
                                  <w:sz w:val="18"/>
                                </w:rPr>
                                <w:t>sentence</w:t>
                              </w:r>
                            </w:p>
                            <w:p w14:paraId="7CFE3EB0">
                              <w:pPr>
                                <w:spacing w:before="0" w:line="209" w:lineRule="exact"/>
                                <w:ind w:left="199" w:right="0" w:firstLine="0"/>
                                <w:jc w:val="left"/>
                                <w:rPr>
                                  <w:rFonts w:ascii="Calibri"/>
                                  <w:sz w:val="18"/>
                                </w:rPr>
                              </w:pPr>
                              <w:r>
                                <w:rPr>
                                  <w:rFonts w:ascii="Calibri"/>
                                  <w:color w:val="7F7F7F"/>
                                  <w:w w:val="125"/>
                                  <w:sz w:val="18"/>
                                </w:rPr>
                                <w:t>that</w:t>
                              </w:r>
                              <w:r>
                                <w:rPr>
                                  <w:rFonts w:ascii="Calibri"/>
                                  <w:color w:val="7F7F7F"/>
                                  <w:spacing w:val="4"/>
                                  <w:w w:val="125"/>
                                  <w:sz w:val="18"/>
                                </w:rPr>
                                <w:t xml:space="preserve"> </w:t>
                              </w:r>
                              <w:r>
                                <w:rPr>
                                  <w:rFonts w:ascii="Calibri"/>
                                  <w:color w:val="7F7F7F"/>
                                  <w:w w:val="125"/>
                                  <w:sz w:val="18"/>
                                </w:rPr>
                                <w:t>uses</w:t>
                              </w:r>
                              <w:r>
                                <w:rPr>
                                  <w:rFonts w:ascii="Calibri"/>
                                  <w:color w:val="7F7F7F"/>
                                  <w:spacing w:val="4"/>
                                  <w:w w:val="125"/>
                                  <w:sz w:val="18"/>
                                </w:rPr>
                                <w:t xml:space="preserve"> </w:t>
                              </w:r>
                              <w:r>
                                <w:rPr>
                                  <w:rFonts w:ascii="Calibri"/>
                                  <w:color w:val="7F7F7F"/>
                                  <w:w w:val="125"/>
                                  <w:sz w:val="18"/>
                                </w:rPr>
                                <w:t>the</w:t>
                              </w:r>
                              <w:r>
                                <w:rPr>
                                  <w:rFonts w:ascii="Calibri"/>
                                  <w:color w:val="7F7F7F"/>
                                  <w:spacing w:val="4"/>
                                  <w:w w:val="125"/>
                                  <w:sz w:val="18"/>
                                </w:rPr>
                                <w:t xml:space="preserve"> </w:t>
                              </w:r>
                              <w:r>
                                <w:rPr>
                                  <w:rFonts w:ascii="Calibri"/>
                                  <w:color w:val="7F7F7F"/>
                                  <w:w w:val="125"/>
                                  <w:sz w:val="18"/>
                                </w:rPr>
                                <w:t>word</w:t>
                              </w:r>
                              <w:r>
                                <w:rPr>
                                  <w:rFonts w:ascii="Calibri"/>
                                  <w:color w:val="7F7F7F"/>
                                  <w:spacing w:val="5"/>
                                  <w:w w:val="125"/>
                                  <w:sz w:val="18"/>
                                </w:rPr>
                                <w:t xml:space="preserve"> </w:t>
                              </w:r>
                              <w:r>
                                <w:rPr>
                                  <w:rFonts w:ascii="Calibri"/>
                                  <w:color w:val="7F7F7F"/>
                                  <w:w w:val="125"/>
                                  <w:sz w:val="18"/>
                                </w:rPr>
                                <w:t>yalubalu</w:t>
                              </w:r>
                              <w:r>
                                <w:rPr>
                                  <w:rFonts w:ascii="Calibri"/>
                                  <w:color w:val="7F7F7F"/>
                                  <w:spacing w:val="4"/>
                                  <w:w w:val="125"/>
                                  <w:sz w:val="18"/>
                                </w:rPr>
                                <w:t xml:space="preserve"> </w:t>
                              </w:r>
                              <w:r>
                                <w:rPr>
                                  <w:rFonts w:ascii="Calibri"/>
                                  <w:color w:val="7F7F7F"/>
                                  <w:spacing w:val="-5"/>
                                  <w:w w:val="125"/>
                                  <w:sz w:val="18"/>
                                </w:rPr>
                                <w:t>is:</w:t>
                              </w:r>
                            </w:p>
                            <w:p w14:paraId="22FB6C1A">
                              <w:pPr>
                                <w:spacing w:before="13" w:line="271" w:lineRule="auto"/>
                                <w:ind w:left="199" w:right="340" w:firstLine="0"/>
                                <w:jc w:val="left"/>
                                <w:rPr>
                                  <w:rFonts w:ascii="Consolas"/>
                                  <w:sz w:val="15"/>
                                </w:rPr>
                              </w:pPr>
                              <w:r>
                                <w:rPr>
                                  <w:rFonts w:ascii="Consolas"/>
                                  <w:w w:val="120"/>
                                  <w:sz w:val="15"/>
                                </w:rPr>
                                <w:t>I</w:t>
                              </w:r>
                              <w:r>
                                <w:rPr>
                                  <w:rFonts w:ascii="Consolas"/>
                                  <w:spacing w:val="-4"/>
                                  <w:w w:val="120"/>
                                  <w:sz w:val="15"/>
                                </w:rPr>
                                <w:t xml:space="preserve"> </w:t>
                              </w:r>
                              <w:r>
                                <w:rPr>
                                  <w:rFonts w:ascii="Consolas"/>
                                  <w:w w:val="120"/>
                                  <w:sz w:val="15"/>
                                </w:rPr>
                                <w:t>was</w:t>
                              </w:r>
                              <w:r>
                                <w:rPr>
                                  <w:rFonts w:ascii="Consolas"/>
                                  <w:spacing w:val="-4"/>
                                  <w:w w:val="120"/>
                                  <w:sz w:val="15"/>
                                </w:rPr>
                                <w:t xml:space="preserve"> </w:t>
                              </w:r>
                              <w:r>
                                <w:rPr>
                                  <w:rFonts w:ascii="Consolas"/>
                                  <w:w w:val="120"/>
                                  <w:sz w:val="15"/>
                                </w:rPr>
                                <w:t>on</w:t>
                              </w:r>
                              <w:r>
                                <w:rPr>
                                  <w:rFonts w:ascii="Consolas"/>
                                  <w:spacing w:val="-4"/>
                                  <w:w w:val="120"/>
                                  <w:sz w:val="15"/>
                                </w:rPr>
                                <w:t xml:space="preserve"> </w:t>
                              </w:r>
                              <w:r>
                                <w:rPr>
                                  <w:rFonts w:ascii="Consolas"/>
                                  <w:w w:val="120"/>
                                  <w:sz w:val="15"/>
                                </w:rPr>
                                <w:t>a</w:t>
                              </w:r>
                              <w:r>
                                <w:rPr>
                                  <w:rFonts w:ascii="Consolas"/>
                                  <w:spacing w:val="-4"/>
                                  <w:w w:val="120"/>
                                  <w:sz w:val="15"/>
                                </w:rPr>
                                <w:t xml:space="preserve"> </w:t>
                              </w:r>
                              <w:r>
                                <w:rPr>
                                  <w:rFonts w:ascii="Consolas"/>
                                  <w:w w:val="120"/>
                                  <w:sz w:val="15"/>
                                </w:rPr>
                                <w:t>trip</w:t>
                              </w:r>
                              <w:r>
                                <w:rPr>
                                  <w:rFonts w:ascii="Consolas"/>
                                  <w:spacing w:val="-4"/>
                                  <w:w w:val="120"/>
                                  <w:sz w:val="15"/>
                                </w:rPr>
                                <w:t xml:space="preserve"> </w:t>
                              </w:r>
                              <w:r>
                                <w:rPr>
                                  <w:rFonts w:ascii="Consolas"/>
                                  <w:w w:val="120"/>
                                  <w:sz w:val="15"/>
                                </w:rPr>
                                <w:t>to</w:t>
                              </w:r>
                              <w:r>
                                <w:rPr>
                                  <w:rFonts w:ascii="Consolas"/>
                                  <w:spacing w:val="-4"/>
                                  <w:w w:val="120"/>
                                  <w:sz w:val="15"/>
                                </w:rPr>
                                <w:t xml:space="preserve"> </w:t>
                              </w:r>
                              <w:r>
                                <w:rPr>
                                  <w:rFonts w:ascii="Consolas"/>
                                  <w:w w:val="120"/>
                                  <w:sz w:val="15"/>
                                </w:rPr>
                                <w:t>Africa</w:t>
                              </w:r>
                              <w:r>
                                <w:rPr>
                                  <w:rFonts w:ascii="Consolas"/>
                                  <w:spacing w:val="-4"/>
                                  <w:w w:val="120"/>
                                  <w:sz w:val="15"/>
                                </w:rPr>
                                <w:t xml:space="preserve"> </w:t>
                              </w:r>
                              <w:r>
                                <w:rPr>
                                  <w:rFonts w:ascii="Consolas"/>
                                  <w:w w:val="120"/>
                                  <w:sz w:val="15"/>
                                </w:rPr>
                                <w:t>and</w:t>
                              </w:r>
                              <w:r>
                                <w:rPr>
                                  <w:rFonts w:ascii="Consolas"/>
                                  <w:spacing w:val="-4"/>
                                  <w:w w:val="120"/>
                                  <w:sz w:val="15"/>
                                </w:rPr>
                                <w:t xml:space="preserve"> </w:t>
                              </w:r>
                              <w:r>
                                <w:rPr>
                                  <w:rFonts w:ascii="Consolas"/>
                                  <w:w w:val="120"/>
                                  <w:sz w:val="15"/>
                                </w:rPr>
                                <w:t>I</w:t>
                              </w:r>
                              <w:r>
                                <w:rPr>
                                  <w:rFonts w:ascii="Consolas"/>
                                  <w:spacing w:val="-4"/>
                                  <w:w w:val="120"/>
                                  <w:sz w:val="15"/>
                                </w:rPr>
                                <w:t xml:space="preserve"> </w:t>
                              </w:r>
                              <w:r>
                                <w:rPr>
                                  <w:rFonts w:ascii="Consolas"/>
                                  <w:w w:val="120"/>
                                  <w:sz w:val="15"/>
                                </w:rPr>
                                <w:t>tried</w:t>
                              </w:r>
                              <w:r>
                                <w:rPr>
                                  <w:rFonts w:ascii="Consolas"/>
                                  <w:spacing w:val="-4"/>
                                  <w:w w:val="120"/>
                                  <w:sz w:val="15"/>
                                </w:rPr>
                                <w:t xml:space="preserve"> </w:t>
                              </w:r>
                              <w:r>
                                <w:rPr>
                                  <w:rFonts w:ascii="Consolas"/>
                                  <w:w w:val="120"/>
                                  <w:sz w:val="15"/>
                                </w:rPr>
                                <w:t>this</w:t>
                              </w:r>
                              <w:r>
                                <w:rPr>
                                  <w:rFonts w:ascii="Consolas"/>
                                  <w:spacing w:val="-4"/>
                                  <w:w w:val="120"/>
                                  <w:sz w:val="15"/>
                                </w:rPr>
                                <w:t xml:space="preserve"> </w:t>
                              </w:r>
                              <w:r>
                                <w:rPr>
                                  <w:rFonts w:ascii="Consolas"/>
                                  <w:w w:val="120"/>
                                  <w:sz w:val="15"/>
                                </w:rPr>
                                <w:t>yalubalu</w:t>
                              </w:r>
                              <w:r>
                                <w:rPr>
                                  <w:rFonts w:ascii="Consolas"/>
                                  <w:spacing w:val="-4"/>
                                  <w:w w:val="120"/>
                                  <w:sz w:val="15"/>
                                </w:rPr>
                                <w:t xml:space="preserve"> </w:t>
                              </w:r>
                              <w:r>
                                <w:rPr>
                                  <w:rFonts w:ascii="Consolas"/>
                                  <w:w w:val="120"/>
                                  <w:sz w:val="15"/>
                                </w:rPr>
                                <w:t>vegetable</w:t>
                              </w:r>
                              <w:r>
                                <w:rPr>
                                  <w:rFonts w:ascii="Consolas"/>
                                  <w:spacing w:val="-4"/>
                                  <w:w w:val="120"/>
                                  <w:sz w:val="15"/>
                                </w:rPr>
                                <w:t xml:space="preserve"> </w:t>
                              </w:r>
                              <w:r>
                                <w:rPr>
                                  <w:rFonts w:ascii="Consolas"/>
                                  <w:w w:val="120"/>
                                  <w:sz w:val="15"/>
                                </w:rPr>
                                <w:t>that</w:t>
                              </w:r>
                              <w:r>
                                <w:rPr>
                                  <w:rFonts w:ascii="Consolas"/>
                                  <w:spacing w:val="-4"/>
                                  <w:w w:val="120"/>
                                  <w:sz w:val="15"/>
                                </w:rPr>
                                <w:t xml:space="preserve"> </w:t>
                              </w:r>
                              <w:r>
                                <w:rPr>
                                  <w:rFonts w:ascii="Consolas"/>
                                  <w:w w:val="120"/>
                                  <w:sz w:val="15"/>
                                </w:rPr>
                                <w:t>was</w:t>
                              </w:r>
                              <w:r>
                                <w:rPr>
                                  <w:rFonts w:ascii="Consolas"/>
                                  <w:spacing w:val="-4"/>
                                  <w:w w:val="120"/>
                                  <w:sz w:val="15"/>
                                </w:rPr>
                                <w:t xml:space="preserve"> </w:t>
                              </w:r>
                              <w:r>
                                <w:rPr>
                                  <w:rFonts w:ascii="Consolas"/>
                                  <w:w w:val="120"/>
                                  <w:sz w:val="15"/>
                                </w:rPr>
                                <w:t>grown</w:t>
                              </w:r>
                              <w:r>
                                <w:rPr>
                                  <w:rFonts w:ascii="Consolas"/>
                                  <w:spacing w:val="-4"/>
                                  <w:w w:val="120"/>
                                  <w:sz w:val="15"/>
                                </w:rPr>
                                <w:t xml:space="preserve"> </w:t>
                              </w:r>
                              <w:r>
                                <w:rPr>
                                  <w:rFonts w:ascii="Consolas"/>
                                  <w:w w:val="120"/>
                                  <w:sz w:val="15"/>
                                </w:rPr>
                                <w:t>in</w:t>
                              </w:r>
                              <w:r>
                                <w:rPr>
                                  <w:rFonts w:ascii="Consolas"/>
                                  <w:spacing w:val="-4"/>
                                  <w:w w:val="120"/>
                                  <w:sz w:val="15"/>
                                </w:rPr>
                                <w:t xml:space="preserve"> </w:t>
                              </w:r>
                              <w:r>
                                <w:rPr>
                                  <w:rFonts w:ascii="Consolas"/>
                                  <w:w w:val="120"/>
                                  <w:sz w:val="15"/>
                                </w:rPr>
                                <w:t>a</w:t>
                              </w:r>
                              <w:r>
                                <w:rPr>
                                  <w:rFonts w:ascii="Consolas"/>
                                  <w:spacing w:val="-4"/>
                                  <w:w w:val="120"/>
                                  <w:sz w:val="15"/>
                                </w:rPr>
                                <w:t xml:space="preserve"> </w:t>
                              </w:r>
                              <w:r>
                                <w:rPr>
                                  <w:rFonts w:ascii="Consolas"/>
                                  <w:w w:val="120"/>
                                  <w:sz w:val="15"/>
                                </w:rPr>
                                <w:t>garden there. It was delicious.</w:t>
                              </w:r>
                            </w:p>
                            <w:p w14:paraId="2E7060EE">
                              <w:pPr>
                                <w:spacing w:before="66" w:line="240" w:lineRule="auto"/>
                                <w:rPr>
                                  <w:rFonts w:ascii="Consolas"/>
                                  <w:sz w:val="18"/>
                                </w:rPr>
                              </w:pPr>
                            </w:p>
                            <w:p w14:paraId="1E2F8DD8">
                              <w:pPr>
                                <w:spacing w:before="0" w:line="218" w:lineRule="auto"/>
                                <w:ind w:left="194" w:right="340" w:firstLine="0"/>
                                <w:jc w:val="left"/>
                                <w:rPr>
                                  <w:rFonts w:ascii="Calibri"/>
                                  <w:sz w:val="18"/>
                                </w:rPr>
                              </w:pPr>
                              <w:r>
                                <w:rPr>
                                  <w:rFonts w:ascii="Calibri"/>
                                  <w:color w:val="7F7F7F"/>
                                  <w:w w:val="125"/>
                                  <w:sz w:val="18"/>
                                </w:rPr>
                                <w:t>A</w:t>
                              </w:r>
                              <w:r>
                                <w:rPr>
                                  <w:rFonts w:ascii="Calibri"/>
                                  <w:color w:val="7F7F7F"/>
                                  <w:spacing w:val="23"/>
                                  <w:w w:val="125"/>
                                  <w:sz w:val="18"/>
                                </w:rPr>
                                <w:t xml:space="preserve"> </w:t>
                              </w:r>
                              <w:r>
                                <w:rPr>
                                  <w:rFonts w:ascii="Calibri"/>
                                  <w:color w:val="7F7F7F"/>
                                  <w:w w:val="125"/>
                                  <w:sz w:val="18"/>
                                </w:rPr>
                                <w:t>"Burringo"</w:t>
                              </w:r>
                              <w:r>
                                <w:rPr>
                                  <w:rFonts w:ascii="Calibri"/>
                                  <w:color w:val="7F7F7F"/>
                                  <w:spacing w:val="22"/>
                                  <w:w w:val="125"/>
                                  <w:sz w:val="18"/>
                                </w:rPr>
                                <w:t xml:space="preserve"> </w:t>
                              </w:r>
                              <w:r>
                                <w:rPr>
                                  <w:rFonts w:ascii="Calibri"/>
                                  <w:color w:val="7F7F7F"/>
                                  <w:w w:val="125"/>
                                  <w:sz w:val="18"/>
                                </w:rPr>
                                <w:t>is</w:t>
                              </w:r>
                              <w:r>
                                <w:rPr>
                                  <w:rFonts w:ascii="Calibri"/>
                                  <w:color w:val="7F7F7F"/>
                                  <w:spacing w:val="22"/>
                                  <w:w w:val="125"/>
                                  <w:sz w:val="18"/>
                                </w:rPr>
                                <w:t xml:space="preserve"> </w:t>
                              </w:r>
                              <w:r>
                                <w:rPr>
                                  <w:rFonts w:ascii="Calibri"/>
                                  <w:color w:val="7F7F7F"/>
                                  <w:w w:val="125"/>
                                  <w:sz w:val="18"/>
                                </w:rPr>
                                <w:t>a</w:t>
                              </w:r>
                              <w:r>
                                <w:rPr>
                                  <w:rFonts w:ascii="Calibri"/>
                                  <w:color w:val="7F7F7F"/>
                                  <w:spacing w:val="23"/>
                                  <w:w w:val="125"/>
                                  <w:sz w:val="18"/>
                                </w:rPr>
                                <w:t xml:space="preserve"> </w:t>
                              </w:r>
                              <w:r>
                                <w:rPr>
                                  <w:rFonts w:ascii="Calibri"/>
                                  <w:color w:val="7F7F7F"/>
                                  <w:w w:val="125"/>
                                  <w:sz w:val="18"/>
                                </w:rPr>
                                <w:t>car</w:t>
                              </w:r>
                              <w:r>
                                <w:rPr>
                                  <w:rFonts w:ascii="Calibri"/>
                                  <w:color w:val="7F7F7F"/>
                                  <w:spacing w:val="23"/>
                                  <w:w w:val="125"/>
                                  <w:sz w:val="18"/>
                                </w:rPr>
                                <w:t xml:space="preserve"> </w:t>
                              </w:r>
                              <w:r>
                                <w:rPr>
                                  <w:rFonts w:ascii="Calibri"/>
                                  <w:color w:val="7F7F7F"/>
                                  <w:w w:val="125"/>
                                  <w:sz w:val="18"/>
                                </w:rPr>
                                <w:t>with</w:t>
                              </w:r>
                              <w:r>
                                <w:rPr>
                                  <w:rFonts w:ascii="Calibri"/>
                                  <w:color w:val="7F7F7F"/>
                                  <w:spacing w:val="23"/>
                                  <w:w w:val="125"/>
                                  <w:sz w:val="18"/>
                                </w:rPr>
                                <w:t xml:space="preserve"> </w:t>
                              </w:r>
                              <w:r>
                                <w:rPr>
                                  <w:rFonts w:ascii="Calibri"/>
                                  <w:color w:val="7F7F7F"/>
                                  <w:w w:val="125"/>
                                  <w:sz w:val="18"/>
                                </w:rPr>
                                <w:t>very</w:t>
                              </w:r>
                              <w:r>
                                <w:rPr>
                                  <w:rFonts w:ascii="Calibri"/>
                                  <w:color w:val="7F7F7F"/>
                                  <w:spacing w:val="23"/>
                                  <w:w w:val="125"/>
                                  <w:sz w:val="18"/>
                                </w:rPr>
                                <w:t xml:space="preserve"> </w:t>
                              </w:r>
                              <w:r>
                                <w:rPr>
                                  <w:rFonts w:ascii="Calibri"/>
                                  <w:color w:val="7F7F7F"/>
                                  <w:w w:val="125"/>
                                  <w:sz w:val="18"/>
                                </w:rPr>
                                <w:t>fast</w:t>
                              </w:r>
                              <w:r>
                                <w:rPr>
                                  <w:rFonts w:ascii="Calibri"/>
                                  <w:color w:val="7F7F7F"/>
                                  <w:spacing w:val="23"/>
                                  <w:w w:val="125"/>
                                  <w:sz w:val="18"/>
                                </w:rPr>
                                <w:t xml:space="preserve"> </w:t>
                              </w:r>
                              <w:r>
                                <w:rPr>
                                  <w:rFonts w:ascii="Calibri"/>
                                  <w:color w:val="7F7F7F"/>
                                  <w:w w:val="125"/>
                                  <w:sz w:val="18"/>
                                </w:rPr>
                                <w:t>acceleration.</w:t>
                              </w:r>
                              <w:r>
                                <w:rPr>
                                  <w:rFonts w:ascii="Calibri"/>
                                  <w:color w:val="7F7F7F"/>
                                  <w:spacing w:val="76"/>
                                  <w:w w:val="125"/>
                                  <w:sz w:val="18"/>
                                </w:rPr>
                                <w:t xml:space="preserve"> </w:t>
                              </w:r>
                              <w:r>
                                <w:rPr>
                                  <w:rFonts w:ascii="Calibri"/>
                                  <w:color w:val="7F7F7F"/>
                                  <w:w w:val="125"/>
                                  <w:sz w:val="18"/>
                                </w:rPr>
                                <w:t>An</w:t>
                              </w:r>
                              <w:r>
                                <w:rPr>
                                  <w:rFonts w:ascii="Calibri"/>
                                  <w:color w:val="7F7F7F"/>
                                  <w:spacing w:val="23"/>
                                  <w:w w:val="125"/>
                                  <w:sz w:val="18"/>
                                </w:rPr>
                                <w:t xml:space="preserve"> </w:t>
                              </w:r>
                              <w:r>
                                <w:rPr>
                                  <w:rFonts w:ascii="Calibri"/>
                                  <w:color w:val="7F7F7F"/>
                                  <w:w w:val="125"/>
                                  <w:sz w:val="18"/>
                                </w:rPr>
                                <w:t>example</w:t>
                              </w:r>
                              <w:r>
                                <w:rPr>
                                  <w:rFonts w:ascii="Calibri"/>
                                  <w:color w:val="7F7F7F"/>
                                  <w:spacing w:val="23"/>
                                  <w:w w:val="125"/>
                                  <w:sz w:val="18"/>
                                </w:rPr>
                                <w:t xml:space="preserve"> </w:t>
                              </w:r>
                              <w:r>
                                <w:rPr>
                                  <w:rFonts w:ascii="Calibri"/>
                                  <w:color w:val="7F7F7F"/>
                                  <w:w w:val="125"/>
                                  <w:sz w:val="18"/>
                                </w:rPr>
                                <w:t>of</w:t>
                              </w:r>
                              <w:r>
                                <w:rPr>
                                  <w:rFonts w:ascii="Calibri"/>
                                  <w:color w:val="7F7F7F"/>
                                  <w:spacing w:val="23"/>
                                  <w:w w:val="125"/>
                                  <w:sz w:val="18"/>
                                </w:rPr>
                                <w:t xml:space="preserve"> </w:t>
                              </w:r>
                              <w:r>
                                <w:rPr>
                                  <w:rFonts w:ascii="Calibri"/>
                                  <w:color w:val="7F7F7F"/>
                                  <w:w w:val="125"/>
                                  <w:sz w:val="18"/>
                                </w:rPr>
                                <w:t>a</w:t>
                              </w:r>
                              <w:r>
                                <w:rPr>
                                  <w:rFonts w:ascii="Calibri"/>
                                  <w:color w:val="7F7F7F"/>
                                  <w:spacing w:val="23"/>
                                  <w:w w:val="125"/>
                                  <w:sz w:val="18"/>
                                </w:rPr>
                                <w:t xml:space="preserve"> </w:t>
                              </w:r>
                              <w:r>
                                <w:rPr>
                                  <w:rFonts w:ascii="Calibri"/>
                                  <w:color w:val="7F7F7F"/>
                                  <w:w w:val="125"/>
                                  <w:sz w:val="18"/>
                                </w:rPr>
                                <w:t>sentence</w:t>
                              </w:r>
                              <w:r>
                                <w:rPr>
                                  <w:rFonts w:ascii="Calibri"/>
                                  <w:color w:val="7F7F7F"/>
                                  <w:spacing w:val="23"/>
                                  <w:w w:val="125"/>
                                  <w:sz w:val="18"/>
                                </w:rPr>
                                <w:t xml:space="preserve"> </w:t>
                              </w:r>
                              <w:r>
                                <w:rPr>
                                  <w:rFonts w:ascii="Calibri"/>
                                  <w:color w:val="7F7F7F"/>
                                  <w:w w:val="125"/>
                                  <w:sz w:val="18"/>
                                </w:rPr>
                                <w:t>that</w:t>
                              </w:r>
                              <w:r>
                                <w:rPr>
                                  <w:rFonts w:ascii="Calibri"/>
                                  <w:color w:val="7F7F7F"/>
                                  <w:spacing w:val="23"/>
                                  <w:w w:val="125"/>
                                  <w:sz w:val="18"/>
                                </w:rPr>
                                <w:t xml:space="preserve"> </w:t>
                              </w:r>
                              <w:r>
                                <w:rPr>
                                  <w:rFonts w:ascii="Calibri"/>
                                  <w:color w:val="7F7F7F"/>
                                  <w:w w:val="125"/>
                                  <w:sz w:val="18"/>
                                </w:rPr>
                                <w:t>uses</w:t>
                              </w:r>
                              <w:r>
                                <w:rPr>
                                  <w:rFonts w:ascii="Calibri"/>
                                  <w:color w:val="7F7F7F"/>
                                  <w:spacing w:val="23"/>
                                  <w:w w:val="125"/>
                                  <w:sz w:val="18"/>
                                </w:rPr>
                                <w:t xml:space="preserve"> </w:t>
                              </w:r>
                              <w:r>
                                <w:rPr>
                                  <w:rFonts w:ascii="Calibri"/>
                                  <w:color w:val="7F7F7F"/>
                                  <w:w w:val="125"/>
                                  <w:sz w:val="18"/>
                                </w:rPr>
                                <w:t>the word</w:t>
                              </w:r>
                              <w:r>
                                <w:rPr>
                                  <w:rFonts w:ascii="Calibri"/>
                                  <w:color w:val="7F7F7F"/>
                                  <w:spacing w:val="40"/>
                                  <w:w w:val="125"/>
                                  <w:sz w:val="18"/>
                                </w:rPr>
                                <w:t xml:space="preserve"> </w:t>
                              </w:r>
                              <w:r>
                                <w:rPr>
                                  <w:rFonts w:ascii="Calibri"/>
                                  <w:color w:val="7F7F7F"/>
                                  <w:w w:val="125"/>
                                  <w:sz w:val="18"/>
                                </w:rPr>
                                <w:t>Burringo is:</w:t>
                              </w:r>
                            </w:p>
                            <w:p w14:paraId="51F09903">
                              <w:pPr>
                                <w:spacing w:before="17"/>
                                <w:ind w:left="199" w:right="0" w:firstLine="0"/>
                                <w:jc w:val="left"/>
                                <w:rPr>
                                  <w:rFonts w:ascii="Consolas"/>
                                  <w:sz w:val="15"/>
                                </w:rPr>
                              </w:pPr>
                              <w:r>
                                <w:rPr>
                                  <w:rFonts w:ascii="Consolas"/>
                                  <w:w w:val="120"/>
                                  <w:sz w:val="15"/>
                                </w:rPr>
                                <w:t>In</w:t>
                              </w:r>
                              <w:r>
                                <w:rPr>
                                  <w:rFonts w:ascii="Consolas"/>
                                  <w:spacing w:val="-4"/>
                                  <w:w w:val="120"/>
                                  <w:sz w:val="15"/>
                                </w:rPr>
                                <w:t xml:space="preserve"> </w:t>
                              </w:r>
                              <w:r>
                                <w:rPr>
                                  <w:rFonts w:ascii="Consolas"/>
                                  <w:w w:val="120"/>
                                  <w:sz w:val="15"/>
                                </w:rPr>
                                <w:t>our</w:t>
                              </w:r>
                              <w:r>
                                <w:rPr>
                                  <w:rFonts w:ascii="Consolas"/>
                                  <w:spacing w:val="-4"/>
                                  <w:w w:val="120"/>
                                  <w:sz w:val="15"/>
                                </w:rPr>
                                <w:t xml:space="preserve"> </w:t>
                              </w:r>
                              <w:r>
                                <w:rPr>
                                  <w:rFonts w:ascii="Consolas"/>
                                  <w:w w:val="120"/>
                                  <w:sz w:val="15"/>
                                </w:rPr>
                                <w:t>garage</w:t>
                              </w:r>
                              <w:r>
                                <w:rPr>
                                  <w:rFonts w:ascii="Consolas"/>
                                  <w:spacing w:val="-4"/>
                                  <w:w w:val="120"/>
                                  <w:sz w:val="15"/>
                                </w:rPr>
                                <w:t xml:space="preserve"> </w:t>
                              </w:r>
                              <w:r>
                                <w:rPr>
                                  <w:rFonts w:ascii="Consolas"/>
                                  <w:w w:val="120"/>
                                  <w:sz w:val="15"/>
                                </w:rPr>
                                <w:t>we</w:t>
                              </w:r>
                              <w:r>
                                <w:rPr>
                                  <w:rFonts w:ascii="Consolas"/>
                                  <w:spacing w:val="-4"/>
                                  <w:w w:val="120"/>
                                  <w:sz w:val="15"/>
                                </w:rPr>
                                <w:t xml:space="preserve"> </w:t>
                              </w:r>
                              <w:r>
                                <w:rPr>
                                  <w:rFonts w:ascii="Consolas"/>
                                  <w:w w:val="120"/>
                                  <w:sz w:val="15"/>
                                </w:rPr>
                                <w:t>have</w:t>
                              </w:r>
                              <w:r>
                                <w:rPr>
                                  <w:rFonts w:ascii="Consolas"/>
                                  <w:spacing w:val="-4"/>
                                  <w:w w:val="120"/>
                                  <w:sz w:val="15"/>
                                </w:rPr>
                                <w:t xml:space="preserve"> </w:t>
                              </w:r>
                              <w:r>
                                <w:rPr>
                                  <w:rFonts w:ascii="Consolas"/>
                                  <w:w w:val="120"/>
                                  <w:sz w:val="15"/>
                                </w:rPr>
                                <w:t>a</w:t>
                              </w:r>
                              <w:r>
                                <w:rPr>
                                  <w:rFonts w:ascii="Consolas"/>
                                  <w:spacing w:val="-4"/>
                                  <w:w w:val="120"/>
                                  <w:sz w:val="15"/>
                                </w:rPr>
                                <w:t xml:space="preserve"> </w:t>
                              </w:r>
                              <w:r>
                                <w:rPr>
                                  <w:rFonts w:ascii="Consolas"/>
                                  <w:w w:val="120"/>
                                  <w:sz w:val="15"/>
                                </w:rPr>
                                <w:t>Burringo</w:t>
                              </w:r>
                              <w:r>
                                <w:rPr>
                                  <w:rFonts w:ascii="Consolas"/>
                                  <w:spacing w:val="-4"/>
                                  <w:w w:val="120"/>
                                  <w:sz w:val="15"/>
                                </w:rPr>
                                <w:t xml:space="preserve"> </w:t>
                              </w:r>
                              <w:r>
                                <w:rPr>
                                  <w:rFonts w:ascii="Consolas"/>
                                  <w:w w:val="120"/>
                                  <w:sz w:val="15"/>
                                </w:rPr>
                                <w:t>that</w:t>
                              </w:r>
                              <w:r>
                                <w:rPr>
                                  <w:rFonts w:ascii="Consolas"/>
                                  <w:spacing w:val="-4"/>
                                  <w:w w:val="120"/>
                                  <w:sz w:val="15"/>
                                </w:rPr>
                                <w:t xml:space="preserve"> </w:t>
                              </w:r>
                              <w:r>
                                <w:rPr>
                                  <w:rFonts w:ascii="Consolas"/>
                                  <w:w w:val="120"/>
                                  <w:sz w:val="15"/>
                                </w:rPr>
                                <w:t>my</w:t>
                              </w:r>
                              <w:r>
                                <w:rPr>
                                  <w:rFonts w:ascii="Consolas"/>
                                  <w:spacing w:val="-4"/>
                                  <w:w w:val="120"/>
                                  <w:sz w:val="15"/>
                                </w:rPr>
                                <w:t xml:space="preserve"> </w:t>
                              </w:r>
                              <w:r>
                                <w:rPr>
                                  <w:rFonts w:ascii="Consolas"/>
                                  <w:w w:val="120"/>
                                  <w:sz w:val="15"/>
                                </w:rPr>
                                <w:t>father</w:t>
                              </w:r>
                              <w:r>
                                <w:rPr>
                                  <w:rFonts w:ascii="Consolas"/>
                                  <w:spacing w:val="-4"/>
                                  <w:w w:val="120"/>
                                  <w:sz w:val="15"/>
                                </w:rPr>
                                <w:t xml:space="preserve"> </w:t>
                              </w:r>
                              <w:r>
                                <w:rPr>
                                  <w:rFonts w:ascii="Consolas"/>
                                  <w:w w:val="120"/>
                                  <w:sz w:val="15"/>
                                </w:rPr>
                                <w:t>drives</w:t>
                              </w:r>
                              <w:r>
                                <w:rPr>
                                  <w:rFonts w:ascii="Consolas"/>
                                  <w:spacing w:val="-4"/>
                                  <w:w w:val="120"/>
                                  <w:sz w:val="15"/>
                                </w:rPr>
                                <w:t xml:space="preserve"> </w:t>
                              </w:r>
                              <w:r>
                                <w:rPr>
                                  <w:rFonts w:ascii="Consolas"/>
                                  <w:w w:val="120"/>
                                  <w:sz w:val="15"/>
                                </w:rPr>
                                <w:t>to</w:t>
                              </w:r>
                              <w:r>
                                <w:rPr>
                                  <w:rFonts w:ascii="Consolas"/>
                                  <w:spacing w:val="-4"/>
                                  <w:w w:val="120"/>
                                  <w:sz w:val="15"/>
                                </w:rPr>
                                <w:t xml:space="preserve"> </w:t>
                              </w:r>
                              <w:r>
                                <w:rPr>
                                  <w:rFonts w:ascii="Consolas"/>
                                  <w:w w:val="120"/>
                                  <w:sz w:val="15"/>
                                </w:rPr>
                                <w:t>work</w:t>
                              </w:r>
                              <w:r>
                                <w:rPr>
                                  <w:rFonts w:ascii="Consolas"/>
                                  <w:spacing w:val="-4"/>
                                  <w:w w:val="120"/>
                                  <w:sz w:val="15"/>
                                </w:rPr>
                                <w:t xml:space="preserve"> </w:t>
                              </w:r>
                              <w:r>
                                <w:rPr>
                                  <w:rFonts w:ascii="Consolas"/>
                                  <w:w w:val="120"/>
                                  <w:sz w:val="15"/>
                                </w:rPr>
                                <w:t>every</w:t>
                              </w:r>
                              <w:r>
                                <w:rPr>
                                  <w:rFonts w:ascii="Consolas"/>
                                  <w:spacing w:val="-4"/>
                                  <w:w w:val="120"/>
                                  <w:sz w:val="15"/>
                                </w:rPr>
                                <w:t xml:space="preserve"> day.</w:t>
                              </w:r>
                            </w:p>
                            <w:p w14:paraId="4463634E">
                              <w:pPr>
                                <w:spacing w:before="88" w:line="240" w:lineRule="auto"/>
                                <w:rPr>
                                  <w:rFonts w:ascii="Consolas"/>
                                  <w:sz w:val="18"/>
                                </w:rPr>
                              </w:pPr>
                            </w:p>
                            <w:p w14:paraId="382D51DA">
                              <w:pPr>
                                <w:spacing w:before="0" w:line="218" w:lineRule="auto"/>
                                <w:ind w:left="194" w:right="0" w:firstLine="0"/>
                                <w:jc w:val="left"/>
                                <w:rPr>
                                  <w:rFonts w:ascii="Calibri"/>
                                  <w:sz w:val="18"/>
                                </w:rPr>
                              </w:pPr>
                              <w:r>
                                <w:rPr>
                                  <w:rFonts w:ascii="Calibri"/>
                                  <w:color w:val="7F7F7F"/>
                                  <w:w w:val="120"/>
                                  <w:sz w:val="18"/>
                                </w:rPr>
                                <w:t>A</w:t>
                              </w:r>
                              <w:r>
                                <w:rPr>
                                  <w:rFonts w:ascii="Calibri"/>
                                  <w:color w:val="7F7F7F"/>
                                  <w:spacing w:val="23"/>
                                  <w:w w:val="120"/>
                                  <w:sz w:val="18"/>
                                </w:rPr>
                                <w:t xml:space="preserve"> </w:t>
                              </w:r>
                              <w:r>
                                <w:rPr>
                                  <w:rFonts w:ascii="Calibri"/>
                                  <w:color w:val="7F7F7F"/>
                                  <w:w w:val="120"/>
                                  <w:sz w:val="18"/>
                                </w:rPr>
                                <w:t>"Gigamuru"</w:t>
                              </w:r>
                              <w:r>
                                <w:rPr>
                                  <w:rFonts w:ascii="Calibri"/>
                                  <w:color w:val="7F7F7F"/>
                                  <w:spacing w:val="24"/>
                                  <w:w w:val="120"/>
                                  <w:sz w:val="18"/>
                                </w:rPr>
                                <w:t xml:space="preserve"> </w:t>
                              </w:r>
                              <w:r>
                                <w:rPr>
                                  <w:rFonts w:ascii="Calibri"/>
                                  <w:color w:val="7F7F7F"/>
                                  <w:w w:val="120"/>
                                  <w:sz w:val="18"/>
                                </w:rPr>
                                <w:t>is</w:t>
                              </w:r>
                              <w:r>
                                <w:rPr>
                                  <w:rFonts w:ascii="Calibri"/>
                                  <w:color w:val="7F7F7F"/>
                                  <w:spacing w:val="24"/>
                                  <w:w w:val="120"/>
                                  <w:sz w:val="18"/>
                                </w:rPr>
                                <w:t xml:space="preserve"> </w:t>
                              </w:r>
                              <w:r>
                                <w:rPr>
                                  <w:rFonts w:ascii="Calibri"/>
                                  <w:color w:val="7F7F7F"/>
                                  <w:w w:val="120"/>
                                  <w:sz w:val="18"/>
                                </w:rPr>
                                <w:t>a</w:t>
                              </w:r>
                              <w:r>
                                <w:rPr>
                                  <w:rFonts w:ascii="Calibri"/>
                                  <w:color w:val="7F7F7F"/>
                                  <w:spacing w:val="23"/>
                                  <w:w w:val="120"/>
                                  <w:sz w:val="18"/>
                                </w:rPr>
                                <w:t xml:space="preserve"> </w:t>
                              </w:r>
                              <w:r>
                                <w:rPr>
                                  <w:rFonts w:ascii="Calibri"/>
                                  <w:color w:val="7F7F7F"/>
                                  <w:w w:val="120"/>
                                  <w:sz w:val="18"/>
                                </w:rPr>
                                <w:t>type</w:t>
                              </w:r>
                              <w:r>
                                <w:rPr>
                                  <w:rFonts w:ascii="Calibri"/>
                                  <w:color w:val="7F7F7F"/>
                                  <w:spacing w:val="23"/>
                                  <w:w w:val="120"/>
                                  <w:sz w:val="18"/>
                                </w:rPr>
                                <w:t xml:space="preserve"> </w:t>
                              </w:r>
                              <w:r>
                                <w:rPr>
                                  <w:rFonts w:ascii="Calibri"/>
                                  <w:color w:val="7F7F7F"/>
                                  <w:w w:val="120"/>
                                  <w:sz w:val="18"/>
                                </w:rPr>
                                <w:t>of</w:t>
                              </w:r>
                              <w:r>
                                <w:rPr>
                                  <w:rFonts w:ascii="Calibri"/>
                                  <w:color w:val="7F7F7F"/>
                                  <w:spacing w:val="23"/>
                                  <w:w w:val="120"/>
                                  <w:sz w:val="18"/>
                                </w:rPr>
                                <w:t xml:space="preserve"> </w:t>
                              </w:r>
                              <w:r>
                                <w:rPr>
                                  <w:rFonts w:ascii="Calibri"/>
                                  <w:color w:val="7F7F7F"/>
                                  <w:w w:val="120"/>
                                  <w:sz w:val="18"/>
                                </w:rPr>
                                <w:t>Japanese</w:t>
                              </w:r>
                              <w:r>
                                <w:rPr>
                                  <w:rFonts w:ascii="Calibri"/>
                                  <w:color w:val="7F7F7F"/>
                                  <w:spacing w:val="23"/>
                                  <w:w w:val="120"/>
                                  <w:sz w:val="18"/>
                                </w:rPr>
                                <w:t xml:space="preserve"> </w:t>
                              </w:r>
                              <w:r>
                                <w:rPr>
                                  <w:rFonts w:ascii="Calibri"/>
                                  <w:color w:val="7F7F7F"/>
                                  <w:w w:val="120"/>
                                  <w:sz w:val="18"/>
                                </w:rPr>
                                <w:t>musical</w:t>
                              </w:r>
                              <w:r>
                                <w:rPr>
                                  <w:rFonts w:ascii="Calibri"/>
                                  <w:color w:val="7F7F7F"/>
                                  <w:spacing w:val="23"/>
                                  <w:w w:val="120"/>
                                  <w:sz w:val="18"/>
                                </w:rPr>
                                <w:t xml:space="preserve"> </w:t>
                              </w:r>
                              <w:r>
                                <w:rPr>
                                  <w:rFonts w:ascii="Calibri"/>
                                  <w:color w:val="7F7F7F"/>
                                  <w:w w:val="120"/>
                                  <w:sz w:val="18"/>
                                </w:rPr>
                                <w:t>instrument.</w:t>
                              </w:r>
                              <w:r>
                                <w:rPr>
                                  <w:rFonts w:ascii="Calibri"/>
                                  <w:color w:val="7F7F7F"/>
                                  <w:spacing w:val="80"/>
                                  <w:w w:val="120"/>
                                  <w:sz w:val="18"/>
                                </w:rPr>
                                <w:t xml:space="preserve"> </w:t>
                              </w:r>
                              <w:r>
                                <w:rPr>
                                  <w:rFonts w:ascii="Calibri"/>
                                  <w:color w:val="7F7F7F"/>
                                  <w:w w:val="120"/>
                                  <w:sz w:val="18"/>
                                </w:rPr>
                                <w:t>An</w:t>
                              </w:r>
                              <w:r>
                                <w:rPr>
                                  <w:rFonts w:ascii="Calibri"/>
                                  <w:color w:val="7F7F7F"/>
                                  <w:spacing w:val="23"/>
                                  <w:w w:val="120"/>
                                  <w:sz w:val="18"/>
                                </w:rPr>
                                <w:t xml:space="preserve"> </w:t>
                              </w:r>
                              <w:r>
                                <w:rPr>
                                  <w:rFonts w:ascii="Calibri"/>
                                  <w:color w:val="7F7F7F"/>
                                  <w:w w:val="120"/>
                                  <w:sz w:val="18"/>
                                </w:rPr>
                                <w:t>example</w:t>
                              </w:r>
                              <w:r>
                                <w:rPr>
                                  <w:rFonts w:ascii="Calibri"/>
                                  <w:color w:val="7F7F7F"/>
                                  <w:spacing w:val="23"/>
                                  <w:w w:val="120"/>
                                  <w:sz w:val="18"/>
                                </w:rPr>
                                <w:t xml:space="preserve"> </w:t>
                              </w:r>
                              <w:r>
                                <w:rPr>
                                  <w:rFonts w:ascii="Calibri"/>
                                  <w:color w:val="7F7F7F"/>
                                  <w:w w:val="120"/>
                                  <w:sz w:val="18"/>
                                </w:rPr>
                                <w:t>of</w:t>
                              </w:r>
                              <w:r>
                                <w:rPr>
                                  <w:rFonts w:ascii="Calibri"/>
                                  <w:color w:val="7F7F7F"/>
                                  <w:spacing w:val="23"/>
                                  <w:w w:val="120"/>
                                  <w:sz w:val="18"/>
                                </w:rPr>
                                <w:t xml:space="preserve"> </w:t>
                              </w:r>
                              <w:r>
                                <w:rPr>
                                  <w:rFonts w:ascii="Calibri"/>
                                  <w:color w:val="7F7F7F"/>
                                  <w:w w:val="120"/>
                                  <w:sz w:val="18"/>
                                </w:rPr>
                                <w:t>a</w:t>
                              </w:r>
                              <w:r>
                                <w:rPr>
                                  <w:rFonts w:ascii="Calibri"/>
                                  <w:color w:val="7F7F7F"/>
                                  <w:spacing w:val="23"/>
                                  <w:w w:val="120"/>
                                  <w:sz w:val="18"/>
                                </w:rPr>
                                <w:t xml:space="preserve"> </w:t>
                              </w:r>
                              <w:r>
                                <w:rPr>
                                  <w:rFonts w:ascii="Calibri"/>
                                  <w:color w:val="7F7F7F"/>
                                  <w:w w:val="120"/>
                                  <w:sz w:val="18"/>
                                </w:rPr>
                                <w:t>sentence</w:t>
                              </w:r>
                              <w:r>
                                <w:rPr>
                                  <w:rFonts w:ascii="Calibri"/>
                                  <w:color w:val="7F7F7F"/>
                                  <w:spacing w:val="23"/>
                                  <w:w w:val="120"/>
                                  <w:sz w:val="18"/>
                                </w:rPr>
                                <w:t xml:space="preserve"> </w:t>
                              </w:r>
                              <w:r>
                                <w:rPr>
                                  <w:rFonts w:ascii="Calibri"/>
                                  <w:color w:val="7F7F7F"/>
                                  <w:w w:val="120"/>
                                  <w:sz w:val="18"/>
                                </w:rPr>
                                <w:t>that</w:t>
                              </w:r>
                              <w:r>
                                <w:rPr>
                                  <w:rFonts w:ascii="Calibri"/>
                                  <w:color w:val="7F7F7F"/>
                                  <w:spacing w:val="23"/>
                                  <w:w w:val="120"/>
                                  <w:sz w:val="18"/>
                                </w:rPr>
                                <w:t xml:space="preserve"> </w:t>
                              </w:r>
                              <w:r>
                                <w:rPr>
                                  <w:rFonts w:ascii="Calibri"/>
                                  <w:color w:val="7F7F7F"/>
                                  <w:w w:val="120"/>
                                  <w:sz w:val="18"/>
                                </w:rPr>
                                <w:t>uses</w:t>
                              </w:r>
                              <w:r>
                                <w:rPr>
                                  <w:rFonts w:ascii="Calibri"/>
                                  <w:color w:val="7F7F7F"/>
                                  <w:spacing w:val="23"/>
                                  <w:w w:val="120"/>
                                  <w:sz w:val="18"/>
                                </w:rPr>
                                <w:t xml:space="preserve"> </w:t>
                              </w:r>
                              <w:r>
                                <w:rPr>
                                  <w:rFonts w:ascii="Calibri"/>
                                  <w:color w:val="7F7F7F"/>
                                  <w:w w:val="120"/>
                                  <w:sz w:val="18"/>
                                </w:rPr>
                                <w:t>the word</w:t>
                              </w:r>
                              <w:r>
                                <w:rPr>
                                  <w:rFonts w:ascii="Calibri"/>
                                  <w:color w:val="7F7F7F"/>
                                  <w:spacing w:val="40"/>
                                  <w:w w:val="120"/>
                                  <w:sz w:val="18"/>
                                </w:rPr>
                                <w:t xml:space="preserve"> </w:t>
                              </w:r>
                              <w:r>
                                <w:rPr>
                                  <w:rFonts w:ascii="Calibri"/>
                                  <w:color w:val="7F7F7F"/>
                                  <w:w w:val="120"/>
                                  <w:sz w:val="18"/>
                                </w:rPr>
                                <w:t>Gigamuru is:</w:t>
                              </w:r>
                            </w:p>
                            <w:p w14:paraId="7A1697D8">
                              <w:pPr>
                                <w:spacing w:before="17"/>
                                <w:ind w:left="199" w:right="0" w:firstLine="0"/>
                                <w:jc w:val="left"/>
                                <w:rPr>
                                  <w:rFonts w:ascii="Consolas"/>
                                  <w:sz w:val="15"/>
                                </w:rPr>
                              </w:pPr>
                              <w:r>
                                <w:rPr>
                                  <w:rFonts w:ascii="Consolas"/>
                                  <w:w w:val="120"/>
                                  <w:sz w:val="15"/>
                                </w:rPr>
                                <w:t>I</w:t>
                              </w:r>
                              <w:r>
                                <w:rPr>
                                  <w:rFonts w:ascii="Consolas"/>
                                  <w:spacing w:val="-3"/>
                                  <w:w w:val="120"/>
                                  <w:sz w:val="15"/>
                                </w:rPr>
                                <w:t xml:space="preserve"> </w:t>
                              </w:r>
                              <w:r>
                                <w:rPr>
                                  <w:rFonts w:ascii="Consolas"/>
                                  <w:w w:val="120"/>
                                  <w:sz w:val="15"/>
                                </w:rPr>
                                <w:t>have</w:t>
                              </w:r>
                              <w:r>
                                <w:rPr>
                                  <w:rFonts w:ascii="Consolas"/>
                                  <w:spacing w:val="-3"/>
                                  <w:w w:val="120"/>
                                  <w:sz w:val="15"/>
                                </w:rPr>
                                <w:t xml:space="preserve"> </w:t>
                              </w:r>
                              <w:r>
                                <w:rPr>
                                  <w:rFonts w:ascii="Consolas"/>
                                  <w:w w:val="120"/>
                                  <w:sz w:val="15"/>
                                </w:rPr>
                                <w:t>a</w:t>
                              </w:r>
                              <w:r>
                                <w:rPr>
                                  <w:rFonts w:ascii="Consolas"/>
                                  <w:spacing w:val="-3"/>
                                  <w:w w:val="120"/>
                                  <w:sz w:val="15"/>
                                </w:rPr>
                                <w:t xml:space="preserve"> </w:t>
                              </w:r>
                              <w:r>
                                <w:rPr>
                                  <w:rFonts w:ascii="Consolas"/>
                                  <w:w w:val="120"/>
                                  <w:sz w:val="15"/>
                                </w:rPr>
                                <w:t>Gigamuru</w:t>
                              </w:r>
                              <w:r>
                                <w:rPr>
                                  <w:rFonts w:ascii="Consolas"/>
                                  <w:spacing w:val="-3"/>
                                  <w:w w:val="120"/>
                                  <w:sz w:val="15"/>
                                </w:rPr>
                                <w:t xml:space="preserve"> </w:t>
                              </w:r>
                              <w:r>
                                <w:rPr>
                                  <w:rFonts w:ascii="Consolas"/>
                                  <w:w w:val="120"/>
                                  <w:sz w:val="15"/>
                                </w:rPr>
                                <w:t>that</w:t>
                              </w:r>
                              <w:r>
                                <w:rPr>
                                  <w:rFonts w:ascii="Consolas"/>
                                  <w:spacing w:val="-3"/>
                                  <w:w w:val="120"/>
                                  <w:sz w:val="15"/>
                                </w:rPr>
                                <w:t xml:space="preserve"> </w:t>
                              </w:r>
                              <w:r>
                                <w:rPr>
                                  <w:rFonts w:ascii="Consolas"/>
                                  <w:w w:val="120"/>
                                  <w:sz w:val="15"/>
                                </w:rPr>
                                <w:t>my</w:t>
                              </w:r>
                              <w:r>
                                <w:rPr>
                                  <w:rFonts w:ascii="Consolas"/>
                                  <w:spacing w:val="-3"/>
                                  <w:w w:val="120"/>
                                  <w:sz w:val="15"/>
                                </w:rPr>
                                <w:t xml:space="preserve"> </w:t>
                              </w:r>
                              <w:r>
                                <w:rPr>
                                  <w:rFonts w:ascii="Consolas"/>
                                  <w:w w:val="120"/>
                                  <w:sz w:val="15"/>
                                </w:rPr>
                                <w:t>uncle</w:t>
                              </w:r>
                              <w:r>
                                <w:rPr>
                                  <w:rFonts w:ascii="Consolas"/>
                                  <w:spacing w:val="-3"/>
                                  <w:w w:val="120"/>
                                  <w:sz w:val="15"/>
                                </w:rPr>
                                <w:t xml:space="preserve"> </w:t>
                              </w:r>
                              <w:r>
                                <w:rPr>
                                  <w:rFonts w:ascii="Consolas"/>
                                  <w:w w:val="120"/>
                                  <w:sz w:val="15"/>
                                </w:rPr>
                                <w:t>gave</w:t>
                              </w:r>
                              <w:r>
                                <w:rPr>
                                  <w:rFonts w:ascii="Consolas"/>
                                  <w:spacing w:val="-3"/>
                                  <w:w w:val="120"/>
                                  <w:sz w:val="15"/>
                                </w:rPr>
                                <w:t xml:space="preserve"> </w:t>
                              </w:r>
                              <w:r>
                                <w:rPr>
                                  <w:rFonts w:ascii="Consolas"/>
                                  <w:w w:val="120"/>
                                  <w:sz w:val="15"/>
                                </w:rPr>
                                <w:t>me</w:t>
                              </w:r>
                              <w:r>
                                <w:rPr>
                                  <w:rFonts w:ascii="Consolas"/>
                                  <w:spacing w:val="-4"/>
                                  <w:w w:val="120"/>
                                  <w:sz w:val="15"/>
                                </w:rPr>
                                <w:t xml:space="preserve"> </w:t>
                              </w:r>
                              <w:r>
                                <w:rPr>
                                  <w:rFonts w:ascii="Consolas"/>
                                  <w:w w:val="120"/>
                                  <w:sz w:val="15"/>
                                </w:rPr>
                                <w:t>as</w:t>
                              </w:r>
                              <w:r>
                                <w:rPr>
                                  <w:rFonts w:ascii="Consolas"/>
                                  <w:spacing w:val="-2"/>
                                  <w:w w:val="120"/>
                                  <w:sz w:val="15"/>
                                </w:rPr>
                                <w:t xml:space="preserve"> </w:t>
                              </w:r>
                              <w:r>
                                <w:rPr>
                                  <w:rFonts w:ascii="Consolas"/>
                                  <w:w w:val="120"/>
                                  <w:sz w:val="15"/>
                                </w:rPr>
                                <w:t>a</w:t>
                              </w:r>
                              <w:r>
                                <w:rPr>
                                  <w:rFonts w:ascii="Consolas"/>
                                  <w:spacing w:val="-3"/>
                                  <w:w w:val="120"/>
                                  <w:sz w:val="15"/>
                                </w:rPr>
                                <w:t xml:space="preserve"> </w:t>
                              </w:r>
                              <w:r>
                                <w:rPr>
                                  <w:rFonts w:ascii="Consolas"/>
                                  <w:w w:val="120"/>
                                  <w:sz w:val="15"/>
                                </w:rPr>
                                <w:t>gift.</w:t>
                              </w:r>
                              <w:r>
                                <w:rPr>
                                  <w:rFonts w:ascii="Consolas"/>
                                  <w:spacing w:val="68"/>
                                  <w:w w:val="150"/>
                                  <w:sz w:val="15"/>
                                </w:rPr>
                                <w:t xml:space="preserve"> </w:t>
                              </w:r>
                              <w:r>
                                <w:rPr>
                                  <w:rFonts w:ascii="Consolas"/>
                                  <w:w w:val="120"/>
                                  <w:sz w:val="15"/>
                                </w:rPr>
                                <w:t>I</w:t>
                              </w:r>
                              <w:r>
                                <w:rPr>
                                  <w:rFonts w:ascii="Consolas"/>
                                  <w:spacing w:val="-3"/>
                                  <w:w w:val="120"/>
                                  <w:sz w:val="15"/>
                                </w:rPr>
                                <w:t xml:space="preserve"> </w:t>
                              </w:r>
                              <w:r>
                                <w:rPr>
                                  <w:rFonts w:ascii="Consolas"/>
                                  <w:w w:val="120"/>
                                  <w:sz w:val="15"/>
                                </w:rPr>
                                <w:t>love</w:t>
                              </w:r>
                              <w:r>
                                <w:rPr>
                                  <w:rFonts w:ascii="Consolas"/>
                                  <w:spacing w:val="-3"/>
                                  <w:w w:val="120"/>
                                  <w:sz w:val="15"/>
                                </w:rPr>
                                <w:t xml:space="preserve"> </w:t>
                              </w:r>
                              <w:r>
                                <w:rPr>
                                  <w:rFonts w:ascii="Consolas"/>
                                  <w:w w:val="120"/>
                                  <w:sz w:val="15"/>
                                </w:rPr>
                                <w:t>to</w:t>
                              </w:r>
                              <w:r>
                                <w:rPr>
                                  <w:rFonts w:ascii="Consolas"/>
                                  <w:spacing w:val="-3"/>
                                  <w:w w:val="120"/>
                                  <w:sz w:val="15"/>
                                </w:rPr>
                                <w:t xml:space="preserve"> </w:t>
                              </w:r>
                              <w:r>
                                <w:rPr>
                                  <w:rFonts w:ascii="Consolas"/>
                                  <w:w w:val="120"/>
                                  <w:sz w:val="15"/>
                                </w:rPr>
                                <w:t>play</w:t>
                              </w:r>
                              <w:r>
                                <w:rPr>
                                  <w:rFonts w:ascii="Consolas"/>
                                  <w:spacing w:val="-3"/>
                                  <w:w w:val="120"/>
                                  <w:sz w:val="15"/>
                                </w:rPr>
                                <w:t xml:space="preserve"> </w:t>
                              </w:r>
                              <w:r>
                                <w:rPr>
                                  <w:rFonts w:ascii="Consolas"/>
                                  <w:w w:val="120"/>
                                  <w:sz w:val="15"/>
                                </w:rPr>
                                <w:t>it</w:t>
                              </w:r>
                              <w:r>
                                <w:rPr>
                                  <w:rFonts w:ascii="Consolas"/>
                                  <w:spacing w:val="-4"/>
                                  <w:w w:val="120"/>
                                  <w:sz w:val="15"/>
                                </w:rPr>
                                <w:t xml:space="preserve"> </w:t>
                              </w:r>
                              <w:r>
                                <w:rPr>
                                  <w:rFonts w:ascii="Consolas"/>
                                  <w:w w:val="120"/>
                                  <w:sz w:val="15"/>
                                </w:rPr>
                                <w:t>at</w:t>
                              </w:r>
                              <w:r>
                                <w:rPr>
                                  <w:rFonts w:ascii="Consolas"/>
                                  <w:spacing w:val="-3"/>
                                  <w:w w:val="120"/>
                                  <w:sz w:val="15"/>
                                </w:rPr>
                                <w:t xml:space="preserve"> </w:t>
                              </w:r>
                              <w:r>
                                <w:rPr>
                                  <w:rFonts w:ascii="Consolas"/>
                                  <w:spacing w:val="-2"/>
                                  <w:w w:val="120"/>
                                  <w:sz w:val="15"/>
                                </w:rPr>
                                <w:t>home.</w:t>
                              </w:r>
                            </w:p>
                            <w:p w14:paraId="19ABE906">
                              <w:pPr>
                                <w:spacing w:before="88" w:line="240" w:lineRule="auto"/>
                                <w:rPr>
                                  <w:rFonts w:ascii="Consolas"/>
                                  <w:sz w:val="18"/>
                                </w:rPr>
                              </w:pPr>
                            </w:p>
                            <w:p w14:paraId="65E5871C">
                              <w:pPr>
                                <w:spacing w:before="0" w:line="218" w:lineRule="auto"/>
                                <w:ind w:left="199" w:right="340" w:hanging="5"/>
                                <w:jc w:val="left"/>
                                <w:rPr>
                                  <w:rFonts w:ascii="Calibri"/>
                                  <w:sz w:val="18"/>
                                </w:rPr>
                              </w:pPr>
                              <w:r>
                                <w:rPr>
                                  <w:rFonts w:ascii="Calibri"/>
                                  <w:color w:val="7F7F7F"/>
                                  <w:w w:val="120"/>
                                  <w:sz w:val="18"/>
                                </w:rPr>
                                <w:t>To</w:t>
                              </w:r>
                              <w:r>
                                <w:rPr>
                                  <w:rFonts w:ascii="Calibri"/>
                                  <w:color w:val="7F7F7F"/>
                                  <w:spacing w:val="26"/>
                                  <w:w w:val="120"/>
                                  <w:sz w:val="18"/>
                                </w:rPr>
                                <w:t xml:space="preserve"> </w:t>
                              </w:r>
                              <w:r>
                                <w:rPr>
                                  <w:rFonts w:ascii="Calibri"/>
                                  <w:color w:val="7F7F7F"/>
                                  <w:w w:val="120"/>
                                  <w:sz w:val="18"/>
                                </w:rPr>
                                <w:t>"screeg"</w:t>
                              </w:r>
                              <w:r>
                                <w:rPr>
                                  <w:rFonts w:ascii="Calibri"/>
                                  <w:color w:val="7F7F7F"/>
                                  <w:spacing w:val="26"/>
                                  <w:w w:val="120"/>
                                  <w:sz w:val="18"/>
                                </w:rPr>
                                <w:t xml:space="preserve"> </w:t>
                              </w:r>
                              <w:r>
                                <w:rPr>
                                  <w:rFonts w:ascii="Calibri"/>
                                  <w:color w:val="7F7F7F"/>
                                  <w:w w:val="120"/>
                                  <w:sz w:val="18"/>
                                </w:rPr>
                                <w:t>something</w:t>
                              </w:r>
                              <w:r>
                                <w:rPr>
                                  <w:rFonts w:ascii="Calibri"/>
                                  <w:color w:val="7F7F7F"/>
                                  <w:spacing w:val="19"/>
                                  <w:w w:val="135"/>
                                  <w:sz w:val="18"/>
                                </w:rPr>
                                <w:t xml:space="preserve"> </w:t>
                              </w:r>
                              <w:r>
                                <w:rPr>
                                  <w:rFonts w:ascii="Calibri"/>
                                  <w:color w:val="7F7F7F"/>
                                  <w:w w:val="135"/>
                                  <w:sz w:val="18"/>
                                </w:rPr>
                                <w:t>is</w:t>
                              </w:r>
                              <w:r>
                                <w:rPr>
                                  <w:rFonts w:ascii="Calibri"/>
                                  <w:color w:val="7F7F7F"/>
                                  <w:spacing w:val="19"/>
                                  <w:w w:val="135"/>
                                  <w:sz w:val="18"/>
                                </w:rPr>
                                <w:t xml:space="preserve"> </w:t>
                              </w:r>
                              <w:r>
                                <w:rPr>
                                  <w:rFonts w:ascii="Calibri"/>
                                  <w:color w:val="7F7F7F"/>
                                  <w:w w:val="120"/>
                                  <w:sz w:val="18"/>
                                </w:rPr>
                                <w:t>to</w:t>
                              </w:r>
                              <w:r>
                                <w:rPr>
                                  <w:rFonts w:ascii="Calibri"/>
                                  <w:color w:val="7F7F7F"/>
                                  <w:spacing w:val="26"/>
                                  <w:w w:val="120"/>
                                  <w:sz w:val="18"/>
                                </w:rPr>
                                <w:t xml:space="preserve"> </w:t>
                              </w:r>
                              <w:r>
                                <w:rPr>
                                  <w:rFonts w:ascii="Calibri"/>
                                  <w:color w:val="7F7F7F"/>
                                  <w:w w:val="120"/>
                                  <w:sz w:val="18"/>
                                </w:rPr>
                                <w:t>swing</w:t>
                              </w:r>
                              <w:r>
                                <w:rPr>
                                  <w:rFonts w:ascii="Calibri"/>
                                  <w:color w:val="7F7F7F"/>
                                  <w:spacing w:val="26"/>
                                  <w:w w:val="120"/>
                                  <w:sz w:val="18"/>
                                </w:rPr>
                                <w:t xml:space="preserve"> </w:t>
                              </w:r>
                              <w:r>
                                <w:rPr>
                                  <w:rFonts w:ascii="Calibri"/>
                                  <w:color w:val="7F7F7F"/>
                                  <w:w w:val="120"/>
                                  <w:sz w:val="18"/>
                                </w:rPr>
                                <w:t>a</w:t>
                              </w:r>
                              <w:r>
                                <w:rPr>
                                  <w:rFonts w:ascii="Calibri"/>
                                  <w:color w:val="7F7F7F"/>
                                  <w:spacing w:val="26"/>
                                  <w:w w:val="120"/>
                                  <w:sz w:val="18"/>
                                </w:rPr>
                                <w:t xml:space="preserve"> </w:t>
                              </w:r>
                              <w:r>
                                <w:rPr>
                                  <w:rFonts w:ascii="Calibri"/>
                                  <w:color w:val="7F7F7F"/>
                                  <w:w w:val="120"/>
                                  <w:sz w:val="18"/>
                                </w:rPr>
                                <w:t>sword</w:t>
                              </w:r>
                              <w:r>
                                <w:rPr>
                                  <w:rFonts w:ascii="Calibri"/>
                                  <w:color w:val="7F7F7F"/>
                                  <w:spacing w:val="26"/>
                                  <w:w w:val="120"/>
                                  <w:sz w:val="18"/>
                                </w:rPr>
                                <w:t xml:space="preserve"> </w:t>
                              </w:r>
                              <w:r>
                                <w:rPr>
                                  <w:rFonts w:ascii="Calibri"/>
                                  <w:color w:val="7F7F7F"/>
                                  <w:w w:val="120"/>
                                  <w:sz w:val="18"/>
                                </w:rPr>
                                <w:t>at</w:t>
                              </w:r>
                              <w:r>
                                <w:rPr>
                                  <w:rFonts w:ascii="Calibri"/>
                                  <w:color w:val="7F7F7F"/>
                                  <w:spacing w:val="19"/>
                                  <w:w w:val="135"/>
                                  <w:sz w:val="18"/>
                                </w:rPr>
                                <w:t xml:space="preserve"> </w:t>
                              </w:r>
                              <w:r>
                                <w:rPr>
                                  <w:rFonts w:ascii="Calibri"/>
                                  <w:color w:val="7F7F7F"/>
                                  <w:w w:val="135"/>
                                  <w:sz w:val="18"/>
                                </w:rPr>
                                <w:t>it.</w:t>
                              </w:r>
                              <w:r>
                                <w:rPr>
                                  <w:rFonts w:ascii="Calibri"/>
                                  <w:color w:val="7F7F7F"/>
                                  <w:spacing w:val="74"/>
                                  <w:w w:val="135"/>
                                  <w:sz w:val="18"/>
                                </w:rPr>
                                <w:t xml:space="preserve"> </w:t>
                              </w:r>
                              <w:r>
                                <w:rPr>
                                  <w:rFonts w:ascii="Calibri"/>
                                  <w:color w:val="7F7F7F"/>
                                  <w:w w:val="120"/>
                                  <w:sz w:val="18"/>
                                </w:rPr>
                                <w:t>An</w:t>
                              </w:r>
                              <w:r>
                                <w:rPr>
                                  <w:rFonts w:ascii="Calibri"/>
                                  <w:color w:val="7F7F7F"/>
                                  <w:spacing w:val="26"/>
                                  <w:w w:val="120"/>
                                  <w:sz w:val="18"/>
                                </w:rPr>
                                <w:t xml:space="preserve"> </w:t>
                              </w:r>
                              <w:r>
                                <w:rPr>
                                  <w:rFonts w:ascii="Calibri"/>
                                  <w:color w:val="7F7F7F"/>
                                  <w:w w:val="120"/>
                                  <w:sz w:val="18"/>
                                </w:rPr>
                                <w:t>example</w:t>
                              </w:r>
                              <w:r>
                                <w:rPr>
                                  <w:rFonts w:ascii="Calibri"/>
                                  <w:color w:val="7F7F7F"/>
                                  <w:spacing w:val="26"/>
                                  <w:w w:val="120"/>
                                  <w:sz w:val="18"/>
                                </w:rPr>
                                <w:t xml:space="preserve"> </w:t>
                              </w:r>
                              <w:r>
                                <w:rPr>
                                  <w:rFonts w:ascii="Calibri"/>
                                  <w:color w:val="7F7F7F"/>
                                  <w:w w:val="120"/>
                                  <w:sz w:val="18"/>
                                </w:rPr>
                                <w:t>of</w:t>
                              </w:r>
                              <w:r>
                                <w:rPr>
                                  <w:rFonts w:ascii="Calibri"/>
                                  <w:color w:val="7F7F7F"/>
                                  <w:spacing w:val="26"/>
                                  <w:w w:val="120"/>
                                  <w:sz w:val="18"/>
                                </w:rPr>
                                <w:t xml:space="preserve"> </w:t>
                              </w:r>
                              <w:r>
                                <w:rPr>
                                  <w:rFonts w:ascii="Calibri"/>
                                  <w:color w:val="7F7F7F"/>
                                  <w:w w:val="120"/>
                                  <w:sz w:val="18"/>
                                </w:rPr>
                                <w:t>a</w:t>
                              </w:r>
                              <w:r>
                                <w:rPr>
                                  <w:rFonts w:ascii="Calibri"/>
                                  <w:color w:val="7F7F7F"/>
                                  <w:spacing w:val="26"/>
                                  <w:w w:val="120"/>
                                  <w:sz w:val="18"/>
                                </w:rPr>
                                <w:t xml:space="preserve"> </w:t>
                              </w:r>
                              <w:r>
                                <w:rPr>
                                  <w:rFonts w:ascii="Calibri"/>
                                  <w:color w:val="7F7F7F"/>
                                  <w:w w:val="120"/>
                                  <w:sz w:val="18"/>
                                </w:rPr>
                                <w:t>sentence</w:t>
                              </w:r>
                              <w:r>
                                <w:rPr>
                                  <w:rFonts w:ascii="Calibri"/>
                                  <w:color w:val="7F7F7F"/>
                                  <w:spacing w:val="26"/>
                                  <w:w w:val="120"/>
                                  <w:sz w:val="18"/>
                                </w:rPr>
                                <w:t xml:space="preserve"> </w:t>
                              </w:r>
                              <w:r>
                                <w:rPr>
                                  <w:rFonts w:ascii="Calibri"/>
                                  <w:color w:val="7F7F7F"/>
                                  <w:w w:val="120"/>
                                  <w:sz w:val="18"/>
                                </w:rPr>
                                <w:t>that</w:t>
                              </w:r>
                              <w:r>
                                <w:rPr>
                                  <w:rFonts w:ascii="Calibri"/>
                                  <w:color w:val="7F7F7F"/>
                                  <w:spacing w:val="26"/>
                                  <w:w w:val="120"/>
                                  <w:sz w:val="18"/>
                                </w:rPr>
                                <w:t xml:space="preserve"> </w:t>
                              </w:r>
                              <w:r>
                                <w:rPr>
                                  <w:rFonts w:ascii="Calibri"/>
                                  <w:color w:val="7F7F7F"/>
                                  <w:w w:val="120"/>
                                  <w:sz w:val="18"/>
                                </w:rPr>
                                <w:t>uses</w:t>
                              </w:r>
                              <w:r>
                                <w:rPr>
                                  <w:rFonts w:ascii="Calibri"/>
                                  <w:color w:val="7F7F7F"/>
                                  <w:spacing w:val="26"/>
                                  <w:w w:val="120"/>
                                  <w:sz w:val="18"/>
                                </w:rPr>
                                <w:t xml:space="preserve"> </w:t>
                              </w:r>
                              <w:r>
                                <w:rPr>
                                  <w:rFonts w:ascii="Calibri"/>
                                  <w:color w:val="7F7F7F"/>
                                  <w:w w:val="120"/>
                                  <w:sz w:val="18"/>
                                </w:rPr>
                                <w:t>the</w:t>
                              </w:r>
                              <w:r>
                                <w:rPr>
                                  <w:rFonts w:ascii="Calibri"/>
                                  <w:color w:val="7F7F7F"/>
                                  <w:spacing w:val="26"/>
                                  <w:w w:val="120"/>
                                  <w:sz w:val="18"/>
                                </w:rPr>
                                <w:t xml:space="preserve"> </w:t>
                              </w:r>
                              <w:r>
                                <w:rPr>
                                  <w:rFonts w:ascii="Calibri"/>
                                  <w:color w:val="7F7F7F"/>
                                  <w:w w:val="120"/>
                                  <w:sz w:val="18"/>
                                </w:rPr>
                                <w:t xml:space="preserve">word screeg </w:t>
                              </w:r>
                              <w:r>
                                <w:rPr>
                                  <w:rFonts w:ascii="Calibri"/>
                                  <w:color w:val="7F7F7F"/>
                                  <w:w w:val="135"/>
                                  <w:sz w:val="18"/>
                                </w:rPr>
                                <w:t>is:</w:t>
                              </w:r>
                            </w:p>
                            <w:p w14:paraId="6265E1BF">
                              <w:pPr>
                                <w:spacing w:before="16"/>
                                <w:ind w:left="194" w:right="0" w:firstLine="0"/>
                                <w:jc w:val="left"/>
                                <w:rPr>
                                  <w:rFonts w:ascii="Consolas"/>
                                  <w:sz w:val="15"/>
                                </w:rPr>
                              </w:pPr>
                              <w:r>
                                <w:rPr>
                                  <w:rFonts w:ascii="Consolas"/>
                                  <w:w w:val="120"/>
                                  <w:sz w:val="15"/>
                                </w:rPr>
                                <w:t>We</w:t>
                              </w:r>
                              <w:r>
                                <w:rPr>
                                  <w:rFonts w:ascii="Consolas"/>
                                  <w:spacing w:val="-4"/>
                                  <w:w w:val="120"/>
                                  <w:sz w:val="15"/>
                                </w:rPr>
                                <w:t xml:space="preserve"> </w:t>
                              </w:r>
                              <w:r>
                                <w:rPr>
                                  <w:rFonts w:ascii="Consolas"/>
                                  <w:w w:val="120"/>
                                  <w:sz w:val="15"/>
                                </w:rPr>
                                <w:t>screeghed</w:t>
                              </w:r>
                              <w:r>
                                <w:rPr>
                                  <w:rFonts w:ascii="Consolas"/>
                                  <w:spacing w:val="-5"/>
                                  <w:w w:val="120"/>
                                  <w:sz w:val="15"/>
                                </w:rPr>
                                <w:t xml:space="preserve"> </w:t>
                              </w:r>
                              <w:r>
                                <w:rPr>
                                  <w:rFonts w:ascii="Consolas"/>
                                  <w:w w:val="120"/>
                                  <w:sz w:val="15"/>
                                </w:rPr>
                                <w:t>at</w:t>
                              </w:r>
                              <w:r>
                                <w:rPr>
                                  <w:rFonts w:ascii="Consolas"/>
                                  <w:spacing w:val="-4"/>
                                  <w:w w:val="120"/>
                                  <w:sz w:val="15"/>
                                </w:rPr>
                                <w:t xml:space="preserve"> </w:t>
                              </w:r>
                              <w:r>
                                <w:rPr>
                                  <w:rFonts w:ascii="Consolas"/>
                                  <w:w w:val="120"/>
                                  <w:sz w:val="15"/>
                                </w:rPr>
                                <w:t>each</w:t>
                              </w:r>
                              <w:r>
                                <w:rPr>
                                  <w:rFonts w:ascii="Consolas"/>
                                  <w:spacing w:val="-4"/>
                                  <w:w w:val="120"/>
                                  <w:sz w:val="15"/>
                                </w:rPr>
                                <w:t xml:space="preserve"> </w:t>
                              </w:r>
                              <w:r>
                                <w:rPr>
                                  <w:rFonts w:ascii="Consolas"/>
                                  <w:w w:val="120"/>
                                  <w:sz w:val="15"/>
                                </w:rPr>
                                <w:t>other</w:t>
                              </w:r>
                              <w:r>
                                <w:rPr>
                                  <w:rFonts w:ascii="Consolas"/>
                                  <w:spacing w:val="-4"/>
                                  <w:w w:val="120"/>
                                  <w:sz w:val="15"/>
                                </w:rPr>
                                <w:t xml:space="preserve"> </w:t>
                              </w:r>
                              <w:r>
                                <w:rPr>
                                  <w:rFonts w:ascii="Consolas"/>
                                  <w:w w:val="120"/>
                                  <w:sz w:val="15"/>
                                </w:rPr>
                                <w:t>for</w:t>
                              </w:r>
                              <w:r>
                                <w:rPr>
                                  <w:rFonts w:ascii="Consolas"/>
                                  <w:spacing w:val="-4"/>
                                  <w:w w:val="120"/>
                                  <w:sz w:val="15"/>
                                </w:rPr>
                                <w:t xml:space="preserve"> </w:t>
                              </w:r>
                              <w:r>
                                <w:rPr>
                                  <w:rFonts w:ascii="Consolas"/>
                                  <w:w w:val="120"/>
                                  <w:sz w:val="15"/>
                                </w:rPr>
                                <w:t>several</w:t>
                              </w:r>
                              <w:r>
                                <w:rPr>
                                  <w:rFonts w:ascii="Consolas"/>
                                  <w:spacing w:val="-5"/>
                                  <w:w w:val="120"/>
                                  <w:sz w:val="15"/>
                                </w:rPr>
                                <w:t xml:space="preserve"> </w:t>
                              </w:r>
                              <w:r>
                                <w:rPr>
                                  <w:rFonts w:ascii="Consolas"/>
                                  <w:w w:val="120"/>
                                  <w:sz w:val="15"/>
                                </w:rPr>
                                <w:t>minutes</w:t>
                              </w:r>
                              <w:r>
                                <w:rPr>
                                  <w:rFonts w:ascii="Consolas"/>
                                  <w:spacing w:val="-4"/>
                                  <w:w w:val="120"/>
                                  <w:sz w:val="15"/>
                                </w:rPr>
                                <w:t xml:space="preserve"> </w:t>
                              </w:r>
                              <w:r>
                                <w:rPr>
                                  <w:rFonts w:ascii="Consolas"/>
                                  <w:w w:val="120"/>
                                  <w:sz w:val="15"/>
                                </w:rPr>
                                <w:t>and</w:t>
                              </w:r>
                              <w:r>
                                <w:rPr>
                                  <w:rFonts w:ascii="Consolas"/>
                                  <w:spacing w:val="-4"/>
                                  <w:w w:val="120"/>
                                  <w:sz w:val="15"/>
                                </w:rPr>
                                <w:t xml:space="preserve"> </w:t>
                              </w:r>
                              <w:r>
                                <w:rPr>
                                  <w:rFonts w:ascii="Consolas"/>
                                  <w:w w:val="120"/>
                                  <w:sz w:val="15"/>
                                </w:rPr>
                                <w:t>then</w:t>
                              </w:r>
                              <w:r>
                                <w:rPr>
                                  <w:rFonts w:ascii="Consolas"/>
                                  <w:spacing w:val="-4"/>
                                  <w:w w:val="120"/>
                                  <w:sz w:val="15"/>
                                </w:rPr>
                                <w:t xml:space="preserve"> </w:t>
                              </w:r>
                              <w:r>
                                <w:rPr>
                                  <w:rFonts w:ascii="Consolas"/>
                                  <w:w w:val="120"/>
                                  <w:sz w:val="15"/>
                                </w:rPr>
                                <w:t>we</w:t>
                              </w:r>
                              <w:r>
                                <w:rPr>
                                  <w:rFonts w:ascii="Consolas"/>
                                  <w:spacing w:val="-4"/>
                                  <w:w w:val="120"/>
                                  <w:sz w:val="15"/>
                                </w:rPr>
                                <w:t xml:space="preserve"> </w:t>
                              </w:r>
                              <w:r>
                                <w:rPr>
                                  <w:rFonts w:ascii="Consolas"/>
                                  <w:w w:val="120"/>
                                  <w:sz w:val="15"/>
                                </w:rPr>
                                <w:t>went</w:t>
                              </w:r>
                              <w:r>
                                <w:rPr>
                                  <w:rFonts w:ascii="Consolas"/>
                                  <w:spacing w:val="-5"/>
                                  <w:w w:val="120"/>
                                  <w:sz w:val="15"/>
                                </w:rPr>
                                <w:t xml:space="preserve"> </w:t>
                              </w:r>
                              <w:r>
                                <w:rPr>
                                  <w:rFonts w:ascii="Consolas"/>
                                  <w:w w:val="120"/>
                                  <w:sz w:val="15"/>
                                </w:rPr>
                                <w:t>outside</w:t>
                              </w:r>
                              <w:r>
                                <w:rPr>
                                  <w:rFonts w:ascii="Consolas"/>
                                  <w:spacing w:val="-4"/>
                                  <w:w w:val="120"/>
                                  <w:sz w:val="15"/>
                                </w:rPr>
                                <w:t xml:space="preserve"> </w:t>
                              </w:r>
                              <w:r>
                                <w:rPr>
                                  <w:rFonts w:ascii="Consolas"/>
                                  <w:w w:val="120"/>
                                  <w:sz w:val="15"/>
                                </w:rPr>
                                <w:t>and</w:t>
                              </w:r>
                              <w:r>
                                <w:rPr>
                                  <w:rFonts w:ascii="Consolas"/>
                                  <w:spacing w:val="-4"/>
                                  <w:w w:val="120"/>
                                  <w:sz w:val="15"/>
                                </w:rPr>
                                <w:t xml:space="preserve"> </w:t>
                              </w:r>
                              <w:r>
                                <w:rPr>
                                  <w:rFonts w:ascii="Consolas"/>
                                  <w:w w:val="120"/>
                                  <w:sz w:val="15"/>
                                </w:rPr>
                                <w:t>ate</w:t>
                              </w:r>
                              <w:r>
                                <w:rPr>
                                  <w:rFonts w:ascii="Consolas"/>
                                  <w:spacing w:val="-4"/>
                                  <w:w w:val="120"/>
                                  <w:sz w:val="15"/>
                                </w:rPr>
                                <w:t xml:space="preserve"> </w:t>
                              </w:r>
                              <w:r>
                                <w:rPr>
                                  <w:rFonts w:ascii="Consolas"/>
                                  <w:w w:val="120"/>
                                  <w:sz w:val="15"/>
                                </w:rPr>
                                <w:t>ice</w:t>
                              </w:r>
                              <w:r>
                                <w:rPr>
                                  <w:rFonts w:ascii="Consolas"/>
                                  <w:spacing w:val="-4"/>
                                  <w:w w:val="120"/>
                                  <w:sz w:val="15"/>
                                </w:rPr>
                                <w:t xml:space="preserve"> </w:t>
                              </w:r>
                              <w:r>
                                <w:rPr>
                                  <w:rFonts w:ascii="Consolas"/>
                                  <w:spacing w:val="-2"/>
                                  <w:w w:val="120"/>
                                  <w:sz w:val="15"/>
                                </w:rPr>
                                <w:t>cream.</w:t>
                              </w:r>
                            </w:p>
                          </w:txbxContent>
                        </wps:txbx>
                        <wps:bodyPr wrap="square" lIns="0" tIns="0" rIns="0" bIns="0" rtlCol="0">
                          <a:noAutofit/>
                        </wps:bodyPr>
                      </wps:wsp>
                    </wpg:wgp>
                  </a:graphicData>
                </a:graphic>
              </wp:inline>
            </w:drawing>
          </mc:Choice>
          <mc:Fallback>
            <w:pict>
              <v:group id="_x0000_s1026" o:spid="_x0000_s1026" o:spt="203" style="height:280.85pt;width:465.35pt;" coordsize="5909945,3567429" o:gfxdata="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AT&#10;+w/J1wAAAAUBAAAPAAAAAAAAAAEAIAAAACIAAABkcnMvZG93bnJldi54bWxQSwECFAAUAAAACACH&#10;TuJAXZWb/UIDAAC1DwAADgAAAAAAAAABACAAAAAmAQAAZHJzL2Uyb0RvYy54bWxQSwUGAAAAAAYA&#10;BgBZAQAA2gYAAAAA&#10;">
                <o:lock v:ext="edit" aspectratio="f"/>
                <v:shape id="Graphic 45" o:spid="_x0000_s1026" o:spt="100" style="position:absolute;left:131584;top:637374;height:1270;width:5646420;" filled="f" stroked="t" coordsize="5646420,1" o:gfxdata="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cyALsAAADb&#10;AAAADwAAAAAAAAABACAAAAAiAAAAZHJzL2Rvd25yZXYueG1sUEsBAhQAFAAAAAgAh07iQDMvBZ47&#10;AAAAOQAAABAAAAAAAAAAAQAgAAAACgEAAGRycy9zaGFwZXhtbC54bWxQSwUGAAAAAAYABgBbAQAA&#10;tAMAAAAA&#10;" path="m0,0l5646407,0e">
                  <v:fill on="f" focussize="0,0"/>
                  <v:stroke weight="0.497952755905512pt" color="#7F7F7F" joinstyle="round"/>
                  <v:imagedata o:title=""/>
                  <o:lock v:ext="edit" aspectratio="f"/>
                  <v:textbox inset="0mm,0mm,0mm,0mm"/>
                </v:shape>
                <v:shape id="Graphic 46" o:spid="_x0000_s1026" o:spt="100" style="position:absolute;left:131584;top:1835886;height:1270;width:5646420;" filled="f" stroked="t" coordsize="5646420,1" o:gfxdata="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s8y8AAAA&#10;2wAAAA8AAAAAAAAAAQAgAAAAIgAAAGRycy9kb3ducmV2LnhtbFBLAQIUABQAAAAIAIdO4kAzLwWe&#10;OwAAADkAAAAQAAAAAAAAAAEAIAAAAAsBAABkcnMvc2hhcGV4bWwueG1sUEsFBgAAAAAGAAYAWwEA&#10;ALUDAAAAAA==&#10;" path="m0,0l5646407,0e">
                  <v:fill on="f" focussize="0,0"/>
                  <v:stroke weight="0.497952755905512pt" color="#000000" joinstyle="round"/>
                  <v:imagedata o:title=""/>
                  <o:lock v:ext="edit" aspectratio="f"/>
                  <v:textbox inset="0mm,0mm,0mm,0mm"/>
                </v:shape>
                <v:shape id="Graphic 47" o:spid="_x0000_s1026" o:spt="100" style="position:absolute;left:131584;top:2401773;height:1270;width:5646420;" filled="f" stroked="t" coordsize="5646420,1" o:gfxdata="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IWV7sAAADb&#10;AAAADwAAAAAAAAABACAAAAAiAAAAZHJzL2Rvd25yZXYueG1sUEsBAhQAFAAAAAgAh07iQDMvBZ47&#10;AAAAOQAAABAAAAAAAAAAAQAgAAAACgEAAGRycy9zaGFwZXhtbC54bWxQSwUGAAAAAAYABgBbAQAA&#10;tAMAAAAA&#10;" path="m0,0l5646407,0e">
                  <v:fill on="f" focussize="0,0"/>
                  <v:stroke weight="0.497952755905512pt" color="#000000" joinstyle="round"/>
                  <v:imagedata o:title=""/>
                  <o:lock v:ext="edit" aspectratio="f"/>
                  <v:textbox inset="0mm,0mm,0mm,0mm"/>
                </v:shape>
                <v:shape id="Graphic 48" o:spid="_x0000_s1026" o:spt="100" style="position:absolute;left:131584;top:2967647;height:1270;width:5646420;" filled="f" stroked="t" coordsize="5646420,1" o:gfxdata="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22CJbUAAADbAAAADwAA&#10;AAAAAAABACAAAAAiAAAAZHJzL2Rvd25yZXYueG1sUEsBAhQAFAAAAAgAh07iQDMvBZ47AAAAOQAA&#10;ABAAAAAAAAAAAQAgAAAABAEAAGRycy9zaGFwZXhtbC54bWxQSwUGAAAAAAYABgBbAQAArgMAAAAA&#10;" path="m0,0l5646407,0e">
                  <v:fill on="f" focussize="0,0"/>
                  <v:stroke weight="0.497952755905512pt" color="#000000" joinstyle="round"/>
                  <v:imagedata o:title=""/>
                  <o:lock v:ext="edit" aspectratio="f"/>
                  <v:textbox inset="0mm,0mm,0mm,0mm"/>
                </v:shape>
                <v:shape id="Textbox 49" o:spid="_x0000_s1026" o:spt="202" type="#_x0000_t202" style="position:absolute;left:2527;top:2527;height:3562350;width:5904865;" filled="f" stroked="t" coordsize="21600,21600" o:gfxdata="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zvjbvQAA&#10;ANsAAAAPAAAAAAAAAAEAIAAAACIAAABkcnMvZG93bnJldi54bWxQSwECFAAUAAAACACHTuJAMy8F&#10;njsAAAA5AAAAEAAAAAAAAAABACAAAAAMAQAAZHJzL3NoYXBleG1sLnhtbFBLBQYAAAAABgAGAFsB&#10;AAC2AwAAAAA=&#10;">
                  <v:fill on="f" focussize="0,0"/>
                  <v:stroke weight="0.397952755905512pt" color="#000000" joinstyle="round"/>
                  <v:imagedata o:title=""/>
                  <o:lock v:ext="edit" aspectratio="f"/>
                  <v:textbox inset="0mm,0mm,0mm,0mm">
                    <w:txbxContent>
                      <w:p w14:paraId="3F94C828">
                        <w:pPr>
                          <w:spacing w:before="40" w:line="240" w:lineRule="auto"/>
                          <w:rPr>
                            <w:sz w:val="18"/>
                          </w:rPr>
                        </w:pPr>
                      </w:p>
                      <w:p w14:paraId="32E3D086">
                        <w:pPr>
                          <w:spacing w:before="0" w:line="218" w:lineRule="auto"/>
                          <w:ind w:left="199" w:right="340" w:hanging="5"/>
                          <w:jc w:val="left"/>
                          <w:rPr>
                            <w:rFonts w:ascii="Calibri"/>
                            <w:sz w:val="18"/>
                          </w:rPr>
                        </w:pPr>
                        <w:bookmarkStart w:id="83" w:name="_bookmark49"/>
                        <w:bookmarkEnd w:id="83"/>
                        <w:r>
                          <w:rPr>
                            <w:rFonts w:ascii="Calibri"/>
                            <w:color w:val="7F7F7F"/>
                            <w:w w:val="120"/>
                            <w:sz w:val="18"/>
                          </w:rPr>
                          <w:t>A</w:t>
                        </w:r>
                        <w:r>
                          <w:rPr>
                            <w:rFonts w:ascii="Calibri"/>
                            <w:color w:val="7F7F7F"/>
                            <w:spacing w:val="32"/>
                            <w:w w:val="120"/>
                            <w:sz w:val="18"/>
                          </w:rPr>
                          <w:t xml:space="preserve"> </w:t>
                        </w:r>
                        <w:r>
                          <w:rPr>
                            <w:rFonts w:ascii="Calibri"/>
                            <w:color w:val="7F7F7F"/>
                            <w:w w:val="120"/>
                            <w:sz w:val="18"/>
                          </w:rPr>
                          <w:t>"whatpu"</w:t>
                        </w:r>
                        <w:r>
                          <w:rPr>
                            <w:rFonts w:ascii="Calibri"/>
                            <w:color w:val="7F7F7F"/>
                            <w:spacing w:val="40"/>
                            <w:w w:val="120"/>
                            <w:sz w:val="18"/>
                          </w:rPr>
                          <w:t xml:space="preserve"> </w:t>
                        </w:r>
                        <w:r>
                          <w:rPr>
                            <w:rFonts w:ascii="Calibri"/>
                            <w:color w:val="7F7F7F"/>
                            <w:w w:val="120"/>
                            <w:sz w:val="18"/>
                          </w:rPr>
                          <w:t>is</w:t>
                        </w:r>
                        <w:r>
                          <w:rPr>
                            <w:rFonts w:ascii="Calibri"/>
                            <w:color w:val="7F7F7F"/>
                            <w:spacing w:val="40"/>
                            <w:w w:val="120"/>
                            <w:sz w:val="18"/>
                          </w:rPr>
                          <w:t xml:space="preserve"> </w:t>
                        </w:r>
                        <w:r>
                          <w:rPr>
                            <w:rFonts w:ascii="Calibri"/>
                            <w:color w:val="7F7F7F"/>
                            <w:w w:val="120"/>
                            <w:sz w:val="18"/>
                          </w:rPr>
                          <w:t>a</w:t>
                        </w:r>
                        <w:r>
                          <w:rPr>
                            <w:rFonts w:ascii="Calibri"/>
                            <w:color w:val="7F7F7F"/>
                            <w:spacing w:val="34"/>
                            <w:w w:val="120"/>
                            <w:sz w:val="18"/>
                          </w:rPr>
                          <w:t xml:space="preserve"> </w:t>
                        </w:r>
                        <w:r>
                          <w:rPr>
                            <w:rFonts w:ascii="Calibri"/>
                            <w:color w:val="7F7F7F"/>
                            <w:w w:val="120"/>
                            <w:sz w:val="18"/>
                          </w:rPr>
                          <w:t>small,</w:t>
                        </w:r>
                        <w:r>
                          <w:rPr>
                            <w:rFonts w:ascii="Calibri"/>
                            <w:color w:val="7F7F7F"/>
                            <w:spacing w:val="34"/>
                            <w:w w:val="120"/>
                            <w:sz w:val="18"/>
                          </w:rPr>
                          <w:t xml:space="preserve"> </w:t>
                        </w:r>
                        <w:r>
                          <w:rPr>
                            <w:rFonts w:ascii="Calibri"/>
                            <w:color w:val="7F7F7F"/>
                            <w:w w:val="120"/>
                            <w:sz w:val="18"/>
                          </w:rPr>
                          <w:t>furry</w:t>
                        </w:r>
                        <w:r>
                          <w:rPr>
                            <w:rFonts w:ascii="Calibri"/>
                            <w:color w:val="7F7F7F"/>
                            <w:spacing w:val="34"/>
                            <w:w w:val="120"/>
                            <w:sz w:val="18"/>
                          </w:rPr>
                          <w:t xml:space="preserve"> </w:t>
                        </w:r>
                        <w:r>
                          <w:rPr>
                            <w:rFonts w:ascii="Calibri"/>
                            <w:color w:val="7F7F7F"/>
                            <w:w w:val="120"/>
                            <w:sz w:val="18"/>
                          </w:rPr>
                          <w:t>animal</w:t>
                        </w:r>
                        <w:r>
                          <w:rPr>
                            <w:rFonts w:ascii="Calibri"/>
                            <w:color w:val="7F7F7F"/>
                            <w:spacing w:val="32"/>
                            <w:w w:val="120"/>
                            <w:sz w:val="18"/>
                          </w:rPr>
                          <w:t xml:space="preserve"> </w:t>
                        </w:r>
                        <w:r>
                          <w:rPr>
                            <w:rFonts w:ascii="Calibri"/>
                            <w:color w:val="7F7F7F"/>
                            <w:w w:val="120"/>
                            <w:sz w:val="18"/>
                          </w:rPr>
                          <w:t>native</w:t>
                        </w:r>
                        <w:r>
                          <w:rPr>
                            <w:rFonts w:ascii="Calibri"/>
                            <w:color w:val="7F7F7F"/>
                            <w:spacing w:val="32"/>
                            <w:w w:val="120"/>
                            <w:sz w:val="18"/>
                          </w:rPr>
                          <w:t xml:space="preserve"> </w:t>
                        </w:r>
                        <w:r>
                          <w:rPr>
                            <w:rFonts w:ascii="Calibri"/>
                            <w:color w:val="7F7F7F"/>
                            <w:w w:val="120"/>
                            <w:sz w:val="18"/>
                          </w:rPr>
                          <w:t>to</w:t>
                        </w:r>
                        <w:r>
                          <w:rPr>
                            <w:rFonts w:ascii="Calibri"/>
                            <w:color w:val="7F7F7F"/>
                            <w:spacing w:val="32"/>
                            <w:w w:val="120"/>
                            <w:sz w:val="18"/>
                          </w:rPr>
                          <w:t xml:space="preserve"> </w:t>
                        </w:r>
                        <w:r>
                          <w:rPr>
                            <w:rFonts w:ascii="Calibri"/>
                            <w:color w:val="7F7F7F"/>
                            <w:w w:val="120"/>
                            <w:sz w:val="18"/>
                          </w:rPr>
                          <w:t>Tanzania.</w:t>
                        </w:r>
                        <w:r>
                          <w:rPr>
                            <w:rFonts w:ascii="Calibri"/>
                            <w:color w:val="7F7F7F"/>
                            <w:spacing w:val="80"/>
                            <w:w w:val="120"/>
                            <w:sz w:val="18"/>
                          </w:rPr>
                          <w:t xml:space="preserve"> </w:t>
                        </w:r>
                        <w:r>
                          <w:rPr>
                            <w:rFonts w:ascii="Calibri"/>
                            <w:color w:val="7F7F7F"/>
                            <w:w w:val="120"/>
                            <w:sz w:val="18"/>
                          </w:rPr>
                          <w:t>An</w:t>
                        </w:r>
                        <w:r>
                          <w:rPr>
                            <w:rFonts w:ascii="Calibri"/>
                            <w:color w:val="7F7F7F"/>
                            <w:spacing w:val="32"/>
                            <w:w w:val="120"/>
                            <w:sz w:val="18"/>
                          </w:rPr>
                          <w:t xml:space="preserve"> </w:t>
                        </w:r>
                        <w:r>
                          <w:rPr>
                            <w:rFonts w:ascii="Calibri"/>
                            <w:color w:val="7F7F7F"/>
                            <w:w w:val="120"/>
                            <w:sz w:val="18"/>
                          </w:rPr>
                          <w:t>example</w:t>
                        </w:r>
                        <w:r>
                          <w:rPr>
                            <w:rFonts w:ascii="Calibri"/>
                            <w:color w:val="7F7F7F"/>
                            <w:spacing w:val="32"/>
                            <w:w w:val="120"/>
                            <w:sz w:val="18"/>
                          </w:rPr>
                          <w:t xml:space="preserve"> </w:t>
                        </w:r>
                        <w:r>
                          <w:rPr>
                            <w:rFonts w:ascii="Calibri"/>
                            <w:color w:val="7F7F7F"/>
                            <w:w w:val="120"/>
                            <w:sz w:val="18"/>
                          </w:rPr>
                          <w:t>of</w:t>
                        </w:r>
                        <w:r>
                          <w:rPr>
                            <w:rFonts w:ascii="Calibri"/>
                            <w:color w:val="7F7F7F"/>
                            <w:spacing w:val="32"/>
                            <w:w w:val="120"/>
                            <w:sz w:val="18"/>
                          </w:rPr>
                          <w:t xml:space="preserve"> </w:t>
                        </w:r>
                        <w:r>
                          <w:rPr>
                            <w:rFonts w:ascii="Calibri"/>
                            <w:color w:val="7F7F7F"/>
                            <w:w w:val="120"/>
                            <w:sz w:val="18"/>
                          </w:rPr>
                          <w:t>a</w:t>
                        </w:r>
                        <w:r>
                          <w:rPr>
                            <w:rFonts w:ascii="Calibri"/>
                            <w:color w:val="7F7F7F"/>
                            <w:spacing w:val="32"/>
                            <w:w w:val="120"/>
                            <w:sz w:val="18"/>
                          </w:rPr>
                          <w:t xml:space="preserve"> </w:t>
                        </w:r>
                        <w:r>
                          <w:rPr>
                            <w:rFonts w:ascii="Calibri"/>
                            <w:color w:val="7F7F7F"/>
                            <w:w w:val="120"/>
                            <w:sz w:val="18"/>
                          </w:rPr>
                          <w:t>sentence</w:t>
                        </w:r>
                        <w:r>
                          <w:rPr>
                            <w:rFonts w:ascii="Calibri"/>
                            <w:color w:val="7F7F7F"/>
                            <w:spacing w:val="32"/>
                            <w:w w:val="120"/>
                            <w:sz w:val="18"/>
                          </w:rPr>
                          <w:t xml:space="preserve"> </w:t>
                        </w:r>
                        <w:r>
                          <w:rPr>
                            <w:rFonts w:ascii="Calibri"/>
                            <w:color w:val="7F7F7F"/>
                            <w:w w:val="120"/>
                            <w:sz w:val="18"/>
                          </w:rPr>
                          <w:t>that</w:t>
                        </w:r>
                        <w:r>
                          <w:rPr>
                            <w:rFonts w:ascii="Calibri"/>
                            <w:color w:val="7F7F7F"/>
                            <w:spacing w:val="32"/>
                            <w:w w:val="120"/>
                            <w:sz w:val="18"/>
                          </w:rPr>
                          <w:t xml:space="preserve"> </w:t>
                        </w:r>
                        <w:r>
                          <w:rPr>
                            <w:rFonts w:ascii="Calibri"/>
                            <w:color w:val="7F7F7F"/>
                            <w:w w:val="120"/>
                            <w:sz w:val="18"/>
                          </w:rPr>
                          <w:t>uses the</w:t>
                        </w:r>
                        <w:r>
                          <w:rPr>
                            <w:rFonts w:ascii="Calibri"/>
                            <w:color w:val="7F7F7F"/>
                            <w:spacing w:val="40"/>
                            <w:w w:val="120"/>
                            <w:sz w:val="18"/>
                          </w:rPr>
                          <w:t xml:space="preserve"> </w:t>
                        </w:r>
                        <w:r>
                          <w:rPr>
                            <w:rFonts w:ascii="Calibri"/>
                            <w:color w:val="7F7F7F"/>
                            <w:w w:val="120"/>
                            <w:sz w:val="18"/>
                          </w:rPr>
                          <w:t>word</w:t>
                        </w:r>
                        <w:r>
                          <w:rPr>
                            <w:rFonts w:ascii="Calibri"/>
                            <w:color w:val="7F7F7F"/>
                            <w:spacing w:val="40"/>
                            <w:w w:val="120"/>
                            <w:sz w:val="18"/>
                          </w:rPr>
                          <w:t xml:space="preserve"> </w:t>
                        </w:r>
                        <w:r>
                          <w:rPr>
                            <w:rFonts w:ascii="Calibri"/>
                            <w:color w:val="7F7F7F"/>
                            <w:w w:val="120"/>
                            <w:sz w:val="18"/>
                          </w:rPr>
                          <w:t>whatpu is:</w:t>
                        </w:r>
                      </w:p>
                      <w:p w14:paraId="0BE4056F">
                        <w:pPr>
                          <w:spacing w:before="0" w:line="203" w:lineRule="exact"/>
                          <w:ind w:left="194" w:right="0" w:firstLine="0"/>
                          <w:jc w:val="left"/>
                          <w:rPr>
                            <w:rFonts w:ascii="Calibri"/>
                            <w:sz w:val="18"/>
                          </w:rPr>
                        </w:pPr>
                        <w:r>
                          <w:rPr>
                            <w:rFonts w:ascii="Calibri"/>
                            <w:color w:val="7F7F7F"/>
                            <w:w w:val="120"/>
                            <w:sz w:val="18"/>
                          </w:rPr>
                          <w:t>We</w:t>
                        </w:r>
                        <w:r>
                          <w:rPr>
                            <w:rFonts w:ascii="Calibri"/>
                            <w:color w:val="7F7F7F"/>
                            <w:spacing w:val="20"/>
                            <w:w w:val="120"/>
                            <w:sz w:val="18"/>
                          </w:rPr>
                          <w:t xml:space="preserve"> </w:t>
                        </w:r>
                        <w:r>
                          <w:rPr>
                            <w:rFonts w:ascii="Calibri"/>
                            <w:color w:val="7F7F7F"/>
                            <w:w w:val="120"/>
                            <w:sz w:val="18"/>
                          </w:rPr>
                          <w:t>were</w:t>
                        </w:r>
                        <w:r>
                          <w:rPr>
                            <w:rFonts w:ascii="Calibri"/>
                            <w:color w:val="7F7F7F"/>
                            <w:spacing w:val="22"/>
                            <w:w w:val="120"/>
                            <w:sz w:val="18"/>
                          </w:rPr>
                          <w:t xml:space="preserve"> </w:t>
                        </w:r>
                        <w:r>
                          <w:rPr>
                            <w:rFonts w:ascii="Calibri"/>
                            <w:color w:val="7F7F7F"/>
                            <w:w w:val="120"/>
                            <w:sz w:val="18"/>
                          </w:rPr>
                          <w:t>traveling</w:t>
                        </w:r>
                        <w:r>
                          <w:rPr>
                            <w:rFonts w:ascii="Calibri"/>
                            <w:color w:val="7F7F7F"/>
                            <w:spacing w:val="21"/>
                            <w:w w:val="120"/>
                            <w:sz w:val="18"/>
                          </w:rPr>
                          <w:t xml:space="preserve"> </w:t>
                        </w:r>
                        <w:r>
                          <w:rPr>
                            <w:rFonts w:ascii="Calibri"/>
                            <w:color w:val="7F7F7F"/>
                            <w:w w:val="120"/>
                            <w:sz w:val="18"/>
                          </w:rPr>
                          <w:t>in</w:t>
                        </w:r>
                        <w:r>
                          <w:rPr>
                            <w:rFonts w:ascii="Calibri"/>
                            <w:color w:val="7F7F7F"/>
                            <w:spacing w:val="21"/>
                            <w:w w:val="120"/>
                            <w:sz w:val="18"/>
                          </w:rPr>
                          <w:t xml:space="preserve"> </w:t>
                        </w:r>
                        <w:r>
                          <w:rPr>
                            <w:rFonts w:ascii="Calibri"/>
                            <w:color w:val="7F7F7F"/>
                            <w:w w:val="120"/>
                            <w:sz w:val="18"/>
                          </w:rPr>
                          <w:t>Africa</w:t>
                        </w:r>
                        <w:r>
                          <w:rPr>
                            <w:rFonts w:ascii="Calibri"/>
                            <w:color w:val="7F7F7F"/>
                            <w:spacing w:val="21"/>
                            <w:w w:val="120"/>
                            <w:sz w:val="18"/>
                          </w:rPr>
                          <w:t xml:space="preserve"> </w:t>
                        </w:r>
                        <w:r>
                          <w:rPr>
                            <w:rFonts w:ascii="Calibri"/>
                            <w:color w:val="7F7F7F"/>
                            <w:w w:val="120"/>
                            <w:sz w:val="18"/>
                          </w:rPr>
                          <w:t>and</w:t>
                        </w:r>
                        <w:r>
                          <w:rPr>
                            <w:rFonts w:ascii="Calibri"/>
                            <w:color w:val="7F7F7F"/>
                            <w:spacing w:val="21"/>
                            <w:w w:val="120"/>
                            <w:sz w:val="18"/>
                          </w:rPr>
                          <w:t xml:space="preserve"> </w:t>
                        </w:r>
                        <w:r>
                          <w:rPr>
                            <w:rFonts w:ascii="Calibri"/>
                            <w:color w:val="7F7F7F"/>
                            <w:w w:val="120"/>
                            <w:sz w:val="18"/>
                          </w:rPr>
                          <w:t>we</w:t>
                        </w:r>
                        <w:r>
                          <w:rPr>
                            <w:rFonts w:ascii="Calibri"/>
                            <w:color w:val="7F7F7F"/>
                            <w:spacing w:val="21"/>
                            <w:w w:val="120"/>
                            <w:sz w:val="18"/>
                          </w:rPr>
                          <w:t xml:space="preserve"> </w:t>
                        </w:r>
                        <w:r>
                          <w:rPr>
                            <w:rFonts w:ascii="Calibri"/>
                            <w:color w:val="7F7F7F"/>
                            <w:w w:val="120"/>
                            <w:sz w:val="18"/>
                          </w:rPr>
                          <w:t>saw</w:t>
                        </w:r>
                        <w:r>
                          <w:rPr>
                            <w:rFonts w:ascii="Calibri"/>
                            <w:color w:val="7F7F7F"/>
                            <w:spacing w:val="21"/>
                            <w:w w:val="120"/>
                            <w:sz w:val="18"/>
                          </w:rPr>
                          <w:t xml:space="preserve"> </w:t>
                        </w:r>
                        <w:r>
                          <w:rPr>
                            <w:rFonts w:ascii="Calibri"/>
                            <w:color w:val="7F7F7F"/>
                            <w:w w:val="120"/>
                            <w:sz w:val="18"/>
                          </w:rPr>
                          <w:t>these</w:t>
                        </w:r>
                        <w:r>
                          <w:rPr>
                            <w:rFonts w:ascii="Calibri"/>
                            <w:color w:val="7F7F7F"/>
                            <w:spacing w:val="22"/>
                            <w:w w:val="120"/>
                            <w:sz w:val="18"/>
                          </w:rPr>
                          <w:t xml:space="preserve"> </w:t>
                        </w:r>
                        <w:r>
                          <w:rPr>
                            <w:rFonts w:ascii="Calibri"/>
                            <w:color w:val="7F7F7F"/>
                            <w:w w:val="120"/>
                            <w:sz w:val="18"/>
                          </w:rPr>
                          <w:t>very</w:t>
                        </w:r>
                        <w:r>
                          <w:rPr>
                            <w:rFonts w:ascii="Calibri"/>
                            <w:color w:val="7F7F7F"/>
                            <w:spacing w:val="21"/>
                            <w:w w:val="120"/>
                            <w:sz w:val="18"/>
                          </w:rPr>
                          <w:t xml:space="preserve"> </w:t>
                        </w:r>
                        <w:r>
                          <w:rPr>
                            <w:rFonts w:ascii="Calibri"/>
                            <w:color w:val="7F7F7F"/>
                            <w:w w:val="120"/>
                            <w:sz w:val="18"/>
                          </w:rPr>
                          <w:t>cute</w:t>
                        </w:r>
                        <w:r>
                          <w:rPr>
                            <w:rFonts w:ascii="Calibri"/>
                            <w:color w:val="7F7F7F"/>
                            <w:spacing w:val="21"/>
                            <w:w w:val="120"/>
                            <w:sz w:val="18"/>
                          </w:rPr>
                          <w:t xml:space="preserve"> </w:t>
                        </w:r>
                        <w:r>
                          <w:rPr>
                            <w:rFonts w:ascii="Calibri"/>
                            <w:color w:val="7F7F7F"/>
                            <w:spacing w:val="-2"/>
                            <w:w w:val="120"/>
                            <w:sz w:val="18"/>
                          </w:rPr>
                          <w:t>whatpus.</w:t>
                        </w:r>
                      </w:p>
                      <w:p w14:paraId="5A88DB9D">
                        <w:pPr>
                          <w:spacing w:before="68" w:line="240" w:lineRule="auto"/>
                          <w:rPr>
                            <w:rFonts w:ascii="Calibri"/>
                            <w:sz w:val="18"/>
                          </w:rPr>
                        </w:pPr>
                      </w:p>
                      <w:p w14:paraId="4EED87EF">
                        <w:pPr>
                          <w:spacing w:before="0" w:line="218" w:lineRule="auto"/>
                          <w:ind w:left="199" w:right="53" w:hanging="5"/>
                          <w:jc w:val="left"/>
                          <w:rPr>
                            <w:rFonts w:ascii="Calibri"/>
                            <w:sz w:val="18"/>
                          </w:rPr>
                        </w:pPr>
                        <w:r>
                          <w:rPr>
                            <w:rFonts w:ascii="Calibri"/>
                            <w:color w:val="7F7F7F"/>
                            <w:w w:val="115"/>
                            <w:sz w:val="18"/>
                          </w:rPr>
                          <w:t>To</w:t>
                        </w:r>
                        <w:r>
                          <w:rPr>
                            <w:rFonts w:ascii="Calibri"/>
                            <w:color w:val="7F7F7F"/>
                            <w:spacing w:val="31"/>
                            <w:w w:val="115"/>
                            <w:sz w:val="18"/>
                          </w:rPr>
                          <w:t xml:space="preserve"> </w:t>
                        </w:r>
                        <w:r>
                          <w:rPr>
                            <w:rFonts w:ascii="Calibri"/>
                            <w:color w:val="7F7F7F"/>
                            <w:w w:val="115"/>
                            <w:sz w:val="18"/>
                          </w:rPr>
                          <w:t>do</w:t>
                        </w:r>
                        <w:r>
                          <w:rPr>
                            <w:rFonts w:ascii="Calibri"/>
                            <w:color w:val="7F7F7F"/>
                            <w:spacing w:val="31"/>
                            <w:w w:val="115"/>
                            <w:sz w:val="18"/>
                          </w:rPr>
                          <w:t xml:space="preserve"> </w:t>
                        </w:r>
                        <w:r>
                          <w:rPr>
                            <w:rFonts w:ascii="Calibri"/>
                            <w:color w:val="7F7F7F"/>
                            <w:w w:val="115"/>
                            <w:sz w:val="18"/>
                          </w:rPr>
                          <w:t>a</w:t>
                        </w:r>
                        <w:r>
                          <w:rPr>
                            <w:rFonts w:ascii="Calibri"/>
                            <w:color w:val="7F7F7F"/>
                            <w:spacing w:val="31"/>
                            <w:w w:val="115"/>
                            <w:sz w:val="18"/>
                          </w:rPr>
                          <w:t xml:space="preserve"> </w:t>
                        </w:r>
                        <w:r>
                          <w:rPr>
                            <w:rFonts w:ascii="Calibri"/>
                            <w:color w:val="7F7F7F"/>
                            <w:w w:val="115"/>
                            <w:sz w:val="18"/>
                          </w:rPr>
                          <w:t>"farduddle"</w:t>
                        </w:r>
                        <w:r>
                          <w:rPr>
                            <w:rFonts w:ascii="Calibri"/>
                            <w:color w:val="7F7F7F"/>
                            <w:spacing w:val="31"/>
                            <w:w w:val="115"/>
                            <w:sz w:val="18"/>
                          </w:rPr>
                          <w:t xml:space="preserve"> </w:t>
                        </w:r>
                        <w:r>
                          <w:rPr>
                            <w:rFonts w:ascii="Calibri"/>
                            <w:color w:val="7F7F7F"/>
                            <w:w w:val="115"/>
                            <w:sz w:val="18"/>
                          </w:rPr>
                          <w:t>means</w:t>
                        </w:r>
                        <w:r>
                          <w:rPr>
                            <w:rFonts w:ascii="Calibri"/>
                            <w:color w:val="7F7F7F"/>
                            <w:spacing w:val="31"/>
                            <w:w w:val="115"/>
                            <w:sz w:val="18"/>
                          </w:rPr>
                          <w:t xml:space="preserve"> </w:t>
                        </w:r>
                        <w:r>
                          <w:rPr>
                            <w:rFonts w:ascii="Calibri"/>
                            <w:color w:val="7F7F7F"/>
                            <w:w w:val="115"/>
                            <w:sz w:val="18"/>
                          </w:rPr>
                          <w:t>to</w:t>
                        </w:r>
                        <w:r>
                          <w:rPr>
                            <w:rFonts w:ascii="Calibri"/>
                            <w:color w:val="7F7F7F"/>
                            <w:spacing w:val="31"/>
                            <w:w w:val="115"/>
                            <w:sz w:val="18"/>
                          </w:rPr>
                          <w:t xml:space="preserve"> </w:t>
                        </w:r>
                        <w:r>
                          <w:rPr>
                            <w:rFonts w:ascii="Calibri"/>
                            <w:color w:val="7F7F7F"/>
                            <w:w w:val="115"/>
                            <w:sz w:val="18"/>
                          </w:rPr>
                          <w:t>jump</w:t>
                        </w:r>
                        <w:r>
                          <w:rPr>
                            <w:rFonts w:ascii="Calibri"/>
                            <w:color w:val="7F7F7F"/>
                            <w:spacing w:val="31"/>
                            <w:w w:val="115"/>
                            <w:sz w:val="18"/>
                          </w:rPr>
                          <w:t xml:space="preserve"> </w:t>
                        </w:r>
                        <w:r>
                          <w:rPr>
                            <w:rFonts w:ascii="Calibri"/>
                            <w:color w:val="7F7F7F"/>
                            <w:w w:val="115"/>
                            <w:sz w:val="18"/>
                          </w:rPr>
                          <w:t>up</w:t>
                        </w:r>
                        <w:r>
                          <w:rPr>
                            <w:rFonts w:ascii="Calibri"/>
                            <w:color w:val="7F7F7F"/>
                            <w:spacing w:val="31"/>
                            <w:w w:val="115"/>
                            <w:sz w:val="18"/>
                          </w:rPr>
                          <w:t xml:space="preserve"> </w:t>
                        </w:r>
                        <w:r>
                          <w:rPr>
                            <w:rFonts w:ascii="Calibri"/>
                            <w:color w:val="7F7F7F"/>
                            <w:w w:val="115"/>
                            <w:sz w:val="18"/>
                          </w:rPr>
                          <w:t>and</w:t>
                        </w:r>
                        <w:r>
                          <w:rPr>
                            <w:rFonts w:ascii="Calibri"/>
                            <w:color w:val="7F7F7F"/>
                            <w:spacing w:val="31"/>
                            <w:w w:val="115"/>
                            <w:sz w:val="18"/>
                          </w:rPr>
                          <w:t xml:space="preserve"> </w:t>
                        </w:r>
                        <w:r>
                          <w:rPr>
                            <w:rFonts w:ascii="Calibri"/>
                            <w:color w:val="7F7F7F"/>
                            <w:w w:val="115"/>
                            <w:sz w:val="18"/>
                          </w:rPr>
                          <w:t>down</w:t>
                        </w:r>
                        <w:r>
                          <w:rPr>
                            <w:rFonts w:ascii="Calibri"/>
                            <w:color w:val="7F7F7F"/>
                            <w:spacing w:val="25"/>
                            <w:w w:val="130"/>
                            <w:sz w:val="18"/>
                          </w:rPr>
                          <w:t xml:space="preserve"> </w:t>
                        </w:r>
                        <w:r>
                          <w:rPr>
                            <w:rFonts w:ascii="Calibri"/>
                            <w:color w:val="7F7F7F"/>
                            <w:w w:val="130"/>
                            <w:sz w:val="18"/>
                          </w:rPr>
                          <w:t>really</w:t>
                        </w:r>
                        <w:r>
                          <w:rPr>
                            <w:rFonts w:ascii="Calibri"/>
                            <w:color w:val="7F7F7F"/>
                            <w:spacing w:val="25"/>
                            <w:w w:val="130"/>
                            <w:sz w:val="18"/>
                          </w:rPr>
                          <w:t xml:space="preserve"> </w:t>
                        </w:r>
                        <w:r>
                          <w:rPr>
                            <w:rFonts w:ascii="Calibri"/>
                            <w:color w:val="7F7F7F"/>
                            <w:w w:val="130"/>
                            <w:sz w:val="18"/>
                          </w:rPr>
                          <w:t>fast.</w:t>
                        </w:r>
                        <w:r>
                          <w:rPr>
                            <w:rFonts w:ascii="Calibri"/>
                            <w:color w:val="7F7F7F"/>
                            <w:spacing w:val="80"/>
                            <w:w w:val="130"/>
                            <w:sz w:val="18"/>
                          </w:rPr>
                          <w:t xml:space="preserve"> </w:t>
                        </w:r>
                        <w:r>
                          <w:rPr>
                            <w:rFonts w:ascii="Calibri"/>
                            <w:color w:val="7F7F7F"/>
                            <w:w w:val="115"/>
                            <w:sz w:val="18"/>
                          </w:rPr>
                          <w:t>An</w:t>
                        </w:r>
                        <w:r>
                          <w:rPr>
                            <w:rFonts w:ascii="Calibri"/>
                            <w:color w:val="7F7F7F"/>
                            <w:spacing w:val="31"/>
                            <w:w w:val="115"/>
                            <w:sz w:val="18"/>
                          </w:rPr>
                          <w:t xml:space="preserve"> </w:t>
                        </w:r>
                        <w:r>
                          <w:rPr>
                            <w:rFonts w:ascii="Calibri"/>
                            <w:color w:val="7F7F7F"/>
                            <w:w w:val="115"/>
                            <w:sz w:val="18"/>
                          </w:rPr>
                          <w:t>example</w:t>
                        </w:r>
                        <w:r>
                          <w:rPr>
                            <w:rFonts w:ascii="Calibri"/>
                            <w:color w:val="7F7F7F"/>
                            <w:spacing w:val="31"/>
                            <w:w w:val="115"/>
                            <w:sz w:val="18"/>
                          </w:rPr>
                          <w:t xml:space="preserve"> </w:t>
                        </w:r>
                        <w:r>
                          <w:rPr>
                            <w:rFonts w:ascii="Calibri"/>
                            <w:color w:val="7F7F7F"/>
                            <w:w w:val="115"/>
                            <w:sz w:val="18"/>
                          </w:rPr>
                          <w:t>of</w:t>
                        </w:r>
                        <w:r>
                          <w:rPr>
                            <w:rFonts w:ascii="Calibri"/>
                            <w:color w:val="7F7F7F"/>
                            <w:spacing w:val="31"/>
                            <w:w w:val="115"/>
                            <w:sz w:val="18"/>
                          </w:rPr>
                          <w:t xml:space="preserve"> </w:t>
                        </w:r>
                        <w:r>
                          <w:rPr>
                            <w:rFonts w:ascii="Calibri"/>
                            <w:color w:val="7F7F7F"/>
                            <w:w w:val="115"/>
                            <w:sz w:val="18"/>
                          </w:rPr>
                          <w:t>a</w:t>
                        </w:r>
                        <w:r>
                          <w:rPr>
                            <w:rFonts w:ascii="Calibri"/>
                            <w:color w:val="7F7F7F"/>
                            <w:spacing w:val="31"/>
                            <w:w w:val="115"/>
                            <w:sz w:val="18"/>
                          </w:rPr>
                          <w:t xml:space="preserve"> </w:t>
                        </w:r>
                        <w:r>
                          <w:rPr>
                            <w:rFonts w:ascii="Calibri"/>
                            <w:color w:val="7F7F7F"/>
                            <w:w w:val="115"/>
                            <w:sz w:val="18"/>
                          </w:rPr>
                          <w:t>sentence</w:t>
                        </w:r>
                        <w:r>
                          <w:rPr>
                            <w:rFonts w:ascii="Calibri"/>
                            <w:color w:val="7F7F7F"/>
                            <w:spacing w:val="31"/>
                            <w:w w:val="115"/>
                            <w:sz w:val="18"/>
                          </w:rPr>
                          <w:t xml:space="preserve"> </w:t>
                        </w:r>
                        <w:r>
                          <w:rPr>
                            <w:rFonts w:ascii="Calibri"/>
                            <w:color w:val="7F7F7F"/>
                            <w:w w:val="115"/>
                            <w:sz w:val="18"/>
                          </w:rPr>
                          <w:t>that</w:t>
                        </w:r>
                        <w:r>
                          <w:rPr>
                            <w:rFonts w:ascii="Calibri"/>
                            <w:color w:val="7F7F7F"/>
                            <w:spacing w:val="31"/>
                            <w:w w:val="115"/>
                            <w:sz w:val="18"/>
                          </w:rPr>
                          <w:t xml:space="preserve"> </w:t>
                        </w:r>
                        <w:r>
                          <w:rPr>
                            <w:rFonts w:ascii="Calibri"/>
                            <w:color w:val="7F7F7F"/>
                            <w:w w:val="115"/>
                            <w:sz w:val="18"/>
                          </w:rPr>
                          <w:t>uses the</w:t>
                        </w:r>
                        <w:r>
                          <w:rPr>
                            <w:rFonts w:ascii="Calibri"/>
                            <w:color w:val="7F7F7F"/>
                            <w:spacing w:val="40"/>
                            <w:w w:val="115"/>
                            <w:sz w:val="18"/>
                          </w:rPr>
                          <w:t xml:space="preserve"> </w:t>
                        </w:r>
                        <w:r>
                          <w:rPr>
                            <w:rFonts w:ascii="Calibri"/>
                            <w:color w:val="7F7F7F"/>
                            <w:w w:val="115"/>
                            <w:sz w:val="18"/>
                          </w:rPr>
                          <w:t>word</w:t>
                        </w:r>
                        <w:r>
                          <w:rPr>
                            <w:rFonts w:ascii="Calibri"/>
                            <w:color w:val="7F7F7F"/>
                            <w:spacing w:val="40"/>
                            <w:w w:val="115"/>
                            <w:sz w:val="18"/>
                          </w:rPr>
                          <w:t xml:space="preserve"> </w:t>
                        </w:r>
                        <w:r>
                          <w:rPr>
                            <w:rFonts w:ascii="Calibri"/>
                            <w:color w:val="7F7F7F"/>
                            <w:w w:val="115"/>
                            <w:sz w:val="18"/>
                          </w:rPr>
                          <w:t xml:space="preserve">farduddle </w:t>
                        </w:r>
                        <w:r>
                          <w:rPr>
                            <w:rFonts w:ascii="Calibri"/>
                            <w:color w:val="7F7F7F"/>
                            <w:w w:val="130"/>
                            <w:sz w:val="18"/>
                          </w:rPr>
                          <w:t>is:</w:t>
                        </w:r>
                      </w:p>
                      <w:p w14:paraId="7C12AC72">
                        <w:pPr>
                          <w:spacing w:before="17" w:line="271" w:lineRule="auto"/>
                          <w:ind w:left="199" w:right="340" w:firstLine="0"/>
                          <w:jc w:val="left"/>
                          <w:rPr>
                            <w:rFonts w:ascii="Consolas"/>
                            <w:sz w:val="15"/>
                          </w:rPr>
                        </w:pPr>
                        <w:r>
                          <w:rPr>
                            <w:rFonts w:ascii="Consolas"/>
                            <w:w w:val="120"/>
                            <w:sz w:val="15"/>
                          </w:rPr>
                          <w:t>One</w:t>
                        </w:r>
                        <w:r>
                          <w:rPr>
                            <w:rFonts w:ascii="Consolas"/>
                            <w:spacing w:val="-5"/>
                            <w:w w:val="120"/>
                            <w:sz w:val="15"/>
                          </w:rPr>
                          <w:t xml:space="preserve"> </w:t>
                        </w:r>
                        <w:r>
                          <w:rPr>
                            <w:rFonts w:ascii="Consolas"/>
                            <w:w w:val="120"/>
                            <w:sz w:val="15"/>
                          </w:rPr>
                          <w:t>day</w:t>
                        </w:r>
                        <w:r>
                          <w:rPr>
                            <w:rFonts w:ascii="Consolas"/>
                            <w:spacing w:val="-5"/>
                            <w:w w:val="120"/>
                            <w:sz w:val="15"/>
                          </w:rPr>
                          <w:t xml:space="preserve"> </w:t>
                        </w:r>
                        <w:r>
                          <w:rPr>
                            <w:rFonts w:ascii="Consolas"/>
                            <w:w w:val="120"/>
                            <w:sz w:val="15"/>
                          </w:rPr>
                          <w:t>when</w:t>
                        </w:r>
                        <w:r>
                          <w:rPr>
                            <w:rFonts w:ascii="Consolas"/>
                            <w:spacing w:val="-5"/>
                            <w:w w:val="120"/>
                            <w:sz w:val="15"/>
                          </w:rPr>
                          <w:t xml:space="preserve"> </w:t>
                        </w:r>
                        <w:r>
                          <w:rPr>
                            <w:rFonts w:ascii="Consolas"/>
                            <w:w w:val="120"/>
                            <w:sz w:val="15"/>
                          </w:rPr>
                          <w:t>I</w:t>
                        </w:r>
                        <w:r>
                          <w:rPr>
                            <w:rFonts w:ascii="Consolas"/>
                            <w:spacing w:val="-5"/>
                            <w:w w:val="120"/>
                            <w:sz w:val="15"/>
                          </w:rPr>
                          <w:t xml:space="preserve"> </w:t>
                        </w:r>
                        <w:r>
                          <w:rPr>
                            <w:rFonts w:ascii="Consolas"/>
                            <w:w w:val="120"/>
                            <w:sz w:val="15"/>
                          </w:rPr>
                          <w:t>was</w:t>
                        </w:r>
                        <w:r>
                          <w:rPr>
                            <w:rFonts w:ascii="Consolas"/>
                            <w:spacing w:val="-5"/>
                            <w:w w:val="120"/>
                            <w:sz w:val="15"/>
                          </w:rPr>
                          <w:t xml:space="preserve"> </w:t>
                        </w:r>
                        <w:r>
                          <w:rPr>
                            <w:rFonts w:ascii="Consolas"/>
                            <w:w w:val="120"/>
                            <w:sz w:val="15"/>
                          </w:rPr>
                          <w:t>playing</w:t>
                        </w:r>
                        <w:r>
                          <w:rPr>
                            <w:rFonts w:ascii="Consolas"/>
                            <w:spacing w:val="-5"/>
                            <w:w w:val="120"/>
                            <w:sz w:val="15"/>
                          </w:rPr>
                          <w:t xml:space="preserve"> </w:t>
                        </w:r>
                        <w:r>
                          <w:rPr>
                            <w:rFonts w:ascii="Consolas"/>
                            <w:w w:val="120"/>
                            <w:sz w:val="15"/>
                          </w:rPr>
                          <w:t>tag</w:t>
                        </w:r>
                        <w:r>
                          <w:rPr>
                            <w:rFonts w:ascii="Consolas"/>
                            <w:spacing w:val="-5"/>
                            <w:w w:val="120"/>
                            <w:sz w:val="15"/>
                          </w:rPr>
                          <w:t xml:space="preserve"> </w:t>
                        </w:r>
                        <w:r>
                          <w:rPr>
                            <w:rFonts w:ascii="Consolas"/>
                            <w:w w:val="120"/>
                            <w:sz w:val="15"/>
                          </w:rPr>
                          <w:t>with</w:t>
                        </w:r>
                        <w:r>
                          <w:rPr>
                            <w:rFonts w:ascii="Consolas"/>
                            <w:spacing w:val="-5"/>
                            <w:w w:val="120"/>
                            <w:sz w:val="15"/>
                          </w:rPr>
                          <w:t xml:space="preserve"> </w:t>
                        </w:r>
                        <w:r>
                          <w:rPr>
                            <w:rFonts w:ascii="Consolas"/>
                            <w:w w:val="120"/>
                            <w:sz w:val="15"/>
                          </w:rPr>
                          <w:t>my</w:t>
                        </w:r>
                        <w:r>
                          <w:rPr>
                            <w:rFonts w:ascii="Consolas"/>
                            <w:spacing w:val="-5"/>
                            <w:w w:val="120"/>
                            <w:sz w:val="15"/>
                          </w:rPr>
                          <w:t xml:space="preserve"> </w:t>
                        </w:r>
                        <w:r>
                          <w:rPr>
                            <w:rFonts w:ascii="Consolas"/>
                            <w:w w:val="120"/>
                            <w:sz w:val="15"/>
                          </w:rPr>
                          <w:t>little</w:t>
                        </w:r>
                        <w:r>
                          <w:rPr>
                            <w:rFonts w:ascii="Consolas"/>
                            <w:spacing w:val="-5"/>
                            <w:w w:val="120"/>
                            <w:sz w:val="15"/>
                          </w:rPr>
                          <w:t xml:space="preserve"> </w:t>
                        </w:r>
                        <w:r>
                          <w:rPr>
                            <w:rFonts w:ascii="Consolas"/>
                            <w:w w:val="120"/>
                            <w:sz w:val="15"/>
                          </w:rPr>
                          <w:t>sister,</w:t>
                        </w:r>
                        <w:r>
                          <w:rPr>
                            <w:rFonts w:ascii="Consolas"/>
                            <w:spacing w:val="-5"/>
                            <w:w w:val="120"/>
                            <w:sz w:val="15"/>
                          </w:rPr>
                          <w:t xml:space="preserve"> </w:t>
                        </w:r>
                        <w:r>
                          <w:rPr>
                            <w:rFonts w:ascii="Consolas"/>
                            <w:w w:val="120"/>
                            <w:sz w:val="15"/>
                          </w:rPr>
                          <w:t>she</w:t>
                        </w:r>
                        <w:r>
                          <w:rPr>
                            <w:rFonts w:ascii="Consolas"/>
                            <w:spacing w:val="-5"/>
                            <w:w w:val="120"/>
                            <w:sz w:val="15"/>
                          </w:rPr>
                          <w:t xml:space="preserve"> </w:t>
                        </w:r>
                        <w:r>
                          <w:rPr>
                            <w:rFonts w:ascii="Consolas"/>
                            <w:w w:val="120"/>
                            <w:sz w:val="15"/>
                          </w:rPr>
                          <w:t>got</w:t>
                        </w:r>
                        <w:r>
                          <w:rPr>
                            <w:rFonts w:ascii="Consolas"/>
                            <w:spacing w:val="-5"/>
                            <w:w w:val="120"/>
                            <w:sz w:val="15"/>
                          </w:rPr>
                          <w:t xml:space="preserve"> </w:t>
                        </w:r>
                        <w:r>
                          <w:rPr>
                            <w:rFonts w:ascii="Consolas"/>
                            <w:w w:val="120"/>
                            <w:sz w:val="15"/>
                          </w:rPr>
                          <w:t>really</w:t>
                        </w:r>
                        <w:r>
                          <w:rPr>
                            <w:rFonts w:ascii="Consolas"/>
                            <w:spacing w:val="-5"/>
                            <w:w w:val="120"/>
                            <w:sz w:val="15"/>
                          </w:rPr>
                          <w:t xml:space="preserve"> </w:t>
                        </w:r>
                        <w:r>
                          <w:rPr>
                            <w:rFonts w:ascii="Consolas"/>
                            <w:w w:val="120"/>
                            <w:sz w:val="15"/>
                          </w:rPr>
                          <w:t>excited</w:t>
                        </w:r>
                        <w:r>
                          <w:rPr>
                            <w:rFonts w:ascii="Consolas"/>
                            <w:spacing w:val="-5"/>
                            <w:w w:val="120"/>
                            <w:sz w:val="15"/>
                          </w:rPr>
                          <w:t xml:space="preserve"> </w:t>
                        </w:r>
                        <w:r>
                          <w:rPr>
                            <w:rFonts w:ascii="Consolas"/>
                            <w:w w:val="120"/>
                            <w:sz w:val="15"/>
                          </w:rPr>
                          <w:t>and</w:t>
                        </w:r>
                        <w:r>
                          <w:rPr>
                            <w:rFonts w:ascii="Consolas"/>
                            <w:spacing w:val="-5"/>
                            <w:w w:val="120"/>
                            <w:sz w:val="15"/>
                          </w:rPr>
                          <w:t xml:space="preserve"> </w:t>
                        </w:r>
                        <w:r>
                          <w:rPr>
                            <w:rFonts w:ascii="Consolas"/>
                            <w:w w:val="120"/>
                            <w:sz w:val="15"/>
                          </w:rPr>
                          <w:t>she started doing these crazy farduddles.</w:t>
                        </w:r>
                      </w:p>
                      <w:p w14:paraId="2090E7FE">
                        <w:pPr>
                          <w:spacing w:before="0" w:line="178" w:lineRule="exact"/>
                          <w:ind w:left="194" w:right="0" w:firstLine="0"/>
                          <w:jc w:val="left"/>
                          <w:rPr>
                            <w:rFonts w:ascii="Calibri"/>
                            <w:sz w:val="18"/>
                          </w:rPr>
                        </w:pPr>
                        <w:r>
                          <w:rPr>
                            <w:rFonts w:ascii="Calibri"/>
                            <w:color w:val="7F7F7F"/>
                            <w:w w:val="120"/>
                            <w:sz w:val="18"/>
                          </w:rPr>
                          <w:t>A</w:t>
                        </w:r>
                        <w:r>
                          <w:rPr>
                            <w:rFonts w:ascii="Calibri"/>
                            <w:color w:val="7F7F7F"/>
                            <w:spacing w:val="37"/>
                            <w:w w:val="120"/>
                            <w:sz w:val="18"/>
                          </w:rPr>
                          <w:t xml:space="preserve"> </w:t>
                        </w:r>
                        <w:r>
                          <w:rPr>
                            <w:rFonts w:ascii="Calibri"/>
                            <w:color w:val="7F7F7F"/>
                            <w:w w:val="120"/>
                            <w:sz w:val="18"/>
                          </w:rPr>
                          <w:t>"yalubalu"</w:t>
                        </w:r>
                        <w:r>
                          <w:rPr>
                            <w:rFonts w:ascii="Calibri"/>
                            <w:color w:val="7F7F7F"/>
                            <w:spacing w:val="38"/>
                            <w:w w:val="120"/>
                            <w:sz w:val="18"/>
                          </w:rPr>
                          <w:t xml:space="preserve"> </w:t>
                        </w:r>
                        <w:r>
                          <w:rPr>
                            <w:rFonts w:ascii="Calibri"/>
                            <w:color w:val="7F7F7F"/>
                            <w:w w:val="120"/>
                            <w:sz w:val="18"/>
                          </w:rPr>
                          <w:t>is</w:t>
                        </w:r>
                        <w:r>
                          <w:rPr>
                            <w:rFonts w:ascii="Calibri"/>
                            <w:color w:val="7F7F7F"/>
                            <w:spacing w:val="37"/>
                            <w:w w:val="120"/>
                            <w:sz w:val="18"/>
                          </w:rPr>
                          <w:t xml:space="preserve"> </w:t>
                        </w:r>
                        <w:r>
                          <w:rPr>
                            <w:rFonts w:ascii="Calibri"/>
                            <w:color w:val="7F7F7F"/>
                            <w:w w:val="120"/>
                            <w:sz w:val="18"/>
                          </w:rPr>
                          <w:t>a</w:t>
                        </w:r>
                        <w:r>
                          <w:rPr>
                            <w:rFonts w:ascii="Calibri"/>
                            <w:color w:val="7F7F7F"/>
                            <w:spacing w:val="38"/>
                            <w:w w:val="120"/>
                            <w:sz w:val="18"/>
                          </w:rPr>
                          <w:t xml:space="preserve"> </w:t>
                        </w:r>
                        <w:r>
                          <w:rPr>
                            <w:rFonts w:ascii="Calibri"/>
                            <w:color w:val="7F7F7F"/>
                            <w:w w:val="120"/>
                            <w:sz w:val="18"/>
                          </w:rPr>
                          <w:t>type</w:t>
                        </w:r>
                        <w:r>
                          <w:rPr>
                            <w:rFonts w:ascii="Calibri"/>
                            <w:color w:val="7F7F7F"/>
                            <w:spacing w:val="37"/>
                            <w:w w:val="120"/>
                            <w:sz w:val="18"/>
                          </w:rPr>
                          <w:t xml:space="preserve"> </w:t>
                        </w:r>
                        <w:r>
                          <w:rPr>
                            <w:rFonts w:ascii="Calibri"/>
                            <w:color w:val="7F7F7F"/>
                            <w:w w:val="120"/>
                            <w:sz w:val="18"/>
                          </w:rPr>
                          <w:t>of</w:t>
                        </w:r>
                        <w:r>
                          <w:rPr>
                            <w:rFonts w:ascii="Calibri"/>
                            <w:color w:val="7F7F7F"/>
                            <w:spacing w:val="38"/>
                            <w:w w:val="120"/>
                            <w:sz w:val="18"/>
                          </w:rPr>
                          <w:t xml:space="preserve"> </w:t>
                        </w:r>
                        <w:r>
                          <w:rPr>
                            <w:rFonts w:ascii="Calibri"/>
                            <w:color w:val="7F7F7F"/>
                            <w:w w:val="120"/>
                            <w:sz w:val="18"/>
                          </w:rPr>
                          <w:t>vegetable</w:t>
                        </w:r>
                        <w:r>
                          <w:rPr>
                            <w:rFonts w:ascii="Calibri"/>
                            <w:color w:val="7F7F7F"/>
                            <w:spacing w:val="38"/>
                            <w:w w:val="120"/>
                            <w:sz w:val="18"/>
                          </w:rPr>
                          <w:t xml:space="preserve"> </w:t>
                        </w:r>
                        <w:r>
                          <w:rPr>
                            <w:rFonts w:ascii="Calibri"/>
                            <w:color w:val="7F7F7F"/>
                            <w:w w:val="120"/>
                            <w:sz w:val="18"/>
                          </w:rPr>
                          <w:t>that</w:t>
                        </w:r>
                        <w:r>
                          <w:rPr>
                            <w:rFonts w:ascii="Calibri"/>
                            <w:color w:val="7F7F7F"/>
                            <w:spacing w:val="38"/>
                            <w:w w:val="120"/>
                            <w:sz w:val="18"/>
                          </w:rPr>
                          <w:t xml:space="preserve"> </w:t>
                        </w:r>
                        <w:r>
                          <w:rPr>
                            <w:rFonts w:ascii="Calibri"/>
                            <w:color w:val="7F7F7F"/>
                            <w:w w:val="120"/>
                            <w:sz w:val="18"/>
                          </w:rPr>
                          <w:t>looks</w:t>
                        </w:r>
                        <w:r>
                          <w:rPr>
                            <w:rFonts w:ascii="Calibri"/>
                            <w:color w:val="7F7F7F"/>
                            <w:spacing w:val="37"/>
                            <w:w w:val="120"/>
                            <w:sz w:val="18"/>
                          </w:rPr>
                          <w:t xml:space="preserve"> </w:t>
                        </w:r>
                        <w:r>
                          <w:rPr>
                            <w:rFonts w:ascii="Calibri"/>
                            <w:color w:val="7F7F7F"/>
                            <w:w w:val="120"/>
                            <w:sz w:val="18"/>
                          </w:rPr>
                          <w:t>like</w:t>
                        </w:r>
                        <w:r>
                          <w:rPr>
                            <w:rFonts w:ascii="Calibri"/>
                            <w:color w:val="7F7F7F"/>
                            <w:spacing w:val="38"/>
                            <w:w w:val="120"/>
                            <w:sz w:val="18"/>
                          </w:rPr>
                          <w:t xml:space="preserve"> </w:t>
                        </w:r>
                        <w:r>
                          <w:rPr>
                            <w:rFonts w:ascii="Calibri"/>
                            <w:color w:val="7F7F7F"/>
                            <w:w w:val="120"/>
                            <w:sz w:val="18"/>
                          </w:rPr>
                          <w:t>a</w:t>
                        </w:r>
                        <w:r>
                          <w:rPr>
                            <w:rFonts w:ascii="Calibri"/>
                            <w:color w:val="7F7F7F"/>
                            <w:spacing w:val="37"/>
                            <w:w w:val="120"/>
                            <w:sz w:val="18"/>
                          </w:rPr>
                          <w:t xml:space="preserve"> </w:t>
                        </w:r>
                        <w:r>
                          <w:rPr>
                            <w:rFonts w:ascii="Calibri"/>
                            <w:color w:val="7F7F7F"/>
                            <w:w w:val="120"/>
                            <w:sz w:val="18"/>
                          </w:rPr>
                          <w:t>big</w:t>
                        </w:r>
                        <w:r>
                          <w:rPr>
                            <w:rFonts w:ascii="Calibri"/>
                            <w:color w:val="7F7F7F"/>
                            <w:spacing w:val="38"/>
                            <w:w w:val="120"/>
                            <w:sz w:val="18"/>
                          </w:rPr>
                          <w:t xml:space="preserve"> </w:t>
                        </w:r>
                        <w:r>
                          <w:rPr>
                            <w:rFonts w:ascii="Calibri"/>
                            <w:color w:val="7F7F7F"/>
                            <w:w w:val="120"/>
                            <w:sz w:val="18"/>
                          </w:rPr>
                          <w:t>pumpkin.</w:t>
                        </w:r>
                        <w:r>
                          <w:rPr>
                            <w:rFonts w:ascii="Calibri"/>
                            <w:color w:val="7F7F7F"/>
                            <w:spacing w:val="38"/>
                            <w:w w:val="120"/>
                            <w:sz w:val="18"/>
                          </w:rPr>
                          <w:t xml:space="preserve">  </w:t>
                        </w:r>
                        <w:r>
                          <w:rPr>
                            <w:rFonts w:ascii="Calibri"/>
                            <w:color w:val="7F7F7F"/>
                            <w:w w:val="120"/>
                            <w:sz w:val="18"/>
                          </w:rPr>
                          <w:t>An</w:t>
                        </w:r>
                        <w:r>
                          <w:rPr>
                            <w:rFonts w:ascii="Calibri"/>
                            <w:color w:val="7F7F7F"/>
                            <w:spacing w:val="38"/>
                            <w:w w:val="120"/>
                            <w:sz w:val="18"/>
                          </w:rPr>
                          <w:t xml:space="preserve"> </w:t>
                        </w:r>
                        <w:r>
                          <w:rPr>
                            <w:rFonts w:ascii="Calibri"/>
                            <w:color w:val="7F7F7F"/>
                            <w:w w:val="120"/>
                            <w:sz w:val="18"/>
                          </w:rPr>
                          <w:t>example</w:t>
                        </w:r>
                        <w:r>
                          <w:rPr>
                            <w:rFonts w:ascii="Calibri"/>
                            <w:color w:val="7F7F7F"/>
                            <w:spacing w:val="37"/>
                            <w:w w:val="120"/>
                            <w:sz w:val="18"/>
                          </w:rPr>
                          <w:t xml:space="preserve"> </w:t>
                        </w:r>
                        <w:r>
                          <w:rPr>
                            <w:rFonts w:ascii="Calibri"/>
                            <w:color w:val="7F7F7F"/>
                            <w:w w:val="120"/>
                            <w:sz w:val="18"/>
                          </w:rPr>
                          <w:t>of</w:t>
                        </w:r>
                        <w:r>
                          <w:rPr>
                            <w:rFonts w:ascii="Calibri"/>
                            <w:color w:val="7F7F7F"/>
                            <w:spacing w:val="39"/>
                            <w:w w:val="120"/>
                            <w:sz w:val="18"/>
                          </w:rPr>
                          <w:t xml:space="preserve"> </w:t>
                        </w:r>
                        <w:r>
                          <w:rPr>
                            <w:rFonts w:ascii="Calibri"/>
                            <w:color w:val="7F7F7F"/>
                            <w:w w:val="120"/>
                            <w:sz w:val="18"/>
                          </w:rPr>
                          <w:t>a</w:t>
                        </w:r>
                        <w:r>
                          <w:rPr>
                            <w:rFonts w:ascii="Calibri"/>
                            <w:color w:val="7F7F7F"/>
                            <w:spacing w:val="37"/>
                            <w:w w:val="120"/>
                            <w:sz w:val="18"/>
                          </w:rPr>
                          <w:t xml:space="preserve"> </w:t>
                        </w:r>
                        <w:r>
                          <w:rPr>
                            <w:rFonts w:ascii="Calibri"/>
                            <w:color w:val="7F7F7F"/>
                            <w:spacing w:val="-2"/>
                            <w:w w:val="120"/>
                            <w:sz w:val="18"/>
                          </w:rPr>
                          <w:t>sentence</w:t>
                        </w:r>
                      </w:p>
                      <w:p w14:paraId="7CFE3EB0">
                        <w:pPr>
                          <w:spacing w:before="0" w:line="209" w:lineRule="exact"/>
                          <w:ind w:left="199" w:right="0" w:firstLine="0"/>
                          <w:jc w:val="left"/>
                          <w:rPr>
                            <w:rFonts w:ascii="Calibri"/>
                            <w:sz w:val="18"/>
                          </w:rPr>
                        </w:pPr>
                        <w:r>
                          <w:rPr>
                            <w:rFonts w:ascii="Calibri"/>
                            <w:color w:val="7F7F7F"/>
                            <w:w w:val="125"/>
                            <w:sz w:val="18"/>
                          </w:rPr>
                          <w:t>that</w:t>
                        </w:r>
                        <w:r>
                          <w:rPr>
                            <w:rFonts w:ascii="Calibri"/>
                            <w:color w:val="7F7F7F"/>
                            <w:spacing w:val="4"/>
                            <w:w w:val="125"/>
                            <w:sz w:val="18"/>
                          </w:rPr>
                          <w:t xml:space="preserve"> </w:t>
                        </w:r>
                        <w:r>
                          <w:rPr>
                            <w:rFonts w:ascii="Calibri"/>
                            <w:color w:val="7F7F7F"/>
                            <w:w w:val="125"/>
                            <w:sz w:val="18"/>
                          </w:rPr>
                          <w:t>uses</w:t>
                        </w:r>
                        <w:r>
                          <w:rPr>
                            <w:rFonts w:ascii="Calibri"/>
                            <w:color w:val="7F7F7F"/>
                            <w:spacing w:val="4"/>
                            <w:w w:val="125"/>
                            <w:sz w:val="18"/>
                          </w:rPr>
                          <w:t xml:space="preserve"> </w:t>
                        </w:r>
                        <w:r>
                          <w:rPr>
                            <w:rFonts w:ascii="Calibri"/>
                            <w:color w:val="7F7F7F"/>
                            <w:w w:val="125"/>
                            <w:sz w:val="18"/>
                          </w:rPr>
                          <w:t>the</w:t>
                        </w:r>
                        <w:r>
                          <w:rPr>
                            <w:rFonts w:ascii="Calibri"/>
                            <w:color w:val="7F7F7F"/>
                            <w:spacing w:val="4"/>
                            <w:w w:val="125"/>
                            <w:sz w:val="18"/>
                          </w:rPr>
                          <w:t xml:space="preserve"> </w:t>
                        </w:r>
                        <w:r>
                          <w:rPr>
                            <w:rFonts w:ascii="Calibri"/>
                            <w:color w:val="7F7F7F"/>
                            <w:w w:val="125"/>
                            <w:sz w:val="18"/>
                          </w:rPr>
                          <w:t>word</w:t>
                        </w:r>
                        <w:r>
                          <w:rPr>
                            <w:rFonts w:ascii="Calibri"/>
                            <w:color w:val="7F7F7F"/>
                            <w:spacing w:val="5"/>
                            <w:w w:val="125"/>
                            <w:sz w:val="18"/>
                          </w:rPr>
                          <w:t xml:space="preserve"> </w:t>
                        </w:r>
                        <w:r>
                          <w:rPr>
                            <w:rFonts w:ascii="Calibri"/>
                            <w:color w:val="7F7F7F"/>
                            <w:w w:val="125"/>
                            <w:sz w:val="18"/>
                          </w:rPr>
                          <w:t>yalubalu</w:t>
                        </w:r>
                        <w:r>
                          <w:rPr>
                            <w:rFonts w:ascii="Calibri"/>
                            <w:color w:val="7F7F7F"/>
                            <w:spacing w:val="4"/>
                            <w:w w:val="125"/>
                            <w:sz w:val="18"/>
                          </w:rPr>
                          <w:t xml:space="preserve"> </w:t>
                        </w:r>
                        <w:r>
                          <w:rPr>
                            <w:rFonts w:ascii="Calibri"/>
                            <w:color w:val="7F7F7F"/>
                            <w:spacing w:val="-5"/>
                            <w:w w:val="125"/>
                            <w:sz w:val="18"/>
                          </w:rPr>
                          <w:t>is:</w:t>
                        </w:r>
                      </w:p>
                      <w:p w14:paraId="22FB6C1A">
                        <w:pPr>
                          <w:spacing w:before="13" w:line="271" w:lineRule="auto"/>
                          <w:ind w:left="199" w:right="340" w:firstLine="0"/>
                          <w:jc w:val="left"/>
                          <w:rPr>
                            <w:rFonts w:ascii="Consolas"/>
                            <w:sz w:val="15"/>
                          </w:rPr>
                        </w:pPr>
                        <w:r>
                          <w:rPr>
                            <w:rFonts w:ascii="Consolas"/>
                            <w:w w:val="120"/>
                            <w:sz w:val="15"/>
                          </w:rPr>
                          <w:t>I</w:t>
                        </w:r>
                        <w:r>
                          <w:rPr>
                            <w:rFonts w:ascii="Consolas"/>
                            <w:spacing w:val="-4"/>
                            <w:w w:val="120"/>
                            <w:sz w:val="15"/>
                          </w:rPr>
                          <w:t xml:space="preserve"> </w:t>
                        </w:r>
                        <w:r>
                          <w:rPr>
                            <w:rFonts w:ascii="Consolas"/>
                            <w:w w:val="120"/>
                            <w:sz w:val="15"/>
                          </w:rPr>
                          <w:t>was</w:t>
                        </w:r>
                        <w:r>
                          <w:rPr>
                            <w:rFonts w:ascii="Consolas"/>
                            <w:spacing w:val="-4"/>
                            <w:w w:val="120"/>
                            <w:sz w:val="15"/>
                          </w:rPr>
                          <w:t xml:space="preserve"> </w:t>
                        </w:r>
                        <w:r>
                          <w:rPr>
                            <w:rFonts w:ascii="Consolas"/>
                            <w:w w:val="120"/>
                            <w:sz w:val="15"/>
                          </w:rPr>
                          <w:t>on</w:t>
                        </w:r>
                        <w:r>
                          <w:rPr>
                            <w:rFonts w:ascii="Consolas"/>
                            <w:spacing w:val="-4"/>
                            <w:w w:val="120"/>
                            <w:sz w:val="15"/>
                          </w:rPr>
                          <w:t xml:space="preserve"> </w:t>
                        </w:r>
                        <w:r>
                          <w:rPr>
                            <w:rFonts w:ascii="Consolas"/>
                            <w:w w:val="120"/>
                            <w:sz w:val="15"/>
                          </w:rPr>
                          <w:t>a</w:t>
                        </w:r>
                        <w:r>
                          <w:rPr>
                            <w:rFonts w:ascii="Consolas"/>
                            <w:spacing w:val="-4"/>
                            <w:w w:val="120"/>
                            <w:sz w:val="15"/>
                          </w:rPr>
                          <w:t xml:space="preserve"> </w:t>
                        </w:r>
                        <w:r>
                          <w:rPr>
                            <w:rFonts w:ascii="Consolas"/>
                            <w:w w:val="120"/>
                            <w:sz w:val="15"/>
                          </w:rPr>
                          <w:t>trip</w:t>
                        </w:r>
                        <w:r>
                          <w:rPr>
                            <w:rFonts w:ascii="Consolas"/>
                            <w:spacing w:val="-4"/>
                            <w:w w:val="120"/>
                            <w:sz w:val="15"/>
                          </w:rPr>
                          <w:t xml:space="preserve"> </w:t>
                        </w:r>
                        <w:r>
                          <w:rPr>
                            <w:rFonts w:ascii="Consolas"/>
                            <w:w w:val="120"/>
                            <w:sz w:val="15"/>
                          </w:rPr>
                          <w:t>to</w:t>
                        </w:r>
                        <w:r>
                          <w:rPr>
                            <w:rFonts w:ascii="Consolas"/>
                            <w:spacing w:val="-4"/>
                            <w:w w:val="120"/>
                            <w:sz w:val="15"/>
                          </w:rPr>
                          <w:t xml:space="preserve"> </w:t>
                        </w:r>
                        <w:r>
                          <w:rPr>
                            <w:rFonts w:ascii="Consolas"/>
                            <w:w w:val="120"/>
                            <w:sz w:val="15"/>
                          </w:rPr>
                          <w:t>Africa</w:t>
                        </w:r>
                        <w:r>
                          <w:rPr>
                            <w:rFonts w:ascii="Consolas"/>
                            <w:spacing w:val="-4"/>
                            <w:w w:val="120"/>
                            <w:sz w:val="15"/>
                          </w:rPr>
                          <w:t xml:space="preserve"> </w:t>
                        </w:r>
                        <w:r>
                          <w:rPr>
                            <w:rFonts w:ascii="Consolas"/>
                            <w:w w:val="120"/>
                            <w:sz w:val="15"/>
                          </w:rPr>
                          <w:t>and</w:t>
                        </w:r>
                        <w:r>
                          <w:rPr>
                            <w:rFonts w:ascii="Consolas"/>
                            <w:spacing w:val="-4"/>
                            <w:w w:val="120"/>
                            <w:sz w:val="15"/>
                          </w:rPr>
                          <w:t xml:space="preserve"> </w:t>
                        </w:r>
                        <w:r>
                          <w:rPr>
                            <w:rFonts w:ascii="Consolas"/>
                            <w:w w:val="120"/>
                            <w:sz w:val="15"/>
                          </w:rPr>
                          <w:t>I</w:t>
                        </w:r>
                        <w:r>
                          <w:rPr>
                            <w:rFonts w:ascii="Consolas"/>
                            <w:spacing w:val="-4"/>
                            <w:w w:val="120"/>
                            <w:sz w:val="15"/>
                          </w:rPr>
                          <w:t xml:space="preserve"> </w:t>
                        </w:r>
                        <w:r>
                          <w:rPr>
                            <w:rFonts w:ascii="Consolas"/>
                            <w:w w:val="120"/>
                            <w:sz w:val="15"/>
                          </w:rPr>
                          <w:t>tried</w:t>
                        </w:r>
                        <w:r>
                          <w:rPr>
                            <w:rFonts w:ascii="Consolas"/>
                            <w:spacing w:val="-4"/>
                            <w:w w:val="120"/>
                            <w:sz w:val="15"/>
                          </w:rPr>
                          <w:t xml:space="preserve"> </w:t>
                        </w:r>
                        <w:r>
                          <w:rPr>
                            <w:rFonts w:ascii="Consolas"/>
                            <w:w w:val="120"/>
                            <w:sz w:val="15"/>
                          </w:rPr>
                          <w:t>this</w:t>
                        </w:r>
                        <w:r>
                          <w:rPr>
                            <w:rFonts w:ascii="Consolas"/>
                            <w:spacing w:val="-4"/>
                            <w:w w:val="120"/>
                            <w:sz w:val="15"/>
                          </w:rPr>
                          <w:t xml:space="preserve"> </w:t>
                        </w:r>
                        <w:r>
                          <w:rPr>
                            <w:rFonts w:ascii="Consolas"/>
                            <w:w w:val="120"/>
                            <w:sz w:val="15"/>
                          </w:rPr>
                          <w:t>yalubalu</w:t>
                        </w:r>
                        <w:r>
                          <w:rPr>
                            <w:rFonts w:ascii="Consolas"/>
                            <w:spacing w:val="-4"/>
                            <w:w w:val="120"/>
                            <w:sz w:val="15"/>
                          </w:rPr>
                          <w:t xml:space="preserve"> </w:t>
                        </w:r>
                        <w:r>
                          <w:rPr>
                            <w:rFonts w:ascii="Consolas"/>
                            <w:w w:val="120"/>
                            <w:sz w:val="15"/>
                          </w:rPr>
                          <w:t>vegetable</w:t>
                        </w:r>
                        <w:r>
                          <w:rPr>
                            <w:rFonts w:ascii="Consolas"/>
                            <w:spacing w:val="-4"/>
                            <w:w w:val="120"/>
                            <w:sz w:val="15"/>
                          </w:rPr>
                          <w:t xml:space="preserve"> </w:t>
                        </w:r>
                        <w:r>
                          <w:rPr>
                            <w:rFonts w:ascii="Consolas"/>
                            <w:w w:val="120"/>
                            <w:sz w:val="15"/>
                          </w:rPr>
                          <w:t>that</w:t>
                        </w:r>
                        <w:r>
                          <w:rPr>
                            <w:rFonts w:ascii="Consolas"/>
                            <w:spacing w:val="-4"/>
                            <w:w w:val="120"/>
                            <w:sz w:val="15"/>
                          </w:rPr>
                          <w:t xml:space="preserve"> </w:t>
                        </w:r>
                        <w:r>
                          <w:rPr>
                            <w:rFonts w:ascii="Consolas"/>
                            <w:w w:val="120"/>
                            <w:sz w:val="15"/>
                          </w:rPr>
                          <w:t>was</w:t>
                        </w:r>
                        <w:r>
                          <w:rPr>
                            <w:rFonts w:ascii="Consolas"/>
                            <w:spacing w:val="-4"/>
                            <w:w w:val="120"/>
                            <w:sz w:val="15"/>
                          </w:rPr>
                          <w:t xml:space="preserve"> </w:t>
                        </w:r>
                        <w:r>
                          <w:rPr>
                            <w:rFonts w:ascii="Consolas"/>
                            <w:w w:val="120"/>
                            <w:sz w:val="15"/>
                          </w:rPr>
                          <w:t>grown</w:t>
                        </w:r>
                        <w:r>
                          <w:rPr>
                            <w:rFonts w:ascii="Consolas"/>
                            <w:spacing w:val="-4"/>
                            <w:w w:val="120"/>
                            <w:sz w:val="15"/>
                          </w:rPr>
                          <w:t xml:space="preserve"> </w:t>
                        </w:r>
                        <w:r>
                          <w:rPr>
                            <w:rFonts w:ascii="Consolas"/>
                            <w:w w:val="120"/>
                            <w:sz w:val="15"/>
                          </w:rPr>
                          <w:t>in</w:t>
                        </w:r>
                        <w:r>
                          <w:rPr>
                            <w:rFonts w:ascii="Consolas"/>
                            <w:spacing w:val="-4"/>
                            <w:w w:val="120"/>
                            <w:sz w:val="15"/>
                          </w:rPr>
                          <w:t xml:space="preserve"> </w:t>
                        </w:r>
                        <w:r>
                          <w:rPr>
                            <w:rFonts w:ascii="Consolas"/>
                            <w:w w:val="120"/>
                            <w:sz w:val="15"/>
                          </w:rPr>
                          <w:t>a</w:t>
                        </w:r>
                        <w:r>
                          <w:rPr>
                            <w:rFonts w:ascii="Consolas"/>
                            <w:spacing w:val="-4"/>
                            <w:w w:val="120"/>
                            <w:sz w:val="15"/>
                          </w:rPr>
                          <w:t xml:space="preserve"> </w:t>
                        </w:r>
                        <w:r>
                          <w:rPr>
                            <w:rFonts w:ascii="Consolas"/>
                            <w:w w:val="120"/>
                            <w:sz w:val="15"/>
                          </w:rPr>
                          <w:t>garden there. It was delicious.</w:t>
                        </w:r>
                      </w:p>
                      <w:p w14:paraId="2E7060EE">
                        <w:pPr>
                          <w:spacing w:before="66" w:line="240" w:lineRule="auto"/>
                          <w:rPr>
                            <w:rFonts w:ascii="Consolas"/>
                            <w:sz w:val="18"/>
                          </w:rPr>
                        </w:pPr>
                      </w:p>
                      <w:p w14:paraId="1E2F8DD8">
                        <w:pPr>
                          <w:spacing w:before="0" w:line="218" w:lineRule="auto"/>
                          <w:ind w:left="194" w:right="340" w:firstLine="0"/>
                          <w:jc w:val="left"/>
                          <w:rPr>
                            <w:rFonts w:ascii="Calibri"/>
                            <w:sz w:val="18"/>
                          </w:rPr>
                        </w:pPr>
                        <w:r>
                          <w:rPr>
                            <w:rFonts w:ascii="Calibri"/>
                            <w:color w:val="7F7F7F"/>
                            <w:w w:val="125"/>
                            <w:sz w:val="18"/>
                          </w:rPr>
                          <w:t>A</w:t>
                        </w:r>
                        <w:r>
                          <w:rPr>
                            <w:rFonts w:ascii="Calibri"/>
                            <w:color w:val="7F7F7F"/>
                            <w:spacing w:val="23"/>
                            <w:w w:val="125"/>
                            <w:sz w:val="18"/>
                          </w:rPr>
                          <w:t xml:space="preserve"> </w:t>
                        </w:r>
                        <w:r>
                          <w:rPr>
                            <w:rFonts w:ascii="Calibri"/>
                            <w:color w:val="7F7F7F"/>
                            <w:w w:val="125"/>
                            <w:sz w:val="18"/>
                          </w:rPr>
                          <w:t>"Burringo"</w:t>
                        </w:r>
                        <w:r>
                          <w:rPr>
                            <w:rFonts w:ascii="Calibri"/>
                            <w:color w:val="7F7F7F"/>
                            <w:spacing w:val="22"/>
                            <w:w w:val="125"/>
                            <w:sz w:val="18"/>
                          </w:rPr>
                          <w:t xml:space="preserve"> </w:t>
                        </w:r>
                        <w:r>
                          <w:rPr>
                            <w:rFonts w:ascii="Calibri"/>
                            <w:color w:val="7F7F7F"/>
                            <w:w w:val="125"/>
                            <w:sz w:val="18"/>
                          </w:rPr>
                          <w:t>is</w:t>
                        </w:r>
                        <w:r>
                          <w:rPr>
                            <w:rFonts w:ascii="Calibri"/>
                            <w:color w:val="7F7F7F"/>
                            <w:spacing w:val="22"/>
                            <w:w w:val="125"/>
                            <w:sz w:val="18"/>
                          </w:rPr>
                          <w:t xml:space="preserve"> </w:t>
                        </w:r>
                        <w:r>
                          <w:rPr>
                            <w:rFonts w:ascii="Calibri"/>
                            <w:color w:val="7F7F7F"/>
                            <w:w w:val="125"/>
                            <w:sz w:val="18"/>
                          </w:rPr>
                          <w:t>a</w:t>
                        </w:r>
                        <w:r>
                          <w:rPr>
                            <w:rFonts w:ascii="Calibri"/>
                            <w:color w:val="7F7F7F"/>
                            <w:spacing w:val="23"/>
                            <w:w w:val="125"/>
                            <w:sz w:val="18"/>
                          </w:rPr>
                          <w:t xml:space="preserve"> </w:t>
                        </w:r>
                        <w:r>
                          <w:rPr>
                            <w:rFonts w:ascii="Calibri"/>
                            <w:color w:val="7F7F7F"/>
                            <w:w w:val="125"/>
                            <w:sz w:val="18"/>
                          </w:rPr>
                          <w:t>car</w:t>
                        </w:r>
                        <w:r>
                          <w:rPr>
                            <w:rFonts w:ascii="Calibri"/>
                            <w:color w:val="7F7F7F"/>
                            <w:spacing w:val="23"/>
                            <w:w w:val="125"/>
                            <w:sz w:val="18"/>
                          </w:rPr>
                          <w:t xml:space="preserve"> </w:t>
                        </w:r>
                        <w:r>
                          <w:rPr>
                            <w:rFonts w:ascii="Calibri"/>
                            <w:color w:val="7F7F7F"/>
                            <w:w w:val="125"/>
                            <w:sz w:val="18"/>
                          </w:rPr>
                          <w:t>with</w:t>
                        </w:r>
                        <w:r>
                          <w:rPr>
                            <w:rFonts w:ascii="Calibri"/>
                            <w:color w:val="7F7F7F"/>
                            <w:spacing w:val="23"/>
                            <w:w w:val="125"/>
                            <w:sz w:val="18"/>
                          </w:rPr>
                          <w:t xml:space="preserve"> </w:t>
                        </w:r>
                        <w:r>
                          <w:rPr>
                            <w:rFonts w:ascii="Calibri"/>
                            <w:color w:val="7F7F7F"/>
                            <w:w w:val="125"/>
                            <w:sz w:val="18"/>
                          </w:rPr>
                          <w:t>very</w:t>
                        </w:r>
                        <w:r>
                          <w:rPr>
                            <w:rFonts w:ascii="Calibri"/>
                            <w:color w:val="7F7F7F"/>
                            <w:spacing w:val="23"/>
                            <w:w w:val="125"/>
                            <w:sz w:val="18"/>
                          </w:rPr>
                          <w:t xml:space="preserve"> </w:t>
                        </w:r>
                        <w:r>
                          <w:rPr>
                            <w:rFonts w:ascii="Calibri"/>
                            <w:color w:val="7F7F7F"/>
                            <w:w w:val="125"/>
                            <w:sz w:val="18"/>
                          </w:rPr>
                          <w:t>fast</w:t>
                        </w:r>
                        <w:r>
                          <w:rPr>
                            <w:rFonts w:ascii="Calibri"/>
                            <w:color w:val="7F7F7F"/>
                            <w:spacing w:val="23"/>
                            <w:w w:val="125"/>
                            <w:sz w:val="18"/>
                          </w:rPr>
                          <w:t xml:space="preserve"> </w:t>
                        </w:r>
                        <w:r>
                          <w:rPr>
                            <w:rFonts w:ascii="Calibri"/>
                            <w:color w:val="7F7F7F"/>
                            <w:w w:val="125"/>
                            <w:sz w:val="18"/>
                          </w:rPr>
                          <w:t>acceleration.</w:t>
                        </w:r>
                        <w:r>
                          <w:rPr>
                            <w:rFonts w:ascii="Calibri"/>
                            <w:color w:val="7F7F7F"/>
                            <w:spacing w:val="76"/>
                            <w:w w:val="125"/>
                            <w:sz w:val="18"/>
                          </w:rPr>
                          <w:t xml:space="preserve"> </w:t>
                        </w:r>
                        <w:r>
                          <w:rPr>
                            <w:rFonts w:ascii="Calibri"/>
                            <w:color w:val="7F7F7F"/>
                            <w:w w:val="125"/>
                            <w:sz w:val="18"/>
                          </w:rPr>
                          <w:t>An</w:t>
                        </w:r>
                        <w:r>
                          <w:rPr>
                            <w:rFonts w:ascii="Calibri"/>
                            <w:color w:val="7F7F7F"/>
                            <w:spacing w:val="23"/>
                            <w:w w:val="125"/>
                            <w:sz w:val="18"/>
                          </w:rPr>
                          <w:t xml:space="preserve"> </w:t>
                        </w:r>
                        <w:r>
                          <w:rPr>
                            <w:rFonts w:ascii="Calibri"/>
                            <w:color w:val="7F7F7F"/>
                            <w:w w:val="125"/>
                            <w:sz w:val="18"/>
                          </w:rPr>
                          <w:t>example</w:t>
                        </w:r>
                        <w:r>
                          <w:rPr>
                            <w:rFonts w:ascii="Calibri"/>
                            <w:color w:val="7F7F7F"/>
                            <w:spacing w:val="23"/>
                            <w:w w:val="125"/>
                            <w:sz w:val="18"/>
                          </w:rPr>
                          <w:t xml:space="preserve"> </w:t>
                        </w:r>
                        <w:r>
                          <w:rPr>
                            <w:rFonts w:ascii="Calibri"/>
                            <w:color w:val="7F7F7F"/>
                            <w:w w:val="125"/>
                            <w:sz w:val="18"/>
                          </w:rPr>
                          <w:t>of</w:t>
                        </w:r>
                        <w:r>
                          <w:rPr>
                            <w:rFonts w:ascii="Calibri"/>
                            <w:color w:val="7F7F7F"/>
                            <w:spacing w:val="23"/>
                            <w:w w:val="125"/>
                            <w:sz w:val="18"/>
                          </w:rPr>
                          <w:t xml:space="preserve"> </w:t>
                        </w:r>
                        <w:r>
                          <w:rPr>
                            <w:rFonts w:ascii="Calibri"/>
                            <w:color w:val="7F7F7F"/>
                            <w:w w:val="125"/>
                            <w:sz w:val="18"/>
                          </w:rPr>
                          <w:t>a</w:t>
                        </w:r>
                        <w:r>
                          <w:rPr>
                            <w:rFonts w:ascii="Calibri"/>
                            <w:color w:val="7F7F7F"/>
                            <w:spacing w:val="23"/>
                            <w:w w:val="125"/>
                            <w:sz w:val="18"/>
                          </w:rPr>
                          <w:t xml:space="preserve"> </w:t>
                        </w:r>
                        <w:r>
                          <w:rPr>
                            <w:rFonts w:ascii="Calibri"/>
                            <w:color w:val="7F7F7F"/>
                            <w:w w:val="125"/>
                            <w:sz w:val="18"/>
                          </w:rPr>
                          <w:t>sentence</w:t>
                        </w:r>
                        <w:r>
                          <w:rPr>
                            <w:rFonts w:ascii="Calibri"/>
                            <w:color w:val="7F7F7F"/>
                            <w:spacing w:val="23"/>
                            <w:w w:val="125"/>
                            <w:sz w:val="18"/>
                          </w:rPr>
                          <w:t xml:space="preserve"> </w:t>
                        </w:r>
                        <w:r>
                          <w:rPr>
                            <w:rFonts w:ascii="Calibri"/>
                            <w:color w:val="7F7F7F"/>
                            <w:w w:val="125"/>
                            <w:sz w:val="18"/>
                          </w:rPr>
                          <w:t>that</w:t>
                        </w:r>
                        <w:r>
                          <w:rPr>
                            <w:rFonts w:ascii="Calibri"/>
                            <w:color w:val="7F7F7F"/>
                            <w:spacing w:val="23"/>
                            <w:w w:val="125"/>
                            <w:sz w:val="18"/>
                          </w:rPr>
                          <w:t xml:space="preserve"> </w:t>
                        </w:r>
                        <w:r>
                          <w:rPr>
                            <w:rFonts w:ascii="Calibri"/>
                            <w:color w:val="7F7F7F"/>
                            <w:w w:val="125"/>
                            <w:sz w:val="18"/>
                          </w:rPr>
                          <w:t>uses</w:t>
                        </w:r>
                        <w:r>
                          <w:rPr>
                            <w:rFonts w:ascii="Calibri"/>
                            <w:color w:val="7F7F7F"/>
                            <w:spacing w:val="23"/>
                            <w:w w:val="125"/>
                            <w:sz w:val="18"/>
                          </w:rPr>
                          <w:t xml:space="preserve"> </w:t>
                        </w:r>
                        <w:r>
                          <w:rPr>
                            <w:rFonts w:ascii="Calibri"/>
                            <w:color w:val="7F7F7F"/>
                            <w:w w:val="125"/>
                            <w:sz w:val="18"/>
                          </w:rPr>
                          <w:t>the word</w:t>
                        </w:r>
                        <w:r>
                          <w:rPr>
                            <w:rFonts w:ascii="Calibri"/>
                            <w:color w:val="7F7F7F"/>
                            <w:spacing w:val="40"/>
                            <w:w w:val="125"/>
                            <w:sz w:val="18"/>
                          </w:rPr>
                          <w:t xml:space="preserve"> </w:t>
                        </w:r>
                        <w:r>
                          <w:rPr>
                            <w:rFonts w:ascii="Calibri"/>
                            <w:color w:val="7F7F7F"/>
                            <w:w w:val="125"/>
                            <w:sz w:val="18"/>
                          </w:rPr>
                          <w:t>Burringo is:</w:t>
                        </w:r>
                      </w:p>
                      <w:p w14:paraId="51F09903">
                        <w:pPr>
                          <w:spacing w:before="17"/>
                          <w:ind w:left="199" w:right="0" w:firstLine="0"/>
                          <w:jc w:val="left"/>
                          <w:rPr>
                            <w:rFonts w:ascii="Consolas"/>
                            <w:sz w:val="15"/>
                          </w:rPr>
                        </w:pPr>
                        <w:r>
                          <w:rPr>
                            <w:rFonts w:ascii="Consolas"/>
                            <w:w w:val="120"/>
                            <w:sz w:val="15"/>
                          </w:rPr>
                          <w:t>In</w:t>
                        </w:r>
                        <w:r>
                          <w:rPr>
                            <w:rFonts w:ascii="Consolas"/>
                            <w:spacing w:val="-4"/>
                            <w:w w:val="120"/>
                            <w:sz w:val="15"/>
                          </w:rPr>
                          <w:t xml:space="preserve"> </w:t>
                        </w:r>
                        <w:r>
                          <w:rPr>
                            <w:rFonts w:ascii="Consolas"/>
                            <w:w w:val="120"/>
                            <w:sz w:val="15"/>
                          </w:rPr>
                          <w:t>our</w:t>
                        </w:r>
                        <w:r>
                          <w:rPr>
                            <w:rFonts w:ascii="Consolas"/>
                            <w:spacing w:val="-4"/>
                            <w:w w:val="120"/>
                            <w:sz w:val="15"/>
                          </w:rPr>
                          <w:t xml:space="preserve"> </w:t>
                        </w:r>
                        <w:r>
                          <w:rPr>
                            <w:rFonts w:ascii="Consolas"/>
                            <w:w w:val="120"/>
                            <w:sz w:val="15"/>
                          </w:rPr>
                          <w:t>garage</w:t>
                        </w:r>
                        <w:r>
                          <w:rPr>
                            <w:rFonts w:ascii="Consolas"/>
                            <w:spacing w:val="-4"/>
                            <w:w w:val="120"/>
                            <w:sz w:val="15"/>
                          </w:rPr>
                          <w:t xml:space="preserve"> </w:t>
                        </w:r>
                        <w:r>
                          <w:rPr>
                            <w:rFonts w:ascii="Consolas"/>
                            <w:w w:val="120"/>
                            <w:sz w:val="15"/>
                          </w:rPr>
                          <w:t>we</w:t>
                        </w:r>
                        <w:r>
                          <w:rPr>
                            <w:rFonts w:ascii="Consolas"/>
                            <w:spacing w:val="-4"/>
                            <w:w w:val="120"/>
                            <w:sz w:val="15"/>
                          </w:rPr>
                          <w:t xml:space="preserve"> </w:t>
                        </w:r>
                        <w:r>
                          <w:rPr>
                            <w:rFonts w:ascii="Consolas"/>
                            <w:w w:val="120"/>
                            <w:sz w:val="15"/>
                          </w:rPr>
                          <w:t>have</w:t>
                        </w:r>
                        <w:r>
                          <w:rPr>
                            <w:rFonts w:ascii="Consolas"/>
                            <w:spacing w:val="-4"/>
                            <w:w w:val="120"/>
                            <w:sz w:val="15"/>
                          </w:rPr>
                          <w:t xml:space="preserve"> </w:t>
                        </w:r>
                        <w:r>
                          <w:rPr>
                            <w:rFonts w:ascii="Consolas"/>
                            <w:w w:val="120"/>
                            <w:sz w:val="15"/>
                          </w:rPr>
                          <w:t>a</w:t>
                        </w:r>
                        <w:r>
                          <w:rPr>
                            <w:rFonts w:ascii="Consolas"/>
                            <w:spacing w:val="-4"/>
                            <w:w w:val="120"/>
                            <w:sz w:val="15"/>
                          </w:rPr>
                          <w:t xml:space="preserve"> </w:t>
                        </w:r>
                        <w:r>
                          <w:rPr>
                            <w:rFonts w:ascii="Consolas"/>
                            <w:w w:val="120"/>
                            <w:sz w:val="15"/>
                          </w:rPr>
                          <w:t>Burringo</w:t>
                        </w:r>
                        <w:r>
                          <w:rPr>
                            <w:rFonts w:ascii="Consolas"/>
                            <w:spacing w:val="-4"/>
                            <w:w w:val="120"/>
                            <w:sz w:val="15"/>
                          </w:rPr>
                          <w:t xml:space="preserve"> </w:t>
                        </w:r>
                        <w:r>
                          <w:rPr>
                            <w:rFonts w:ascii="Consolas"/>
                            <w:w w:val="120"/>
                            <w:sz w:val="15"/>
                          </w:rPr>
                          <w:t>that</w:t>
                        </w:r>
                        <w:r>
                          <w:rPr>
                            <w:rFonts w:ascii="Consolas"/>
                            <w:spacing w:val="-4"/>
                            <w:w w:val="120"/>
                            <w:sz w:val="15"/>
                          </w:rPr>
                          <w:t xml:space="preserve"> </w:t>
                        </w:r>
                        <w:r>
                          <w:rPr>
                            <w:rFonts w:ascii="Consolas"/>
                            <w:w w:val="120"/>
                            <w:sz w:val="15"/>
                          </w:rPr>
                          <w:t>my</w:t>
                        </w:r>
                        <w:r>
                          <w:rPr>
                            <w:rFonts w:ascii="Consolas"/>
                            <w:spacing w:val="-4"/>
                            <w:w w:val="120"/>
                            <w:sz w:val="15"/>
                          </w:rPr>
                          <w:t xml:space="preserve"> </w:t>
                        </w:r>
                        <w:r>
                          <w:rPr>
                            <w:rFonts w:ascii="Consolas"/>
                            <w:w w:val="120"/>
                            <w:sz w:val="15"/>
                          </w:rPr>
                          <w:t>father</w:t>
                        </w:r>
                        <w:r>
                          <w:rPr>
                            <w:rFonts w:ascii="Consolas"/>
                            <w:spacing w:val="-4"/>
                            <w:w w:val="120"/>
                            <w:sz w:val="15"/>
                          </w:rPr>
                          <w:t xml:space="preserve"> </w:t>
                        </w:r>
                        <w:r>
                          <w:rPr>
                            <w:rFonts w:ascii="Consolas"/>
                            <w:w w:val="120"/>
                            <w:sz w:val="15"/>
                          </w:rPr>
                          <w:t>drives</w:t>
                        </w:r>
                        <w:r>
                          <w:rPr>
                            <w:rFonts w:ascii="Consolas"/>
                            <w:spacing w:val="-4"/>
                            <w:w w:val="120"/>
                            <w:sz w:val="15"/>
                          </w:rPr>
                          <w:t xml:space="preserve"> </w:t>
                        </w:r>
                        <w:r>
                          <w:rPr>
                            <w:rFonts w:ascii="Consolas"/>
                            <w:w w:val="120"/>
                            <w:sz w:val="15"/>
                          </w:rPr>
                          <w:t>to</w:t>
                        </w:r>
                        <w:r>
                          <w:rPr>
                            <w:rFonts w:ascii="Consolas"/>
                            <w:spacing w:val="-4"/>
                            <w:w w:val="120"/>
                            <w:sz w:val="15"/>
                          </w:rPr>
                          <w:t xml:space="preserve"> </w:t>
                        </w:r>
                        <w:r>
                          <w:rPr>
                            <w:rFonts w:ascii="Consolas"/>
                            <w:w w:val="120"/>
                            <w:sz w:val="15"/>
                          </w:rPr>
                          <w:t>work</w:t>
                        </w:r>
                        <w:r>
                          <w:rPr>
                            <w:rFonts w:ascii="Consolas"/>
                            <w:spacing w:val="-4"/>
                            <w:w w:val="120"/>
                            <w:sz w:val="15"/>
                          </w:rPr>
                          <w:t xml:space="preserve"> </w:t>
                        </w:r>
                        <w:r>
                          <w:rPr>
                            <w:rFonts w:ascii="Consolas"/>
                            <w:w w:val="120"/>
                            <w:sz w:val="15"/>
                          </w:rPr>
                          <w:t>every</w:t>
                        </w:r>
                        <w:r>
                          <w:rPr>
                            <w:rFonts w:ascii="Consolas"/>
                            <w:spacing w:val="-4"/>
                            <w:w w:val="120"/>
                            <w:sz w:val="15"/>
                          </w:rPr>
                          <w:t xml:space="preserve"> day.</w:t>
                        </w:r>
                      </w:p>
                      <w:p w14:paraId="4463634E">
                        <w:pPr>
                          <w:spacing w:before="88" w:line="240" w:lineRule="auto"/>
                          <w:rPr>
                            <w:rFonts w:ascii="Consolas"/>
                            <w:sz w:val="18"/>
                          </w:rPr>
                        </w:pPr>
                      </w:p>
                      <w:p w14:paraId="382D51DA">
                        <w:pPr>
                          <w:spacing w:before="0" w:line="218" w:lineRule="auto"/>
                          <w:ind w:left="194" w:right="0" w:firstLine="0"/>
                          <w:jc w:val="left"/>
                          <w:rPr>
                            <w:rFonts w:ascii="Calibri"/>
                            <w:sz w:val="18"/>
                          </w:rPr>
                        </w:pPr>
                        <w:r>
                          <w:rPr>
                            <w:rFonts w:ascii="Calibri"/>
                            <w:color w:val="7F7F7F"/>
                            <w:w w:val="120"/>
                            <w:sz w:val="18"/>
                          </w:rPr>
                          <w:t>A</w:t>
                        </w:r>
                        <w:r>
                          <w:rPr>
                            <w:rFonts w:ascii="Calibri"/>
                            <w:color w:val="7F7F7F"/>
                            <w:spacing w:val="23"/>
                            <w:w w:val="120"/>
                            <w:sz w:val="18"/>
                          </w:rPr>
                          <w:t xml:space="preserve"> </w:t>
                        </w:r>
                        <w:r>
                          <w:rPr>
                            <w:rFonts w:ascii="Calibri"/>
                            <w:color w:val="7F7F7F"/>
                            <w:w w:val="120"/>
                            <w:sz w:val="18"/>
                          </w:rPr>
                          <w:t>"Gigamuru"</w:t>
                        </w:r>
                        <w:r>
                          <w:rPr>
                            <w:rFonts w:ascii="Calibri"/>
                            <w:color w:val="7F7F7F"/>
                            <w:spacing w:val="24"/>
                            <w:w w:val="120"/>
                            <w:sz w:val="18"/>
                          </w:rPr>
                          <w:t xml:space="preserve"> </w:t>
                        </w:r>
                        <w:r>
                          <w:rPr>
                            <w:rFonts w:ascii="Calibri"/>
                            <w:color w:val="7F7F7F"/>
                            <w:w w:val="120"/>
                            <w:sz w:val="18"/>
                          </w:rPr>
                          <w:t>is</w:t>
                        </w:r>
                        <w:r>
                          <w:rPr>
                            <w:rFonts w:ascii="Calibri"/>
                            <w:color w:val="7F7F7F"/>
                            <w:spacing w:val="24"/>
                            <w:w w:val="120"/>
                            <w:sz w:val="18"/>
                          </w:rPr>
                          <w:t xml:space="preserve"> </w:t>
                        </w:r>
                        <w:r>
                          <w:rPr>
                            <w:rFonts w:ascii="Calibri"/>
                            <w:color w:val="7F7F7F"/>
                            <w:w w:val="120"/>
                            <w:sz w:val="18"/>
                          </w:rPr>
                          <w:t>a</w:t>
                        </w:r>
                        <w:r>
                          <w:rPr>
                            <w:rFonts w:ascii="Calibri"/>
                            <w:color w:val="7F7F7F"/>
                            <w:spacing w:val="23"/>
                            <w:w w:val="120"/>
                            <w:sz w:val="18"/>
                          </w:rPr>
                          <w:t xml:space="preserve"> </w:t>
                        </w:r>
                        <w:r>
                          <w:rPr>
                            <w:rFonts w:ascii="Calibri"/>
                            <w:color w:val="7F7F7F"/>
                            <w:w w:val="120"/>
                            <w:sz w:val="18"/>
                          </w:rPr>
                          <w:t>type</w:t>
                        </w:r>
                        <w:r>
                          <w:rPr>
                            <w:rFonts w:ascii="Calibri"/>
                            <w:color w:val="7F7F7F"/>
                            <w:spacing w:val="23"/>
                            <w:w w:val="120"/>
                            <w:sz w:val="18"/>
                          </w:rPr>
                          <w:t xml:space="preserve"> </w:t>
                        </w:r>
                        <w:r>
                          <w:rPr>
                            <w:rFonts w:ascii="Calibri"/>
                            <w:color w:val="7F7F7F"/>
                            <w:w w:val="120"/>
                            <w:sz w:val="18"/>
                          </w:rPr>
                          <w:t>of</w:t>
                        </w:r>
                        <w:r>
                          <w:rPr>
                            <w:rFonts w:ascii="Calibri"/>
                            <w:color w:val="7F7F7F"/>
                            <w:spacing w:val="23"/>
                            <w:w w:val="120"/>
                            <w:sz w:val="18"/>
                          </w:rPr>
                          <w:t xml:space="preserve"> </w:t>
                        </w:r>
                        <w:r>
                          <w:rPr>
                            <w:rFonts w:ascii="Calibri"/>
                            <w:color w:val="7F7F7F"/>
                            <w:w w:val="120"/>
                            <w:sz w:val="18"/>
                          </w:rPr>
                          <w:t>Japanese</w:t>
                        </w:r>
                        <w:r>
                          <w:rPr>
                            <w:rFonts w:ascii="Calibri"/>
                            <w:color w:val="7F7F7F"/>
                            <w:spacing w:val="23"/>
                            <w:w w:val="120"/>
                            <w:sz w:val="18"/>
                          </w:rPr>
                          <w:t xml:space="preserve"> </w:t>
                        </w:r>
                        <w:r>
                          <w:rPr>
                            <w:rFonts w:ascii="Calibri"/>
                            <w:color w:val="7F7F7F"/>
                            <w:w w:val="120"/>
                            <w:sz w:val="18"/>
                          </w:rPr>
                          <w:t>musical</w:t>
                        </w:r>
                        <w:r>
                          <w:rPr>
                            <w:rFonts w:ascii="Calibri"/>
                            <w:color w:val="7F7F7F"/>
                            <w:spacing w:val="23"/>
                            <w:w w:val="120"/>
                            <w:sz w:val="18"/>
                          </w:rPr>
                          <w:t xml:space="preserve"> </w:t>
                        </w:r>
                        <w:r>
                          <w:rPr>
                            <w:rFonts w:ascii="Calibri"/>
                            <w:color w:val="7F7F7F"/>
                            <w:w w:val="120"/>
                            <w:sz w:val="18"/>
                          </w:rPr>
                          <w:t>instrument.</w:t>
                        </w:r>
                        <w:r>
                          <w:rPr>
                            <w:rFonts w:ascii="Calibri"/>
                            <w:color w:val="7F7F7F"/>
                            <w:spacing w:val="80"/>
                            <w:w w:val="120"/>
                            <w:sz w:val="18"/>
                          </w:rPr>
                          <w:t xml:space="preserve"> </w:t>
                        </w:r>
                        <w:r>
                          <w:rPr>
                            <w:rFonts w:ascii="Calibri"/>
                            <w:color w:val="7F7F7F"/>
                            <w:w w:val="120"/>
                            <w:sz w:val="18"/>
                          </w:rPr>
                          <w:t>An</w:t>
                        </w:r>
                        <w:r>
                          <w:rPr>
                            <w:rFonts w:ascii="Calibri"/>
                            <w:color w:val="7F7F7F"/>
                            <w:spacing w:val="23"/>
                            <w:w w:val="120"/>
                            <w:sz w:val="18"/>
                          </w:rPr>
                          <w:t xml:space="preserve"> </w:t>
                        </w:r>
                        <w:r>
                          <w:rPr>
                            <w:rFonts w:ascii="Calibri"/>
                            <w:color w:val="7F7F7F"/>
                            <w:w w:val="120"/>
                            <w:sz w:val="18"/>
                          </w:rPr>
                          <w:t>example</w:t>
                        </w:r>
                        <w:r>
                          <w:rPr>
                            <w:rFonts w:ascii="Calibri"/>
                            <w:color w:val="7F7F7F"/>
                            <w:spacing w:val="23"/>
                            <w:w w:val="120"/>
                            <w:sz w:val="18"/>
                          </w:rPr>
                          <w:t xml:space="preserve"> </w:t>
                        </w:r>
                        <w:r>
                          <w:rPr>
                            <w:rFonts w:ascii="Calibri"/>
                            <w:color w:val="7F7F7F"/>
                            <w:w w:val="120"/>
                            <w:sz w:val="18"/>
                          </w:rPr>
                          <w:t>of</w:t>
                        </w:r>
                        <w:r>
                          <w:rPr>
                            <w:rFonts w:ascii="Calibri"/>
                            <w:color w:val="7F7F7F"/>
                            <w:spacing w:val="23"/>
                            <w:w w:val="120"/>
                            <w:sz w:val="18"/>
                          </w:rPr>
                          <w:t xml:space="preserve"> </w:t>
                        </w:r>
                        <w:r>
                          <w:rPr>
                            <w:rFonts w:ascii="Calibri"/>
                            <w:color w:val="7F7F7F"/>
                            <w:w w:val="120"/>
                            <w:sz w:val="18"/>
                          </w:rPr>
                          <w:t>a</w:t>
                        </w:r>
                        <w:r>
                          <w:rPr>
                            <w:rFonts w:ascii="Calibri"/>
                            <w:color w:val="7F7F7F"/>
                            <w:spacing w:val="23"/>
                            <w:w w:val="120"/>
                            <w:sz w:val="18"/>
                          </w:rPr>
                          <w:t xml:space="preserve"> </w:t>
                        </w:r>
                        <w:r>
                          <w:rPr>
                            <w:rFonts w:ascii="Calibri"/>
                            <w:color w:val="7F7F7F"/>
                            <w:w w:val="120"/>
                            <w:sz w:val="18"/>
                          </w:rPr>
                          <w:t>sentence</w:t>
                        </w:r>
                        <w:r>
                          <w:rPr>
                            <w:rFonts w:ascii="Calibri"/>
                            <w:color w:val="7F7F7F"/>
                            <w:spacing w:val="23"/>
                            <w:w w:val="120"/>
                            <w:sz w:val="18"/>
                          </w:rPr>
                          <w:t xml:space="preserve"> </w:t>
                        </w:r>
                        <w:r>
                          <w:rPr>
                            <w:rFonts w:ascii="Calibri"/>
                            <w:color w:val="7F7F7F"/>
                            <w:w w:val="120"/>
                            <w:sz w:val="18"/>
                          </w:rPr>
                          <w:t>that</w:t>
                        </w:r>
                        <w:r>
                          <w:rPr>
                            <w:rFonts w:ascii="Calibri"/>
                            <w:color w:val="7F7F7F"/>
                            <w:spacing w:val="23"/>
                            <w:w w:val="120"/>
                            <w:sz w:val="18"/>
                          </w:rPr>
                          <w:t xml:space="preserve"> </w:t>
                        </w:r>
                        <w:r>
                          <w:rPr>
                            <w:rFonts w:ascii="Calibri"/>
                            <w:color w:val="7F7F7F"/>
                            <w:w w:val="120"/>
                            <w:sz w:val="18"/>
                          </w:rPr>
                          <w:t>uses</w:t>
                        </w:r>
                        <w:r>
                          <w:rPr>
                            <w:rFonts w:ascii="Calibri"/>
                            <w:color w:val="7F7F7F"/>
                            <w:spacing w:val="23"/>
                            <w:w w:val="120"/>
                            <w:sz w:val="18"/>
                          </w:rPr>
                          <w:t xml:space="preserve"> </w:t>
                        </w:r>
                        <w:r>
                          <w:rPr>
                            <w:rFonts w:ascii="Calibri"/>
                            <w:color w:val="7F7F7F"/>
                            <w:w w:val="120"/>
                            <w:sz w:val="18"/>
                          </w:rPr>
                          <w:t>the word</w:t>
                        </w:r>
                        <w:r>
                          <w:rPr>
                            <w:rFonts w:ascii="Calibri"/>
                            <w:color w:val="7F7F7F"/>
                            <w:spacing w:val="40"/>
                            <w:w w:val="120"/>
                            <w:sz w:val="18"/>
                          </w:rPr>
                          <w:t xml:space="preserve"> </w:t>
                        </w:r>
                        <w:r>
                          <w:rPr>
                            <w:rFonts w:ascii="Calibri"/>
                            <w:color w:val="7F7F7F"/>
                            <w:w w:val="120"/>
                            <w:sz w:val="18"/>
                          </w:rPr>
                          <w:t>Gigamuru is:</w:t>
                        </w:r>
                      </w:p>
                      <w:p w14:paraId="7A1697D8">
                        <w:pPr>
                          <w:spacing w:before="17"/>
                          <w:ind w:left="199" w:right="0" w:firstLine="0"/>
                          <w:jc w:val="left"/>
                          <w:rPr>
                            <w:rFonts w:ascii="Consolas"/>
                            <w:sz w:val="15"/>
                          </w:rPr>
                        </w:pPr>
                        <w:r>
                          <w:rPr>
                            <w:rFonts w:ascii="Consolas"/>
                            <w:w w:val="120"/>
                            <w:sz w:val="15"/>
                          </w:rPr>
                          <w:t>I</w:t>
                        </w:r>
                        <w:r>
                          <w:rPr>
                            <w:rFonts w:ascii="Consolas"/>
                            <w:spacing w:val="-3"/>
                            <w:w w:val="120"/>
                            <w:sz w:val="15"/>
                          </w:rPr>
                          <w:t xml:space="preserve"> </w:t>
                        </w:r>
                        <w:r>
                          <w:rPr>
                            <w:rFonts w:ascii="Consolas"/>
                            <w:w w:val="120"/>
                            <w:sz w:val="15"/>
                          </w:rPr>
                          <w:t>have</w:t>
                        </w:r>
                        <w:r>
                          <w:rPr>
                            <w:rFonts w:ascii="Consolas"/>
                            <w:spacing w:val="-3"/>
                            <w:w w:val="120"/>
                            <w:sz w:val="15"/>
                          </w:rPr>
                          <w:t xml:space="preserve"> </w:t>
                        </w:r>
                        <w:r>
                          <w:rPr>
                            <w:rFonts w:ascii="Consolas"/>
                            <w:w w:val="120"/>
                            <w:sz w:val="15"/>
                          </w:rPr>
                          <w:t>a</w:t>
                        </w:r>
                        <w:r>
                          <w:rPr>
                            <w:rFonts w:ascii="Consolas"/>
                            <w:spacing w:val="-3"/>
                            <w:w w:val="120"/>
                            <w:sz w:val="15"/>
                          </w:rPr>
                          <w:t xml:space="preserve"> </w:t>
                        </w:r>
                        <w:r>
                          <w:rPr>
                            <w:rFonts w:ascii="Consolas"/>
                            <w:w w:val="120"/>
                            <w:sz w:val="15"/>
                          </w:rPr>
                          <w:t>Gigamuru</w:t>
                        </w:r>
                        <w:r>
                          <w:rPr>
                            <w:rFonts w:ascii="Consolas"/>
                            <w:spacing w:val="-3"/>
                            <w:w w:val="120"/>
                            <w:sz w:val="15"/>
                          </w:rPr>
                          <w:t xml:space="preserve"> </w:t>
                        </w:r>
                        <w:r>
                          <w:rPr>
                            <w:rFonts w:ascii="Consolas"/>
                            <w:w w:val="120"/>
                            <w:sz w:val="15"/>
                          </w:rPr>
                          <w:t>that</w:t>
                        </w:r>
                        <w:r>
                          <w:rPr>
                            <w:rFonts w:ascii="Consolas"/>
                            <w:spacing w:val="-3"/>
                            <w:w w:val="120"/>
                            <w:sz w:val="15"/>
                          </w:rPr>
                          <w:t xml:space="preserve"> </w:t>
                        </w:r>
                        <w:r>
                          <w:rPr>
                            <w:rFonts w:ascii="Consolas"/>
                            <w:w w:val="120"/>
                            <w:sz w:val="15"/>
                          </w:rPr>
                          <w:t>my</w:t>
                        </w:r>
                        <w:r>
                          <w:rPr>
                            <w:rFonts w:ascii="Consolas"/>
                            <w:spacing w:val="-3"/>
                            <w:w w:val="120"/>
                            <w:sz w:val="15"/>
                          </w:rPr>
                          <w:t xml:space="preserve"> </w:t>
                        </w:r>
                        <w:r>
                          <w:rPr>
                            <w:rFonts w:ascii="Consolas"/>
                            <w:w w:val="120"/>
                            <w:sz w:val="15"/>
                          </w:rPr>
                          <w:t>uncle</w:t>
                        </w:r>
                        <w:r>
                          <w:rPr>
                            <w:rFonts w:ascii="Consolas"/>
                            <w:spacing w:val="-3"/>
                            <w:w w:val="120"/>
                            <w:sz w:val="15"/>
                          </w:rPr>
                          <w:t xml:space="preserve"> </w:t>
                        </w:r>
                        <w:r>
                          <w:rPr>
                            <w:rFonts w:ascii="Consolas"/>
                            <w:w w:val="120"/>
                            <w:sz w:val="15"/>
                          </w:rPr>
                          <w:t>gave</w:t>
                        </w:r>
                        <w:r>
                          <w:rPr>
                            <w:rFonts w:ascii="Consolas"/>
                            <w:spacing w:val="-3"/>
                            <w:w w:val="120"/>
                            <w:sz w:val="15"/>
                          </w:rPr>
                          <w:t xml:space="preserve"> </w:t>
                        </w:r>
                        <w:r>
                          <w:rPr>
                            <w:rFonts w:ascii="Consolas"/>
                            <w:w w:val="120"/>
                            <w:sz w:val="15"/>
                          </w:rPr>
                          <w:t>me</w:t>
                        </w:r>
                        <w:r>
                          <w:rPr>
                            <w:rFonts w:ascii="Consolas"/>
                            <w:spacing w:val="-4"/>
                            <w:w w:val="120"/>
                            <w:sz w:val="15"/>
                          </w:rPr>
                          <w:t xml:space="preserve"> </w:t>
                        </w:r>
                        <w:r>
                          <w:rPr>
                            <w:rFonts w:ascii="Consolas"/>
                            <w:w w:val="120"/>
                            <w:sz w:val="15"/>
                          </w:rPr>
                          <w:t>as</w:t>
                        </w:r>
                        <w:r>
                          <w:rPr>
                            <w:rFonts w:ascii="Consolas"/>
                            <w:spacing w:val="-2"/>
                            <w:w w:val="120"/>
                            <w:sz w:val="15"/>
                          </w:rPr>
                          <w:t xml:space="preserve"> </w:t>
                        </w:r>
                        <w:r>
                          <w:rPr>
                            <w:rFonts w:ascii="Consolas"/>
                            <w:w w:val="120"/>
                            <w:sz w:val="15"/>
                          </w:rPr>
                          <w:t>a</w:t>
                        </w:r>
                        <w:r>
                          <w:rPr>
                            <w:rFonts w:ascii="Consolas"/>
                            <w:spacing w:val="-3"/>
                            <w:w w:val="120"/>
                            <w:sz w:val="15"/>
                          </w:rPr>
                          <w:t xml:space="preserve"> </w:t>
                        </w:r>
                        <w:r>
                          <w:rPr>
                            <w:rFonts w:ascii="Consolas"/>
                            <w:w w:val="120"/>
                            <w:sz w:val="15"/>
                          </w:rPr>
                          <w:t>gift.</w:t>
                        </w:r>
                        <w:r>
                          <w:rPr>
                            <w:rFonts w:ascii="Consolas"/>
                            <w:spacing w:val="68"/>
                            <w:w w:val="150"/>
                            <w:sz w:val="15"/>
                          </w:rPr>
                          <w:t xml:space="preserve"> </w:t>
                        </w:r>
                        <w:r>
                          <w:rPr>
                            <w:rFonts w:ascii="Consolas"/>
                            <w:w w:val="120"/>
                            <w:sz w:val="15"/>
                          </w:rPr>
                          <w:t>I</w:t>
                        </w:r>
                        <w:r>
                          <w:rPr>
                            <w:rFonts w:ascii="Consolas"/>
                            <w:spacing w:val="-3"/>
                            <w:w w:val="120"/>
                            <w:sz w:val="15"/>
                          </w:rPr>
                          <w:t xml:space="preserve"> </w:t>
                        </w:r>
                        <w:r>
                          <w:rPr>
                            <w:rFonts w:ascii="Consolas"/>
                            <w:w w:val="120"/>
                            <w:sz w:val="15"/>
                          </w:rPr>
                          <w:t>love</w:t>
                        </w:r>
                        <w:r>
                          <w:rPr>
                            <w:rFonts w:ascii="Consolas"/>
                            <w:spacing w:val="-3"/>
                            <w:w w:val="120"/>
                            <w:sz w:val="15"/>
                          </w:rPr>
                          <w:t xml:space="preserve"> </w:t>
                        </w:r>
                        <w:r>
                          <w:rPr>
                            <w:rFonts w:ascii="Consolas"/>
                            <w:w w:val="120"/>
                            <w:sz w:val="15"/>
                          </w:rPr>
                          <w:t>to</w:t>
                        </w:r>
                        <w:r>
                          <w:rPr>
                            <w:rFonts w:ascii="Consolas"/>
                            <w:spacing w:val="-3"/>
                            <w:w w:val="120"/>
                            <w:sz w:val="15"/>
                          </w:rPr>
                          <w:t xml:space="preserve"> </w:t>
                        </w:r>
                        <w:r>
                          <w:rPr>
                            <w:rFonts w:ascii="Consolas"/>
                            <w:w w:val="120"/>
                            <w:sz w:val="15"/>
                          </w:rPr>
                          <w:t>play</w:t>
                        </w:r>
                        <w:r>
                          <w:rPr>
                            <w:rFonts w:ascii="Consolas"/>
                            <w:spacing w:val="-3"/>
                            <w:w w:val="120"/>
                            <w:sz w:val="15"/>
                          </w:rPr>
                          <w:t xml:space="preserve"> </w:t>
                        </w:r>
                        <w:r>
                          <w:rPr>
                            <w:rFonts w:ascii="Consolas"/>
                            <w:w w:val="120"/>
                            <w:sz w:val="15"/>
                          </w:rPr>
                          <w:t>it</w:t>
                        </w:r>
                        <w:r>
                          <w:rPr>
                            <w:rFonts w:ascii="Consolas"/>
                            <w:spacing w:val="-4"/>
                            <w:w w:val="120"/>
                            <w:sz w:val="15"/>
                          </w:rPr>
                          <w:t xml:space="preserve"> </w:t>
                        </w:r>
                        <w:r>
                          <w:rPr>
                            <w:rFonts w:ascii="Consolas"/>
                            <w:w w:val="120"/>
                            <w:sz w:val="15"/>
                          </w:rPr>
                          <w:t>at</w:t>
                        </w:r>
                        <w:r>
                          <w:rPr>
                            <w:rFonts w:ascii="Consolas"/>
                            <w:spacing w:val="-3"/>
                            <w:w w:val="120"/>
                            <w:sz w:val="15"/>
                          </w:rPr>
                          <w:t xml:space="preserve"> </w:t>
                        </w:r>
                        <w:r>
                          <w:rPr>
                            <w:rFonts w:ascii="Consolas"/>
                            <w:spacing w:val="-2"/>
                            <w:w w:val="120"/>
                            <w:sz w:val="15"/>
                          </w:rPr>
                          <w:t>home.</w:t>
                        </w:r>
                      </w:p>
                      <w:p w14:paraId="19ABE906">
                        <w:pPr>
                          <w:spacing w:before="88" w:line="240" w:lineRule="auto"/>
                          <w:rPr>
                            <w:rFonts w:ascii="Consolas"/>
                            <w:sz w:val="18"/>
                          </w:rPr>
                        </w:pPr>
                      </w:p>
                      <w:p w14:paraId="65E5871C">
                        <w:pPr>
                          <w:spacing w:before="0" w:line="218" w:lineRule="auto"/>
                          <w:ind w:left="199" w:right="340" w:hanging="5"/>
                          <w:jc w:val="left"/>
                          <w:rPr>
                            <w:rFonts w:ascii="Calibri"/>
                            <w:sz w:val="18"/>
                          </w:rPr>
                        </w:pPr>
                        <w:r>
                          <w:rPr>
                            <w:rFonts w:ascii="Calibri"/>
                            <w:color w:val="7F7F7F"/>
                            <w:w w:val="120"/>
                            <w:sz w:val="18"/>
                          </w:rPr>
                          <w:t>To</w:t>
                        </w:r>
                        <w:r>
                          <w:rPr>
                            <w:rFonts w:ascii="Calibri"/>
                            <w:color w:val="7F7F7F"/>
                            <w:spacing w:val="26"/>
                            <w:w w:val="120"/>
                            <w:sz w:val="18"/>
                          </w:rPr>
                          <w:t xml:space="preserve"> </w:t>
                        </w:r>
                        <w:r>
                          <w:rPr>
                            <w:rFonts w:ascii="Calibri"/>
                            <w:color w:val="7F7F7F"/>
                            <w:w w:val="120"/>
                            <w:sz w:val="18"/>
                          </w:rPr>
                          <w:t>"screeg"</w:t>
                        </w:r>
                        <w:r>
                          <w:rPr>
                            <w:rFonts w:ascii="Calibri"/>
                            <w:color w:val="7F7F7F"/>
                            <w:spacing w:val="26"/>
                            <w:w w:val="120"/>
                            <w:sz w:val="18"/>
                          </w:rPr>
                          <w:t xml:space="preserve"> </w:t>
                        </w:r>
                        <w:r>
                          <w:rPr>
                            <w:rFonts w:ascii="Calibri"/>
                            <w:color w:val="7F7F7F"/>
                            <w:w w:val="120"/>
                            <w:sz w:val="18"/>
                          </w:rPr>
                          <w:t>something</w:t>
                        </w:r>
                        <w:r>
                          <w:rPr>
                            <w:rFonts w:ascii="Calibri"/>
                            <w:color w:val="7F7F7F"/>
                            <w:spacing w:val="19"/>
                            <w:w w:val="135"/>
                            <w:sz w:val="18"/>
                          </w:rPr>
                          <w:t xml:space="preserve"> </w:t>
                        </w:r>
                        <w:r>
                          <w:rPr>
                            <w:rFonts w:ascii="Calibri"/>
                            <w:color w:val="7F7F7F"/>
                            <w:w w:val="135"/>
                            <w:sz w:val="18"/>
                          </w:rPr>
                          <w:t>is</w:t>
                        </w:r>
                        <w:r>
                          <w:rPr>
                            <w:rFonts w:ascii="Calibri"/>
                            <w:color w:val="7F7F7F"/>
                            <w:spacing w:val="19"/>
                            <w:w w:val="135"/>
                            <w:sz w:val="18"/>
                          </w:rPr>
                          <w:t xml:space="preserve"> </w:t>
                        </w:r>
                        <w:r>
                          <w:rPr>
                            <w:rFonts w:ascii="Calibri"/>
                            <w:color w:val="7F7F7F"/>
                            <w:w w:val="120"/>
                            <w:sz w:val="18"/>
                          </w:rPr>
                          <w:t>to</w:t>
                        </w:r>
                        <w:r>
                          <w:rPr>
                            <w:rFonts w:ascii="Calibri"/>
                            <w:color w:val="7F7F7F"/>
                            <w:spacing w:val="26"/>
                            <w:w w:val="120"/>
                            <w:sz w:val="18"/>
                          </w:rPr>
                          <w:t xml:space="preserve"> </w:t>
                        </w:r>
                        <w:r>
                          <w:rPr>
                            <w:rFonts w:ascii="Calibri"/>
                            <w:color w:val="7F7F7F"/>
                            <w:w w:val="120"/>
                            <w:sz w:val="18"/>
                          </w:rPr>
                          <w:t>swing</w:t>
                        </w:r>
                        <w:r>
                          <w:rPr>
                            <w:rFonts w:ascii="Calibri"/>
                            <w:color w:val="7F7F7F"/>
                            <w:spacing w:val="26"/>
                            <w:w w:val="120"/>
                            <w:sz w:val="18"/>
                          </w:rPr>
                          <w:t xml:space="preserve"> </w:t>
                        </w:r>
                        <w:r>
                          <w:rPr>
                            <w:rFonts w:ascii="Calibri"/>
                            <w:color w:val="7F7F7F"/>
                            <w:w w:val="120"/>
                            <w:sz w:val="18"/>
                          </w:rPr>
                          <w:t>a</w:t>
                        </w:r>
                        <w:r>
                          <w:rPr>
                            <w:rFonts w:ascii="Calibri"/>
                            <w:color w:val="7F7F7F"/>
                            <w:spacing w:val="26"/>
                            <w:w w:val="120"/>
                            <w:sz w:val="18"/>
                          </w:rPr>
                          <w:t xml:space="preserve"> </w:t>
                        </w:r>
                        <w:r>
                          <w:rPr>
                            <w:rFonts w:ascii="Calibri"/>
                            <w:color w:val="7F7F7F"/>
                            <w:w w:val="120"/>
                            <w:sz w:val="18"/>
                          </w:rPr>
                          <w:t>sword</w:t>
                        </w:r>
                        <w:r>
                          <w:rPr>
                            <w:rFonts w:ascii="Calibri"/>
                            <w:color w:val="7F7F7F"/>
                            <w:spacing w:val="26"/>
                            <w:w w:val="120"/>
                            <w:sz w:val="18"/>
                          </w:rPr>
                          <w:t xml:space="preserve"> </w:t>
                        </w:r>
                        <w:r>
                          <w:rPr>
                            <w:rFonts w:ascii="Calibri"/>
                            <w:color w:val="7F7F7F"/>
                            <w:w w:val="120"/>
                            <w:sz w:val="18"/>
                          </w:rPr>
                          <w:t>at</w:t>
                        </w:r>
                        <w:r>
                          <w:rPr>
                            <w:rFonts w:ascii="Calibri"/>
                            <w:color w:val="7F7F7F"/>
                            <w:spacing w:val="19"/>
                            <w:w w:val="135"/>
                            <w:sz w:val="18"/>
                          </w:rPr>
                          <w:t xml:space="preserve"> </w:t>
                        </w:r>
                        <w:r>
                          <w:rPr>
                            <w:rFonts w:ascii="Calibri"/>
                            <w:color w:val="7F7F7F"/>
                            <w:w w:val="135"/>
                            <w:sz w:val="18"/>
                          </w:rPr>
                          <w:t>it.</w:t>
                        </w:r>
                        <w:r>
                          <w:rPr>
                            <w:rFonts w:ascii="Calibri"/>
                            <w:color w:val="7F7F7F"/>
                            <w:spacing w:val="74"/>
                            <w:w w:val="135"/>
                            <w:sz w:val="18"/>
                          </w:rPr>
                          <w:t xml:space="preserve"> </w:t>
                        </w:r>
                        <w:r>
                          <w:rPr>
                            <w:rFonts w:ascii="Calibri"/>
                            <w:color w:val="7F7F7F"/>
                            <w:w w:val="120"/>
                            <w:sz w:val="18"/>
                          </w:rPr>
                          <w:t>An</w:t>
                        </w:r>
                        <w:r>
                          <w:rPr>
                            <w:rFonts w:ascii="Calibri"/>
                            <w:color w:val="7F7F7F"/>
                            <w:spacing w:val="26"/>
                            <w:w w:val="120"/>
                            <w:sz w:val="18"/>
                          </w:rPr>
                          <w:t xml:space="preserve"> </w:t>
                        </w:r>
                        <w:r>
                          <w:rPr>
                            <w:rFonts w:ascii="Calibri"/>
                            <w:color w:val="7F7F7F"/>
                            <w:w w:val="120"/>
                            <w:sz w:val="18"/>
                          </w:rPr>
                          <w:t>example</w:t>
                        </w:r>
                        <w:r>
                          <w:rPr>
                            <w:rFonts w:ascii="Calibri"/>
                            <w:color w:val="7F7F7F"/>
                            <w:spacing w:val="26"/>
                            <w:w w:val="120"/>
                            <w:sz w:val="18"/>
                          </w:rPr>
                          <w:t xml:space="preserve"> </w:t>
                        </w:r>
                        <w:r>
                          <w:rPr>
                            <w:rFonts w:ascii="Calibri"/>
                            <w:color w:val="7F7F7F"/>
                            <w:w w:val="120"/>
                            <w:sz w:val="18"/>
                          </w:rPr>
                          <w:t>of</w:t>
                        </w:r>
                        <w:r>
                          <w:rPr>
                            <w:rFonts w:ascii="Calibri"/>
                            <w:color w:val="7F7F7F"/>
                            <w:spacing w:val="26"/>
                            <w:w w:val="120"/>
                            <w:sz w:val="18"/>
                          </w:rPr>
                          <w:t xml:space="preserve"> </w:t>
                        </w:r>
                        <w:r>
                          <w:rPr>
                            <w:rFonts w:ascii="Calibri"/>
                            <w:color w:val="7F7F7F"/>
                            <w:w w:val="120"/>
                            <w:sz w:val="18"/>
                          </w:rPr>
                          <w:t>a</w:t>
                        </w:r>
                        <w:r>
                          <w:rPr>
                            <w:rFonts w:ascii="Calibri"/>
                            <w:color w:val="7F7F7F"/>
                            <w:spacing w:val="26"/>
                            <w:w w:val="120"/>
                            <w:sz w:val="18"/>
                          </w:rPr>
                          <w:t xml:space="preserve"> </w:t>
                        </w:r>
                        <w:r>
                          <w:rPr>
                            <w:rFonts w:ascii="Calibri"/>
                            <w:color w:val="7F7F7F"/>
                            <w:w w:val="120"/>
                            <w:sz w:val="18"/>
                          </w:rPr>
                          <w:t>sentence</w:t>
                        </w:r>
                        <w:r>
                          <w:rPr>
                            <w:rFonts w:ascii="Calibri"/>
                            <w:color w:val="7F7F7F"/>
                            <w:spacing w:val="26"/>
                            <w:w w:val="120"/>
                            <w:sz w:val="18"/>
                          </w:rPr>
                          <w:t xml:space="preserve"> </w:t>
                        </w:r>
                        <w:r>
                          <w:rPr>
                            <w:rFonts w:ascii="Calibri"/>
                            <w:color w:val="7F7F7F"/>
                            <w:w w:val="120"/>
                            <w:sz w:val="18"/>
                          </w:rPr>
                          <w:t>that</w:t>
                        </w:r>
                        <w:r>
                          <w:rPr>
                            <w:rFonts w:ascii="Calibri"/>
                            <w:color w:val="7F7F7F"/>
                            <w:spacing w:val="26"/>
                            <w:w w:val="120"/>
                            <w:sz w:val="18"/>
                          </w:rPr>
                          <w:t xml:space="preserve"> </w:t>
                        </w:r>
                        <w:r>
                          <w:rPr>
                            <w:rFonts w:ascii="Calibri"/>
                            <w:color w:val="7F7F7F"/>
                            <w:w w:val="120"/>
                            <w:sz w:val="18"/>
                          </w:rPr>
                          <w:t>uses</w:t>
                        </w:r>
                        <w:r>
                          <w:rPr>
                            <w:rFonts w:ascii="Calibri"/>
                            <w:color w:val="7F7F7F"/>
                            <w:spacing w:val="26"/>
                            <w:w w:val="120"/>
                            <w:sz w:val="18"/>
                          </w:rPr>
                          <w:t xml:space="preserve"> </w:t>
                        </w:r>
                        <w:r>
                          <w:rPr>
                            <w:rFonts w:ascii="Calibri"/>
                            <w:color w:val="7F7F7F"/>
                            <w:w w:val="120"/>
                            <w:sz w:val="18"/>
                          </w:rPr>
                          <w:t>the</w:t>
                        </w:r>
                        <w:r>
                          <w:rPr>
                            <w:rFonts w:ascii="Calibri"/>
                            <w:color w:val="7F7F7F"/>
                            <w:spacing w:val="26"/>
                            <w:w w:val="120"/>
                            <w:sz w:val="18"/>
                          </w:rPr>
                          <w:t xml:space="preserve"> </w:t>
                        </w:r>
                        <w:r>
                          <w:rPr>
                            <w:rFonts w:ascii="Calibri"/>
                            <w:color w:val="7F7F7F"/>
                            <w:w w:val="120"/>
                            <w:sz w:val="18"/>
                          </w:rPr>
                          <w:t xml:space="preserve">word screeg </w:t>
                        </w:r>
                        <w:r>
                          <w:rPr>
                            <w:rFonts w:ascii="Calibri"/>
                            <w:color w:val="7F7F7F"/>
                            <w:w w:val="135"/>
                            <w:sz w:val="18"/>
                          </w:rPr>
                          <w:t>is:</w:t>
                        </w:r>
                      </w:p>
                      <w:p w14:paraId="6265E1BF">
                        <w:pPr>
                          <w:spacing w:before="16"/>
                          <w:ind w:left="194" w:right="0" w:firstLine="0"/>
                          <w:jc w:val="left"/>
                          <w:rPr>
                            <w:rFonts w:ascii="Consolas"/>
                            <w:sz w:val="15"/>
                          </w:rPr>
                        </w:pPr>
                        <w:r>
                          <w:rPr>
                            <w:rFonts w:ascii="Consolas"/>
                            <w:w w:val="120"/>
                            <w:sz w:val="15"/>
                          </w:rPr>
                          <w:t>We</w:t>
                        </w:r>
                        <w:r>
                          <w:rPr>
                            <w:rFonts w:ascii="Consolas"/>
                            <w:spacing w:val="-4"/>
                            <w:w w:val="120"/>
                            <w:sz w:val="15"/>
                          </w:rPr>
                          <w:t xml:space="preserve"> </w:t>
                        </w:r>
                        <w:r>
                          <w:rPr>
                            <w:rFonts w:ascii="Consolas"/>
                            <w:w w:val="120"/>
                            <w:sz w:val="15"/>
                          </w:rPr>
                          <w:t>screeghed</w:t>
                        </w:r>
                        <w:r>
                          <w:rPr>
                            <w:rFonts w:ascii="Consolas"/>
                            <w:spacing w:val="-5"/>
                            <w:w w:val="120"/>
                            <w:sz w:val="15"/>
                          </w:rPr>
                          <w:t xml:space="preserve"> </w:t>
                        </w:r>
                        <w:r>
                          <w:rPr>
                            <w:rFonts w:ascii="Consolas"/>
                            <w:w w:val="120"/>
                            <w:sz w:val="15"/>
                          </w:rPr>
                          <w:t>at</w:t>
                        </w:r>
                        <w:r>
                          <w:rPr>
                            <w:rFonts w:ascii="Consolas"/>
                            <w:spacing w:val="-4"/>
                            <w:w w:val="120"/>
                            <w:sz w:val="15"/>
                          </w:rPr>
                          <w:t xml:space="preserve"> </w:t>
                        </w:r>
                        <w:r>
                          <w:rPr>
                            <w:rFonts w:ascii="Consolas"/>
                            <w:w w:val="120"/>
                            <w:sz w:val="15"/>
                          </w:rPr>
                          <w:t>each</w:t>
                        </w:r>
                        <w:r>
                          <w:rPr>
                            <w:rFonts w:ascii="Consolas"/>
                            <w:spacing w:val="-4"/>
                            <w:w w:val="120"/>
                            <w:sz w:val="15"/>
                          </w:rPr>
                          <w:t xml:space="preserve"> </w:t>
                        </w:r>
                        <w:r>
                          <w:rPr>
                            <w:rFonts w:ascii="Consolas"/>
                            <w:w w:val="120"/>
                            <w:sz w:val="15"/>
                          </w:rPr>
                          <w:t>other</w:t>
                        </w:r>
                        <w:r>
                          <w:rPr>
                            <w:rFonts w:ascii="Consolas"/>
                            <w:spacing w:val="-4"/>
                            <w:w w:val="120"/>
                            <w:sz w:val="15"/>
                          </w:rPr>
                          <w:t xml:space="preserve"> </w:t>
                        </w:r>
                        <w:r>
                          <w:rPr>
                            <w:rFonts w:ascii="Consolas"/>
                            <w:w w:val="120"/>
                            <w:sz w:val="15"/>
                          </w:rPr>
                          <w:t>for</w:t>
                        </w:r>
                        <w:r>
                          <w:rPr>
                            <w:rFonts w:ascii="Consolas"/>
                            <w:spacing w:val="-4"/>
                            <w:w w:val="120"/>
                            <w:sz w:val="15"/>
                          </w:rPr>
                          <w:t xml:space="preserve"> </w:t>
                        </w:r>
                        <w:r>
                          <w:rPr>
                            <w:rFonts w:ascii="Consolas"/>
                            <w:w w:val="120"/>
                            <w:sz w:val="15"/>
                          </w:rPr>
                          <w:t>several</w:t>
                        </w:r>
                        <w:r>
                          <w:rPr>
                            <w:rFonts w:ascii="Consolas"/>
                            <w:spacing w:val="-5"/>
                            <w:w w:val="120"/>
                            <w:sz w:val="15"/>
                          </w:rPr>
                          <w:t xml:space="preserve"> </w:t>
                        </w:r>
                        <w:r>
                          <w:rPr>
                            <w:rFonts w:ascii="Consolas"/>
                            <w:w w:val="120"/>
                            <w:sz w:val="15"/>
                          </w:rPr>
                          <w:t>minutes</w:t>
                        </w:r>
                        <w:r>
                          <w:rPr>
                            <w:rFonts w:ascii="Consolas"/>
                            <w:spacing w:val="-4"/>
                            <w:w w:val="120"/>
                            <w:sz w:val="15"/>
                          </w:rPr>
                          <w:t xml:space="preserve"> </w:t>
                        </w:r>
                        <w:r>
                          <w:rPr>
                            <w:rFonts w:ascii="Consolas"/>
                            <w:w w:val="120"/>
                            <w:sz w:val="15"/>
                          </w:rPr>
                          <w:t>and</w:t>
                        </w:r>
                        <w:r>
                          <w:rPr>
                            <w:rFonts w:ascii="Consolas"/>
                            <w:spacing w:val="-4"/>
                            <w:w w:val="120"/>
                            <w:sz w:val="15"/>
                          </w:rPr>
                          <w:t xml:space="preserve"> </w:t>
                        </w:r>
                        <w:r>
                          <w:rPr>
                            <w:rFonts w:ascii="Consolas"/>
                            <w:w w:val="120"/>
                            <w:sz w:val="15"/>
                          </w:rPr>
                          <w:t>then</w:t>
                        </w:r>
                        <w:r>
                          <w:rPr>
                            <w:rFonts w:ascii="Consolas"/>
                            <w:spacing w:val="-4"/>
                            <w:w w:val="120"/>
                            <w:sz w:val="15"/>
                          </w:rPr>
                          <w:t xml:space="preserve"> </w:t>
                        </w:r>
                        <w:r>
                          <w:rPr>
                            <w:rFonts w:ascii="Consolas"/>
                            <w:w w:val="120"/>
                            <w:sz w:val="15"/>
                          </w:rPr>
                          <w:t>we</w:t>
                        </w:r>
                        <w:r>
                          <w:rPr>
                            <w:rFonts w:ascii="Consolas"/>
                            <w:spacing w:val="-4"/>
                            <w:w w:val="120"/>
                            <w:sz w:val="15"/>
                          </w:rPr>
                          <w:t xml:space="preserve"> </w:t>
                        </w:r>
                        <w:r>
                          <w:rPr>
                            <w:rFonts w:ascii="Consolas"/>
                            <w:w w:val="120"/>
                            <w:sz w:val="15"/>
                          </w:rPr>
                          <w:t>went</w:t>
                        </w:r>
                        <w:r>
                          <w:rPr>
                            <w:rFonts w:ascii="Consolas"/>
                            <w:spacing w:val="-5"/>
                            <w:w w:val="120"/>
                            <w:sz w:val="15"/>
                          </w:rPr>
                          <w:t xml:space="preserve"> </w:t>
                        </w:r>
                        <w:r>
                          <w:rPr>
                            <w:rFonts w:ascii="Consolas"/>
                            <w:w w:val="120"/>
                            <w:sz w:val="15"/>
                          </w:rPr>
                          <w:t>outside</w:t>
                        </w:r>
                        <w:r>
                          <w:rPr>
                            <w:rFonts w:ascii="Consolas"/>
                            <w:spacing w:val="-4"/>
                            <w:w w:val="120"/>
                            <w:sz w:val="15"/>
                          </w:rPr>
                          <w:t xml:space="preserve"> </w:t>
                        </w:r>
                        <w:r>
                          <w:rPr>
                            <w:rFonts w:ascii="Consolas"/>
                            <w:w w:val="120"/>
                            <w:sz w:val="15"/>
                          </w:rPr>
                          <w:t>and</w:t>
                        </w:r>
                        <w:r>
                          <w:rPr>
                            <w:rFonts w:ascii="Consolas"/>
                            <w:spacing w:val="-4"/>
                            <w:w w:val="120"/>
                            <w:sz w:val="15"/>
                          </w:rPr>
                          <w:t xml:space="preserve"> </w:t>
                        </w:r>
                        <w:r>
                          <w:rPr>
                            <w:rFonts w:ascii="Consolas"/>
                            <w:w w:val="120"/>
                            <w:sz w:val="15"/>
                          </w:rPr>
                          <w:t>ate</w:t>
                        </w:r>
                        <w:r>
                          <w:rPr>
                            <w:rFonts w:ascii="Consolas"/>
                            <w:spacing w:val="-4"/>
                            <w:w w:val="120"/>
                            <w:sz w:val="15"/>
                          </w:rPr>
                          <w:t xml:space="preserve"> </w:t>
                        </w:r>
                        <w:r>
                          <w:rPr>
                            <w:rFonts w:ascii="Consolas"/>
                            <w:w w:val="120"/>
                            <w:sz w:val="15"/>
                          </w:rPr>
                          <w:t>ice</w:t>
                        </w:r>
                        <w:r>
                          <w:rPr>
                            <w:rFonts w:ascii="Consolas"/>
                            <w:spacing w:val="-4"/>
                            <w:w w:val="120"/>
                            <w:sz w:val="15"/>
                          </w:rPr>
                          <w:t xml:space="preserve"> </w:t>
                        </w:r>
                        <w:r>
                          <w:rPr>
                            <w:rFonts w:ascii="Consolas"/>
                            <w:spacing w:val="-2"/>
                            <w:w w:val="120"/>
                            <w:sz w:val="15"/>
                          </w:rPr>
                          <w:t>cream.</w:t>
                        </w:r>
                      </w:p>
                    </w:txbxContent>
                  </v:textbox>
                </v:shape>
                <w10:wrap type="none"/>
                <w10:anchorlock/>
              </v:group>
            </w:pict>
          </mc:Fallback>
        </mc:AlternateContent>
      </w:r>
    </w:p>
    <w:p w14:paraId="37C353EC">
      <w:pPr>
        <w:pStyle w:val="6"/>
        <w:spacing w:before="82" w:line="228" w:lineRule="auto"/>
        <w:ind w:left="1440" w:right="1437"/>
        <w:jc w:val="both"/>
        <w:rPr>
          <w:sz w:val="24"/>
          <w:szCs w:val="24"/>
        </w:rPr>
      </w:pPr>
      <w:r>
        <w:rPr>
          <w:b/>
          <w:sz w:val="24"/>
          <w:szCs w:val="24"/>
        </w:rPr>
        <w:t>Figure</w:t>
      </w:r>
      <w:r>
        <w:rPr>
          <w:b/>
          <w:spacing w:val="-4"/>
          <w:sz w:val="24"/>
          <w:szCs w:val="24"/>
        </w:rPr>
        <w:t xml:space="preserve"> </w:t>
      </w:r>
      <w:r>
        <w:rPr>
          <w:b/>
          <w:sz w:val="24"/>
          <w:szCs w:val="24"/>
        </w:rPr>
        <w:t xml:space="preserve">3.16: </w:t>
      </w:r>
      <w:r>
        <w:rPr>
          <w:sz w:val="24"/>
          <w:szCs w:val="24"/>
        </w:rPr>
        <w:t>Representative</w:t>
      </w:r>
      <w:r>
        <w:rPr>
          <w:spacing w:val="-4"/>
          <w:sz w:val="24"/>
          <w:szCs w:val="24"/>
        </w:rPr>
        <w:t xml:space="preserve"> </w:t>
      </w:r>
      <w:r>
        <w:rPr>
          <w:sz w:val="24"/>
          <w:szCs w:val="24"/>
        </w:rPr>
        <w:t>GPT-3</w:t>
      </w:r>
      <w:r>
        <w:rPr>
          <w:spacing w:val="-4"/>
          <w:sz w:val="24"/>
          <w:szCs w:val="24"/>
        </w:rPr>
        <w:t xml:space="preserve"> </w:t>
      </w:r>
      <w:r>
        <w:rPr>
          <w:sz w:val="24"/>
          <w:szCs w:val="24"/>
        </w:rPr>
        <w:t>completions</w:t>
      </w:r>
      <w:r>
        <w:rPr>
          <w:spacing w:val="-4"/>
          <w:sz w:val="24"/>
          <w:szCs w:val="24"/>
        </w:rPr>
        <w:t xml:space="preserve"> </w:t>
      </w:r>
      <w:r>
        <w:rPr>
          <w:sz w:val="24"/>
          <w:szCs w:val="24"/>
        </w:rPr>
        <w:t>for</w:t>
      </w:r>
      <w:r>
        <w:rPr>
          <w:spacing w:val="-4"/>
          <w:sz w:val="24"/>
          <w:szCs w:val="24"/>
        </w:rPr>
        <w:t xml:space="preserve"> </w:t>
      </w:r>
      <w:r>
        <w:rPr>
          <w:sz w:val="24"/>
          <w:szCs w:val="24"/>
        </w:rPr>
        <w:t>the</w:t>
      </w:r>
      <w:r>
        <w:rPr>
          <w:spacing w:val="-4"/>
          <w:sz w:val="24"/>
          <w:szCs w:val="24"/>
        </w:rPr>
        <w:t xml:space="preserve"> </w:t>
      </w:r>
      <w:r>
        <w:rPr>
          <w:sz w:val="24"/>
          <w:szCs w:val="24"/>
        </w:rPr>
        <w:t>few-shot</w:t>
      </w:r>
      <w:r>
        <w:rPr>
          <w:spacing w:val="-4"/>
          <w:sz w:val="24"/>
          <w:szCs w:val="24"/>
        </w:rPr>
        <w:t xml:space="preserve"> </w:t>
      </w:r>
      <w:r>
        <w:rPr>
          <w:sz w:val="24"/>
          <w:szCs w:val="24"/>
        </w:rPr>
        <w:t>task</w:t>
      </w:r>
      <w:r>
        <w:rPr>
          <w:spacing w:val="-4"/>
          <w:sz w:val="24"/>
          <w:szCs w:val="24"/>
        </w:rPr>
        <w:t xml:space="preserve"> </w:t>
      </w:r>
      <w:r>
        <w:rPr>
          <w:sz w:val="24"/>
          <w:szCs w:val="24"/>
        </w:rPr>
        <w:t>of</w:t>
      </w:r>
      <w:r>
        <w:rPr>
          <w:spacing w:val="-4"/>
          <w:sz w:val="24"/>
          <w:szCs w:val="24"/>
        </w:rPr>
        <w:t xml:space="preserve"> </w:t>
      </w:r>
      <w:r>
        <w:rPr>
          <w:sz w:val="24"/>
          <w:szCs w:val="24"/>
        </w:rPr>
        <w:t>using</w:t>
      </w:r>
      <w:r>
        <w:rPr>
          <w:spacing w:val="-4"/>
          <w:sz w:val="24"/>
          <w:szCs w:val="24"/>
        </w:rPr>
        <w:t xml:space="preserve"> </w:t>
      </w:r>
      <w:r>
        <w:rPr>
          <w:sz w:val="24"/>
          <w:szCs w:val="24"/>
        </w:rPr>
        <w:t>a</w:t>
      </w:r>
      <w:r>
        <w:rPr>
          <w:spacing w:val="-4"/>
          <w:sz w:val="24"/>
          <w:szCs w:val="24"/>
        </w:rPr>
        <w:t xml:space="preserve"> </w:t>
      </w:r>
      <w:r>
        <w:rPr>
          <w:sz w:val="24"/>
          <w:szCs w:val="24"/>
        </w:rPr>
        <w:t>new</w:t>
      </w:r>
      <w:r>
        <w:rPr>
          <w:spacing w:val="-4"/>
          <w:sz w:val="24"/>
          <w:szCs w:val="24"/>
        </w:rPr>
        <w:t xml:space="preserve"> </w:t>
      </w:r>
      <w:r>
        <w:rPr>
          <w:sz w:val="24"/>
          <w:szCs w:val="24"/>
        </w:rPr>
        <w:t>word</w:t>
      </w:r>
      <w:r>
        <w:rPr>
          <w:spacing w:val="-4"/>
          <w:sz w:val="24"/>
          <w:szCs w:val="24"/>
        </w:rPr>
        <w:t xml:space="preserve"> </w:t>
      </w:r>
      <w:r>
        <w:rPr>
          <w:sz w:val="24"/>
          <w:szCs w:val="24"/>
        </w:rPr>
        <w:t>in</w:t>
      </w:r>
      <w:r>
        <w:rPr>
          <w:spacing w:val="-4"/>
          <w:sz w:val="24"/>
          <w:szCs w:val="24"/>
        </w:rPr>
        <w:t xml:space="preserve"> </w:t>
      </w:r>
      <w:r>
        <w:rPr>
          <w:sz w:val="24"/>
          <w:szCs w:val="24"/>
        </w:rPr>
        <w:t>a</w:t>
      </w:r>
      <w:r>
        <w:rPr>
          <w:spacing w:val="-4"/>
          <w:sz w:val="24"/>
          <w:szCs w:val="24"/>
        </w:rPr>
        <w:t xml:space="preserve"> </w:t>
      </w:r>
      <w:r>
        <w:rPr>
          <w:sz w:val="24"/>
          <w:szCs w:val="24"/>
        </w:rPr>
        <w:t>sentence. Boldface</w:t>
      </w:r>
      <w:r>
        <w:rPr>
          <w:spacing w:val="-4"/>
          <w:sz w:val="24"/>
          <w:szCs w:val="24"/>
        </w:rPr>
        <w:t xml:space="preserve"> </w:t>
      </w:r>
      <w:r>
        <w:rPr>
          <w:sz w:val="24"/>
          <w:szCs w:val="24"/>
        </w:rPr>
        <w:t xml:space="preserve">is </w:t>
      </w:r>
      <w:r>
        <w:rPr>
          <w:spacing w:val="-2"/>
          <w:sz w:val="24"/>
          <w:szCs w:val="24"/>
        </w:rPr>
        <w:t>GPT-3’s</w:t>
      </w:r>
      <w:r>
        <w:rPr>
          <w:spacing w:val="-10"/>
          <w:sz w:val="24"/>
          <w:szCs w:val="24"/>
        </w:rPr>
        <w:t xml:space="preserve"> </w:t>
      </w:r>
      <w:r>
        <w:rPr>
          <w:spacing w:val="-2"/>
          <w:sz w:val="24"/>
          <w:szCs w:val="24"/>
        </w:rPr>
        <w:t>completions,</w:t>
      </w:r>
      <w:r>
        <w:rPr>
          <w:spacing w:val="-9"/>
          <w:sz w:val="24"/>
          <w:szCs w:val="24"/>
        </w:rPr>
        <w:t xml:space="preserve"> </w:t>
      </w:r>
      <w:r>
        <w:rPr>
          <w:spacing w:val="-2"/>
          <w:sz w:val="24"/>
          <w:szCs w:val="24"/>
        </w:rPr>
        <w:t>plain</w:t>
      </w:r>
      <w:r>
        <w:rPr>
          <w:spacing w:val="-10"/>
          <w:sz w:val="24"/>
          <w:szCs w:val="24"/>
        </w:rPr>
        <w:t xml:space="preserve"> </w:t>
      </w:r>
      <w:r>
        <w:rPr>
          <w:spacing w:val="-2"/>
          <w:sz w:val="24"/>
          <w:szCs w:val="24"/>
        </w:rPr>
        <w:t>text</w:t>
      </w:r>
      <w:r>
        <w:rPr>
          <w:spacing w:val="-10"/>
          <w:sz w:val="24"/>
          <w:szCs w:val="24"/>
        </w:rPr>
        <w:t xml:space="preserve"> </w:t>
      </w:r>
      <w:r>
        <w:rPr>
          <w:spacing w:val="-2"/>
          <w:sz w:val="24"/>
          <w:szCs w:val="24"/>
        </w:rPr>
        <w:t>is</w:t>
      </w:r>
      <w:r>
        <w:rPr>
          <w:spacing w:val="-10"/>
          <w:sz w:val="24"/>
          <w:szCs w:val="24"/>
        </w:rPr>
        <w:t xml:space="preserve"> </w:t>
      </w:r>
      <w:r>
        <w:rPr>
          <w:spacing w:val="-2"/>
          <w:sz w:val="24"/>
          <w:szCs w:val="24"/>
        </w:rPr>
        <w:t>human</w:t>
      </w:r>
      <w:r>
        <w:rPr>
          <w:spacing w:val="-10"/>
          <w:sz w:val="24"/>
          <w:szCs w:val="24"/>
        </w:rPr>
        <w:t xml:space="preserve"> </w:t>
      </w:r>
      <w:r>
        <w:rPr>
          <w:spacing w:val="-2"/>
          <w:sz w:val="24"/>
          <w:szCs w:val="24"/>
        </w:rPr>
        <w:t>prompts.</w:t>
      </w:r>
      <w:r>
        <w:rPr>
          <w:spacing w:val="4"/>
          <w:sz w:val="24"/>
          <w:szCs w:val="24"/>
        </w:rPr>
        <w:t xml:space="preserve"> </w:t>
      </w:r>
      <w:r>
        <w:rPr>
          <w:spacing w:val="-2"/>
          <w:sz w:val="24"/>
          <w:szCs w:val="24"/>
        </w:rPr>
        <w:t>In</w:t>
      </w:r>
      <w:r>
        <w:rPr>
          <w:spacing w:val="-10"/>
          <w:sz w:val="24"/>
          <w:szCs w:val="24"/>
        </w:rPr>
        <w:t xml:space="preserve"> </w:t>
      </w:r>
      <w:r>
        <w:rPr>
          <w:spacing w:val="-2"/>
          <w:sz w:val="24"/>
          <w:szCs w:val="24"/>
        </w:rPr>
        <w:t>the</w:t>
      </w:r>
      <w:r>
        <w:rPr>
          <w:spacing w:val="-10"/>
          <w:sz w:val="24"/>
          <w:szCs w:val="24"/>
        </w:rPr>
        <w:t xml:space="preserve"> </w:t>
      </w:r>
      <w:r>
        <w:rPr>
          <w:spacing w:val="-2"/>
          <w:sz w:val="24"/>
          <w:szCs w:val="24"/>
        </w:rPr>
        <w:t>first</w:t>
      </w:r>
      <w:r>
        <w:rPr>
          <w:spacing w:val="-10"/>
          <w:sz w:val="24"/>
          <w:szCs w:val="24"/>
        </w:rPr>
        <w:t xml:space="preserve"> </w:t>
      </w:r>
      <w:r>
        <w:rPr>
          <w:spacing w:val="-2"/>
          <w:sz w:val="24"/>
          <w:szCs w:val="24"/>
        </w:rPr>
        <w:t>example</w:t>
      </w:r>
      <w:r>
        <w:rPr>
          <w:spacing w:val="-10"/>
          <w:sz w:val="24"/>
          <w:szCs w:val="24"/>
        </w:rPr>
        <w:t xml:space="preserve"> </w:t>
      </w:r>
      <w:r>
        <w:rPr>
          <w:spacing w:val="-2"/>
          <w:sz w:val="24"/>
          <w:szCs w:val="24"/>
        </w:rPr>
        <w:t>both</w:t>
      </w:r>
      <w:r>
        <w:rPr>
          <w:spacing w:val="-10"/>
          <w:sz w:val="24"/>
          <w:szCs w:val="24"/>
        </w:rPr>
        <w:t xml:space="preserve"> </w:t>
      </w:r>
      <w:r>
        <w:rPr>
          <w:spacing w:val="-2"/>
          <w:sz w:val="24"/>
          <w:szCs w:val="24"/>
        </w:rPr>
        <w:t>the</w:t>
      </w:r>
      <w:r>
        <w:rPr>
          <w:spacing w:val="-10"/>
          <w:sz w:val="24"/>
          <w:szCs w:val="24"/>
        </w:rPr>
        <w:t xml:space="preserve"> </w:t>
      </w:r>
      <w:r>
        <w:rPr>
          <w:spacing w:val="-2"/>
          <w:sz w:val="24"/>
          <w:szCs w:val="24"/>
        </w:rPr>
        <w:t>prompt</w:t>
      </w:r>
      <w:r>
        <w:rPr>
          <w:spacing w:val="-10"/>
          <w:sz w:val="24"/>
          <w:szCs w:val="24"/>
        </w:rPr>
        <w:t xml:space="preserve"> </w:t>
      </w:r>
      <w:r>
        <w:rPr>
          <w:spacing w:val="-2"/>
          <w:sz w:val="24"/>
          <w:szCs w:val="24"/>
        </w:rPr>
        <w:t>and</w:t>
      </w:r>
      <w:r>
        <w:rPr>
          <w:spacing w:val="-10"/>
          <w:sz w:val="24"/>
          <w:szCs w:val="24"/>
        </w:rPr>
        <w:t xml:space="preserve"> </w:t>
      </w:r>
      <w:r>
        <w:rPr>
          <w:spacing w:val="-2"/>
          <w:sz w:val="24"/>
          <w:szCs w:val="24"/>
        </w:rPr>
        <w:t>the</w:t>
      </w:r>
      <w:r>
        <w:rPr>
          <w:spacing w:val="-10"/>
          <w:sz w:val="24"/>
          <w:szCs w:val="24"/>
        </w:rPr>
        <w:t xml:space="preserve"> </w:t>
      </w:r>
      <w:r>
        <w:rPr>
          <w:spacing w:val="-2"/>
          <w:sz w:val="24"/>
          <w:szCs w:val="24"/>
        </w:rPr>
        <w:t>completion</w:t>
      </w:r>
      <w:r>
        <w:rPr>
          <w:spacing w:val="-10"/>
          <w:sz w:val="24"/>
          <w:szCs w:val="24"/>
        </w:rPr>
        <w:t xml:space="preserve"> </w:t>
      </w:r>
      <w:r>
        <w:rPr>
          <w:spacing w:val="-2"/>
          <w:sz w:val="24"/>
          <w:szCs w:val="24"/>
        </w:rPr>
        <w:t>are</w:t>
      </w:r>
      <w:r>
        <w:rPr>
          <w:spacing w:val="-10"/>
          <w:sz w:val="24"/>
          <w:szCs w:val="24"/>
        </w:rPr>
        <w:t xml:space="preserve"> </w:t>
      </w:r>
      <w:r>
        <w:rPr>
          <w:spacing w:val="-2"/>
          <w:sz w:val="24"/>
          <w:szCs w:val="24"/>
        </w:rPr>
        <w:t xml:space="preserve">provided </w:t>
      </w:r>
      <w:r>
        <w:rPr>
          <w:sz w:val="24"/>
          <w:szCs w:val="24"/>
        </w:rPr>
        <w:t>by a human; this then serves as conditioning for subsequent examples where GPT-3 receives successive additional prompts</w:t>
      </w:r>
      <w:r>
        <w:rPr>
          <w:spacing w:val="-6"/>
          <w:sz w:val="24"/>
          <w:szCs w:val="24"/>
        </w:rPr>
        <w:t xml:space="preserve"> </w:t>
      </w:r>
      <w:r>
        <w:rPr>
          <w:sz w:val="24"/>
          <w:szCs w:val="24"/>
        </w:rPr>
        <w:t>and</w:t>
      </w:r>
      <w:r>
        <w:rPr>
          <w:spacing w:val="-6"/>
          <w:sz w:val="24"/>
          <w:szCs w:val="24"/>
        </w:rPr>
        <w:t xml:space="preserve"> </w:t>
      </w:r>
      <w:r>
        <w:rPr>
          <w:sz w:val="24"/>
          <w:szCs w:val="24"/>
        </w:rPr>
        <w:t>provides</w:t>
      </w:r>
      <w:r>
        <w:rPr>
          <w:spacing w:val="-6"/>
          <w:sz w:val="24"/>
          <w:szCs w:val="24"/>
        </w:rPr>
        <w:t xml:space="preserve"> </w:t>
      </w:r>
      <w:r>
        <w:rPr>
          <w:sz w:val="24"/>
          <w:szCs w:val="24"/>
        </w:rPr>
        <w:t>the</w:t>
      </w:r>
      <w:r>
        <w:rPr>
          <w:spacing w:val="-6"/>
          <w:sz w:val="24"/>
          <w:szCs w:val="24"/>
        </w:rPr>
        <w:t xml:space="preserve"> </w:t>
      </w:r>
      <w:r>
        <w:rPr>
          <w:sz w:val="24"/>
          <w:szCs w:val="24"/>
        </w:rPr>
        <w:t>completions. Nothing</w:t>
      </w:r>
      <w:r>
        <w:rPr>
          <w:spacing w:val="-6"/>
          <w:sz w:val="24"/>
          <w:szCs w:val="24"/>
        </w:rPr>
        <w:t xml:space="preserve"> </w:t>
      </w:r>
      <w:r>
        <w:rPr>
          <w:sz w:val="24"/>
          <w:szCs w:val="24"/>
        </w:rPr>
        <w:t>task-specific</w:t>
      </w:r>
      <w:r>
        <w:rPr>
          <w:spacing w:val="-6"/>
          <w:sz w:val="24"/>
          <w:szCs w:val="24"/>
        </w:rPr>
        <w:t xml:space="preserve"> </w:t>
      </w:r>
      <w:r>
        <w:rPr>
          <w:sz w:val="24"/>
          <w:szCs w:val="24"/>
        </w:rPr>
        <w:t>is</w:t>
      </w:r>
      <w:r>
        <w:rPr>
          <w:spacing w:val="-6"/>
          <w:sz w:val="24"/>
          <w:szCs w:val="24"/>
        </w:rPr>
        <w:t xml:space="preserve"> </w:t>
      </w:r>
      <w:r>
        <w:rPr>
          <w:sz w:val="24"/>
          <w:szCs w:val="24"/>
        </w:rPr>
        <w:t>provided</w:t>
      </w:r>
      <w:r>
        <w:rPr>
          <w:spacing w:val="-6"/>
          <w:sz w:val="24"/>
          <w:szCs w:val="24"/>
        </w:rPr>
        <w:t xml:space="preserve"> </w:t>
      </w:r>
      <w:r>
        <w:rPr>
          <w:sz w:val="24"/>
          <w:szCs w:val="24"/>
        </w:rPr>
        <w:t>to</w:t>
      </w:r>
      <w:r>
        <w:rPr>
          <w:spacing w:val="-6"/>
          <w:sz w:val="24"/>
          <w:szCs w:val="24"/>
        </w:rPr>
        <w:t xml:space="preserve"> </w:t>
      </w:r>
      <w:r>
        <w:rPr>
          <w:sz w:val="24"/>
          <w:szCs w:val="24"/>
        </w:rPr>
        <w:t>GPT-3</w:t>
      </w:r>
      <w:r>
        <w:rPr>
          <w:spacing w:val="-6"/>
          <w:sz w:val="24"/>
          <w:szCs w:val="24"/>
        </w:rPr>
        <w:t xml:space="preserve"> </w:t>
      </w:r>
      <w:r>
        <w:rPr>
          <w:sz w:val="24"/>
          <w:szCs w:val="24"/>
        </w:rPr>
        <w:t>other</w:t>
      </w:r>
      <w:r>
        <w:rPr>
          <w:spacing w:val="-6"/>
          <w:sz w:val="24"/>
          <w:szCs w:val="24"/>
        </w:rPr>
        <w:t xml:space="preserve"> </w:t>
      </w:r>
      <w:r>
        <w:rPr>
          <w:sz w:val="24"/>
          <w:szCs w:val="24"/>
        </w:rPr>
        <w:t>than</w:t>
      </w:r>
      <w:r>
        <w:rPr>
          <w:spacing w:val="-6"/>
          <w:sz w:val="24"/>
          <w:szCs w:val="24"/>
        </w:rPr>
        <w:t xml:space="preserve"> </w:t>
      </w:r>
      <w:r>
        <w:rPr>
          <w:sz w:val="24"/>
          <w:szCs w:val="24"/>
        </w:rPr>
        <w:t>the</w:t>
      </w:r>
      <w:r>
        <w:rPr>
          <w:spacing w:val="-6"/>
          <w:sz w:val="24"/>
          <w:szCs w:val="24"/>
        </w:rPr>
        <w:t xml:space="preserve"> </w:t>
      </w:r>
      <w:r>
        <w:rPr>
          <w:sz w:val="24"/>
          <w:szCs w:val="24"/>
        </w:rPr>
        <w:t>conditioning</w:t>
      </w:r>
      <w:r>
        <w:rPr>
          <w:spacing w:val="-6"/>
          <w:sz w:val="24"/>
          <w:szCs w:val="24"/>
        </w:rPr>
        <w:t xml:space="preserve"> </w:t>
      </w:r>
      <w:r>
        <w:rPr>
          <w:sz w:val="24"/>
          <w:szCs w:val="24"/>
        </w:rPr>
        <w:t xml:space="preserve">shown </w:t>
      </w:r>
      <w:r>
        <w:rPr>
          <w:spacing w:val="-2"/>
          <w:sz w:val="24"/>
          <w:szCs w:val="24"/>
        </w:rPr>
        <w:t>here.</w:t>
      </w:r>
    </w:p>
    <w:p w14:paraId="0194D1E1">
      <w:pPr>
        <w:pStyle w:val="6"/>
        <w:spacing w:before="224"/>
        <w:rPr>
          <w:sz w:val="24"/>
          <w:szCs w:val="24"/>
        </w:rPr>
      </w:pPr>
    </w:p>
    <w:p w14:paraId="77471D0C">
      <w:pPr>
        <w:pStyle w:val="6"/>
        <w:spacing w:before="1" w:line="228" w:lineRule="auto"/>
        <w:ind w:left="1432" w:right="1431" w:firstLine="7"/>
        <w:jc w:val="both"/>
        <w:rPr>
          <w:sz w:val="24"/>
          <w:szCs w:val="24"/>
        </w:rPr>
      </w:pPr>
      <w:r>
        <w:rPr>
          <w:sz w:val="24"/>
          <w:szCs w:val="24"/>
        </w:rPr>
        <w:t>nonexistent word being defined and used in a sentence, so the task is few-shot in terms of previous examples of the broad</w:t>
      </w:r>
      <w:r>
        <w:rPr>
          <w:spacing w:val="-1"/>
          <w:sz w:val="24"/>
          <w:szCs w:val="24"/>
        </w:rPr>
        <w:t xml:space="preserve"> </w:t>
      </w:r>
      <w:r>
        <w:rPr>
          <w:sz w:val="24"/>
          <w:szCs w:val="24"/>
        </w:rPr>
        <w:t>task</w:t>
      </w:r>
      <w:r>
        <w:rPr>
          <w:spacing w:val="-1"/>
          <w:sz w:val="24"/>
          <w:szCs w:val="24"/>
        </w:rPr>
        <w:t xml:space="preserve"> </w:t>
      </w:r>
      <w:r>
        <w:rPr>
          <w:sz w:val="24"/>
          <w:szCs w:val="24"/>
        </w:rPr>
        <w:t>and</w:t>
      </w:r>
      <w:r>
        <w:rPr>
          <w:spacing w:val="-1"/>
          <w:sz w:val="24"/>
          <w:szCs w:val="24"/>
        </w:rPr>
        <w:t xml:space="preserve"> </w:t>
      </w:r>
      <w:r>
        <w:rPr>
          <w:sz w:val="24"/>
          <w:szCs w:val="24"/>
        </w:rPr>
        <w:t>one-shot</w:t>
      </w:r>
      <w:r>
        <w:rPr>
          <w:spacing w:val="-1"/>
          <w:sz w:val="24"/>
          <w:szCs w:val="24"/>
        </w:rPr>
        <w:t xml:space="preserve"> </w:t>
      </w:r>
      <w:r>
        <w:rPr>
          <w:sz w:val="24"/>
          <w:szCs w:val="24"/>
        </w:rPr>
        <w:t>in</w:t>
      </w:r>
      <w:r>
        <w:rPr>
          <w:spacing w:val="-1"/>
          <w:sz w:val="24"/>
          <w:szCs w:val="24"/>
        </w:rPr>
        <w:t xml:space="preserve"> </w:t>
      </w:r>
      <w:r>
        <w:rPr>
          <w:sz w:val="24"/>
          <w:szCs w:val="24"/>
        </w:rPr>
        <w:t>terms</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specific</w:t>
      </w:r>
      <w:r>
        <w:rPr>
          <w:spacing w:val="-1"/>
          <w:sz w:val="24"/>
          <w:szCs w:val="24"/>
        </w:rPr>
        <w:t xml:space="preserve"> </w:t>
      </w:r>
      <w:r>
        <w:rPr>
          <w:sz w:val="24"/>
          <w:szCs w:val="24"/>
        </w:rPr>
        <w:t>word. Table</w:t>
      </w:r>
      <w:r>
        <w:rPr>
          <w:spacing w:val="-1"/>
          <w:sz w:val="24"/>
          <w:szCs w:val="24"/>
        </w:rPr>
        <w:t xml:space="preserve"> </w:t>
      </w:r>
      <w:r>
        <w:rPr>
          <w:sz w:val="24"/>
          <w:szCs w:val="24"/>
        </w:rPr>
        <w:fldChar w:fldCharType="begin"/>
      </w:r>
      <w:r>
        <w:rPr>
          <w:sz w:val="24"/>
          <w:szCs w:val="24"/>
        </w:rPr>
        <w:instrText xml:space="preserve"> HYPERLINK \l "_bookmark49" </w:instrText>
      </w:r>
      <w:r>
        <w:rPr>
          <w:sz w:val="24"/>
          <w:szCs w:val="24"/>
        </w:rPr>
        <w:fldChar w:fldCharType="separate"/>
      </w:r>
      <w:r>
        <w:rPr>
          <w:color w:val="2D639E"/>
          <w:sz w:val="24"/>
          <w:szCs w:val="24"/>
        </w:rPr>
        <w:t>3.16</w:t>
      </w:r>
      <w:r>
        <w:rPr>
          <w:color w:val="2D639E"/>
          <w:sz w:val="24"/>
          <w:szCs w:val="24"/>
        </w:rPr>
        <w:fldChar w:fldCharType="end"/>
      </w:r>
      <w:r>
        <w:rPr>
          <w:color w:val="2D639E"/>
          <w:spacing w:val="-1"/>
          <w:sz w:val="24"/>
          <w:szCs w:val="24"/>
        </w:rPr>
        <w:t xml:space="preserve"> </w:t>
      </w:r>
      <w:r>
        <w:rPr>
          <w:sz w:val="24"/>
          <w:szCs w:val="24"/>
        </w:rPr>
        <w:t>shows</w:t>
      </w:r>
      <w:r>
        <w:rPr>
          <w:spacing w:val="-1"/>
          <w:sz w:val="24"/>
          <w:szCs w:val="24"/>
        </w:rPr>
        <w:t xml:space="preserve"> </w:t>
      </w:r>
      <w:r>
        <w:rPr>
          <w:sz w:val="24"/>
          <w:szCs w:val="24"/>
        </w:rPr>
        <w:t>the</w:t>
      </w:r>
      <w:r>
        <w:rPr>
          <w:spacing w:val="-1"/>
          <w:sz w:val="24"/>
          <w:szCs w:val="24"/>
        </w:rPr>
        <w:t xml:space="preserve"> </w:t>
      </w:r>
      <w:r>
        <w:rPr>
          <w:sz w:val="24"/>
          <w:szCs w:val="24"/>
        </w:rPr>
        <w:t>6</w:t>
      </w:r>
      <w:r>
        <w:rPr>
          <w:spacing w:val="-1"/>
          <w:sz w:val="24"/>
          <w:szCs w:val="24"/>
        </w:rPr>
        <w:t xml:space="preserve"> </w:t>
      </w:r>
      <w:r>
        <w:rPr>
          <w:sz w:val="24"/>
          <w:szCs w:val="24"/>
        </w:rPr>
        <w:t>examples</w:t>
      </w:r>
      <w:r>
        <w:rPr>
          <w:spacing w:val="-1"/>
          <w:sz w:val="24"/>
          <w:szCs w:val="24"/>
        </w:rPr>
        <w:t xml:space="preserve"> </w:t>
      </w:r>
      <w:r>
        <w:rPr>
          <w:sz w:val="24"/>
          <w:szCs w:val="24"/>
        </w:rPr>
        <w:t>we</w:t>
      </w:r>
      <w:r>
        <w:rPr>
          <w:spacing w:val="-1"/>
          <w:sz w:val="24"/>
          <w:szCs w:val="24"/>
        </w:rPr>
        <w:t xml:space="preserve"> </w:t>
      </w:r>
      <w:r>
        <w:rPr>
          <w:sz w:val="24"/>
          <w:szCs w:val="24"/>
        </w:rPr>
        <w:t>generated;</w:t>
      </w:r>
      <w:r>
        <w:rPr>
          <w:spacing w:val="-1"/>
          <w:sz w:val="24"/>
          <w:szCs w:val="24"/>
        </w:rPr>
        <w:t xml:space="preserve"> </w:t>
      </w:r>
      <w:r>
        <w:rPr>
          <w:sz w:val="24"/>
          <w:szCs w:val="24"/>
        </w:rPr>
        <w:t>all</w:t>
      </w:r>
      <w:r>
        <w:rPr>
          <w:spacing w:val="-1"/>
          <w:sz w:val="24"/>
          <w:szCs w:val="24"/>
        </w:rPr>
        <w:t xml:space="preserve"> </w:t>
      </w:r>
      <w:r>
        <w:rPr>
          <w:sz w:val="24"/>
          <w:szCs w:val="24"/>
        </w:rPr>
        <w:t>definitions were</w:t>
      </w:r>
      <w:r>
        <w:rPr>
          <w:spacing w:val="-8"/>
          <w:sz w:val="24"/>
          <w:szCs w:val="24"/>
        </w:rPr>
        <w:t xml:space="preserve"> </w:t>
      </w:r>
      <w:r>
        <w:rPr>
          <w:sz w:val="24"/>
          <w:szCs w:val="24"/>
        </w:rPr>
        <w:t>human-generated,</w:t>
      </w:r>
      <w:r>
        <w:rPr>
          <w:spacing w:val="-8"/>
          <w:sz w:val="24"/>
          <w:szCs w:val="24"/>
        </w:rPr>
        <w:t xml:space="preserve"> </w:t>
      </w:r>
      <w:r>
        <w:rPr>
          <w:sz w:val="24"/>
          <w:szCs w:val="24"/>
        </w:rPr>
        <w:t>and</w:t>
      </w:r>
      <w:r>
        <w:rPr>
          <w:spacing w:val="-8"/>
          <w:sz w:val="24"/>
          <w:szCs w:val="24"/>
        </w:rPr>
        <w:t xml:space="preserve"> </w:t>
      </w:r>
      <w:r>
        <w:rPr>
          <w:sz w:val="24"/>
          <w:szCs w:val="24"/>
        </w:rPr>
        <w:t>the</w:t>
      </w:r>
      <w:r>
        <w:rPr>
          <w:spacing w:val="-8"/>
          <w:sz w:val="24"/>
          <w:szCs w:val="24"/>
        </w:rPr>
        <w:t xml:space="preserve"> </w:t>
      </w:r>
      <w:r>
        <w:rPr>
          <w:sz w:val="24"/>
          <w:szCs w:val="24"/>
        </w:rPr>
        <w:t>first</w:t>
      </w:r>
      <w:r>
        <w:rPr>
          <w:spacing w:val="-8"/>
          <w:sz w:val="24"/>
          <w:szCs w:val="24"/>
        </w:rPr>
        <w:t xml:space="preserve"> </w:t>
      </w:r>
      <w:r>
        <w:rPr>
          <w:sz w:val="24"/>
          <w:szCs w:val="24"/>
        </w:rPr>
        <w:t>answer</w:t>
      </w:r>
      <w:r>
        <w:rPr>
          <w:spacing w:val="-8"/>
          <w:sz w:val="24"/>
          <w:szCs w:val="24"/>
        </w:rPr>
        <w:t xml:space="preserve"> </w:t>
      </w:r>
      <w:r>
        <w:rPr>
          <w:sz w:val="24"/>
          <w:szCs w:val="24"/>
        </w:rPr>
        <w:t>was</w:t>
      </w:r>
      <w:r>
        <w:rPr>
          <w:spacing w:val="-8"/>
          <w:sz w:val="24"/>
          <w:szCs w:val="24"/>
        </w:rPr>
        <w:t xml:space="preserve"> </w:t>
      </w:r>
      <w:r>
        <w:rPr>
          <w:sz w:val="24"/>
          <w:szCs w:val="24"/>
        </w:rPr>
        <w:t>human-generated</w:t>
      </w:r>
      <w:r>
        <w:rPr>
          <w:spacing w:val="-8"/>
          <w:sz w:val="24"/>
          <w:szCs w:val="24"/>
        </w:rPr>
        <w:t xml:space="preserve"> </w:t>
      </w:r>
      <w:r>
        <w:rPr>
          <w:sz w:val="24"/>
          <w:szCs w:val="24"/>
        </w:rPr>
        <w:t>as</w:t>
      </w:r>
      <w:r>
        <w:rPr>
          <w:spacing w:val="-8"/>
          <w:sz w:val="24"/>
          <w:szCs w:val="24"/>
        </w:rPr>
        <w:t xml:space="preserve"> </w:t>
      </w:r>
      <w:r>
        <w:rPr>
          <w:sz w:val="24"/>
          <w:szCs w:val="24"/>
        </w:rPr>
        <w:t>conditioning</w:t>
      </w:r>
      <w:r>
        <w:rPr>
          <w:spacing w:val="-8"/>
          <w:sz w:val="24"/>
          <w:szCs w:val="24"/>
        </w:rPr>
        <w:t xml:space="preserve"> </w:t>
      </w:r>
      <w:r>
        <w:rPr>
          <w:sz w:val="24"/>
          <w:szCs w:val="24"/>
        </w:rPr>
        <w:t>while</w:t>
      </w:r>
      <w:r>
        <w:rPr>
          <w:spacing w:val="-8"/>
          <w:sz w:val="24"/>
          <w:szCs w:val="24"/>
        </w:rPr>
        <w:t xml:space="preserve"> </w:t>
      </w:r>
      <w:r>
        <w:rPr>
          <w:sz w:val="24"/>
          <w:szCs w:val="24"/>
        </w:rPr>
        <w:t>the</w:t>
      </w:r>
      <w:r>
        <w:rPr>
          <w:spacing w:val="-8"/>
          <w:sz w:val="24"/>
          <w:szCs w:val="24"/>
        </w:rPr>
        <w:t xml:space="preserve"> </w:t>
      </w:r>
      <w:r>
        <w:rPr>
          <w:sz w:val="24"/>
          <w:szCs w:val="24"/>
        </w:rPr>
        <w:t>subsequent</w:t>
      </w:r>
      <w:r>
        <w:rPr>
          <w:spacing w:val="-8"/>
          <w:sz w:val="24"/>
          <w:szCs w:val="24"/>
        </w:rPr>
        <w:t xml:space="preserve"> </w:t>
      </w:r>
      <w:r>
        <w:rPr>
          <w:sz w:val="24"/>
          <w:szCs w:val="24"/>
        </w:rPr>
        <w:t>answers</w:t>
      </w:r>
      <w:r>
        <w:rPr>
          <w:spacing w:val="-8"/>
          <w:sz w:val="24"/>
          <w:szCs w:val="24"/>
        </w:rPr>
        <w:t xml:space="preserve"> </w:t>
      </w:r>
      <w:r>
        <w:rPr>
          <w:sz w:val="24"/>
          <w:szCs w:val="24"/>
        </w:rPr>
        <w:t>were generated</w:t>
      </w:r>
      <w:r>
        <w:rPr>
          <w:spacing w:val="-8"/>
          <w:sz w:val="24"/>
          <w:szCs w:val="24"/>
        </w:rPr>
        <w:t xml:space="preserve"> </w:t>
      </w:r>
      <w:r>
        <w:rPr>
          <w:sz w:val="24"/>
          <w:szCs w:val="24"/>
        </w:rPr>
        <w:t>by</w:t>
      </w:r>
      <w:r>
        <w:rPr>
          <w:spacing w:val="-8"/>
          <w:sz w:val="24"/>
          <w:szCs w:val="24"/>
        </w:rPr>
        <w:t xml:space="preserve"> </w:t>
      </w:r>
      <w:r>
        <w:rPr>
          <w:sz w:val="24"/>
          <w:szCs w:val="24"/>
        </w:rPr>
        <w:t>GPT-3. These</w:t>
      </w:r>
      <w:r>
        <w:rPr>
          <w:spacing w:val="-8"/>
          <w:sz w:val="24"/>
          <w:szCs w:val="24"/>
        </w:rPr>
        <w:t xml:space="preserve"> </w:t>
      </w:r>
      <w:r>
        <w:rPr>
          <w:sz w:val="24"/>
          <w:szCs w:val="24"/>
        </w:rPr>
        <w:t>examples</w:t>
      </w:r>
      <w:r>
        <w:rPr>
          <w:spacing w:val="-8"/>
          <w:sz w:val="24"/>
          <w:szCs w:val="24"/>
        </w:rPr>
        <w:t xml:space="preserve"> </w:t>
      </w:r>
      <w:r>
        <w:rPr>
          <w:sz w:val="24"/>
          <w:szCs w:val="24"/>
        </w:rPr>
        <w:t>were</w:t>
      </w:r>
      <w:r>
        <w:rPr>
          <w:spacing w:val="-8"/>
          <w:sz w:val="24"/>
          <w:szCs w:val="24"/>
        </w:rPr>
        <w:t xml:space="preserve"> </w:t>
      </w:r>
      <w:r>
        <w:rPr>
          <w:sz w:val="24"/>
          <w:szCs w:val="24"/>
        </w:rPr>
        <w:t>generated</w:t>
      </w:r>
      <w:r>
        <w:rPr>
          <w:spacing w:val="-8"/>
          <w:sz w:val="24"/>
          <w:szCs w:val="24"/>
        </w:rPr>
        <w:t xml:space="preserve"> </w:t>
      </w:r>
      <w:r>
        <w:rPr>
          <w:sz w:val="24"/>
          <w:szCs w:val="24"/>
        </w:rPr>
        <w:t>continuously</w:t>
      </w:r>
      <w:r>
        <w:rPr>
          <w:spacing w:val="-8"/>
          <w:sz w:val="24"/>
          <w:szCs w:val="24"/>
        </w:rPr>
        <w:t xml:space="preserve"> </w:t>
      </w:r>
      <w:r>
        <w:rPr>
          <w:sz w:val="24"/>
          <w:szCs w:val="24"/>
        </w:rPr>
        <w:t>in</w:t>
      </w:r>
      <w:r>
        <w:rPr>
          <w:spacing w:val="-8"/>
          <w:sz w:val="24"/>
          <w:szCs w:val="24"/>
        </w:rPr>
        <w:t xml:space="preserve"> </w:t>
      </w:r>
      <w:r>
        <w:rPr>
          <w:sz w:val="24"/>
          <w:szCs w:val="24"/>
        </w:rPr>
        <w:t>one</w:t>
      </w:r>
      <w:r>
        <w:rPr>
          <w:spacing w:val="-8"/>
          <w:sz w:val="24"/>
          <w:szCs w:val="24"/>
        </w:rPr>
        <w:t xml:space="preserve"> </w:t>
      </w:r>
      <w:r>
        <w:rPr>
          <w:sz w:val="24"/>
          <w:szCs w:val="24"/>
        </w:rPr>
        <w:t>sitting</w:t>
      </w:r>
      <w:r>
        <w:rPr>
          <w:spacing w:val="-8"/>
          <w:sz w:val="24"/>
          <w:szCs w:val="24"/>
        </w:rPr>
        <w:t xml:space="preserve"> </w:t>
      </w:r>
      <w:r>
        <w:rPr>
          <w:sz w:val="24"/>
          <w:szCs w:val="24"/>
        </w:rPr>
        <w:t>and</w:t>
      </w:r>
      <w:r>
        <w:rPr>
          <w:spacing w:val="-8"/>
          <w:sz w:val="24"/>
          <w:szCs w:val="24"/>
        </w:rPr>
        <w:t xml:space="preserve"> </w:t>
      </w:r>
      <w:r>
        <w:rPr>
          <w:sz w:val="24"/>
          <w:szCs w:val="24"/>
        </w:rPr>
        <w:t>we</w:t>
      </w:r>
      <w:r>
        <w:rPr>
          <w:spacing w:val="-8"/>
          <w:sz w:val="24"/>
          <w:szCs w:val="24"/>
        </w:rPr>
        <w:t xml:space="preserve"> </w:t>
      </w:r>
      <w:r>
        <w:rPr>
          <w:sz w:val="24"/>
          <w:szCs w:val="24"/>
        </w:rPr>
        <w:t>did</w:t>
      </w:r>
      <w:r>
        <w:rPr>
          <w:spacing w:val="-8"/>
          <w:sz w:val="24"/>
          <w:szCs w:val="24"/>
        </w:rPr>
        <w:t xml:space="preserve"> </w:t>
      </w:r>
      <w:r>
        <w:rPr>
          <w:sz w:val="24"/>
          <w:szCs w:val="24"/>
        </w:rPr>
        <w:t>not</w:t>
      </w:r>
      <w:r>
        <w:rPr>
          <w:spacing w:val="-8"/>
          <w:sz w:val="24"/>
          <w:szCs w:val="24"/>
        </w:rPr>
        <w:t xml:space="preserve"> </w:t>
      </w:r>
      <w:r>
        <w:rPr>
          <w:sz w:val="24"/>
          <w:szCs w:val="24"/>
        </w:rPr>
        <w:t>omit</w:t>
      </w:r>
      <w:r>
        <w:rPr>
          <w:spacing w:val="-8"/>
          <w:sz w:val="24"/>
          <w:szCs w:val="24"/>
        </w:rPr>
        <w:t xml:space="preserve"> </w:t>
      </w:r>
      <w:r>
        <w:rPr>
          <w:sz w:val="24"/>
          <w:szCs w:val="24"/>
        </w:rPr>
        <w:t>or</w:t>
      </w:r>
      <w:r>
        <w:rPr>
          <w:spacing w:val="-8"/>
          <w:sz w:val="24"/>
          <w:szCs w:val="24"/>
        </w:rPr>
        <w:t xml:space="preserve"> </w:t>
      </w:r>
      <w:r>
        <w:rPr>
          <w:sz w:val="24"/>
          <w:szCs w:val="24"/>
        </w:rPr>
        <w:t>repeatedly</w:t>
      </w:r>
      <w:r>
        <w:rPr>
          <w:spacing w:val="-8"/>
          <w:sz w:val="24"/>
          <w:szCs w:val="24"/>
        </w:rPr>
        <w:t xml:space="preserve"> </w:t>
      </w:r>
      <w:r>
        <w:rPr>
          <w:sz w:val="24"/>
          <w:szCs w:val="24"/>
        </w:rPr>
        <w:t>try any</w:t>
      </w:r>
      <w:r>
        <w:rPr>
          <w:spacing w:val="-11"/>
          <w:sz w:val="24"/>
          <w:szCs w:val="24"/>
        </w:rPr>
        <w:t xml:space="preserve"> </w:t>
      </w:r>
      <w:r>
        <w:rPr>
          <w:sz w:val="24"/>
          <w:szCs w:val="24"/>
        </w:rPr>
        <w:t>prompts.</w:t>
      </w:r>
      <w:r>
        <w:rPr>
          <w:spacing w:val="-1"/>
          <w:sz w:val="24"/>
          <w:szCs w:val="24"/>
        </w:rPr>
        <w:t xml:space="preserve"> </w:t>
      </w:r>
      <w:r>
        <w:rPr>
          <w:sz w:val="24"/>
          <w:szCs w:val="24"/>
        </w:rPr>
        <w:t>In</w:t>
      </w:r>
      <w:r>
        <w:rPr>
          <w:spacing w:val="-11"/>
          <w:sz w:val="24"/>
          <w:szCs w:val="24"/>
        </w:rPr>
        <w:t xml:space="preserve"> </w:t>
      </w:r>
      <w:r>
        <w:rPr>
          <w:sz w:val="24"/>
          <w:szCs w:val="24"/>
        </w:rPr>
        <w:t>all</w:t>
      </w:r>
      <w:r>
        <w:rPr>
          <w:spacing w:val="-11"/>
          <w:sz w:val="24"/>
          <w:szCs w:val="24"/>
        </w:rPr>
        <w:t xml:space="preserve"> </w:t>
      </w:r>
      <w:r>
        <w:rPr>
          <w:sz w:val="24"/>
          <w:szCs w:val="24"/>
        </w:rPr>
        <w:t>cases</w:t>
      </w:r>
      <w:r>
        <w:rPr>
          <w:spacing w:val="-11"/>
          <w:sz w:val="24"/>
          <w:szCs w:val="24"/>
        </w:rPr>
        <w:t xml:space="preserve"> </w:t>
      </w:r>
      <w:r>
        <w:rPr>
          <w:sz w:val="24"/>
          <w:szCs w:val="24"/>
        </w:rPr>
        <w:t>the</w:t>
      </w:r>
      <w:r>
        <w:rPr>
          <w:spacing w:val="-11"/>
          <w:sz w:val="24"/>
          <w:szCs w:val="24"/>
        </w:rPr>
        <w:t xml:space="preserve"> </w:t>
      </w:r>
      <w:r>
        <w:rPr>
          <w:sz w:val="24"/>
          <w:szCs w:val="24"/>
        </w:rPr>
        <w:t>generated</w:t>
      </w:r>
      <w:r>
        <w:rPr>
          <w:spacing w:val="-11"/>
          <w:sz w:val="24"/>
          <w:szCs w:val="24"/>
        </w:rPr>
        <w:t xml:space="preserve"> </w:t>
      </w:r>
      <w:r>
        <w:rPr>
          <w:sz w:val="24"/>
          <w:szCs w:val="24"/>
        </w:rPr>
        <w:t>sentence</w:t>
      </w:r>
      <w:r>
        <w:rPr>
          <w:spacing w:val="-11"/>
          <w:sz w:val="24"/>
          <w:szCs w:val="24"/>
        </w:rPr>
        <w:t xml:space="preserve"> </w:t>
      </w:r>
      <w:r>
        <w:rPr>
          <w:sz w:val="24"/>
          <w:szCs w:val="24"/>
        </w:rPr>
        <w:t>appears</w:t>
      </w:r>
      <w:r>
        <w:rPr>
          <w:spacing w:val="-11"/>
          <w:sz w:val="24"/>
          <w:szCs w:val="24"/>
        </w:rPr>
        <w:t xml:space="preserve"> </w:t>
      </w:r>
      <w:r>
        <w:rPr>
          <w:sz w:val="24"/>
          <w:szCs w:val="24"/>
        </w:rPr>
        <w:t>to</w:t>
      </w:r>
      <w:r>
        <w:rPr>
          <w:spacing w:val="-11"/>
          <w:sz w:val="24"/>
          <w:szCs w:val="24"/>
        </w:rPr>
        <w:t xml:space="preserve"> </w:t>
      </w:r>
      <w:r>
        <w:rPr>
          <w:sz w:val="24"/>
          <w:szCs w:val="24"/>
        </w:rPr>
        <w:t>be</w:t>
      </w:r>
      <w:r>
        <w:rPr>
          <w:spacing w:val="-11"/>
          <w:sz w:val="24"/>
          <w:szCs w:val="24"/>
        </w:rPr>
        <w:t xml:space="preserve"> </w:t>
      </w:r>
      <w:r>
        <w:rPr>
          <w:sz w:val="24"/>
          <w:szCs w:val="24"/>
        </w:rPr>
        <w:t>a</w:t>
      </w:r>
      <w:r>
        <w:rPr>
          <w:spacing w:val="-11"/>
          <w:sz w:val="24"/>
          <w:szCs w:val="24"/>
        </w:rPr>
        <w:t xml:space="preserve"> </w:t>
      </w:r>
      <w:r>
        <w:rPr>
          <w:sz w:val="24"/>
          <w:szCs w:val="24"/>
        </w:rPr>
        <w:t>correct</w:t>
      </w:r>
      <w:r>
        <w:rPr>
          <w:spacing w:val="-11"/>
          <w:sz w:val="24"/>
          <w:szCs w:val="24"/>
        </w:rPr>
        <w:t xml:space="preserve"> </w:t>
      </w:r>
      <w:r>
        <w:rPr>
          <w:sz w:val="24"/>
          <w:szCs w:val="24"/>
        </w:rPr>
        <w:t>or</w:t>
      </w:r>
      <w:r>
        <w:rPr>
          <w:spacing w:val="-11"/>
          <w:sz w:val="24"/>
          <w:szCs w:val="24"/>
        </w:rPr>
        <w:t xml:space="preserve"> </w:t>
      </w:r>
      <w:r>
        <w:rPr>
          <w:sz w:val="24"/>
          <w:szCs w:val="24"/>
        </w:rPr>
        <w:t>at</w:t>
      </w:r>
      <w:r>
        <w:rPr>
          <w:spacing w:val="-11"/>
          <w:sz w:val="24"/>
          <w:szCs w:val="24"/>
        </w:rPr>
        <w:t xml:space="preserve"> </w:t>
      </w:r>
      <w:r>
        <w:rPr>
          <w:sz w:val="24"/>
          <w:szCs w:val="24"/>
        </w:rPr>
        <w:t>least</w:t>
      </w:r>
      <w:r>
        <w:rPr>
          <w:spacing w:val="-11"/>
          <w:sz w:val="24"/>
          <w:szCs w:val="24"/>
        </w:rPr>
        <w:t xml:space="preserve"> </w:t>
      </w:r>
      <w:r>
        <w:rPr>
          <w:sz w:val="24"/>
          <w:szCs w:val="24"/>
        </w:rPr>
        <w:t>plausible</w:t>
      </w:r>
      <w:r>
        <w:rPr>
          <w:spacing w:val="-11"/>
          <w:sz w:val="24"/>
          <w:szCs w:val="24"/>
        </w:rPr>
        <w:t xml:space="preserve"> </w:t>
      </w:r>
      <w:r>
        <w:rPr>
          <w:sz w:val="24"/>
          <w:szCs w:val="24"/>
        </w:rPr>
        <w:t>use</w:t>
      </w:r>
      <w:r>
        <w:rPr>
          <w:spacing w:val="-11"/>
          <w:sz w:val="24"/>
          <w:szCs w:val="24"/>
        </w:rPr>
        <w:t xml:space="preserve"> </w:t>
      </w:r>
      <w:r>
        <w:rPr>
          <w:sz w:val="24"/>
          <w:szCs w:val="24"/>
        </w:rPr>
        <w:t>of</w:t>
      </w:r>
      <w:r>
        <w:rPr>
          <w:spacing w:val="-11"/>
          <w:sz w:val="24"/>
          <w:szCs w:val="24"/>
        </w:rPr>
        <w:t xml:space="preserve"> </w:t>
      </w:r>
      <w:r>
        <w:rPr>
          <w:sz w:val="24"/>
          <w:szCs w:val="24"/>
        </w:rPr>
        <w:t>the</w:t>
      </w:r>
      <w:r>
        <w:rPr>
          <w:spacing w:val="-11"/>
          <w:sz w:val="24"/>
          <w:szCs w:val="24"/>
        </w:rPr>
        <w:t xml:space="preserve"> </w:t>
      </w:r>
      <w:r>
        <w:rPr>
          <w:sz w:val="24"/>
          <w:szCs w:val="24"/>
        </w:rPr>
        <w:t>word.</w:t>
      </w:r>
      <w:r>
        <w:rPr>
          <w:spacing w:val="-1"/>
          <w:sz w:val="24"/>
          <w:szCs w:val="24"/>
        </w:rPr>
        <w:t xml:space="preserve"> </w:t>
      </w:r>
      <w:r>
        <w:rPr>
          <w:sz w:val="24"/>
          <w:szCs w:val="24"/>
        </w:rPr>
        <w:t>In</w:t>
      </w:r>
      <w:r>
        <w:rPr>
          <w:spacing w:val="-11"/>
          <w:sz w:val="24"/>
          <w:szCs w:val="24"/>
        </w:rPr>
        <w:t xml:space="preserve"> </w:t>
      </w:r>
      <w:r>
        <w:rPr>
          <w:sz w:val="24"/>
          <w:szCs w:val="24"/>
        </w:rPr>
        <w:t>the</w:t>
      </w:r>
      <w:r>
        <w:rPr>
          <w:spacing w:val="-11"/>
          <w:sz w:val="24"/>
          <w:szCs w:val="24"/>
        </w:rPr>
        <w:t xml:space="preserve"> </w:t>
      </w:r>
      <w:r>
        <w:rPr>
          <w:sz w:val="24"/>
          <w:szCs w:val="24"/>
        </w:rPr>
        <w:t>final sentence</w:t>
      </w:r>
      <w:r>
        <w:rPr>
          <w:spacing w:val="-7"/>
          <w:sz w:val="24"/>
          <w:szCs w:val="24"/>
        </w:rPr>
        <w:t xml:space="preserve"> </w:t>
      </w:r>
      <w:r>
        <w:rPr>
          <w:sz w:val="24"/>
          <w:szCs w:val="24"/>
        </w:rPr>
        <w:t>the</w:t>
      </w:r>
      <w:r>
        <w:rPr>
          <w:spacing w:val="-7"/>
          <w:sz w:val="24"/>
          <w:szCs w:val="24"/>
        </w:rPr>
        <w:t xml:space="preserve"> </w:t>
      </w:r>
      <w:r>
        <w:rPr>
          <w:sz w:val="24"/>
          <w:szCs w:val="24"/>
        </w:rPr>
        <w:t>model</w:t>
      </w:r>
      <w:r>
        <w:rPr>
          <w:spacing w:val="-7"/>
          <w:sz w:val="24"/>
          <w:szCs w:val="24"/>
        </w:rPr>
        <w:t xml:space="preserve"> </w:t>
      </w:r>
      <w:r>
        <w:rPr>
          <w:sz w:val="24"/>
          <w:szCs w:val="24"/>
        </w:rPr>
        <w:t>generates</w:t>
      </w:r>
      <w:r>
        <w:rPr>
          <w:spacing w:val="-7"/>
          <w:sz w:val="24"/>
          <w:szCs w:val="24"/>
        </w:rPr>
        <w:t xml:space="preserve"> </w:t>
      </w:r>
      <w:r>
        <w:rPr>
          <w:sz w:val="24"/>
          <w:szCs w:val="24"/>
        </w:rPr>
        <w:t>a</w:t>
      </w:r>
      <w:r>
        <w:rPr>
          <w:spacing w:val="-7"/>
          <w:sz w:val="24"/>
          <w:szCs w:val="24"/>
        </w:rPr>
        <w:t xml:space="preserve"> </w:t>
      </w:r>
      <w:r>
        <w:rPr>
          <w:sz w:val="24"/>
          <w:szCs w:val="24"/>
        </w:rPr>
        <w:t>plausible</w:t>
      </w:r>
      <w:r>
        <w:rPr>
          <w:spacing w:val="-7"/>
          <w:sz w:val="24"/>
          <w:szCs w:val="24"/>
        </w:rPr>
        <w:t xml:space="preserve"> </w:t>
      </w:r>
      <w:r>
        <w:rPr>
          <w:sz w:val="24"/>
          <w:szCs w:val="24"/>
        </w:rPr>
        <w:t>conjugation</w:t>
      </w:r>
      <w:r>
        <w:rPr>
          <w:spacing w:val="-7"/>
          <w:sz w:val="24"/>
          <w:szCs w:val="24"/>
        </w:rPr>
        <w:t xml:space="preserve"> </w:t>
      </w:r>
      <w:r>
        <w:rPr>
          <w:sz w:val="24"/>
          <w:szCs w:val="24"/>
        </w:rPr>
        <w:t>for</w:t>
      </w:r>
      <w:r>
        <w:rPr>
          <w:spacing w:val="-7"/>
          <w:sz w:val="24"/>
          <w:szCs w:val="24"/>
        </w:rPr>
        <w:t xml:space="preserve"> </w:t>
      </w:r>
      <w:r>
        <w:rPr>
          <w:sz w:val="24"/>
          <w:szCs w:val="24"/>
        </w:rPr>
        <w:t>the</w:t>
      </w:r>
      <w:r>
        <w:rPr>
          <w:spacing w:val="-7"/>
          <w:sz w:val="24"/>
          <w:szCs w:val="24"/>
        </w:rPr>
        <w:t xml:space="preserve"> </w:t>
      </w:r>
      <w:r>
        <w:rPr>
          <w:sz w:val="24"/>
          <w:szCs w:val="24"/>
        </w:rPr>
        <w:t>word</w:t>
      </w:r>
      <w:r>
        <w:rPr>
          <w:spacing w:val="-7"/>
          <w:sz w:val="24"/>
          <w:szCs w:val="24"/>
        </w:rPr>
        <w:t xml:space="preserve"> </w:t>
      </w:r>
      <w:r>
        <w:rPr>
          <w:sz w:val="24"/>
          <w:szCs w:val="24"/>
        </w:rPr>
        <w:t>“screeg”</w:t>
      </w:r>
      <w:r>
        <w:rPr>
          <w:spacing w:val="-7"/>
          <w:sz w:val="24"/>
          <w:szCs w:val="24"/>
        </w:rPr>
        <w:t xml:space="preserve"> </w:t>
      </w:r>
      <w:r>
        <w:rPr>
          <w:sz w:val="24"/>
          <w:szCs w:val="24"/>
        </w:rPr>
        <w:t>(namely</w:t>
      </w:r>
      <w:r>
        <w:rPr>
          <w:spacing w:val="-7"/>
          <w:sz w:val="24"/>
          <w:szCs w:val="24"/>
        </w:rPr>
        <w:t xml:space="preserve"> </w:t>
      </w:r>
      <w:r>
        <w:rPr>
          <w:sz w:val="24"/>
          <w:szCs w:val="24"/>
        </w:rPr>
        <w:t>“screeghed”),</w:t>
      </w:r>
      <w:r>
        <w:rPr>
          <w:spacing w:val="-7"/>
          <w:sz w:val="24"/>
          <w:szCs w:val="24"/>
        </w:rPr>
        <w:t xml:space="preserve"> </w:t>
      </w:r>
      <w:r>
        <w:rPr>
          <w:sz w:val="24"/>
          <w:szCs w:val="24"/>
        </w:rPr>
        <w:t>although</w:t>
      </w:r>
      <w:r>
        <w:rPr>
          <w:spacing w:val="-7"/>
          <w:sz w:val="24"/>
          <w:szCs w:val="24"/>
        </w:rPr>
        <w:t xml:space="preserve"> </w:t>
      </w:r>
      <w:r>
        <w:rPr>
          <w:sz w:val="24"/>
          <w:szCs w:val="24"/>
        </w:rPr>
        <w:t>the</w:t>
      </w:r>
      <w:r>
        <w:rPr>
          <w:spacing w:val="-7"/>
          <w:sz w:val="24"/>
          <w:szCs w:val="24"/>
        </w:rPr>
        <w:t xml:space="preserve"> </w:t>
      </w:r>
      <w:r>
        <w:rPr>
          <w:sz w:val="24"/>
          <w:szCs w:val="24"/>
        </w:rPr>
        <w:t>use</w:t>
      </w:r>
      <w:r>
        <w:rPr>
          <w:spacing w:val="-7"/>
          <w:sz w:val="24"/>
          <w:szCs w:val="24"/>
        </w:rPr>
        <w:t xml:space="preserve"> </w:t>
      </w:r>
      <w:r>
        <w:rPr>
          <w:sz w:val="24"/>
          <w:szCs w:val="24"/>
        </w:rPr>
        <w:t>of the</w:t>
      </w:r>
      <w:r>
        <w:rPr>
          <w:spacing w:val="-13"/>
          <w:sz w:val="24"/>
          <w:szCs w:val="24"/>
        </w:rPr>
        <w:t xml:space="preserve"> </w:t>
      </w:r>
      <w:r>
        <w:rPr>
          <w:sz w:val="24"/>
          <w:szCs w:val="24"/>
        </w:rPr>
        <w:t>word</w:t>
      </w:r>
      <w:r>
        <w:rPr>
          <w:spacing w:val="-12"/>
          <w:sz w:val="24"/>
          <w:szCs w:val="24"/>
        </w:rPr>
        <w:t xml:space="preserve"> </w:t>
      </w:r>
      <w:r>
        <w:rPr>
          <w:sz w:val="24"/>
          <w:szCs w:val="24"/>
        </w:rPr>
        <w:t>is</w:t>
      </w:r>
      <w:r>
        <w:rPr>
          <w:spacing w:val="-13"/>
          <w:sz w:val="24"/>
          <w:szCs w:val="24"/>
        </w:rPr>
        <w:t xml:space="preserve"> </w:t>
      </w:r>
      <w:r>
        <w:rPr>
          <w:sz w:val="24"/>
          <w:szCs w:val="24"/>
        </w:rPr>
        <w:t>slightly</w:t>
      </w:r>
      <w:r>
        <w:rPr>
          <w:spacing w:val="-12"/>
          <w:sz w:val="24"/>
          <w:szCs w:val="24"/>
        </w:rPr>
        <w:t xml:space="preserve"> </w:t>
      </w:r>
      <w:r>
        <w:rPr>
          <w:sz w:val="24"/>
          <w:szCs w:val="24"/>
        </w:rPr>
        <w:t>awkward</w:t>
      </w:r>
      <w:r>
        <w:rPr>
          <w:spacing w:val="-13"/>
          <w:sz w:val="24"/>
          <w:szCs w:val="24"/>
        </w:rPr>
        <w:t xml:space="preserve"> </w:t>
      </w:r>
      <w:r>
        <w:rPr>
          <w:sz w:val="24"/>
          <w:szCs w:val="24"/>
        </w:rPr>
        <w:t>(“screeghed</w:t>
      </w:r>
      <w:r>
        <w:rPr>
          <w:spacing w:val="-12"/>
          <w:sz w:val="24"/>
          <w:szCs w:val="24"/>
        </w:rPr>
        <w:t xml:space="preserve"> </w:t>
      </w:r>
      <w:r>
        <w:rPr>
          <w:sz w:val="24"/>
          <w:szCs w:val="24"/>
        </w:rPr>
        <w:t>at</w:t>
      </w:r>
      <w:r>
        <w:rPr>
          <w:spacing w:val="-13"/>
          <w:sz w:val="24"/>
          <w:szCs w:val="24"/>
        </w:rPr>
        <w:t xml:space="preserve"> </w:t>
      </w:r>
      <w:r>
        <w:rPr>
          <w:sz w:val="24"/>
          <w:szCs w:val="24"/>
        </w:rPr>
        <w:t>each</w:t>
      </w:r>
      <w:r>
        <w:rPr>
          <w:spacing w:val="-12"/>
          <w:sz w:val="24"/>
          <w:szCs w:val="24"/>
        </w:rPr>
        <w:t xml:space="preserve"> </w:t>
      </w:r>
      <w:r>
        <w:rPr>
          <w:sz w:val="24"/>
          <w:szCs w:val="24"/>
        </w:rPr>
        <w:t>other”)</w:t>
      </w:r>
      <w:r>
        <w:rPr>
          <w:spacing w:val="-13"/>
          <w:sz w:val="24"/>
          <w:szCs w:val="24"/>
        </w:rPr>
        <w:t xml:space="preserve"> </w:t>
      </w:r>
      <w:r>
        <w:rPr>
          <w:sz w:val="24"/>
          <w:szCs w:val="24"/>
        </w:rPr>
        <w:t>despite</w:t>
      </w:r>
      <w:r>
        <w:rPr>
          <w:spacing w:val="-12"/>
          <w:sz w:val="24"/>
          <w:szCs w:val="24"/>
        </w:rPr>
        <w:t xml:space="preserve"> </w:t>
      </w:r>
      <w:r>
        <w:rPr>
          <w:sz w:val="24"/>
          <w:szCs w:val="24"/>
        </w:rPr>
        <w:t>being</w:t>
      </w:r>
      <w:r>
        <w:rPr>
          <w:spacing w:val="-13"/>
          <w:sz w:val="24"/>
          <w:szCs w:val="24"/>
        </w:rPr>
        <w:t xml:space="preserve"> </w:t>
      </w:r>
      <w:r>
        <w:rPr>
          <w:sz w:val="24"/>
          <w:szCs w:val="24"/>
        </w:rPr>
        <w:t>plausible</w:t>
      </w:r>
      <w:r>
        <w:rPr>
          <w:spacing w:val="-12"/>
          <w:sz w:val="24"/>
          <w:szCs w:val="24"/>
        </w:rPr>
        <w:t xml:space="preserve"> </w:t>
      </w:r>
      <w:r>
        <w:rPr>
          <w:sz w:val="24"/>
          <w:szCs w:val="24"/>
        </w:rPr>
        <w:t>in</w:t>
      </w:r>
      <w:r>
        <w:rPr>
          <w:spacing w:val="-13"/>
          <w:sz w:val="24"/>
          <w:szCs w:val="24"/>
        </w:rPr>
        <w:t xml:space="preserve"> </w:t>
      </w:r>
      <w:r>
        <w:rPr>
          <w:sz w:val="24"/>
          <w:szCs w:val="24"/>
        </w:rPr>
        <w:t>the</w:t>
      </w:r>
      <w:r>
        <w:rPr>
          <w:spacing w:val="-12"/>
          <w:sz w:val="24"/>
          <w:szCs w:val="24"/>
        </w:rPr>
        <w:t xml:space="preserve"> </w:t>
      </w:r>
      <w:r>
        <w:rPr>
          <w:sz w:val="24"/>
          <w:szCs w:val="24"/>
        </w:rPr>
        <w:t>sense</w:t>
      </w:r>
      <w:r>
        <w:rPr>
          <w:spacing w:val="-13"/>
          <w:sz w:val="24"/>
          <w:szCs w:val="24"/>
        </w:rPr>
        <w:t xml:space="preserve"> </w:t>
      </w:r>
      <w:r>
        <w:rPr>
          <w:sz w:val="24"/>
          <w:szCs w:val="24"/>
        </w:rPr>
        <w:t>that</w:t>
      </w:r>
      <w:r>
        <w:rPr>
          <w:spacing w:val="-12"/>
          <w:sz w:val="24"/>
          <w:szCs w:val="24"/>
        </w:rPr>
        <w:t xml:space="preserve"> </w:t>
      </w:r>
      <w:r>
        <w:rPr>
          <w:sz w:val="24"/>
          <w:szCs w:val="24"/>
        </w:rPr>
        <w:t>it</w:t>
      </w:r>
      <w:r>
        <w:rPr>
          <w:spacing w:val="-13"/>
          <w:sz w:val="24"/>
          <w:szCs w:val="24"/>
        </w:rPr>
        <w:t xml:space="preserve"> </w:t>
      </w:r>
      <w:r>
        <w:rPr>
          <w:sz w:val="24"/>
          <w:szCs w:val="24"/>
        </w:rPr>
        <w:t>could</w:t>
      </w:r>
      <w:r>
        <w:rPr>
          <w:spacing w:val="-12"/>
          <w:sz w:val="24"/>
          <w:szCs w:val="24"/>
        </w:rPr>
        <w:t xml:space="preserve"> </w:t>
      </w:r>
      <w:r>
        <w:rPr>
          <w:sz w:val="24"/>
          <w:szCs w:val="24"/>
        </w:rPr>
        <w:t>describe</w:t>
      </w:r>
      <w:r>
        <w:rPr>
          <w:spacing w:val="-13"/>
          <w:sz w:val="24"/>
          <w:szCs w:val="24"/>
        </w:rPr>
        <w:t xml:space="preserve"> </w:t>
      </w:r>
      <w:r>
        <w:rPr>
          <w:sz w:val="24"/>
          <w:szCs w:val="24"/>
        </w:rPr>
        <w:t>a</w:t>
      </w:r>
      <w:r>
        <w:rPr>
          <w:spacing w:val="-12"/>
          <w:sz w:val="24"/>
          <w:szCs w:val="24"/>
        </w:rPr>
        <w:t xml:space="preserve"> </w:t>
      </w:r>
      <w:r>
        <w:rPr>
          <w:sz w:val="24"/>
          <w:szCs w:val="24"/>
        </w:rPr>
        <w:t>toy sword fight. Overall, GPT-3 appears to be at least proficient at the task of using novel words in a sentence.</w:t>
      </w:r>
    </w:p>
    <w:p w14:paraId="28B345B4">
      <w:pPr>
        <w:pStyle w:val="6"/>
        <w:spacing w:before="14"/>
        <w:rPr>
          <w:sz w:val="24"/>
          <w:szCs w:val="24"/>
        </w:rPr>
      </w:pPr>
    </w:p>
    <w:p w14:paraId="3E4E6242">
      <w:pPr>
        <w:pStyle w:val="3"/>
        <w:numPr>
          <w:ilvl w:val="2"/>
          <w:numId w:val="1"/>
        </w:numPr>
        <w:tabs>
          <w:tab w:val="left" w:pos="2037"/>
        </w:tabs>
        <w:spacing w:before="1" w:after="0" w:line="240" w:lineRule="auto"/>
        <w:ind w:left="2037" w:right="0" w:hanging="597"/>
        <w:jc w:val="left"/>
        <w:rPr>
          <w:sz w:val="24"/>
          <w:szCs w:val="24"/>
        </w:rPr>
      </w:pPr>
      <w:r>
        <w:rPr>
          <w:sz w:val="24"/>
          <w:szCs w:val="24"/>
        </w:rPr>
        <w:t>Correcting</w:t>
      </w:r>
      <w:r>
        <w:rPr>
          <w:spacing w:val="-11"/>
          <w:sz w:val="24"/>
          <w:szCs w:val="24"/>
        </w:rPr>
        <w:t xml:space="preserve"> </w:t>
      </w:r>
      <w:r>
        <w:rPr>
          <w:sz w:val="24"/>
          <w:szCs w:val="24"/>
        </w:rPr>
        <w:t>English</w:t>
      </w:r>
      <w:r>
        <w:rPr>
          <w:spacing w:val="-11"/>
          <w:sz w:val="24"/>
          <w:szCs w:val="24"/>
        </w:rPr>
        <w:t xml:space="preserve"> </w:t>
      </w:r>
      <w:r>
        <w:rPr>
          <w:spacing w:val="-2"/>
          <w:sz w:val="24"/>
          <w:szCs w:val="24"/>
        </w:rPr>
        <w:t>Grammar</w:t>
      </w:r>
    </w:p>
    <w:p w14:paraId="1AB06073">
      <w:pPr>
        <w:pStyle w:val="6"/>
        <w:tabs>
          <w:tab w:val="left" w:pos="7405"/>
        </w:tabs>
        <w:spacing w:before="179" w:line="199" w:lineRule="auto"/>
        <w:ind w:left="1440" w:right="1385" w:hanging="8"/>
        <w:rPr>
          <w:rFonts w:ascii="Calibri"/>
          <w:sz w:val="24"/>
          <w:szCs w:val="24"/>
        </w:rPr>
      </w:pPr>
      <w:r>
        <w:rPr>
          <w:w w:val="105"/>
          <w:sz w:val="24"/>
          <w:szCs w:val="24"/>
        </w:rPr>
        <w:t>Another</w:t>
      </w:r>
      <w:r>
        <w:rPr>
          <w:spacing w:val="-13"/>
          <w:w w:val="105"/>
          <w:sz w:val="24"/>
          <w:szCs w:val="24"/>
        </w:rPr>
        <w:t xml:space="preserve"> </w:t>
      </w:r>
      <w:r>
        <w:rPr>
          <w:w w:val="105"/>
          <w:sz w:val="24"/>
          <w:szCs w:val="24"/>
        </w:rPr>
        <w:t>task</w:t>
      </w:r>
      <w:r>
        <w:rPr>
          <w:spacing w:val="-13"/>
          <w:w w:val="105"/>
          <w:sz w:val="24"/>
          <w:szCs w:val="24"/>
        </w:rPr>
        <w:t xml:space="preserve"> </w:t>
      </w:r>
      <w:r>
        <w:rPr>
          <w:w w:val="105"/>
          <w:sz w:val="24"/>
          <w:szCs w:val="24"/>
        </w:rPr>
        <w:t>well</w:t>
      </w:r>
      <w:r>
        <w:rPr>
          <w:spacing w:val="-13"/>
          <w:w w:val="105"/>
          <w:sz w:val="24"/>
          <w:szCs w:val="24"/>
        </w:rPr>
        <w:t xml:space="preserve"> </w:t>
      </w:r>
      <w:r>
        <w:rPr>
          <w:w w:val="105"/>
          <w:sz w:val="24"/>
          <w:szCs w:val="24"/>
        </w:rPr>
        <w:t>suited</w:t>
      </w:r>
      <w:r>
        <w:rPr>
          <w:spacing w:val="-13"/>
          <w:w w:val="105"/>
          <w:sz w:val="24"/>
          <w:szCs w:val="24"/>
        </w:rPr>
        <w:t xml:space="preserve"> </w:t>
      </w:r>
      <w:r>
        <w:rPr>
          <w:w w:val="105"/>
          <w:sz w:val="24"/>
          <w:szCs w:val="24"/>
        </w:rPr>
        <w:t>for</w:t>
      </w:r>
      <w:r>
        <w:rPr>
          <w:spacing w:val="-13"/>
          <w:w w:val="105"/>
          <w:sz w:val="24"/>
          <w:szCs w:val="24"/>
        </w:rPr>
        <w:t xml:space="preserve"> </w:t>
      </w:r>
      <w:r>
        <w:rPr>
          <w:w w:val="105"/>
          <w:sz w:val="24"/>
          <w:szCs w:val="24"/>
        </w:rPr>
        <w:t>few-shot</w:t>
      </w:r>
      <w:r>
        <w:rPr>
          <w:spacing w:val="-13"/>
          <w:w w:val="105"/>
          <w:sz w:val="24"/>
          <w:szCs w:val="24"/>
        </w:rPr>
        <w:t xml:space="preserve"> </w:t>
      </w:r>
      <w:r>
        <w:rPr>
          <w:w w:val="105"/>
          <w:sz w:val="24"/>
          <w:szCs w:val="24"/>
        </w:rPr>
        <w:t>learning</w:t>
      </w:r>
      <w:r>
        <w:rPr>
          <w:spacing w:val="-13"/>
          <w:w w:val="105"/>
          <w:sz w:val="24"/>
          <w:szCs w:val="24"/>
        </w:rPr>
        <w:t xml:space="preserve"> </w:t>
      </w:r>
      <w:r>
        <w:rPr>
          <w:w w:val="105"/>
          <w:sz w:val="24"/>
          <w:szCs w:val="24"/>
        </w:rPr>
        <w:t>is</w:t>
      </w:r>
      <w:r>
        <w:rPr>
          <w:spacing w:val="-13"/>
          <w:w w:val="105"/>
          <w:sz w:val="24"/>
          <w:szCs w:val="24"/>
        </w:rPr>
        <w:t xml:space="preserve"> </w:t>
      </w:r>
      <w:r>
        <w:rPr>
          <w:w w:val="105"/>
          <w:sz w:val="24"/>
          <w:szCs w:val="24"/>
        </w:rPr>
        <w:t>correcting</w:t>
      </w:r>
      <w:r>
        <w:rPr>
          <w:spacing w:val="-13"/>
          <w:w w:val="105"/>
          <w:sz w:val="24"/>
          <w:szCs w:val="24"/>
        </w:rPr>
        <w:t xml:space="preserve"> </w:t>
      </w:r>
      <w:r>
        <w:rPr>
          <w:w w:val="105"/>
          <w:sz w:val="24"/>
          <w:szCs w:val="24"/>
        </w:rPr>
        <w:t>English</w:t>
      </w:r>
      <w:r>
        <w:rPr>
          <w:spacing w:val="-13"/>
          <w:w w:val="105"/>
          <w:sz w:val="24"/>
          <w:szCs w:val="24"/>
        </w:rPr>
        <w:t xml:space="preserve"> </w:t>
      </w:r>
      <w:r>
        <w:rPr>
          <w:w w:val="105"/>
          <w:sz w:val="24"/>
          <w:szCs w:val="24"/>
        </w:rPr>
        <w:t>grammar.</w:t>
      </w:r>
      <w:r>
        <w:rPr>
          <w:spacing w:val="8"/>
          <w:w w:val="105"/>
          <w:sz w:val="24"/>
          <w:szCs w:val="24"/>
        </w:rPr>
        <w:t xml:space="preserve"> </w:t>
      </w:r>
      <w:r>
        <w:rPr>
          <w:w w:val="105"/>
          <w:sz w:val="24"/>
          <w:szCs w:val="24"/>
        </w:rPr>
        <w:t>We</w:t>
      </w:r>
      <w:r>
        <w:rPr>
          <w:spacing w:val="-13"/>
          <w:w w:val="105"/>
          <w:sz w:val="24"/>
          <w:szCs w:val="24"/>
        </w:rPr>
        <w:t xml:space="preserve"> </w:t>
      </w:r>
      <w:r>
        <w:rPr>
          <w:w w:val="105"/>
          <w:sz w:val="24"/>
          <w:szCs w:val="24"/>
        </w:rPr>
        <w:t>test</w:t>
      </w:r>
      <w:r>
        <w:rPr>
          <w:spacing w:val="-13"/>
          <w:w w:val="105"/>
          <w:sz w:val="24"/>
          <w:szCs w:val="24"/>
        </w:rPr>
        <w:t xml:space="preserve"> </w:t>
      </w:r>
      <w:r>
        <w:rPr>
          <w:w w:val="105"/>
          <w:sz w:val="24"/>
          <w:szCs w:val="24"/>
        </w:rPr>
        <w:t>this</w:t>
      </w:r>
      <w:r>
        <w:rPr>
          <w:spacing w:val="-13"/>
          <w:w w:val="105"/>
          <w:sz w:val="24"/>
          <w:szCs w:val="24"/>
        </w:rPr>
        <w:t xml:space="preserve"> </w:t>
      </w:r>
      <w:r>
        <w:rPr>
          <w:w w:val="105"/>
          <w:sz w:val="24"/>
          <w:szCs w:val="24"/>
        </w:rPr>
        <w:t>with</w:t>
      </w:r>
      <w:r>
        <w:rPr>
          <w:spacing w:val="-13"/>
          <w:w w:val="105"/>
          <w:sz w:val="24"/>
          <w:szCs w:val="24"/>
        </w:rPr>
        <w:t xml:space="preserve"> </w:t>
      </w:r>
      <w:r>
        <w:rPr>
          <w:w w:val="105"/>
          <w:sz w:val="24"/>
          <w:szCs w:val="24"/>
        </w:rPr>
        <w:t>GPT-3</w:t>
      </w:r>
      <w:r>
        <w:rPr>
          <w:spacing w:val="-13"/>
          <w:w w:val="105"/>
          <w:sz w:val="24"/>
          <w:szCs w:val="24"/>
        </w:rPr>
        <w:t xml:space="preserve"> </w:t>
      </w:r>
      <w:r>
        <w:rPr>
          <w:w w:val="105"/>
          <w:sz w:val="24"/>
          <w:szCs w:val="24"/>
        </w:rPr>
        <w:t>in</w:t>
      </w:r>
      <w:r>
        <w:rPr>
          <w:spacing w:val="-13"/>
          <w:w w:val="105"/>
          <w:sz w:val="24"/>
          <w:szCs w:val="24"/>
        </w:rPr>
        <w:t xml:space="preserve"> </w:t>
      </w:r>
      <w:r>
        <w:rPr>
          <w:w w:val="105"/>
          <w:sz w:val="24"/>
          <w:szCs w:val="24"/>
        </w:rPr>
        <w:t>the</w:t>
      </w:r>
      <w:r>
        <w:rPr>
          <w:spacing w:val="-13"/>
          <w:w w:val="105"/>
          <w:sz w:val="24"/>
          <w:szCs w:val="24"/>
        </w:rPr>
        <w:t xml:space="preserve"> </w:t>
      </w:r>
      <w:r>
        <w:rPr>
          <w:w w:val="105"/>
          <w:sz w:val="24"/>
          <w:szCs w:val="24"/>
        </w:rPr>
        <w:t>few- shot</w:t>
      </w:r>
      <w:r>
        <w:rPr>
          <w:spacing w:val="23"/>
          <w:w w:val="105"/>
          <w:sz w:val="24"/>
          <w:szCs w:val="24"/>
        </w:rPr>
        <w:t xml:space="preserve"> </w:t>
      </w:r>
      <w:r>
        <w:rPr>
          <w:w w:val="105"/>
          <w:sz w:val="24"/>
          <w:szCs w:val="24"/>
        </w:rPr>
        <w:t>setting</w:t>
      </w:r>
      <w:r>
        <w:rPr>
          <w:spacing w:val="24"/>
          <w:w w:val="105"/>
          <w:sz w:val="24"/>
          <w:szCs w:val="24"/>
        </w:rPr>
        <w:t xml:space="preserve"> </w:t>
      </w:r>
      <w:r>
        <w:rPr>
          <w:w w:val="105"/>
          <w:sz w:val="24"/>
          <w:szCs w:val="24"/>
        </w:rPr>
        <w:t>by</w:t>
      </w:r>
      <w:r>
        <w:rPr>
          <w:spacing w:val="24"/>
          <w:w w:val="105"/>
          <w:sz w:val="24"/>
          <w:szCs w:val="24"/>
        </w:rPr>
        <w:t xml:space="preserve"> </w:t>
      </w:r>
      <w:r>
        <w:rPr>
          <w:w w:val="105"/>
          <w:sz w:val="24"/>
          <w:szCs w:val="24"/>
        </w:rPr>
        <w:t>giving</w:t>
      </w:r>
      <w:r>
        <w:rPr>
          <w:spacing w:val="24"/>
          <w:w w:val="105"/>
          <w:sz w:val="24"/>
          <w:szCs w:val="24"/>
        </w:rPr>
        <w:t xml:space="preserve"> </w:t>
      </w:r>
      <w:r>
        <w:rPr>
          <w:w w:val="105"/>
          <w:sz w:val="24"/>
          <w:szCs w:val="24"/>
        </w:rPr>
        <w:t>prompts</w:t>
      </w:r>
      <w:r>
        <w:rPr>
          <w:spacing w:val="24"/>
          <w:w w:val="105"/>
          <w:sz w:val="24"/>
          <w:szCs w:val="24"/>
        </w:rPr>
        <w:t xml:space="preserve"> </w:t>
      </w:r>
      <w:r>
        <w:rPr>
          <w:w w:val="105"/>
          <w:sz w:val="24"/>
          <w:szCs w:val="24"/>
        </w:rPr>
        <w:t>of</w:t>
      </w:r>
      <w:r>
        <w:rPr>
          <w:spacing w:val="24"/>
          <w:w w:val="105"/>
          <w:sz w:val="24"/>
          <w:szCs w:val="24"/>
        </w:rPr>
        <w:t xml:space="preserve"> </w:t>
      </w:r>
      <w:r>
        <w:rPr>
          <w:w w:val="105"/>
          <w:sz w:val="24"/>
          <w:szCs w:val="24"/>
        </w:rPr>
        <w:t>the</w:t>
      </w:r>
      <w:r>
        <w:rPr>
          <w:spacing w:val="24"/>
          <w:w w:val="105"/>
          <w:sz w:val="24"/>
          <w:szCs w:val="24"/>
        </w:rPr>
        <w:t xml:space="preserve"> </w:t>
      </w:r>
      <w:r>
        <w:rPr>
          <w:w w:val="105"/>
          <w:sz w:val="24"/>
          <w:szCs w:val="24"/>
        </w:rPr>
        <w:t>form</w:t>
      </w:r>
      <w:r>
        <w:rPr>
          <w:spacing w:val="24"/>
          <w:w w:val="105"/>
          <w:sz w:val="24"/>
          <w:szCs w:val="24"/>
        </w:rPr>
        <w:t xml:space="preserve"> </w:t>
      </w:r>
      <w:r>
        <w:rPr>
          <w:rFonts w:ascii="Calibri"/>
          <w:w w:val="105"/>
          <w:sz w:val="24"/>
          <w:szCs w:val="24"/>
        </w:rPr>
        <w:t>"Poor</w:t>
      </w:r>
      <w:r>
        <w:rPr>
          <w:rFonts w:ascii="Calibri"/>
          <w:spacing w:val="61"/>
          <w:w w:val="105"/>
          <w:sz w:val="24"/>
          <w:szCs w:val="24"/>
        </w:rPr>
        <w:t xml:space="preserve"> </w:t>
      </w:r>
      <w:r>
        <w:rPr>
          <w:rFonts w:ascii="Calibri"/>
          <w:w w:val="105"/>
          <w:sz w:val="24"/>
          <w:szCs w:val="24"/>
        </w:rPr>
        <w:t>English</w:t>
      </w:r>
      <w:r>
        <w:rPr>
          <w:rFonts w:ascii="Calibri"/>
          <w:spacing w:val="62"/>
          <w:w w:val="105"/>
          <w:sz w:val="24"/>
          <w:szCs w:val="24"/>
        </w:rPr>
        <w:t xml:space="preserve"> </w:t>
      </w:r>
      <w:r>
        <w:rPr>
          <w:rFonts w:ascii="Calibri"/>
          <w:spacing w:val="-2"/>
          <w:w w:val="105"/>
          <w:sz w:val="24"/>
          <w:szCs w:val="24"/>
        </w:rPr>
        <w:t>Input:</w:t>
      </w:r>
      <w:r>
        <w:rPr>
          <w:rFonts w:ascii="Calibri"/>
          <w:sz w:val="24"/>
          <w:szCs w:val="24"/>
        </w:rPr>
        <w:tab/>
      </w:r>
      <w:r>
        <w:rPr>
          <w:rFonts w:ascii="Calibri"/>
          <w:w w:val="105"/>
          <w:sz w:val="24"/>
          <w:szCs w:val="24"/>
        </w:rPr>
        <w:t>&lt;sentence&gt;</w:t>
      </w:r>
      <w:r>
        <w:rPr>
          <w:rFonts w:ascii="Lucida Sans Unicode"/>
          <w:w w:val="105"/>
          <w:sz w:val="24"/>
          <w:szCs w:val="24"/>
        </w:rPr>
        <w:t>\</w:t>
      </w:r>
      <w:r>
        <w:rPr>
          <w:rFonts w:ascii="Calibri"/>
          <w:w w:val="105"/>
          <w:sz w:val="24"/>
          <w:szCs w:val="24"/>
        </w:rPr>
        <w:t>n</w:t>
      </w:r>
      <w:r>
        <w:rPr>
          <w:rFonts w:ascii="Calibri"/>
          <w:spacing w:val="76"/>
          <w:w w:val="150"/>
          <w:sz w:val="24"/>
          <w:szCs w:val="24"/>
        </w:rPr>
        <w:t xml:space="preserve"> </w:t>
      </w:r>
      <w:r>
        <w:rPr>
          <w:rFonts w:ascii="Calibri"/>
          <w:w w:val="105"/>
          <w:sz w:val="24"/>
          <w:szCs w:val="24"/>
        </w:rPr>
        <w:t>Good</w:t>
      </w:r>
      <w:r>
        <w:rPr>
          <w:rFonts w:ascii="Calibri"/>
          <w:spacing w:val="77"/>
          <w:w w:val="150"/>
          <w:sz w:val="24"/>
          <w:szCs w:val="24"/>
        </w:rPr>
        <w:t xml:space="preserve"> </w:t>
      </w:r>
      <w:r>
        <w:rPr>
          <w:rFonts w:ascii="Calibri"/>
          <w:w w:val="105"/>
          <w:sz w:val="24"/>
          <w:szCs w:val="24"/>
        </w:rPr>
        <w:t>English</w:t>
      </w:r>
      <w:r>
        <w:rPr>
          <w:rFonts w:ascii="Calibri"/>
          <w:spacing w:val="76"/>
          <w:w w:val="150"/>
          <w:sz w:val="24"/>
          <w:szCs w:val="24"/>
        </w:rPr>
        <w:t xml:space="preserve"> </w:t>
      </w:r>
      <w:r>
        <w:rPr>
          <w:rFonts w:ascii="Calibri"/>
          <w:spacing w:val="-2"/>
          <w:w w:val="105"/>
          <w:sz w:val="24"/>
          <w:szCs w:val="24"/>
        </w:rPr>
        <w:t>Output:</w:t>
      </w:r>
    </w:p>
    <w:p w14:paraId="1F2EA467">
      <w:pPr>
        <w:pStyle w:val="6"/>
        <w:spacing w:line="188" w:lineRule="exact"/>
        <w:ind w:left="1440"/>
        <w:rPr>
          <w:sz w:val="24"/>
          <w:szCs w:val="24"/>
        </w:rPr>
      </w:pPr>
      <w:r>
        <w:rPr>
          <w:rFonts w:ascii="Calibri"/>
          <w:sz w:val="24"/>
          <w:szCs w:val="24"/>
        </w:rPr>
        <w:t>&lt;sentence&gt;"</w:t>
      </w:r>
      <w:r>
        <w:rPr>
          <w:sz w:val="24"/>
          <w:szCs w:val="24"/>
        </w:rPr>
        <w:t>.</w:t>
      </w:r>
      <w:r>
        <w:rPr>
          <w:spacing w:val="17"/>
          <w:sz w:val="24"/>
          <w:szCs w:val="24"/>
        </w:rPr>
        <w:t xml:space="preserve"> </w:t>
      </w:r>
      <w:r>
        <w:rPr>
          <w:sz w:val="24"/>
          <w:szCs w:val="24"/>
        </w:rPr>
        <w:t>We</w:t>
      </w:r>
      <w:r>
        <w:rPr>
          <w:spacing w:val="4"/>
          <w:sz w:val="24"/>
          <w:szCs w:val="24"/>
        </w:rPr>
        <w:t xml:space="preserve"> </w:t>
      </w:r>
      <w:r>
        <w:rPr>
          <w:sz w:val="24"/>
          <w:szCs w:val="24"/>
        </w:rPr>
        <w:t>give</w:t>
      </w:r>
      <w:r>
        <w:rPr>
          <w:spacing w:val="4"/>
          <w:sz w:val="24"/>
          <w:szCs w:val="24"/>
        </w:rPr>
        <w:t xml:space="preserve"> </w:t>
      </w:r>
      <w:r>
        <w:rPr>
          <w:sz w:val="24"/>
          <w:szCs w:val="24"/>
        </w:rPr>
        <w:t>GPT-3</w:t>
      </w:r>
      <w:r>
        <w:rPr>
          <w:spacing w:val="4"/>
          <w:sz w:val="24"/>
          <w:szCs w:val="24"/>
        </w:rPr>
        <w:t xml:space="preserve"> </w:t>
      </w:r>
      <w:r>
        <w:rPr>
          <w:sz w:val="24"/>
          <w:szCs w:val="24"/>
        </w:rPr>
        <w:t>one</w:t>
      </w:r>
      <w:r>
        <w:rPr>
          <w:spacing w:val="4"/>
          <w:sz w:val="24"/>
          <w:szCs w:val="24"/>
        </w:rPr>
        <w:t xml:space="preserve"> </w:t>
      </w:r>
      <w:r>
        <w:rPr>
          <w:sz w:val="24"/>
          <w:szCs w:val="24"/>
        </w:rPr>
        <w:t>human-generated</w:t>
      </w:r>
      <w:r>
        <w:rPr>
          <w:spacing w:val="4"/>
          <w:sz w:val="24"/>
          <w:szCs w:val="24"/>
        </w:rPr>
        <w:t xml:space="preserve"> </w:t>
      </w:r>
      <w:r>
        <w:rPr>
          <w:sz w:val="24"/>
          <w:szCs w:val="24"/>
        </w:rPr>
        <w:t>correction</w:t>
      </w:r>
      <w:r>
        <w:rPr>
          <w:spacing w:val="4"/>
          <w:sz w:val="24"/>
          <w:szCs w:val="24"/>
        </w:rPr>
        <w:t xml:space="preserve"> </w:t>
      </w:r>
      <w:r>
        <w:rPr>
          <w:sz w:val="24"/>
          <w:szCs w:val="24"/>
        </w:rPr>
        <w:t>and</w:t>
      </w:r>
      <w:r>
        <w:rPr>
          <w:spacing w:val="4"/>
          <w:sz w:val="24"/>
          <w:szCs w:val="24"/>
        </w:rPr>
        <w:t xml:space="preserve"> </w:t>
      </w:r>
      <w:r>
        <w:rPr>
          <w:sz w:val="24"/>
          <w:szCs w:val="24"/>
        </w:rPr>
        <w:t>then</w:t>
      </w:r>
      <w:r>
        <w:rPr>
          <w:spacing w:val="4"/>
          <w:sz w:val="24"/>
          <w:szCs w:val="24"/>
        </w:rPr>
        <w:t xml:space="preserve"> </w:t>
      </w:r>
      <w:r>
        <w:rPr>
          <w:sz w:val="24"/>
          <w:szCs w:val="24"/>
        </w:rPr>
        <w:t>ask</w:t>
      </w:r>
      <w:r>
        <w:rPr>
          <w:spacing w:val="4"/>
          <w:sz w:val="24"/>
          <w:szCs w:val="24"/>
        </w:rPr>
        <w:t xml:space="preserve"> </w:t>
      </w:r>
      <w:r>
        <w:rPr>
          <w:sz w:val="24"/>
          <w:szCs w:val="24"/>
        </w:rPr>
        <w:t>it</w:t>
      </w:r>
      <w:r>
        <w:rPr>
          <w:spacing w:val="4"/>
          <w:sz w:val="24"/>
          <w:szCs w:val="24"/>
        </w:rPr>
        <w:t xml:space="preserve"> </w:t>
      </w:r>
      <w:r>
        <w:rPr>
          <w:sz w:val="24"/>
          <w:szCs w:val="24"/>
        </w:rPr>
        <w:t>to</w:t>
      </w:r>
      <w:r>
        <w:rPr>
          <w:spacing w:val="5"/>
          <w:sz w:val="24"/>
          <w:szCs w:val="24"/>
        </w:rPr>
        <w:t xml:space="preserve"> </w:t>
      </w:r>
      <w:r>
        <w:rPr>
          <w:sz w:val="24"/>
          <w:szCs w:val="24"/>
        </w:rPr>
        <w:t>correct</w:t>
      </w:r>
      <w:r>
        <w:rPr>
          <w:spacing w:val="4"/>
          <w:sz w:val="24"/>
          <w:szCs w:val="24"/>
        </w:rPr>
        <w:t xml:space="preserve"> </w:t>
      </w:r>
      <w:r>
        <w:rPr>
          <w:sz w:val="24"/>
          <w:szCs w:val="24"/>
        </w:rPr>
        <w:t>5</w:t>
      </w:r>
      <w:r>
        <w:rPr>
          <w:spacing w:val="4"/>
          <w:sz w:val="24"/>
          <w:szCs w:val="24"/>
        </w:rPr>
        <w:t xml:space="preserve"> </w:t>
      </w:r>
      <w:r>
        <w:rPr>
          <w:sz w:val="24"/>
          <w:szCs w:val="24"/>
        </w:rPr>
        <w:t>more</w:t>
      </w:r>
      <w:r>
        <w:rPr>
          <w:spacing w:val="4"/>
          <w:sz w:val="24"/>
          <w:szCs w:val="24"/>
        </w:rPr>
        <w:t xml:space="preserve"> </w:t>
      </w:r>
      <w:r>
        <w:rPr>
          <w:sz w:val="24"/>
          <w:szCs w:val="24"/>
        </w:rPr>
        <w:t>(again</w:t>
      </w:r>
      <w:r>
        <w:rPr>
          <w:spacing w:val="4"/>
          <w:sz w:val="24"/>
          <w:szCs w:val="24"/>
        </w:rPr>
        <w:t xml:space="preserve"> </w:t>
      </w:r>
      <w:r>
        <w:rPr>
          <w:sz w:val="24"/>
          <w:szCs w:val="24"/>
        </w:rPr>
        <w:t>without</w:t>
      </w:r>
      <w:r>
        <w:rPr>
          <w:spacing w:val="4"/>
          <w:sz w:val="24"/>
          <w:szCs w:val="24"/>
        </w:rPr>
        <w:t xml:space="preserve"> </w:t>
      </w:r>
      <w:r>
        <w:rPr>
          <w:spacing w:val="-5"/>
          <w:sz w:val="24"/>
          <w:szCs w:val="24"/>
        </w:rPr>
        <w:t>any</w:t>
      </w:r>
    </w:p>
    <w:p w14:paraId="79986C18">
      <w:pPr>
        <w:pStyle w:val="6"/>
        <w:spacing w:line="219" w:lineRule="exact"/>
        <w:ind w:left="1440"/>
        <w:rPr>
          <w:sz w:val="24"/>
          <w:szCs w:val="24"/>
        </w:rPr>
      </w:pPr>
      <w:r>
        <w:rPr>
          <w:sz w:val="24"/>
          <w:szCs w:val="24"/>
        </w:rPr>
        <w:t>omissions</w:t>
      </w:r>
      <w:r>
        <w:rPr>
          <w:spacing w:val="-7"/>
          <w:sz w:val="24"/>
          <w:szCs w:val="24"/>
        </w:rPr>
        <w:t xml:space="preserve"> </w:t>
      </w:r>
      <w:r>
        <w:rPr>
          <w:sz w:val="24"/>
          <w:szCs w:val="24"/>
        </w:rPr>
        <w:t>or</w:t>
      </w:r>
      <w:r>
        <w:rPr>
          <w:spacing w:val="-6"/>
          <w:sz w:val="24"/>
          <w:szCs w:val="24"/>
        </w:rPr>
        <w:t xml:space="preserve"> </w:t>
      </w:r>
      <w:r>
        <w:rPr>
          <w:sz w:val="24"/>
          <w:szCs w:val="24"/>
        </w:rPr>
        <w:t>repeats).</w:t>
      </w:r>
      <w:r>
        <w:rPr>
          <w:spacing w:val="5"/>
          <w:sz w:val="24"/>
          <w:szCs w:val="24"/>
        </w:rPr>
        <w:t xml:space="preserve"> </w:t>
      </w:r>
      <w:r>
        <w:rPr>
          <w:sz w:val="24"/>
          <w:szCs w:val="24"/>
        </w:rPr>
        <w:t>Results</w:t>
      </w:r>
      <w:r>
        <w:rPr>
          <w:spacing w:val="-6"/>
          <w:sz w:val="24"/>
          <w:szCs w:val="24"/>
        </w:rPr>
        <w:t xml:space="preserve"> </w:t>
      </w:r>
      <w:r>
        <w:rPr>
          <w:sz w:val="24"/>
          <w:szCs w:val="24"/>
        </w:rPr>
        <w:t>are</w:t>
      </w:r>
      <w:r>
        <w:rPr>
          <w:spacing w:val="-6"/>
          <w:sz w:val="24"/>
          <w:szCs w:val="24"/>
        </w:rPr>
        <w:t xml:space="preserve"> </w:t>
      </w:r>
      <w:r>
        <w:rPr>
          <w:sz w:val="24"/>
          <w:szCs w:val="24"/>
        </w:rPr>
        <w:t>shown</w:t>
      </w:r>
      <w:r>
        <w:rPr>
          <w:spacing w:val="-6"/>
          <w:sz w:val="24"/>
          <w:szCs w:val="24"/>
        </w:rPr>
        <w:t xml:space="preserve"> </w:t>
      </w:r>
      <w:r>
        <w:rPr>
          <w:sz w:val="24"/>
          <w:szCs w:val="24"/>
        </w:rPr>
        <w:t>in</w:t>
      </w:r>
      <w:r>
        <w:rPr>
          <w:spacing w:val="-6"/>
          <w:sz w:val="24"/>
          <w:szCs w:val="24"/>
        </w:rPr>
        <w:t xml:space="preserve"> </w:t>
      </w:r>
      <w:r>
        <w:rPr>
          <w:sz w:val="24"/>
          <w:szCs w:val="24"/>
        </w:rPr>
        <w:t>Figure</w:t>
      </w:r>
      <w:r>
        <w:rPr>
          <w:spacing w:val="-6"/>
          <w:sz w:val="24"/>
          <w:szCs w:val="24"/>
        </w:rPr>
        <w:t xml:space="preserve"> </w:t>
      </w:r>
      <w:r>
        <w:rPr>
          <w:sz w:val="24"/>
          <w:szCs w:val="24"/>
        </w:rPr>
        <w:fldChar w:fldCharType="begin"/>
      </w:r>
      <w:r>
        <w:rPr>
          <w:sz w:val="24"/>
          <w:szCs w:val="24"/>
        </w:rPr>
        <w:instrText xml:space="preserve"> HYPERLINK \l "_bookmark51" </w:instrText>
      </w:r>
      <w:r>
        <w:rPr>
          <w:sz w:val="24"/>
          <w:szCs w:val="24"/>
        </w:rPr>
        <w:fldChar w:fldCharType="separate"/>
      </w:r>
      <w:r>
        <w:rPr>
          <w:color w:val="2D639E"/>
          <w:spacing w:val="-2"/>
          <w:sz w:val="24"/>
          <w:szCs w:val="24"/>
        </w:rPr>
        <w:t>3.17</w:t>
      </w:r>
      <w:r>
        <w:rPr>
          <w:color w:val="2D639E"/>
          <w:spacing w:val="-2"/>
          <w:sz w:val="24"/>
          <w:szCs w:val="24"/>
        </w:rPr>
        <w:fldChar w:fldCharType="end"/>
      </w:r>
      <w:r>
        <w:rPr>
          <w:spacing w:val="-2"/>
          <w:sz w:val="24"/>
          <w:szCs w:val="24"/>
        </w:rPr>
        <w:t>.</w:t>
      </w:r>
    </w:p>
    <w:p w14:paraId="0B0ECEC3">
      <w:pPr>
        <w:pStyle w:val="6"/>
        <w:spacing w:before="83"/>
        <w:rPr>
          <w:sz w:val="24"/>
          <w:szCs w:val="24"/>
        </w:rPr>
      </w:pPr>
    </w:p>
    <w:p w14:paraId="46EE2B8C">
      <w:pPr>
        <w:pStyle w:val="2"/>
        <w:numPr>
          <w:ilvl w:val="0"/>
          <w:numId w:val="1"/>
        </w:numPr>
        <w:tabs>
          <w:tab w:val="left" w:pos="1798"/>
        </w:tabs>
        <w:spacing w:before="0" w:after="0" w:line="240" w:lineRule="auto"/>
        <w:ind w:left="1798" w:right="0" w:hanging="358"/>
        <w:jc w:val="left"/>
        <w:rPr>
          <w:sz w:val="24"/>
          <w:szCs w:val="24"/>
        </w:rPr>
      </w:pPr>
      <w:bookmarkStart w:id="59" w:name="4 Measuring and Preventing Memorization "/>
      <w:bookmarkEnd w:id="59"/>
      <w:bookmarkStart w:id="60" w:name="_bookmark50"/>
      <w:bookmarkEnd w:id="60"/>
      <w:r>
        <w:rPr>
          <w:sz w:val="24"/>
          <w:szCs w:val="24"/>
        </w:rPr>
        <w:t>Measuring</w:t>
      </w:r>
      <w:r>
        <w:rPr>
          <w:spacing w:val="-13"/>
          <w:sz w:val="24"/>
          <w:szCs w:val="24"/>
        </w:rPr>
        <w:t xml:space="preserve"> </w:t>
      </w:r>
      <w:r>
        <w:rPr>
          <w:sz w:val="24"/>
          <w:szCs w:val="24"/>
        </w:rPr>
        <w:t>and</w:t>
      </w:r>
      <w:r>
        <w:rPr>
          <w:spacing w:val="-12"/>
          <w:sz w:val="24"/>
          <w:szCs w:val="24"/>
        </w:rPr>
        <w:t xml:space="preserve"> </w:t>
      </w:r>
      <w:r>
        <w:rPr>
          <w:sz w:val="24"/>
          <w:szCs w:val="24"/>
        </w:rPr>
        <w:t>Preventing</w:t>
      </w:r>
      <w:r>
        <w:rPr>
          <w:spacing w:val="-12"/>
          <w:sz w:val="24"/>
          <w:szCs w:val="24"/>
        </w:rPr>
        <w:t xml:space="preserve"> </w:t>
      </w:r>
      <w:r>
        <w:rPr>
          <w:sz w:val="24"/>
          <w:szCs w:val="24"/>
        </w:rPr>
        <w:t>Memorization</w:t>
      </w:r>
      <w:r>
        <w:rPr>
          <w:spacing w:val="-12"/>
          <w:sz w:val="24"/>
          <w:szCs w:val="24"/>
        </w:rPr>
        <w:t xml:space="preserve"> </w:t>
      </w:r>
      <w:r>
        <w:rPr>
          <w:sz w:val="24"/>
          <w:szCs w:val="24"/>
        </w:rPr>
        <w:t>Of</w:t>
      </w:r>
      <w:r>
        <w:rPr>
          <w:spacing w:val="-12"/>
          <w:sz w:val="24"/>
          <w:szCs w:val="24"/>
        </w:rPr>
        <w:t xml:space="preserve"> </w:t>
      </w:r>
      <w:r>
        <w:rPr>
          <w:spacing w:val="-2"/>
          <w:sz w:val="24"/>
          <w:szCs w:val="24"/>
        </w:rPr>
        <w:t>Benchmarks</w:t>
      </w:r>
    </w:p>
    <w:p w14:paraId="6159A27D">
      <w:pPr>
        <w:pStyle w:val="6"/>
        <w:spacing w:before="241" w:line="228" w:lineRule="auto"/>
        <w:ind w:left="1432" w:right="1403" w:firstLine="7"/>
        <w:jc w:val="both"/>
        <w:rPr>
          <w:sz w:val="24"/>
          <w:szCs w:val="24"/>
        </w:rPr>
      </w:pPr>
      <w:r>
        <w:rPr>
          <w:sz w:val="24"/>
          <w:szCs w:val="24"/>
        </w:rPr>
        <w:t>Since our training dataset is sourced from the internet, it is possible that our model was trained on some of our benchmark test sets.</w:t>
      </w:r>
      <w:r>
        <w:rPr>
          <w:spacing w:val="40"/>
          <w:sz w:val="24"/>
          <w:szCs w:val="24"/>
        </w:rPr>
        <w:t xml:space="preserve"> </w:t>
      </w:r>
      <w:r>
        <w:rPr>
          <w:sz w:val="24"/>
          <w:szCs w:val="24"/>
        </w:rPr>
        <w:t xml:space="preserve">Accurately detecting test contamination from internet-scale datasets is a new area of research </w:t>
      </w:r>
      <w:r>
        <w:rPr>
          <w:spacing w:val="-2"/>
          <w:sz w:val="24"/>
          <w:szCs w:val="24"/>
        </w:rPr>
        <w:t>without</w:t>
      </w:r>
      <w:r>
        <w:rPr>
          <w:spacing w:val="-11"/>
          <w:sz w:val="24"/>
          <w:szCs w:val="24"/>
        </w:rPr>
        <w:t xml:space="preserve"> </w:t>
      </w:r>
      <w:r>
        <w:rPr>
          <w:spacing w:val="-2"/>
          <w:sz w:val="24"/>
          <w:szCs w:val="24"/>
        </w:rPr>
        <w:t>established</w:t>
      </w:r>
      <w:r>
        <w:rPr>
          <w:spacing w:val="-10"/>
          <w:sz w:val="24"/>
          <w:szCs w:val="24"/>
        </w:rPr>
        <w:t xml:space="preserve"> </w:t>
      </w:r>
      <w:r>
        <w:rPr>
          <w:spacing w:val="-2"/>
          <w:sz w:val="24"/>
          <w:szCs w:val="24"/>
        </w:rPr>
        <w:t>best</w:t>
      </w:r>
      <w:r>
        <w:rPr>
          <w:spacing w:val="-11"/>
          <w:sz w:val="24"/>
          <w:szCs w:val="24"/>
        </w:rPr>
        <w:t xml:space="preserve"> </w:t>
      </w:r>
      <w:r>
        <w:rPr>
          <w:spacing w:val="-2"/>
          <w:sz w:val="24"/>
          <w:szCs w:val="24"/>
        </w:rPr>
        <w:t>practices.</w:t>
      </w:r>
      <w:r>
        <w:rPr>
          <w:spacing w:val="-10"/>
          <w:sz w:val="24"/>
          <w:szCs w:val="24"/>
        </w:rPr>
        <w:t xml:space="preserve"> </w:t>
      </w:r>
      <w:r>
        <w:rPr>
          <w:spacing w:val="-2"/>
          <w:sz w:val="24"/>
          <w:szCs w:val="24"/>
        </w:rPr>
        <w:t>While</w:t>
      </w:r>
      <w:r>
        <w:rPr>
          <w:spacing w:val="-11"/>
          <w:sz w:val="24"/>
          <w:szCs w:val="24"/>
        </w:rPr>
        <w:t xml:space="preserve"> </w:t>
      </w:r>
      <w:r>
        <w:rPr>
          <w:spacing w:val="-2"/>
          <w:sz w:val="24"/>
          <w:szCs w:val="24"/>
        </w:rPr>
        <w:t>it</w:t>
      </w:r>
      <w:r>
        <w:rPr>
          <w:spacing w:val="-10"/>
          <w:sz w:val="24"/>
          <w:szCs w:val="24"/>
        </w:rPr>
        <w:t xml:space="preserve"> </w:t>
      </w:r>
      <w:r>
        <w:rPr>
          <w:spacing w:val="-2"/>
          <w:sz w:val="24"/>
          <w:szCs w:val="24"/>
        </w:rPr>
        <w:t>is</w:t>
      </w:r>
      <w:r>
        <w:rPr>
          <w:spacing w:val="-11"/>
          <w:sz w:val="24"/>
          <w:szCs w:val="24"/>
        </w:rPr>
        <w:t xml:space="preserve"> </w:t>
      </w:r>
      <w:r>
        <w:rPr>
          <w:spacing w:val="-2"/>
          <w:sz w:val="24"/>
          <w:szCs w:val="24"/>
        </w:rPr>
        <w:t>common</w:t>
      </w:r>
      <w:r>
        <w:rPr>
          <w:spacing w:val="-10"/>
          <w:sz w:val="24"/>
          <w:szCs w:val="24"/>
        </w:rPr>
        <w:t xml:space="preserve"> </w:t>
      </w:r>
      <w:r>
        <w:rPr>
          <w:spacing w:val="-2"/>
          <w:sz w:val="24"/>
          <w:szCs w:val="24"/>
        </w:rPr>
        <w:t>practice</w:t>
      </w:r>
      <w:r>
        <w:rPr>
          <w:spacing w:val="-11"/>
          <w:sz w:val="24"/>
          <w:szCs w:val="24"/>
        </w:rPr>
        <w:t xml:space="preserve"> </w:t>
      </w:r>
      <w:r>
        <w:rPr>
          <w:spacing w:val="-2"/>
          <w:sz w:val="24"/>
          <w:szCs w:val="24"/>
        </w:rPr>
        <w:t>to</w:t>
      </w:r>
      <w:r>
        <w:rPr>
          <w:spacing w:val="-10"/>
          <w:sz w:val="24"/>
          <w:szCs w:val="24"/>
        </w:rPr>
        <w:t xml:space="preserve"> </w:t>
      </w:r>
      <w:r>
        <w:rPr>
          <w:spacing w:val="-2"/>
          <w:sz w:val="24"/>
          <w:szCs w:val="24"/>
        </w:rPr>
        <w:t>train</w:t>
      </w:r>
      <w:r>
        <w:rPr>
          <w:spacing w:val="-11"/>
          <w:sz w:val="24"/>
          <w:szCs w:val="24"/>
        </w:rPr>
        <w:t xml:space="preserve"> </w:t>
      </w:r>
      <w:r>
        <w:rPr>
          <w:spacing w:val="-2"/>
          <w:sz w:val="24"/>
          <w:szCs w:val="24"/>
        </w:rPr>
        <w:t>large</w:t>
      </w:r>
      <w:r>
        <w:rPr>
          <w:spacing w:val="-10"/>
          <w:sz w:val="24"/>
          <w:szCs w:val="24"/>
        </w:rPr>
        <w:t xml:space="preserve"> </w:t>
      </w:r>
      <w:r>
        <w:rPr>
          <w:spacing w:val="-2"/>
          <w:sz w:val="24"/>
          <w:szCs w:val="24"/>
        </w:rPr>
        <w:t>models</w:t>
      </w:r>
      <w:r>
        <w:rPr>
          <w:spacing w:val="-11"/>
          <w:sz w:val="24"/>
          <w:szCs w:val="24"/>
        </w:rPr>
        <w:t xml:space="preserve"> </w:t>
      </w:r>
      <w:r>
        <w:rPr>
          <w:spacing w:val="-2"/>
          <w:sz w:val="24"/>
          <w:szCs w:val="24"/>
        </w:rPr>
        <w:t>without</w:t>
      </w:r>
      <w:r>
        <w:rPr>
          <w:spacing w:val="-10"/>
          <w:sz w:val="24"/>
          <w:szCs w:val="24"/>
        </w:rPr>
        <w:t xml:space="preserve"> </w:t>
      </w:r>
      <w:r>
        <w:rPr>
          <w:spacing w:val="-2"/>
          <w:sz w:val="24"/>
          <w:szCs w:val="24"/>
        </w:rPr>
        <w:t>investigating</w:t>
      </w:r>
      <w:r>
        <w:rPr>
          <w:spacing w:val="-11"/>
          <w:sz w:val="24"/>
          <w:szCs w:val="24"/>
        </w:rPr>
        <w:t xml:space="preserve"> </w:t>
      </w:r>
      <w:r>
        <w:rPr>
          <w:spacing w:val="-2"/>
          <w:sz w:val="24"/>
          <w:szCs w:val="24"/>
        </w:rPr>
        <w:t xml:space="preserve">contamination, </w:t>
      </w:r>
      <w:r>
        <w:rPr>
          <w:sz w:val="24"/>
          <w:szCs w:val="24"/>
        </w:rPr>
        <w:t>given</w:t>
      </w:r>
      <w:r>
        <w:rPr>
          <w:spacing w:val="-12"/>
          <w:sz w:val="24"/>
          <w:szCs w:val="24"/>
        </w:rPr>
        <w:t xml:space="preserve"> </w:t>
      </w:r>
      <w:r>
        <w:rPr>
          <w:sz w:val="24"/>
          <w:szCs w:val="24"/>
        </w:rPr>
        <w:t>the</w:t>
      </w:r>
      <w:r>
        <w:rPr>
          <w:spacing w:val="-12"/>
          <w:sz w:val="24"/>
          <w:szCs w:val="24"/>
        </w:rPr>
        <w:t xml:space="preserve"> </w:t>
      </w:r>
      <w:r>
        <w:rPr>
          <w:sz w:val="24"/>
          <w:szCs w:val="24"/>
        </w:rPr>
        <w:t>increasing</w:t>
      </w:r>
      <w:r>
        <w:rPr>
          <w:spacing w:val="-12"/>
          <w:sz w:val="24"/>
          <w:szCs w:val="24"/>
        </w:rPr>
        <w:t xml:space="preserve"> </w:t>
      </w:r>
      <w:r>
        <w:rPr>
          <w:sz w:val="24"/>
          <w:szCs w:val="24"/>
        </w:rPr>
        <w:t>scale</w:t>
      </w:r>
      <w:r>
        <w:rPr>
          <w:spacing w:val="-12"/>
          <w:sz w:val="24"/>
          <w:szCs w:val="24"/>
        </w:rPr>
        <w:t xml:space="preserve"> </w:t>
      </w:r>
      <w:r>
        <w:rPr>
          <w:sz w:val="24"/>
          <w:szCs w:val="24"/>
        </w:rPr>
        <w:t>of</w:t>
      </w:r>
      <w:r>
        <w:rPr>
          <w:spacing w:val="-12"/>
          <w:sz w:val="24"/>
          <w:szCs w:val="24"/>
        </w:rPr>
        <w:t xml:space="preserve"> </w:t>
      </w:r>
      <w:r>
        <w:rPr>
          <w:sz w:val="24"/>
          <w:szCs w:val="24"/>
        </w:rPr>
        <w:t>pretraining</w:t>
      </w:r>
      <w:r>
        <w:rPr>
          <w:spacing w:val="-12"/>
          <w:sz w:val="24"/>
          <w:szCs w:val="24"/>
        </w:rPr>
        <w:t xml:space="preserve"> </w:t>
      </w:r>
      <w:r>
        <w:rPr>
          <w:sz w:val="24"/>
          <w:szCs w:val="24"/>
        </w:rPr>
        <w:t>datasets,</w:t>
      </w:r>
      <w:r>
        <w:rPr>
          <w:spacing w:val="-12"/>
          <w:sz w:val="24"/>
          <w:szCs w:val="24"/>
        </w:rPr>
        <w:t xml:space="preserve"> </w:t>
      </w:r>
      <w:r>
        <w:rPr>
          <w:sz w:val="24"/>
          <w:szCs w:val="24"/>
        </w:rPr>
        <w:t>we</w:t>
      </w:r>
      <w:r>
        <w:rPr>
          <w:spacing w:val="-12"/>
          <w:sz w:val="24"/>
          <w:szCs w:val="24"/>
        </w:rPr>
        <w:t xml:space="preserve"> </w:t>
      </w:r>
      <w:r>
        <w:rPr>
          <w:sz w:val="24"/>
          <w:szCs w:val="24"/>
        </w:rPr>
        <w:t>believe</w:t>
      </w:r>
      <w:r>
        <w:rPr>
          <w:spacing w:val="-12"/>
          <w:sz w:val="24"/>
          <w:szCs w:val="24"/>
        </w:rPr>
        <w:t xml:space="preserve"> </w:t>
      </w:r>
      <w:r>
        <w:rPr>
          <w:sz w:val="24"/>
          <w:szCs w:val="24"/>
        </w:rPr>
        <w:t>this</w:t>
      </w:r>
      <w:r>
        <w:rPr>
          <w:spacing w:val="-12"/>
          <w:sz w:val="24"/>
          <w:szCs w:val="24"/>
        </w:rPr>
        <w:t xml:space="preserve"> </w:t>
      </w:r>
      <w:r>
        <w:rPr>
          <w:sz w:val="24"/>
          <w:szCs w:val="24"/>
        </w:rPr>
        <w:t>issue</w:t>
      </w:r>
      <w:r>
        <w:rPr>
          <w:spacing w:val="-12"/>
          <w:sz w:val="24"/>
          <w:szCs w:val="24"/>
        </w:rPr>
        <w:t xml:space="preserve"> </w:t>
      </w:r>
      <w:r>
        <w:rPr>
          <w:sz w:val="24"/>
          <w:szCs w:val="24"/>
        </w:rPr>
        <w:t>is</w:t>
      </w:r>
      <w:r>
        <w:rPr>
          <w:spacing w:val="-12"/>
          <w:sz w:val="24"/>
          <w:szCs w:val="24"/>
        </w:rPr>
        <w:t xml:space="preserve"> </w:t>
      </w:r>
      <w:r>
        <w:rPr>
          <w:sz w:val="24"/>
          <w:szCs w:val="24"/>
        </w:rPr>
        <w:t>becoming</w:t>
      </w:r>
      <w:r>
        <w:rPr>
          <w:spacing w:val="-12"/>
          <w:sz w:val="24"/>
          <w:szCs w:val="24"/>
        </w:rPr>
        <w:t xml:space="preserve"> </w:t>
      </w:r>
      <w:r>
        <w:rPr>
          <w:sz w:val="24"/>
          <w:szCs w:val="24"/>
        </w:rPr>
        <w:t>increasingly</w:t>
      </w:r>
      <w:r>
        <w:rPr>
          <w:spacing w:val="-12"/>
          <w:sz w:val="24"/>
          <w:szCs w:val="24"/>
        </w:rPr>
        <w:t xml:space="preserve"> </w:t>
      </w:r>
      <w:r>
        <w:rPr>
          <w:sz w:val="24"/>
          <w:szCs w:val="24"/>
        </w:rPr>
        <w:t>important</w:t>
      </w:r>
      <w:r>
        <w:rPr>
          <w:spacing w:val="-12"/>
          <w:sz w:val="24"/>
          <w:szCs w:val="24"/>
        </w:rPr>
        <w:t xml:space="preserve"> </w:t>
      </w:r>
      <w:r>
        <w:rPr>
          <w:sz w:val="24"/>
          <w:szCs w:val="24"/>
        </w:rPr>
        <w:t>to</w:t>
      </w:r>
      <w:r>
        <w:rPr>
          <w:spacing w:val="-12"/>
          <w:sz w:val="24"/>
          <w:szCs w:val="24"/>
        </w:rPr>
        <w:t xml:space="preserve"> </w:t>
      </w:r>
      <w:r>
        <w:rPr>
          <w:sz w:val="24"/>
          <w:szCs w:val="24"/>
        </w:rPr>
        <w:t>attend</w:t>
      </w:r>
      <w:r>
        <w:rPr>
          <w:spacing w:val="-12"/>
          <w:sz w:val="24"/>
          <w:szCs w:val="24"/>
        </w:rPr>
        <w:t xml:space="preserve"> </w:t>
      </w:r>
      <w:r>
        <w:rPr>
          <w:spacing w:val="-5"/>
          <w:sz w:val="24"/>
          <w:szCs w:val="24"/>
        </w:rPr>
        <w:t>to.</w:t>
      </w:r>
    </w:p>
    <w:p w14:paraId="505EC9F9">
      <w:pPr>
        <w:pStyle w:val="6"/>
        <w:spacing w:before="110" w:line="225" w:lineRule="auto"/>
        <w:ind w:left="1440" w:right="1439" w:hanging="7"/>
        <w:jc w:val="both"/>
        <w:rPr>
          <w:sz w:val="24"/>
          <w:szCs w:val="24"/>
        </w:rPr>
      </w:pPr>
      <w:r>
        <w:rPr>
          <w:sz w:val="24"/>
          <w:szCs w:val="24"/>
        </w:rPr>
        <w:t>This</w:t>
      </w:r>
      <w:r>
        <w:rPr>
          <w:spacing w:val="-8"/>
          <w:sz w:val="24"/>
          <w:szCs w:val="24"/>
        </w:rPr>
        <w:t xml:space="preserve"> </w:t>
      </w:r>
      <w:r>
        <w:rPr>
          <w:sz w:val="24"/>
          <w:szCs w:val="24"/>
        </w:rPr>
        <w:t>concern</w:t>
      </w:r>
      <w:r>
        <w:rPr>
          <w:spacing w:val="-8"/>
          <w:sz w:val="24"/>
          <w:szCs w:val="24"/>
        </w:rPr>
        <w:t xml:space="preserve"> </w:t>
      </w:r>
      <w:r>
        <w:rPr>
          <w:sz w:val="24"/>
          <w:szCs w:val="24"/>
        </w:rPr>
        <w:t>is</w:t>
      </w:r>
      <w:r>
        <w:rPr>
          <w:spacing w:val="-8"/>
          <w:sz w:val="24"/>
          <w:szCs w:val="24"/>
        </w:rPr>
        <w:t xml:space="preserve"> </w:t>
      </w:r>
      <w:r>
        <w:rPr>
          <w:sz w:val="24"/>
          <w:szCs w:val="24"/>
        </w:rPr>
        <w:t>not</w:t>
      </w:r>
      <w:r>
        <w:rPr>
          <w:spacing w:val="-8"/>
          <w:sz w:val="24"/>
          <w:szCs w:val="24"/>
        </w:rPr>
        <w:t xml:space="preserve"> </w:t>
      </w:r>
      <w:r>
        <w:rPr>
          <w:sz w:val="24"/>
          <w:szCs w:val="24"/>
        </w:rPr>
        <w:t>just</w:t>
      </w:r>
      <w:r>
        <w:rPr>
          <w:spacing w:val="-8"/>
          <w:sz w:val="24"/>
          <w:szCs w:val="24"/>
        </w:rPr>
        <w:t xml:space="preserve"> </w:t>
      </w:r>
      <w:r>
        <w:rPr>
          <w:sz w:val="24"/>
          <w:szCs w:val="24"/>
        </w:rPr>
        <w:t>hypothetical. One</w:t>
      </w:r>
      <w:r>
        <w:rPr>
          <w:spacing w:val="-8"/>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sz w:val="24"/>
          <w:szCs w:val="24"/>
        </w:rPr>
        <w:t>first</w:t>
      </w:r>
      <w:r>
        <w:rPr>
          <w:spacing w:val="-8"/>
          <w:sz w:val="24"/>
          <w:szCs w:val="24"/>
        </w:rPr>
        <w:t xml:space="preserve"> </w:t>
      </w:r>
      <w:r>
        <w:rPr>
          <w:sz w:val="24"/>
          <w:szCs w:val="24"/>
        </w:rPr>
        <w:t>papers</w:t>
      </w:r>
      <w:r>
        <w:rPr>
          <w:spacing w:val="-8"/>
          <w:sz w:val="24"/>
          <w:szCs w:val="24"/>
        </w:rPr>
        <w:t xml:space="preserve"> </w:t>
      </w:r>
      <w:r>
        <w:rPr>
          <w:sz w:val="24"/>
          <w:szCs w:val="24"/>
        </w:rPr>
        <w:t>to</w:t>
      </w:r>
      <w:r>
        <w:rPr>
          <w:spacing w:val="-8"/>
          <w:sz w:val="24"/>
          <w:szCs w:val="24"/>
        </w:rPr>
        <w:t xml:space="preserve"> </w:t>
      </w:r>
      <w:r>
        <w:rPr>
          <w:sz w:val="24"/>
          <w:szCs w:val="24"/>
        </w:rPr>
        <w:t>train</w:t>
      </w:r>
      <w:r>
        <w:rPr>
          <w:spacing w:val="-8"/>
          <w:sz w:val="24"/>
          <w:szCs w:val="24"/>
        </w:rPr>
        <w:t xml:space="preserve"> </w:t>
      </w:r>
      <w:r>
        <w:rPr>
          <w:sz w:val="24"/>
          <w:szCs w:val="24"/>
        </w:rPr>
        <w:t>a</w:t>
      </w:r>
      <w:r>
        <w:rPr>
          <w:spacing w:val="-8"/>
          <w:sz w:val="24"/>
          <w:szCs w:val="24"/>
        </w:rPr>
        <w:t xml:space="preserve"> </w:t>
      </w:r>
      <w:r>
        <w:rPr>
          <w:sz w:val="24"/>
          <w:szCs w:val="24"/>
        </w:rPr>
        <w:t>language</w:t>
      </w:r>
      <w:r>
        <w:rPr>
          <w:spacing w:val="-8"/>
          <w:sz w:val="24"/>
          <w:szCs w:val="24"/>
        </w:rPr>
        <w:t xml:space="preserve"> </w:t>
      </w:r>
      <w:r>
        <w:rPr>
          <w:sz w:val="24"/>
          <w:szCs w:val="24"/>
        </w:rPr>
        <w:t>model</w:t>
      </w:r>
      <w:r>
        <w:rPr>
          <w:spacing w:val="-8"/>
          <w:sz w:val="24"/>
          <w:szCs w:val="24"/>
        </w:rPr>
        <w:t xml:space="preserve"> </w:t>
      </w:r>
      <w:r>
        <w:rPr>
          <w:sz w:val="24"/>
          <w:szCs w:val="24"/>
        </w:rPr>
        <w:t>on</w:t>
      </w:r>
      <w:r>
        <w:rPr>
          <w:spacing w:val="-8"/>
          <w:sz w:val="24"/>
          <w:szCs w:val="24"/>
        </w:rPr>
        <w:t xml:space="preserve"> </w:t>
      </w:r>
      <w:r>
        <w:rPr>
          <w:sz w:val="24"/>
          <w:szCs w:val="24"/>
        </w:rPr>
        <w:t>Common</w:t>
      </w:r>
      <w:r>
        <w:rPr>
          <w:spacing w:val="-8"/>
          <w:sz w:val="24"/>
          <w:szCs w:val="24"/>
        </w:rPr>
        <w:t xml:space="preserve"> </w:t>
      </w:r>
      <w:r>
        <w:rPr>
          <w:sz w:val="24"/>
          <w:szCs w:val="24"/>
        </w:rPr>
        <w:t>Crawl</w:t>
      </w:r>
      <w:r>
        <w:rPr>
          <w:spacing w:val="-8"/>
          <w:sz w:val="24"/>
          <w:szCs w:val="24"/>
        </w:rPr>
        <w:t xml:space="preserve"> </w:t>
      </w:r>
      <w:r>
        <w:rPr>
          <w:sz w:val="24"/>
          <w:szCs w:val="24"/>
        </w:rPr>
        <w:t>data</w:t>
      </w:r>
      <w:r>
        <w:rPr>
          <w:spacing w:val="-8"/>
          <w:sz w:val="24"/>
          <w:szCs w:val="24"/>
        </w:rPr>
        <w:t xml:space="preserve"> </w:t>
      </w:r>
      <w:r>
        <w:rPr>
          <w:sz w:val="24"/>
          <w:szCs w:val="24"/>
        </w:rPr>
        <w:t>[</w:t>
      </w:r>
      <w:r>
        <w:rPr>
          <w:sz w:val="24"/>
          <w:szCs w:val="24"/>
        </w:rPr>
        <w:fldChar w:fldCharType="begin"/>
      </w:r>
      <w:r>
        <w:rPr>
          <w:sz w:val="24"/>
          <w:szCs w:val="24"/>
        </w:rPr>
        <w:instrText xml:space="preserve"> HYPERLINK \l "_bookmark210" </w:instrText>
      </w:r>
      <w:r>
        <w:rPr>
          <w:sz w:val="24"/>
          <w:szCs w:val="24"/>
        </w:rPr>
        <w:fldChar w:fldCharType="separate"/>
      </w:r>
      <w:r>
        <w:rPr>
          <w:color w:val="2D639E"/>
          <w:sz w:val="24"/>
          <w:szCs w:val="24"/>
        </w:rPr>
        <w:t>TL18</w:t>
      </w:r>
      <w:r>
        <w:rPr>
          <w:color w:val="2D639E"/>
          <w:sz w:val="24"/>
          <w:szCs w:val="24"/>
        </w:rPr>
        <w:fldChar w:fldCharType="end"/>
      </w:r>
      <w:r>
        <w:rPr>
          <w:sz w:val="24"/>
          <w:szCs w:val="24"/>
        </w:rPr>
        <w:t>] detected and removed a training document which overlapped with one of their evaluation datasets. Other work such as</w:t>
      </w:r>
      <w:r>
        <w:rPr>
          <w:spacing w:val="4"/>
          <w:sz w:val="24"/>
          <w:szCs w:val="24"/>
        </w:rPr>
        <w:t xml:space="preserve"> </w:t>
      </w:r>
      <w:r>
        <w:rPr>
          <w:sz w:val="24"/>
          <w:szCs w:val="24"/>
        </w:rPr>
        <w:t>GPT-2</w:t>
      </w:r>
      <w:r>
        <w:rPr>
          <w:spacing w:val="4"/>
          <w:sz w:val="24"/>
          <w:szCs w:val="24"/>
        </w:rPr>
        <w:t xml:space="preserve"> </w:t>
      </w:r>
      <w:r>
        <w:rPr>
          <w:sz w:val="24"/>
          <w:szCs w:val="24"/>
        </w:rPr>
        <w:t>[</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4"/>
          <w:sz w:val="24"/>
          <w:szCs w:val="24"/>
          <w:vertAlign w:val="baseline"/>
        </w:rPr>
        <w:t xml:space="preserve"> </w:t>
      </w:r>
      <w:r>
        <w:rPr>
          <w:sz w:val="24"/>
          <w:szCs w:val="24"/>
          <w:vertAlign w:val="baseline"/>
        </w:rPr>
        <w:t>also</w:t>
      </w:r>
      <w:r>
        <w:rPr>
          <w:spacing w:val="4"/>
          <w:sz w:val="24"/>
          <w:szCs w:val="24"/>
          <w:vertAlign w:val="baseline"/>
        </w:rPr>
        <w:t xml:space="preserve"> </w:t>
      </w:r>
      <w:r>
        <w:rPr>
          <w:sz w:val="24"/>
          <w:szCs w:val="24"/>
          <w:vertAlign w:val="baseline"/>
        </w:rPr>
        <w:t>conducted</w:t>
      </w:r>
      <w:r>
        <w:rPr>
          <w:spacing w:val="4"/>
          <w:sz w:val="24"/>
          <w:szCs w:val="24"/>
          <w:vertAlign w:val="baseline"/>
        </w:rPr>
        <w:t xml:space="preserve"> </w:t>
      </w:r>
      <w:r>
        <w:rPr>
          <w:sz w:val="24"/>
          <w:szCs w:val="24"/>
          <w:vertAlign w:val="baseline"/>
        </w:rPr>
        <w:t>post-hoc</w:t>
      </w:r>
      <w:r>
        <w:rPr>
          <w:spacing w:val="4"/>
          <w:sz w:val="24"/>
          <w:szCs w:val="24"/>
          <w:vertAlign w:val="baseline"/>
        </w:rPr>
        <w:t xml:space="preserve"> </w:t>
      </w:r>
      <w:r>
        <w:rPr>
          <w:sz w:val="24"/>
          <w:szCs w:val="24"/>
          <w:vertAlign w:val="baseline"/>
        </w:rPr>
        <w:t>overlap</w:t>
      </w:r>
      <w:r>
        <w:rPr>
          <w:spacing w:val="4"/>
          <w:sz w:val="24"/>
          <w:szCs w:val="24"/>
          <w:vertAlign w:val="baseline"/>
        </w:rPr>
        <w:t xml:space="preserve"> </w:t>
      </w:r>
      <w:r>
        <w:rPr>
          <w:sz w:val="24"/>
          <w:szCs w:val="24"/>
          <w:vertAlign w:val="baseline"/>
        </w:rPr>
        <w:t>analysis.</w:t>
      </w:r>
      <w:r>
        <w:rPr>
          <w:spacing w:val="17"/>
          <w:sz w:val="24"/>
          <w:szCs w:val="24"/>
          <w:vertAlign w:val="baseline"/>
        </w:rPr>
        <w:t xml:space="preserve"> </w:t>
      </w:r>
      <w:r>
        <w:rPr>
          <w:sz w:val="24"/>
          <w:szCs w:val="24"/>
          <w:vertAlign w:val="baseline"/>
        </w:rPr>
        <w:t>Their</w:t>
      </w:r>
      <w:r>
        <w:rPr>
          <w:spacing w:val="4"/>
          <w:sz w:val="24"/>
          <w:szCs w:val="24"/>
          <w:vertAlign w:val="baseline"/>
        </w:rPr>
        <w:t xml:space="preserve"> </w:t>
      </w:r>
      <w:r>
        <w:rPr>
          <w:sz w:val="24"/>
          <w:szCs w:val="24"/>
          <w:vertAlign w:val="baseline"/>
        </w:rPr>
        <w:t>study</w:t>
      </w:r>
      <w:r>
        <w:rPr>
          <w:spacing w:val="4"/>
          <w:sz w:val="24"/>
          <w:szCs w:val="24"/>
          <w:vertAlign w:val="baseline"/>
        </w:rPr>
        <w:t xml:space="preserve"> </w:t>
      </w:r>
      <w:r>
        <w:rPr>
          <w:sz w:val="24"/>
          <w:szCs w:val="24"/>
          <w:vertAlign w:val="baseline"/>
        </w:rPr>
        <w:t>was</w:t>
      </w:r>
      <w:r>
        <w:rPr>
          <w:spacing w:val="4"/>
          <w:sz w:val="24"/>
          <w:szCs w:val="24"/>
          <w:vertAlign w:val="baseline"/>
        </w:rPr>
        <w:t xml:space="preserve"> </w:t>
      </w:r>
      <w:r>
        <w:rPr>
          <w:sz w:val="24"/>
          <w:szCs w:val="24"/>
          <w:vertAlign w:val="baseline"/>
        </w:rPr>
        <w:t>relatively</w:t>
      </w:r>
      <w:r>
        <w:rPr>
          <w:spacing w:val="4"/>
          <w:sz w:val="24"/>
          <w:szCs w:val="24"/>
          <w:vertAlign w:val="baseline"/>
        </w:rPr>
        <w:t xml:space="preserve"> </w:t>
      </w:r>
      <w:r>
        <w:rPr>
          <w:sz w:val="24"/>
          <w:szCs w:val="24"/>
          <w:vertAlign w:val="baseline"/>
        </w:rPr>
        <w:t>encouraging,</w:t>
      </w:r>
      <w:r>
        <w:rPr>
          <w:spacing w:val="5"/>
          <w:sz w:val="24"/>
          <w:szCs w:val="24"/>
          <w:vertAlign w:val="baseline"/>
        </w:rPr>
        <w:t xml:space="preserve"> </w:t>
      </w:r>
      <w:r>
        <w:rPr>
          <w:sz w:val="24"/>
          <w:szCs w:val="24"/>
          <w:vertAlign w:val="baseline"/>
        </w:rPr>
        <w:t>finding</w:t>
      </w:r>
      <w:r>
        <w:rPr>
          <w:spacing w:val="4"/>
          <w:sz w:val="24"/>
          <w:szCs w:val="24"/>
          <w:vertAlign w:val="baseline"/>
        </w:rPr>
        <w:t xml:space="preserve"> </w:t>
      </w:r>
      <w:r>
        <w:rPr>
          <w:spacing w:val="-4"/>
          <w:sz w:val="24"/>
          <w:szCs w:val="24"/>
          <w:vertAlign w:val="baseline"/>
        </w:rPr>
        <w:t>that</w:t>
      </w:r>
    </w:p>
    <w:p w14:paraId="1F94E1F9">
      <w:pPr>
        <w:pStyle w:val="6"/>
        <w:spacing w:after="0" w:line="225" w:lineRule="auto"/>
        <w:jc w:val="both"/>
        <w:rPr>
          <w:sz w:val="24"/>
          <w:szCs w:val="24"/>
        </w:rPr>
        <w:sectPr>
          <w:pgSz w:w="12240" w:h="15840"/>
          <w:pgMar w:top="1440" w:right="0" w:bottom="1020" w:left="0" w:header="0" w:footer="826" w:gutter="0"/>
          <w:cols w:space="720" w:num="1"/>
        </w:sectPr>
      </w:pPr>
    </w:p>
    <w:p w14:paraId="3F3D345E">
      <w:pPr>
        <w:pStyle w:val="6"/>
        <w:rPr>
          <w:sz w:val="24"/>
          <w:szCs w:val="24"/>
        </w:rPr>
      </w:pPr>
    </w:p>
    <w:p w14:paraId="14FC2FF6">
      <w:pPr>
        <w:pStyle w:val="6"/>
        <w:rPr>
          <w:sz w:val="24"/>
          <w:szCs w:val="24"/>
        </w:rPr>
      </w:pPr>
    </w:p>
    <w:p w14:paraId="3AF0F134">
      <w:pPr>
        <w:pStyle w:val="6"/>
        <w:rPr>
          <w:sz w:val="24"/>
          <w:szCs w:val="24"/>
        </w:rPr>
      </w:pPr>
    </w:p>
    <w:p w14:paraId="1DCA974D">
      <w:pPr>
        <w:pStyle w:val="6"/>
        <w:rPr>
          <w:sz w:val="24"/>
          <w:szCs w:val="24"/>
        </w:rPr>
      </w:pPr>
    </w:p>
    <w:p w14:paraId="398B32CF">
      <w:pPr>
        <w:pStyle w:val="6"/>
        <w:rPr>
          <w:sz w:val="24"/>
          <w:szCs w:val="24"/>
        </w:rPr>
      </w:pPr>
    </w:p>
    <w:p w14:paraId="67DAED99">
      <w:pPr>
        <w:pStyle w:val="6"/>
        <w:spacing w:before="70"/>
        <w:rPr>
          <w:sz w:val="24"/>
          <w:szCs w:val="24"/>
        </w:rPr>
      </w:pPr>
    </w:p>
    <w:p w14:paraId="78C1E40B">
      <w:pPr>
        <w:spacing w:before="0" w:line="218" w:lineRule="auto"/>
        <w:ind w:left="1674" w:right="5757" w:firstLine="0"/>
        <w:jc w:val="left"/>
        <w:rPr>
          <w:rFonts w:ascii="Calibri"/>
          <w:sz w:val="24"/>
          <w:szCs w:val="24"/>
        </w:rPr>
      </w:pPr>
      <w:r>
        <w:rPr>
          <w:rFonts w:ascii="Calibri"/>
          <w:sz w:val="24"/>
          <w:szCs w:val="24"/>
        </w:rPr>
        <mc:AlternateContent>
          <mc:Choice Requires="wpg">
            <w:drawing>
              <wp:anchor distT="0" distB="0" distL="0" distR="0" simplePos="0" relativeHeight="251667456" behindDoc="1" locked="0" layoutInCell="1" allowOverlap="1">
                <wp:simplePos x="0" y="0"/>
                <wp:positionH relativeFrom="page">
                  <wp:posOffset>930910</wp:posOffset>
                </wp:positionH>
                <wp:positionV relativeFrom="paragraph">
                  <wp:posOffset>-164465</wp:posOffset>
                </wp:positionV>
                <wp:extent cx="5909945" cy="5075555"/>
                <wp:effectExtent l="0" t="0" r="0" b="0"/>
                <wp:wrapNone/>
                <wp:docPr id="50" name="Group 50"/>
                <wp:cNvGraphicFramePr/>
                <a:graphic xmlns:a="http://schemas.openxmlformats.org/drawingml/2006/main">
                  <a:graphicData uri="http://schemas.microsoft.com/office/word/2010/wordprocessingGroup">
                    <wpg:wgp>
                      <wpg:cNvGrpSpPr/>
                      <wpg:grpSpPr>
                        <a:xfrm>
                          <a:off x="0" y="0"/>
                          <a:ext cx="5909945" cy="5075555"/>
                          <a:chOff x="0" y="0"/>
                          <a:chExt cx="5909945" cy="5075555"/>
                        </a:xfrm>
                      </wpg:grpSpPr>
                      <wps:wsp>
                        <wps:cNvPr id="51" name="Graphic 51"/>
                        <wps:cNvSpPr/>
                        <wps:spPr>
                          <a:xfrm>
                            <a:off x="0" y="2527"/>
                            <a:ext cx="5909945" cy="1270"/>
                          </a:xfrm>
                          <a:custGeom>
                            <a:avLst/>
                            <a:gdLst/>
                            <a:ahLst/>
                            <a:cxnLst/>
                            <a:rect l="l" t="t" r="r" b="b"/>
                            <a:pathLst>
                              <a:path w="5909945">
                                <a:moveTo>
                                  <a:pt x="0" y="0"/>
                                </a:moveTo>
                                <a:lnTo>
                                  <a:pt x="5909576" y="0"/>
                                </a:lnTo>
                              </a:path>
                            </a:pathLst>
                          </a:custGeom>
                          <a:ln w="5054">
                            <a:solidFill>
                              <a:srgbClr val="000000"/>
                            </a:solidFill>
                            <a:prstDash val="solid"/>
                          </a:ln>
                        </wps:spPr>
                        <wps:bodyPr wrap="square" lIns="0" tIns="0" rIns="0" bIns="0" rtlCol="0">
                          <a:noAutofit/>
                        </wps:bodyPr>
                      </wps:wsp>
                      <wps:wsp>
                        <wps:cNvPr id="52" name="Graphic 52"/>
                        <wps:cNvSpPr/>
                        <wps:spPr>
                          <a:xfrm>
                            <a:off x="2527" y="2527"/>
                            <a:ext cx="1270" cy="5070475"/>
                          </a:xfrm>
                          <a:custGeom>
                            <a:avLst/>
                            <a:gdLst/>
                            <a:ahLst/>
                            <a:cxnLst/>
                            <a:rect l="l" t="t" r="r" b="b"/>
                            <a:pathLst>
                              <a:path h="5070475">
                                <a:moveTo>
                                  <a:pt x="0" y="5070195"/>
                                </a:moveTo>
                                <a:lnTo>
                                  <a:pt x="0" y="0"/>
                                </a:lnTo>
                              </a:path>
                            </a:pathLst>
                          </a:custGeom>
                          <a:ln w="5054">
                            <a:solidFill>
                              <a:srgbClr val="000000"/>
                            </a:solidFill>
                            <a:prstDash val="solid"/>
                          </a:ln>
                        </wps:spPr>
                        <wps:bodyPr wrap="square" lIns="0" tIns="0" rIns="0" bIns="0" rtlCol="0">
                          <a:noAutofit/>
                        </wps:bodyPr>
                      </wps:wsp>
                      <wps:wsp>
                        <wps:cNvPr id="53" name="Graphic 53"/>
                        <wps:cNvSpPr/>
                        <wps:spPr>
                          <a:xfrm>
                            <a:off x="5907036" y="2527"/>
                            <a:ext cx="1270" cy="5070475"/>
                          </a:xfrm>
                          <a:custGeom>
                            <a:avLst/>
                            <a:gdLst/>
                            <a:ahLst/>
                            <a:cxnLst/>
                            <a:rect l="l" t="t" r="r" b="b"/>
                            <a:pathLst>
                              <a:path h="5070475">
                                <a:moveTo>
                                  <a:pt x="0" y="5070195"/>
                                </a:moveTo>
                                <a:lnTo>
                                  <a:pt x="0" y="0"/>
                                </a:lnTo>
                              </a:path>
                            </a:pathLst>
                          </a:custGeom>
                          <a:ln w="5054">
                            <a:solidFill>
                              <a:srgbClr val="000000"/>
                            </a:solidFill>
                            <a:prstDash val="solid"/>
                          </a:ln>
                        </wps:spPr>
                        <wps:bodyPr wrap="square" lIns="0" tIns="0" rIns="0" bIns="0" rtlCol="0">
                          <a:noAutofit/>
                        </wps:bodyPr>
                      </wps:wsp>
                      <wps:wsp>
                        <wps:cNvPr id="54" name="Graphic 54"/>
                        <wps:cNvSpPr/>
                        <wps:spPr>
                          <a:xfrm>
                            <a:off x="0" y="5072722"/>
                            <a:ext cx="5909945" cy="1270"/>
                          </a:xfrm>
                          <a:custGeom>
                            <a:avLst/>
                            <a:gdLst/>
                            <a:ahLst/>
                            <a:cxnLst/>
                            <a:rect l="l" t="t" r="r" b="b"/>
                            <a:pathLst>
                              <a:path w="5909945">
                                <a:moveTo>
                                  <a:pt x="0" y="0"/>
                                </a:moveTo>
                                <a:lnTo>
                                  <a:pt x="5909576" y="0"/>
                                </a:lnTo>
                              </a:path>
                            </a:pathLst>
                          </a:custGeom>
                          <a:ln w="505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73.3pt;margin-top:-12.95pt;height:399.65pt;width:465.35pt;mso-position-horizontal-relative:page;z-index:-251649024;mso-width-relative:page;mso-height-relative:page;" coordsize="5909945,5075555" o:gfxdata="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btiXD3AAAAAwBAAAPAAAAAAAAAAEA&#10;IAAAACIAAABkcnMvZG93bnJldi54bWxQSwECFAAUAAAACACHTuJAK5nbpu8CAACgDQAADgAAAAAA&#10;AAABACAAAAArAQAAZHJzL2Uyb0RvYy54bWxQSwUGAAAAAAYABgBZAQAAjAYAAAAA&#10;">
                <o:lock v:ext="edit" aspectratio="f"/>
                <v:shape id="Graphic 51" o:spid="_x0000_s1026" o:spt="100" style="position:absolute;left:0;top:2527;height:1270;width:5909945;" filled="f" stroked="t" coordsize="5909945,1" o:gfxdata="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3+f474A&#10;AADbAAAADwAAAAAAAAABACAAAAAiAAAAZHJzL2Rvd25yZXYueG1sUEsBAhQAFAAAAAgAh07iQDMv&#10;BZ47AAAAOQAAABAAAAAAAAAAAQAgAAAADQEAAGRycy9zaGFwZXhtbC54bWxQSwUGAAAAAAYABgBb&#10;AQAAtwMAAAAA&#10;" path="m0,0l5909576,0e">
                  <v:fill on="f" focussize="0,0"/>
                  <v:stroke weight="0.397952755905512pt" color="#000000" joinstyle="round"/>
                  <v:imagedata o:title=""/>
                  <o:lock v:ext="edit" aspectratio="f"/>
                  <v:textbox inset="0mm,0mm,0mm,0mm"/>
                </v:shape>
                <v:shape id="Graphic 52" o:spid="_x0000_s1026" o:spt="100" style="position:absolute;left:2527;top:2527;height:5070475;width:1270;" filled="f" stroked="t" coordsize="1,5070475" o:gfxdata="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vsxJvQAA&#10;ANsAAAAPAAAAAAAAAAEAIAAAACIAAABkcnMvZG93bnJldi54bWxQSwECFAAUAAAACACHTuJAMy8F&#10;njsAAAA5AAAAEAAAAAAAAAABACAAAAAMAQAAZHJzL3NoYXBleG1sLnhtbFBLBQYAAAAABgAGAFsB&#10;AAC2AwAAAAA=&#10;" path="m0,5070195l0,0e">
                  <v:fill on="f" focussize="0,0"/>
                  <v:stroke weight="0.397952755905512pt" color="#000000" joinstyle="round"/>
                  <v:imagedata o:title=""/>
                  <o:lock v:ext="edit" aspectratio="f"/>
                  <v:textbox inset="0mm,0mm,0mm,0mm"/>
                </v:shape>
                <v:shape id="Graphic 53" o:spid="_x0000_s1026" o:spt="100" style="position:absolute;left:5907036;top:2527;height:5070475;width:1270;" filled="f" stroked="t" coordsize="1,5070475" o:gfxdata="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8mnSvQAA&#10;ANsAAAAPAAAAAAAAAAEAIAAAACIAAABkcnMvZG93bnJldi54bWxQSwECFAAUAAAACACHTuJAMy8F&#10;njsAAAA5AAAAEAAAAAAAAAABACAAAAAMAQAAZHJzL3NoYXBleG1sLnhtbFBLBQYAAAAABgAGAFsB&#10;AAC2AwAAAAA=&#10;" path="m0,5070195l0,0e">
                  <v:fill on="f" focussize="0,0"/>
                  <v:stroke weight="0.397952755905512pt" color="#000000" joinstyle="round"/>
                  <v:imagedata o:title=""/>
                  <o:lock v:ext="edit" aspectratio="f"/>
                  <v:textbox inset="0mm,0mm,0mm,0mm"/>
                </v:shape>
                <v:shape id="Graphic 54" o:spid="_x0000_s1026" o:spt="100" style="position:absolute;left:0;top:5072722;height:1270;width:5909945;" filled="f" stroked="t" coordsize="5909945,1" o:gfxdata="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CDx7vQAA&#10;ANsAAAAPAAAAAAAAAAEAIAAAACIAAABkcnMvZG93bnJldi54bWxQSwECFAAUAAAACACHTuJAMy8F&#10;njsAAAA5AAAAEAAAAAAAAAABACAAAAAMAQAAZHJzL3NoYXBleG1sLnhtbFBLBQYAAAAABgAGAFsB&#10;AAC2AwAAAAA=&#10;" path="m0,0l5909576,0e">
                  <v:fill on="f" focussize="0,0"/>
                  <v:stroke weight="0.397952755905512pt" color="#000000" joinstyle="round"/>
                  <v:imagedata o:title=""/>
                  <o:lock v:ext="edit" aspectratio="f"/>
                  <v:textbox inset="0mm,0mm,0mm,0mm"/>
                </v:shape>
              </v:group>
            </w:pict>
          </mc:Fallback>
        </mc:AlternateContent>
      </w:r>
      <w:bookmarkStart w:id="61" w:name="_bookmark51"/>
      <w:bookmarkEnd w:id="61"/>
      <w:r>
        <w:rPr>
          <w:rFonts w:ascii="Calibri"/>
          <w:color w:val="7F7F7F"/>
          <w:w w:val="115"/>
          <w:sz w:val="24"/>
          <w:szCs w:val="24"/>
        </w:rPr>
        <w:t>Poor</w:t>
      </w:r>
      <w:r>
        <w:rPr>
          <w:rFonts w:ascii="Calibri"/>
          <w:color w:val="7F7F7F"/>
          <w:spacing w:val="25"/>
          <w:w w:val="130"/>
          <w:sz w:val="24"/>
          <w:szCs w:val="24"/>
        </w:rPr>
        <w:t xml:space="preserve"> </w:t>
      </w:r>
      <w:r>
        <w:rPr>
          <w:rFonts w:ascii="Calibri"/>
          <w:color w:val="7F7F7F"/>
          <w:w w:val="130"/>
          <w:sz w:val="24"/>
          <w:szCs w:val="24"/>
        </w:rPr>
        <w:t>English</w:t>
      </w:r>
      <w:r>
        <w:rPr>
          <w:rFonts w:ascii="Calibri"/>
          <w:color w:val="7F7F7F"/>
          <w:spacing w:val="25"/>
          <w:w w:val="130"/>
          <w:sz w:val="24"/>
          <w:szCs w:val="24"/>
        </w:rPr>
        <w:t xml:space="preserve"> </w:t>
      </w:r>
      <w:r>
        <w:rPr>
          <w:rFonts w:ascii="Calibri"/>
          <w:color w:val="7F7F7F"/>
          <w:w w:val="130"/>
          <w:sz w:val="24"/>
          <w:szCs w:val="24"/>
        </w:rPr>
        <w:t>input:</w:t>
      </w:r>
      <w:r>
        <w:rPr>
          <w:rFonts w:ascii="Calibri"/>
          <w:color w:val="7F7F7F"/>
          <w:spacing w:val="80"/>
          <w:w w:val="180"/>
          <w:sz w:val="24"/>
          <w:szCs w:val="24"/>
        </w:rPr>
        <w:t xml:space="preserve"> </w:t>
      </w:r>
      <w:r>
        <w:rPr>
          <w:rFonts w:ascii="Calibri"/>
          <w:color w:val="7F7F7F"/>
          <w:w w:val="180"/>
          <w:sz w:val="24"/>
          <w:szCs w:val="24"/>
        </w:rPr>
        <w:t xml:space="preserve">I </w:t>
      </w:r>
      <w:r>
        <w:rPr>
          <w:rFonts w:ascii="Calibri"/>
          <w:color w:val="7F7F7F"/>
          <w:w w:val="115"/>
          <w:sz w:val="24"/>
          <w:szCs w:val="24"/>
        </w:rPr>
        <w:t>eated</w:t>
      </w:r>
      <w:r>
        <w:rPr>
          <w:rFonts w:ascii="Calibri"/>
          <w:color w:val="7F7F7F"/>
          <w:spacing w:val="25"/>
          <w:w w:val="130"/>
          <w:sz w:val="24"/>
          <w:szCs w:val="24"/>
        </w:rPr>
        <w:t xml:space="preserve"> </w:t>
      </w:r>
      <w:r>
        <w:rPr>
          <w:rFonts w:ascii="Calibri"/>
          <w:color w:val="7F7F7F"/>
          <w:w w:val="130"/>
          <w:sz w:val="24"/>
          <w:szCs w:val="24"/>
        </w:rPr>
        <w:t>the</w:t>
      </w:r>
      <w:r>
        <w:rPr>
          <w:rFonts w:ascii="Calibri"/>
          <w:color w:val="7F7F7F"/>
          <w:spacing w:val="25"/>
          <w:w w:val="130"/>
          <w:sz w:val="24"/>
          <w:szCs w:val="24"/>
        </w:rPr>
        <w:t xml:space="preserve"> </w:t>
      </w:r>
      <w:r>
        <w:rPr>
          <w:rFonts w:ascii="Calibri"/>
          <w:color w:val="7F7F7F"/>
          <w:w w:val="130"/>
          <w:sz w:val="24"/>
          <w:szCs w:val="24"/>
        </w:rPr>
        <w:t>purple</w:t>
      </w:r>
      <w:r>
        <w:rPr>
          <w:rFonts w:ascii="Calibri"/>
          <w:color w:val="7F7F7F"/>
          <w:spacing w:val="25"/>
          <w:w w:val="130"/>
          <w:sz w:val="24"/>
          <w:szCs w:val="24"/>
        </w:rPr>
        <w:t xml:space="preserve"> </w:t>
      </w:r>
      <w:r>
        <w:rPr>
          <w:rFonts w:ascii="Calibri"/>
          <w:color w:val="7F7F7F"/>
          <w:w w:val="130"/>
          <w:sz w:val="24"/>
          <w:szCs w:val="24"/>
        </w:rPr>
        <w:t xml:space="preserve">berries. </w:t>
      </w:r>
      <w:r>
        <w:rPr>
          <w:rFonts w:ascii="Calibri"/>
          <w:color w:val="7F7F7F"/>
          <w:w w:val="115"/>
          <w:sz w:val="24"/>
          <w:szCs w:val="24"/>
        </w:rPr>
        <w:t>Good</w:t>
      </w:r>
      <w:r>
        <w:rPr>
          <w:rFonts w:ascii="Calibri"/>
          <w:color w:val="7F7F7F"/>
          <w:spacing w:val="21"/>
          <w:w w:val="130"/>
          <w:sz w:val="24"/>
          <w:szCs w:val="24"/>
        </w:rPr>
        <w:t xml:space="preserve"> </w:t>
      </w:r>
      <w:r>
        <w:rPr>
          <w:rFonts w:ascii="Calibri"/>
          <w:color w:val="7F7F7F"/>
          <w:w w:val="130"/>
          <w:sz w:val="24"/>
          <w:szCs w:val="24"/>
        </w:rPr>
        <w:t>English</w:t>
      </w:r>
      <w:r>
        <w:rPr>
          <w:rFonts w:ascii="Calibri"/>
          <w:color w:val="7F7F7F"/>
          <w:spacing w:val="21"/>
          <w:w w:val="130"/>
          <w:sz w:val="24"/>
          <w:szCs w:val="24"/>
        </w:rPr>
        <w:t xml:space="preserve"> </w:t>
      </w:r>
      <w:r>
        <w:rPr>
          <w:rFonts w:ascii="Calibri"/>
          <w:color w:val="7F7F7F"/>
          <w:w w:val="130"/>
          <w:sz w:val="24"/>
          <w:szCs w:val="24"/>
        </w:rPr>
        <w:t>output:</w:t>
      </w:r>
      <w:r>
        <w:rPr>
          <w:rFonts w:ascii="Calibri"/>
          <w:color w:val="7F7F7F"/>
          <w:spacing w:val="75"/>
          <w:w w:val="180"/>
          <w:sz w:val="24"/>
          <w:szCs w:val="24"/>
        </w:rPr>
        <w:t xml:space="preserve"> </w:t>
      </w:r>
      <w:r>
        <w:rPr>
          <w:rFonts w:ascii="Calibri"/>
          <w:color w:val="7F7F7F"/>
          <w:w w:val="180"/>
          <w:sz w:val="24"/>
          <w:szCs w:val="24"/>
        </w:rPr>
        <w:t xml:space="preserve">I </w:t>
      </w:r>
      <w:r>
        <w:rPr>
          <w:rFonts w:ascii="Calibri"/>
          <w:color w:val="7F7F7F"/>
          <w:w w:val="130"/>
          <w:sz w:val="24"/>
          <w:szCs w:val="24"/>
        </w:rPr>
        <w:t>ate</w:t>
      </w:r>
      <w:r>
        <w:rPr>
          <w:rFonts w:ascii="Calibri"/>
          <w:color w:val="7F7F7F"/>
          <w:spacing w:val="21"/>
          <w:w w:val="130"/>
          <w:sz w:val="24"/>
          <w:szCs w:val="24"/>
        </w:rPr>
        <w:t xml:space="preserve"> </w:t>
      </w:r>
      <w:r>
        <w:rPr>
          <w:rFonts w:ascii="Calibri"/>
          <w:color w:val="7F7F7F"/>
          <w:w w:val="130"/>
          <w:sz w:val="24"/>
          <w:szCs w:val="24"/>
        </w:rPr>
        <w:t>the</w:t>
      </w:r>
      <w:r>
        <w:rPr>
          <w:rFonts w:ascii="Calibri"/>
          <w:color w:val="7F7F7F"/>
          <w:spacing w:val="21"/>
          <w:w w:val="130"/>
          <w:sz w:val="24"/>
          <w:szCs w:val="24"/>
        </w:rPr>
        <w:t xml:space="preserve"> </w:t>
      </w:r>
      <w:r>
        <w:rPr>
          <w:rFonts w:ascii="Calibri"/>
          <w:color w:val="7F7F7F"/>
          <w:w w:val="130"/>
          <w:sz w:val="24"/>
          <w:szCs w:val="24"/>
        </w:rPr>
        <w:t>purple</w:t>
      </w:r>
      <w:r>
        <w:rPr>
          <w:rFonts w:ascii="Calibri"/>
          <w:color w:val="7F7F7F"/>
          <w:spacing w:val="21"/>
          <w:w w:val="130"/>
          <w:sz w:val="24"/>
          <w:szCs w:val="24"/>
        </w:rPr>
        <w:t xml:space="preserve"> </w:t>
      </w:r>
      <w:r>
        <w:rPr>
          <w:rFonts w:ascii="Calibri"/>
          <w:color w:val="7F7F7F"/>
          <w:w w:val="130"/>
          <w:sz w:val="24"/>
          <w:szCs w:val="24"/>
        </w:rPr>
        <w:t>berries.</w:t>
      </w:r>
    </w:p>
    <w:p w14:paraId="68F7E350">
      <w:pPr>
        <w:spacing w:before="0" w:line="218" w:lineRule="auto"/>
        <w:ind w:left="1674" w:right="2273" w:firstLine="0"/>
        <w:jc w:val="left"/>
        <w:rPr>
          <w:rFonts w:ascii="Calibri" w:hAnsi="Calibri"/>
          <w:sz w:val="24"/>
          <w:szCs w:val="24"/>
        </w:rPr>
      </w:pPr>
      <w:r>
        <w:rPr>
          <w:rFonts w:ascii="Calibri" w:hAnsi="Calibri"/>
          <w:color w:val="7F7F7F"/>
          <w:w w:val="125"/>
          <w:sz w:val="24"/>
          <w:szCs w:val="24"/>
        </w:rPr>
        <w:t>Poor</w:t>
      </w:r>
      <w:r>
        <w:rPr>
          <w:rFonts w:ascii="Calibri" w:hAnsi="Calibri"/>
          <w:color w:val="7F7F7F"/>
          <w:spacing w:val="40"/>
          <w:w w:val="125"/>
          <w:sz w:val="24"/>
          <w:szCs w:val="24"/>
        </w:rPr>
        <w:t xml:space="preserve"> </w:t>
      </w:r>
      <w:r>
        <w:rPr>
          <w:rFonts w:ascii="Calibri" w:hAnsi="Calibri"/>
          <w:color w:val="7F7F7F"/>
          <w:w w:val="125"/>
          <w:sz w:val="24"/>
          <w:szCs w:val="24"/>
        </w:rPr>
        <w:t>English</w:t>
      </w:r>
      <w:r>
        <w:rPr>
          <w:rFonts w:ascii="Calibri" w:hAnsi="Calibri"/>
          <w:color w:val="7F7F7F"/>
          <w:spacing w:val="40"/>
          <w:w w:val="125"/>
          <w:sz w:val="24"/>
          <w:szCs w:val="24"/>
        </w:rPr>
        <w:t xml:space="preserve"> </w:t>
      </w:r>
      <w:r>
        <w:rPr>
          <w:rFonts w:ascii="Calibri" w:hAnsi="Calibri"/>
          <w:color w:val="7F7F7F"/>
          <w:w w:val="125"/>
          <w:sz w:val="24"/>
          <w:szCs w:val="24"/>
        </w:rPr>
        <w:t>input:</w:t>
      </w:r>
      <w:r>
        <w:rPr>
          <w:rFonts w:ascii="Calibri" w:hAnsi="Calibri"/>
          <w:color w:val="7F7F7F"/>
          <w:spacing w:val="40"/>
          <w:w w:val="125"/>
          <w:sz w:val="24"/>
          <w:szCs w:val="24"/>
        </w:rPr>
        <w:t xml:space="preserve">  </w:t>
      </w:r>
      <w:r>
        <w:rPr>
          <w:rFonts w:ascii="Calibri" w:hAnsi="Calibri"/>
          <w:color w:val="7F7F7F"/>
          <w:w w:val="125"/>
          <w:sz w:val="24"/>
          <w:szCs w:val="24"/>
        </w:rPr>
        <w:t>Thank</w:t>
      </w:r>
      <w:r>
        <w:rPr>
          <w:rFonts w:ascii="Calibri" w:hAnsi="Calibri"/>
          <w:color w:val="7F7F7F"/>
          <w:spacing w:val="40"/>
          <w:w w:val="125"/>
          <w:sz w:val="24"/>
          <w:szCs w:val="24"/>
        </w:rPr>
        <w:t xml:space="preserve"> </w:t>
      </w:r>
      <w:r>
        <w:rPr>
          <w:rFonts w:ascii="Calibri" w:hAnsi="Calibri"/>
          <w:color w:val="7F7F7F"/>
          <w:w w:val="125"/>
          <w:sz w:val="24"/>
          <w:szCs w:val="24"/>
        </w:rPr>
        <w:t>you</w:t>
      </w:r>
      <w:r>
        <w:rPr>
          <w:rFonts w:ascii="Calibri" w:hAnsi="Calibri"/>
          <w:color w:val="7F7F7F"/>
          <w:spacing w:val="40"/>
          <w:w w:val="125"/>
          <w:sz w:val="24"/>
          <w:szCs w:val="24"/>
        </w:rPr>
        <w:t xml:space="preserve"> </w:t>
      </w:r>
      <w:r>
        <w:rPr>
          <w:rFonts w:ascii="Calibri" w:hAnsi="Calibri"/>
          <w:color w:val="7F7F7F"/>
          <w:w w:val="125"/>
          <w:sz w:val="24"/>
          <w:szCs w:val="24"/>
        </w:rPr>
        <w:t>for</w:t>
      </w:r>
      <w:r>
        <w:rPr>
          <w:rFonts w:ascii="Calibri" w:hAnsi="Calibri"/>
          <w:color w:val="7F7F7F"/>
          <w:spacing w:val="40"/>
          <w:w w:val="125"/>
          <w:sz w:val="24"/>
          <w:szCs w:val="24"/>
        </w:rPr>
        <w:t xml:space="preserve"> </w:t>
      </w:r>
      <w:r>
        <w:rPr>
          <w:rFonts w:ascii="Calibri" w:hAnsi="Calibri"/>
          <w:color w:val="7F7F7F"/>
          <w:w w:val="125"/>
          <w:sz w:val="24"/>
          <w:szCs w:val="24"/>
        </w:rPr>
        <w:t>picking</w:t>
      </w:r>
      <w:r>
        <w:rPr>
          <w:rFonts w:ascii="Calibri" w:hAnsi="Calibri"/>
          <w:color w:val="7F7F7F"/>
          <w:spacing w:val="40"/>
          <w:w w:val="125"/>
          <w:sz w:val="24"/>
          <w:szCs w:val="24"/>
        </w:rPr>
        <w:t xml:space="preserve"> </w:t>
      </w:r>
      <w:r>
        <w:rPr>
          <w:rFonts w:ascii="Calibri" w:hAnsi="Calibri"/>
          <w:color w:val="7F7F7F"/>
          <w:sz w:val="24"/>
          <w:szCs w:val="24"/>
        </w:rPr>
        <w:t>me</w:t>
      </w:r>
      <w:r>
        <w:rPr>
          <w:rFonts w:ascii="Calibri" w:hAnsi="Calibri"/>
          <w:color w:val="7F7F7F"/>
          <w:spacing w:val="40"/>
          <w:w w:val="125"/>
          <w:sz w:val="24"/>
          <w:szCs w:val="24"/>
        </w:rPr>
        <w:t xml:space="preserve"> </w:t>
      </w:r>
      <w:r>
        <w:rPr>
          <w:rFonts w:ascii="Calibri" w:hAnsi="Calibri"/>
          <w:color w:val="7F7F7F"/>
          <w:w w:val="125"/>
          <w:sz w:val="24"/>
          <w:szCs w:val="24"/>
        </w:rPr>
        <w:t>as</w:t>
      </w:r>
      <w:r>
        <w:rPr>
          <w:rFonts w:ascii="Calibri" w:hAnsi="Calibri"/>
          <w:color w:val="7F7F7F"/>
          <w:spacing w:val="40"/>
          <w:w w:val="125"/>
          <w:sz w:val="24"/>
          <w:szCs w:val="24"/>
        </w:rPr>
        <w:t xml:space="preserve"> </w:t>
      </w:r>
      <w:r>
        <w:rPr>
          <w:rFonts w:ascii="Calibri" w:hAnsi="Calibri"/>
          <w:color w:val="7F7F7F"/>
          <w:w w:val="125"/>
          <w:sz w:val="24"/>
          <w:szCs w:val="24"/>
        </w:rPr>
        <w:t>your</w:t>
      </w:r>
      <w:r>
        <w:rPr>
          <w:rFonts w:ascii="Calibri" w:hAnsi="Calibri"/>
          <w:color w:val="7F7F7F"/>
          <w:spacing w:val="40"/>
          <w:w w:val="125"/>
          <w:sz w:val="24"/>
          <w:szCs w:val="24"/>
        </w:rPr>
        <w:t xml:space="preserve"> </w:t>
      </w:r>
      <w:r>
        <w:rPr>
          <w:rFonts w:ascii="Calibri" w:hAnsi="Calibri"/>
          <w:color w:val="7F7F7F"/>
          <w:w w:val="125"/>
          <w:sz w:val="24"/>
          <w:szCs w:val="24"/>
        </w:rPr>
        <w:t>designer.</w:t>
      </w:r>
      <w:r>
        <w:rPr>
          <w:rFonts w:ascii="Calibri" w:hAnsi="Calibri"/>
          <w:color w:val="7F7F7F"/>
          <w:spacing w:val="39"/>
          <w:w w:val="130"/>
          <w:sz w:val="24"/>
          <w:szCs w:val="24"/>
        </w:rPr>
        <w:t xml:space="preserve">  </w:t>
      </w:r>
      <w:r>
        <w:rPr>
          <w:rFonts w:ascii="Calibri" w:hAnsi="Calibri"/>
          <w:color w:val="7F7F7F"/>
          <w:w w:val="130"/>
          <w:sz w:val="24"/>
          <w:szCs w:val="24"/>
        </w:rPr>
        <w:t>I’d</w:t>
      </w:r>
      <w:r>
        <w:rPr>
          <w:rFonts w:ascii="Calibri" w:hAnsi="Calibri"/>
          <w:color w:val="7F7F7F"/>
          <w:spacing w:val="38"/>
          <w:w w:val="130"/>
          <w:sz w:val="24"/>
          <w:szCs w:val="24"/>
        </w:rPr>
        <w:t xml:space="preserve"> </w:t>
      </w:r>
      <w:r>
        <w:rPr>
          <w:rFonts w:ascii="Calibri" w:hAnsi="Calibri"/>
          <w:color w:val="7F7F7F"/>
          <w:w w:val="125"/>
          <w:sz w:val="24"/>
          <w:szCs w:val="24"/>
        </w:rPr>
        <w:t>appreciate</w:t>
      </w:r>
      <w:r>
        <w:rPr>
          <w:rFonts w:ascii="Calibri" w:hAnsi="Calibri"/>
          <w:color w:val="7F7F7F"/>
          <w:spacing w:val="20"/>
          <w:w w:val="175"/>
          <w:sz w:val="24"/>
          <w:szCs w:val="24"/>
        </w:rPr>
        <w:t xml:space="preserve"> </w:t>
      </w:r>
      <w:r>
        <w:rPr>
          <w:rFonts w:ascii="Calibri" w:hAnsi="Calibri"/>
          <w:color w:val="7F7F7F"/>
          <w:w w:val="175"/>
          <w:sz w:val="24"/>
          <w:szCs w:val="24"/>
        </w:rPr>
        <w:t xml:space="preserve">it. </w:t>
      </w:r>
      <w:r>
        <w:rPr>
          <w:rFonts w:ascii="Calibri" w:hAnsi="Calibri"/>
          <w:color w:val="7F7F7F"/>
          <w:sz w:val="24"/>
          <w:szCs w:val="24"/>
        </w:rPr>
        <w:t>Good</w:t>
      </w:r>
      <w:r>
        <w:rPr>
          <w:rFonts w:ascii="Calibri" w:hAnsi="Calibri"/>
          <w:color w:val="7F7F7F"/>
          <w:spacing w:val="33"/>
          <w:w w:val="125"/>
          <w:sz w:val="24"/>
          <w:szCs w:val="24"/>
        </w:rPr>
        <w:t xml:space="preserve"> </w:t>
      </w:r>
      <w:r>
        <w:rPr>
          <w:rFonts w:ascii="Calibri" w:hAnsi="Calibri"/>
          <w:color w:val="7F7F7F"/>
          <w:w w:val="125"/>
          <w:sz w:val="24"/>
          <w:szCs w:val="24"/>
        </w:rPr>
        <w:t>English</w:t>
      </w:r>
      <w:r>
        <w:rPr>
          <w:rFonts w:ascii="Calibri" w:hAnsi="Calibri"/>
          <w:color w:val="7F7F7F"/>
          <w:spacing w:val="33"/>
          <w:w w:val="125"/>
          <w:sz w:val="24"/>
          <w:szCs w:val="24"/>
        </w:rPr>
        <w:t xml:space="preserve"> </w:t>
      </w:r>
      <w:r>
        <w:rPr>
          <w:rFonts w:ascii="Calibri" w:hAnsi="Calibri"/>
          <w:color w:val="7F7F7F"/>
          <w:w w:val="125"/>
          <w:sz w:val="24"/>
          <w:szCs w:val="24"/>
        </w:rPr>
        <w:t>output:</w:t>
      </w:r>
      <w:r>
        <w:rPr>
          <w:rFonts w:ascii="Calibri" w:hAnsi="Calibri"/>
          <w:color w:val="7F7F7F"/>
          <w:spacing w:val="80"/>
          <w:w w:val="125"/>
          <w:sz w:val="24"/>
          <w:szCs w:val="24"/>
        </w:rPr>
        <w:t xml:space="preserve"> </w:t>
      </w:r>
      <w:r>
        <w:rPr>
          <w:rFonts w:ascii="Calibri" w:hAnsi="Calibri"/>
          <w:color w:val="7F7F7F"/>
          <w:w w:val="125"/>
          <w:sz w:val="24"/>
          <w:szCs w:val="24"/>
        </w:rPr>
        <w:t>Thank</w:t>
      </w:r>
      <w:r>
        <w:rPr>
          <w:rFonts w:ascii="Calibri" w:hAnsi="Calibri"/>
          <w:color w:val="7F7F7F"/>
          <w:spacing w:val="33"/>
          <w:w w:val="125"/>
          <w:sz w:val="24"/>
          <w:szCs w:val="24"/>
        </w:rPr>
        <w:t xml:space="preserve"> </w:t>
      </w:r>
      <w:r>
        <w:rPr>
          <w:rFonts w:ascii="Calibri" w:hAnsi="Calibri"/>
          <w:color w:val="7F7F7F"/>
          <w:w w:val="125"/>
          <w:sz w:val="24"/>
          <w:szCs w:val="24"/>
        </w:rPr>
        <w:t>you</w:t>
      </w:r>
      <w:r>
        <w:rPr>
          <w:rFonts w:ascii="Calibri" w:hAnsi="Calibri"/>
          <w:color w:val="7F7F7F"/>
          <w:spacing w:val="33"/>
          <w:w w:val="125"/>
          <w:sz w:val="24"/>
          <w:szCs w:val="24"/>
        </w:rPr>
        <w:t xml:space="preserve"> </w:t>
      </w:r>
      <w:r>
        <w:rPr>
          <w:rFonts w:ascii="Calibri" w:hAnsi="Calibri"/>
          <w:color w:val="7F7F7F"/>
          <w:w w:val="125"/>
          <w:sz w:val="24"/>
          <w:szCs w:val="24"/>
        </w:rPr>
        <w:t>for</w:t>
      </w:r>
      <w:r>
        <w:rPr>
          <w:rFonts w:ascii="Calibri" w:hAnsi="Calibri"/>
          <w:color w:val="7F7F7F"/>
          <w:spacing w:val="33"/>
          <w:w w:val="125"/>
          <w:sz w:val="24"/>
          <w:szCs w:val="24"/>
        </w:rPr>
        <w:t xml:space="preserve"> </w:t>
      </w:r>
      <w:r>
        <w:rPr>
          <w:rFonts w:ascii="Calibri" w:hAnsi="Calibri"/>
          <w:color w:val="7F7F7F"/>
          <w:w w:val="125"/>
          <w:sz w:val="24"/>
          <w:szCs w:val="24"/>
        </w:rPr>
        <w:t>choosing</w:t>
      </w:r>
      <w:r>
        <w:rPr>
          <w:rFonts w:ascii="Calibri" w:hAnsi="Calibri"/>
          <w:color w:val="7F7F7F"/>
          <w:spacing w:val="33"/>
          <w:w w:val="125"/>
          <w:sz w:val="24"/>
          <w:szCs w:val="24"/>
        </w:rPr>
        <w:t xml:space="preserve"> </w:t>
      </w:r>
      <w:r>
        <w:rPr>
          <w:rFonts w:ascii="Calibri" w:hAnsi="Calibri"/>
          <w:color w:val="7F7F7F"/>
          <w:sz w:val="24"/>
          <w:szCs w:val="24"/>
        </w:rPr>
        <w:t>me</w:t>
      </w:r>
      <w:r>
        <w:rPr>
          <w:rFonts w:ascii="Calibri" w:hAnsi="Calibri"/>
          <w:color w:val="7F7F7F"/>
          <w:spacing w:val="33"/>
          <w:w w:val="125"/>
          <w:sz w:val="24"/>
          <w:szCs w:val="24"/>
        </w:rPr>
        <w:t xml:space="preserve"> </w:t>
      </w:r>
      <w:r>
        <w:rPr>
          <w:rFonts w:ascii="Calibri" w:hAnsi="Calibri"/>
          <w:color w:val="7F7F7F"/>
          <w:w w:val="125"/>
          <w:sz w:val="24"/>
          <w:szCs w:val="24"/>
        </w:rPr>
        <w:t>as</w:t>
      </w:r>
      <w:r>
        <w:rPr>
          <w:rFonts w:ascii="Calibri" w:hAnsi="Calibri"/>
          <w:color w:val="7F7F7F"/>
          <w:spacing w:val="33"/>
          <w:w w:val="125"/>
          <w:sz w:val="24"/>
          <w:szCs w:val="24"/>
        </w:rPr>
        <w:t xml:space="preserve"> </w:t>
      </w:r>
      <w:r>
        <w:rPr>
          <w:rFonts w:ascii="Calibri" w:hAnsi="Calibri"/>
          <w:color w:val="7F7F7F"/>
          <w:w w:val="125"/>
          <w:sz w:val="24"/>
          <w:szCs w:val="24"/>
        </w:rPr>
        <w:t>your</w:t>
      </w:r>
      <w:r>
        <w:rPr>
          <w:rFonts w:ascii="Calibri" w:hAnsi="Calibri"/>
          <w:color w:val="7F7F7F"/>
          <w:spacing w:val="33"/>
          <w:w w:val="125"/>
          <w:sz w:val="24"/>
          <w:szCs w:val="24"/>
        </w:rPr>
        <w:t xml:space="preserve"> </w:t>
      </w:r>
      <w:r>
        <w:rPr>
          <w:rFonts w:ascii="Calibri" w:hAnsi="Calibri"/>
          <w:color w:val="7F7F7F"/>
          <w:w w:val="125"/>
          <w:sz w:val="24"/>
          <w:szCs w:val="24"/>
        </w:rPr>
        <w:t>designer.</w:t>
      </w:r>
      <w:r>
        <w:rPr>
          <w:rFonts w:ascii="Calibri" w:hAnsi="Calibri"/>
          <w:color w:val="7F7F7F"/>
          <w:spacing w:val="80"/>
          <w:w w:val="175"/>
          <w:sz w:val="24"/>
          <w:szCs w:val="24"/>
        </w:rPr>
        <w:t xml:space="preserve"> </w:t>
      </w:r>
      <w:r>
        <w:rPr>
          <w:rFonts w:ascii="Calibri" w:hAnsi="Calibri"/>
          <w:color w:val="7F7F7F"/>
          <w:w w:val="175"/>
          <w:sz w:val="24"/>
          <w:szCs w:val="24"/>
        </w:rPr>
        <w:t xml:space="preserve">I </w:t>
      </w:r>
      <w:r>
        <w:rPr>
          <w:rFonts w:ascii="Calibri" w:hAnsi="Calibri"/>
          <w:color w:val="7F7F7F"/>
          <w:w w:val="125"/>
          <w:sz w:val="24"/>
          <w:szCs w:val="24"/>
        </w:rPr>
        <w:t>appreciate</w:t>
      </w:r>
      <w:r>
        <w:rPr>
          <w:rFonts w:ascii="Calibri" w:hAnsi="Calibri"/>
          <w:color w:val="7F7F7F"/>
          <w:w w:val="175"/>
          <w:sz w:val="24"/>
          <w:szCs w:val="24"/>
        </w:rPr>
        <w:t xml:space="preserve"> it. </w:t>
      </w:r>
      <w:r>
        <w:rPr>
          <w:rFonts w:ascii="Calibri" w:hAnsi="Calibri"/>
          <w:color w:val="7F7F7F"/>
          <w:w w:val="125"/>
          <w:sz w:val="24"/>
          <w:szCs w:val="24"/>
        </w:rPr>
        <w:t>Poor</w:t>
      </w:r>
      <w:r>
        <w:rPr>
          <w:rFonts w:ascii="Calibri" w:hAnsi="Calibri"/>
          <w:color w:val="7F7F7F"/>
          <w:spacing w:val="11"/>
          <w:w w:val="125"/>
          <w:sz w:val="24"/>
          <w:szCs w:val="24"/>
        </w:rPr>
        <w:t xml:space="preserve"> </w:t>
      </w:r>
      <w:r>
        <w:rPr>
          <w:rFonts w:ascii="Calibri" w:hAnsi="Calibri"/>
          <w:color w:val="7F7F7F"/>
          <w:w w:val="125"/>
          <w:sz w:val="24"/>
          <w:szCs w:val="24"/>
        </w:rPr>
        <w:t>English</w:t>
      </w:r>
      <w:r>
        <w:rPr>
          <w:rFonts w:ascii="Calibri" w:hAnsi="Calibri"/>
          <w:color w:val="7F7F7F"/>
          <w:spacing w:val="11"/>
          <w:w w:val="125"/>
          <w:sz w:val="24"/>
          <w:szCs w:val="24"/>
        </w:rPr>
        <w:t xml:space="preserve"> </w:t>
      </w:r>
      <w:r>
        <w:rPr>
          <w:rFonts w:ascii="Calibri" w:hAnsi="Calibri"/>
          <w:color w:val="7F7F7F"/>
          <w:w w:val="125"/>
          <w:sz w:val="24"/>
          <w:szCs w:val="24"/>
        </w:rPr>
        <w:t>input:</w:t>
      </w:r>
      <w:r>
        <w:rPr>
          <w:rFonts w:ascii="Calibri" w:hAnsi="Calibri"/>
          <w:color w:val="7F7F7F"/>
          <w:spacing w:val="74"/>
          <w:w w:val="125"/>
          <w:sz w:val="24"/>
          <w:szCs w:val="24"/>
        </w:rPr>
        <w:t xml:space="preserve"> </w:t>
      </w:r>
      <w:r>
        <w:rPr>
          <w:rFonts w:ascii="Calibri" w:hAnsi="Calibri"/>
          <w:color w:val="7F7F7F"/>
          <w:w w:val="125"/>
          <w:sz w:val="24"/>
          <w:szCs w:val="24"/>
        </w:rPr>
        <w:t>The</w:t>
      </w:r>
      <w:r>
        <w:rPr>
          <w:rFonts w:ascii="Calibri" w:hAnsi="Calibri"/>
          <w:color w:val="7F7F7F"/>
          <w:spacing w:val="11"/>
          <w:w w:val="125"/>
          <w:sz w:val="24"/>
          <w:szCs w:val="24"/>
        </w:rPr>
        <w:t xml:space="preserve"> </w:t>
      </w:r>
      <w:r>
        <w:rPr>
          <w:rFonts w:ascii="Calibri" w:hAnsi="Calibri"/>
          <w:color w:val="7F7F7F"/>
          <w:w w:val="125"/>
          <w:sz w:val="24"/>
          <w:szCs w:val="24"/>
        </w:rPr>
        <w:t>mentioned</w:t>
      </w:r>
      <w:r>
        <w:rPr>
          <w:rFonts w:ascii="Calibri" w:hAnsi="Calibri"/>
          <w:color w:val="7F7F7F"/>
          <w:spacing w:val="11"/>
          <w:w w:val="125"/>
          <w:sz w:val="24"/>
          <w:szCs w:val="24"/>
        </w:rPr>
        <w:t xml:space="preserve"> </w:t>
      </w:r>
      <w:r>
        <w:rPr>
          <w:rFonts w:ascii="Calibri" w:hAnsi="Calibri"/>
          <w:color w:val="7F7F7F"/>
          <w:w w:val="125"/>
          <w:sz w:val="24"/>
          <w:szCs w:val="24"/>
        </w:rPr>
        <w:t>changes</w:t>
      </w:r>
      <w:r>
        <w:rPr>
          <w:rFonts w:ascii="Calibri" w:hAnsi="Calibri"/>
          <w:color w:val="7F7F7F"/>
          <w:spacing w:val="11"/>
          <w:w w:val="125"/>
          <w:sz w:val="24"/>
          <w:szCs w:val="24"/>
        </w:rPr>
        <w:t xml:space="preserve"> </w:t>
      </w:r>
      <w:r>
        <w:rPr>
          <w:rFonts w:ascii="Calibri" w:hAnsi="Calibri"/>
          <w:color w:val="7F7F7F"/>
          <w:w w:val="125"/>
          <w:sz w:val="24"/>
          <w:szCs w:val="24"/>
        </w:rPr>
        <w:t>have</w:t>
      </w:r>
      <w:r>
        <w:rPr>
          <w:rFonts w:ascii="Calibri" w:hAnsi="Calibri"/>
          <w:color w:val="7F7F7F"/>
          <w:spacing w:val="11"/>
          <w:w w:val="125"/>
          <w:sz w:val="24"/>
          <w:szCs w:val="24"/>
        </w:rPr>
        <w:t xml:space="preserve"> </w:t>
      </w:r>
      <w:r>
        <w:rPr>
          <w:rFonts w:ascii="Calibri" w:hAnsi="Calibri"/>
          <w:color w:val="7F7F7F"/>
          <w:w w:val="125"/>
          <w:sz w:val="24"/>
          <w:szCs w:val="24"/>
        </w:rPr>
        <w:t>done.</w:t>
      </w:r>
      <w:r>
        <w:rPr>
          <w:rFonts w:ascii="Calibri" w:hAnsi="Calibri"/>
          <w:color w:val="7F7F7F"/>
          <w:spacing w:val="74"/>
          <w:w w:val="125"/>
          <w:sz w:val="24"/>
          <w:szCs w:val="24"/>
        </w:rPr>
        <w:t xml:space="preserve"> </w:t>
      </w:r>
      <w:r>
        <w:rPr>
          <w:rFonts w:ascii="Calibri" w:hAnsi="Calibri"/>
          <w:color w:val="7F7F7F"/>
          <w:w w:val="125"/>
          <w:sz w:val="24"/>
          <w:szCs w:val="24"/>
        </w:rPr>
        <w:t>or</w:t>
      </w:r>
      <w:r>
        <w:rPr>
          <w:rFonts w:ascii="Calibri" w:hAnsi="Calibri"/>
          <w:color w:val="7F7F7F"/>
          <w:spacing w:val="-9"/>
          <w:w w:val="175"/>
          <w:sz w:val="24"/>
          <w:szCs w:val="24"/>
        </w:rPr>
        <w:t xml:space="preserve"> </w:t>
      </w:r>
      <w:r>
        <w:rPr>
          <w:rFonts w:ascii="Calibri" w:hAnsi="Calibri"/>
          <w:color w:val="7F7F7F"/>
          <w:w w:val="175"/>
          <w:sz w:val="24"/>
          <w:szCs w:val="24"/>
        </w:rPr>
        <w:t>I</w:t>
      </w:r>
      <w:r>
        <w:rPr>
          <w:rFonts w:ascii="Calibri" w:hAnsi="Calibri"/>
          <w:color w:val="7F7F7F"/>
          <w:spacing w:val="-9"/>
          <w:w w:val="175"/>
          <w:sz w:val="24"/>
          <w:szCs w:val="24"/>
        </w:rPr>
        <w:t xml:space="preserve"> </w:t>
      </w:r>
      <w:r>
        <w:rPr>
          <w:rFonts w:ascii="Calibri" w:hAnsi="Calibri"/>
          <w:color w:val="7F7F7F"/>
          <w:w w:val="125"/>
          <w:sz w:val="24"/>
          <w:szCs w:val="24"/>
        </w:rPr>
        <w:t>did</w:t>
      </w:r>
      <w:r>
        <w:rPr>
          <w:rFonts w:ascii="Calibri" w:hAnsi="Calibri"/>
          <w:color w:val="7F7F7F"/>
          <w:spacing w:val="11"/>
          <w:w w:val="125"/>
          <w:sz w:val="24"/>
          <w:szCs w:val="24"/>
        </w:rPr>
        <w:t xml:space="preserve"> </w:t>
      </w:r>
      <w:r>
        <w:rPr>
          <w:rFonts w:ascii="Calibri" w:hAnsi="Calibri"/>
          <w:color w:val="7F7F7F"/>
          <w:w w:val="125"/>
          <w:sz w:val="24"/>
          <w:szCs w:val="24"/>
        </w:rPr>
        <w:t>the</w:t>
      </w:r>
      <w:r>
        <w:rPr>
          <w:rFonts w:ascii="Calibri" w:hAnsi="Calibri"/>
          <w:color w:val="7F7F7F"/>
          <w:spacing w:val="11"/>
          <w:w w:val="125"/>
          <w:sz w:val="24"/>
          <w:szCs w:val="24"/>
        </w:rPr>
        <w:t xml:space="preserve"> </w:t>
      </w:r>
      <w:r>
        <w:rPr>
          <w:rFonts w:ascii="Calibri" w:hAnsi="Calibri"/>
          <w:color w:val="7F7F7F"/>
          <w:w w:val="125"/>
          <w:sz w:val="24"/>
          <w:szCs w:val="24"/>
        </w:rPr>
        <w:t>alteration</w:t>
      </w:r>
      <w:r>
        <w:rPr>
          <w:rFonts w:ascii="Calibri" w:hAnsi="Calibri"/>
          <w:color w:val="7F7F7F"/>
          <w:spacing w:val="11"/>
          <w:w w:val="125"/>
          <w:sz w:val="24"/>
          <w:szCs w:val="24"/>
        </w:rPr>
        <w:t xml:space="preserve"> </w:t>
      </w:r>
      <w:r>
        <w:rPr>
          <w:rFonts w:ascii="Calibri" w:hAnsi="Calibri"/>
          <w:color w:val="7F7F7F"/>
          <w:w w:val="125"/>
          <w:sz w:val="24"/>
          <w:szCs w:val="24"/>
        </w:rPr>
        <w:t>that</w:t>
      </w:r>
      <w:r>
        <w:rPr>
          <w:rFonts w:ascii="Calibri" w:hAnsi="Calibri"/>
          <w:color w:val="7F7F7F"/>
          <w:spacing w:val="11"/>
          <w:w w:val="125"/>
          <w:sz w:val="24"/>
          <w:szCs w:val="24"/>
        </w:rPr>
        <w:t xml:space="preserve"> </w:t>
      </w:r>
      <w:r>
        <w:rPr>
          <w:rFonts w:ascii="Calibri" w:hAnsi="Calibri"/>
          <w:color w:val="7F7F7F"/>
          <w:w w:val="125"/>
          <w:sz w:val="24"/>
          <w:szCs w:val="24"/>
        </w:rPr>
        <w:t>you requested.</w:t>
      </w:r>
      <w:r>
        <w:rPr>
          <w:rFonts w:ascii="Calibri" w:hAnsi="Calibri"/>
          <w:color w:val="7F7F7F"/>
          <w:spacing w:val="80"/>
          <w:w w:val="125"/>
          <w:sz w:val="24"/>
          <w:szCs w:val="24"/>
        </w:rPr>
        <w:t xml:space="preserve"> </w:t>
      </w:r>
      <w:r>
        <w:rPr>
          <w:rFonts w:ascii="Calibri" w:hAnsi="Calibri"/>
          <w:color w:val="7F7F7F"/>
          <w:w w:val="125"/>
          <w:sz w:val="24"/>
          <w:szCs w:val="24"/>
        </w:rPr>
        <w:t>or</w:t>
      </w:r>
      <w:r>
        <w:rPr>
          <w:rFonts w:ascii="Calibri" w:hAnsi="Calibri"/>
          <w:color w:val="7F7F7F"/>
          <w:w w:val="175"/>
          <w:sz w:val="24"/>
          <w:szCs w:val="24"/>
        </w:rPr>
        <w:t xml:space="preserve"> I </w:t>
      </w:r>
      <w:r>
        <w:rPr>
          <w:rFonts w:ascii="Calibri" w:hAnsi="Calibri"/>
          <w:color w:val="7F7F7F"/>
          <w:w w:val="125"/>
          <w:sz w:val="24"/>
          <w:szCs w:val="24"/>
        </w:rPr>
        <w:t>changed</w:t>
      </w:r>
      <w:r>
        <w:rPr>
          <w:rFonts w:ascii="Calibri" w:hAnsi="Calibri"/>
          <w:color w:val="7F7F7F"/>
          <w:spacing w:val="32"/>
          <w:w w:val="125"/>
          <w:sz w:val="24"/>
          <w:szCs w:val="24"/>
        </w:rPr>
        <w:t xml:space="preserve"> </w:t>
      </w:r>
      <w:r>
        <w:rPr>
          <w:rFonts w:ascii="Calibri" w:hAnsi="Calibri"/>
          <w:color w:val="7F7F7F"/>
          <w:w w:val="125"/>
          <w:sz w:val="24"/>
          <w:szCs w:val="24"/>
        </w:rPr>
        <w:t>things</w:t>
      </w:r>
      <w:r>
        <w:rPr>
          <w:rFonts w:ascii="Calibri" w:hAnsi="Calibri"/>
          <w:color w:val="7F7F7F"/>
          <w:spacing w:val="32"/>
          <w:w w:val="125"/>
          <w:sz w:val="24"/>
          <w:szCs w:val="24"/>
        </w:rPr>
        <w:t xml:space="preserve"> </w:t>
      </w:r>
      <w:r>
        <w:rPr>
          <w:rFonts w:ascii="Calibri" w:hAnsi="Calibri"/>
          <w:color w:val="7F7F7F"/>
          <w:w w:val="125"/>
          <w:sz w:val="24"/>
          <w:szCs w:val="24"/>
        </w:rPr>
        <w:t>you</w:t>
      </w:r>
      <w:r>
        <w:rPr>
          <w:rFonts w:ascii="Calibri" w:hAnsi="Calibri"/>
          <w:color w:val="7F7F7F"/>
          <w:spacing w:val="32"/>
          <w:w w:val="125"/>
          <w:sz w:val="24"/>
          <w:szCs w:val="24"/>
        </w:rPr>
        <w:t xml:space="preserve"> </w:t>
      </w:r>
      <w:r>
        <w:rPr>
          <w:rFonts w:ascii="Calibri" w:hAnsi="Calibri"/>
          <w:color w:val="7F7F7F"/>
          <w:sz w:val="24"/>
          <w:szCs w:val="24"/>
        </w:rPr>
        <w:t>wanted</w:t>
      </w:r>
      <w:r>
        <w:rPr>
          <w:rFonts w:ascii="Calibri" w:hAnsi="Calibri"/>
          <w:color w:val="7F7F7F"/>
          <w:spacing w:val="32"/>
          <w:w w:val="125"/>
          <w:sz w:val="24"/>
          <w:szCs w:val="24"/>
        </w:rPr>
        <w:t xml:space="preserve"> </w:t>
      </w:r>
      <w:r>
        <w:rPr>
          <w:rFonts w:ascii="Calibri" w:hAnsi="Calibri"/>
          <w:color w:val="7F7F7F"/>
          <w:w w:val="125"/>
          <w:sz w:val="24"/>
          <w:szCs w:val="24"/>
        </w:rPr>
        <w:t>and</w:t>
      </w:r>
      <w:r>
        <w:rPr>
          <w:rFonts w:ascii="Calibri" w:hAnsi="Calibri"/>
          <w:color w:val="7F7F7F"/>
          <w:spacing w:val="32"/>
          <w:w w:val="125"/>
          <w:sz w:val="24"/>
          <w:szCs w:val="24"/>
        </w:rPr>
        <w:t xml:space="preserve"> </w:t>
      </w:r>
      <w:r>
        <w:rPr>
          <w:rFonts w:ascii="Calibri" w:hAnsi="Calibri"/>
          <w:color w:val="7F7F7F"/>
          <w:w w:val="125"/>
          <w:sz w:val="24"/>
          <w:szCs w:val="24"/>
        </w:rPr>
        <w:t>did</w:t>
      </w:r>
      <w:r>
        <w:rPr>
          <w:rFonts w:ascii="Calibri" w:hAnsi="Calibri"/>
          <w:color w:val="7F7F7F"/>
          <w:spacing w:val="32"/>
          <w:w w:val="125"/>
          <w:sz w:val="24"/>
          <w:szCs w:val="24"/>
        </w:rPr>
        <w:t xml:space="preserve"> </w:t>
      </w:r>
      <w:r>
        <w:rPr>
          <w:rFonts w:ascii="Calibri" w:hAnsi="Calibri"/>
          <w:color w:val="7F7F7F"/>
          <w:w w:val="125"/>
          <w:sz w:val="24"/>
          <w:szCs w:val="24"/>
        </w:rPr>
        <w:t>the</w:t>
      </w:r>
      <w:r>
        <w:rPr>
          <w:rFonts w:ascii="Calibri" w:hAnsi="Calibri"/>
          <w:color w:val="7F7F7F"/>
          <w:spacing w:val="32"/>
          <w:w w:val="125"/>
          <w:sz w:val="24"/>
          <w:szCs w:val="24"/>
        </w:rPr>
        <w:t xml:space="preserve"> </w:t>
      </w:r>
      <w:r>
        <w:rPr>
          <w:rFonts w:ascii="Calibri" w:hAnsi="Calibri"/>
          <w:color w:val="7F7F7F"/>
          <w:w w:val="125"/>
          <w:sz w:val="24"/>
          <w:szCs w:val="24"/>
        </w:rPr>
        <w:t>modifications.</w:t>
      </w:r>
    </w:p>
    <w:p w14:paraId="23CA4DE9">
      <w:pPr>
        <w:spacing w:before="0" w:line="218" w:lineRule="auto"/>
        <w:ind w:left="1674" w:right="1703" w:firstLine="0"/>
        <w:jc w:val="left"/>
        <w:rPr>
          <w:rFonts w:ascii="Calibri"/>
          <w:sz w:val="24"/>
          <w:szCs w:val="24"/>
        </w:rPr>
      </w:pPr>
      <w:r>
        <w:rPr>
          <w:rFonts w:ascii="Calibri"/>
          <w:color w:val="7F7F7F"/>
          <w:w w:val="110"/>
          <w:sz w:val="24"/>
          <w:szCs w:val="24"/>
        </w:rPr>
        <w:t>Good</w:t>
      </w:r>
      <w:r>
        <w:rPr>
          <w:rFonts w:ascii="Calibri"/>
          <w:color w:val="7F7F7F"/>
          <w:spacing w:val="20"/>
          <w:w w:val="120"/>
          <w:sz w:val="24"/>
          <w:szCs w:val="24"/>
        </w:rPr>
        <w:t xml:space="preserve"> </w:t>
      </w:r>
      <w:r>
        <w:rPr>
          <w:rFonts w:ascii="Calibri"/>
          <w:color w:val="7F7F7F"/>
          <w:w w:val="120"/>
          <w:sz w:val="24"/>
          <w:szCs w:val="24"/>
        </w:rPr>
        <w:t>English</w:t>
      </w:r>
      <w:r>
        <w:rPr>
          <w:rFonts w:ascii="Calibri"/>
          <w:color w:val="7F7F7F"/>
          <w:spacing w:val="20"/>
          <w:w w:val="120"/>
          <w:sz w:val="24"/>
          <w:szCs w:val="24"/>
        </w:rPr>
        <w:t xml:space="preserve"> </w:t>
      </w:r>
      <w:r>
        <w:rPr>
          <w:rFonts w:ascii="Calibri"/>
          <w:color w:val="7F7F7F"/>
          <w:w w:val="120"/>
          <w:sz w:val="24"/>
          <w:szCs w:val="24"/>
        </w:rPr>
        <w:t>output:</w:t>
      </w:r>
      <w:r>
        <w:rPr>
          <w:rFonts w:ascii="Calibri"/>
          <w:color w:val="7F7F7F"/>
          <w:spacing w:val="80"/>
          <w:w w:val="120"/>
          <w:sz w:val="24"/>
          <w:szCs w:val="24"/>
        </w:rPr>
        <w:t xml:space="preserve"> </w:t>
      </w:r>
      <w:r>
        <w:rPr>
          <w:rFonts w:ascii="Calibri"/>
          <w:color w:val="7F7F7F"/>
          <w:w w:val="120"/>
          <w:sz w:val="24"/>
          <w:szCs w:val="24"/>
        </w:rPr>
        <w:t>The</w:t>
      </w:r>
      <w:r>
        <w:rPr>
          <w:rFonts w:ascii="Calibri"/>
          <w:color w:val="7F7F7F"/>
          <w:spacing w:val="20"/>
          <w:w w:val="120"/>
          <w:sz w:val="24"/>
          <w:szCs w:val="24"/>
        </w:rPr>
        <w:t xml:space="preserve"> </w:t>
      </w:r>
      <w:r>
        <w:rPr>
          <w:rFonts w:ascii="Calibri"/>
          <w:color w:val="7F7F7F"/>
          <w:w w:val="120"/>
          <w:sz w:val="24"/>
          <w:szCs w:val="24"/>
        </w:rPr>
        <w:t>requested</w:t>
      </w:r>
      <w:r>
        <w:rPr>
          <w:rFonts w:ascii="Calibri"/>
          <w:color w:val="7F7F7F"/>
          <w:spacing w:val="20"/>
          <w:w w:val="120"/>
          <w:sz w:val="24"/>
          <w:szCs w:val="24"/>
        </w:rPr>
        <w:t xml:space="preserve"> </w:t>
      </w:r>
      <w:r>
        <w:rPr>
          <w:rFonts w:ascii="Calibri"/>
          <w:color w:val="7F7F7F"/>
          <w:w w:val="120"/>
          <w:sz w:val="24"/>
          <w:szCs w:val="24"/>
        </w:rPr>
        <w:t>changes</w:t>
      </w:r>
      <w:r>
        <w:rPr>
          <w:rFonts w:ascii="Calibri"/>
          <w:color w:val="7F7F7F"/>
          <w:spacing w:val="20"/>
          <w:w w:val="120"/>
          <w:sz w:val="24"/>
          <w:szCs w:val="24"/>
        </w:rPr>
        <w:t xml:space="preserve"> </w:t>
      </w:r>
      <w:r>
        <w:rPr>
          <w:rFonts w:ascii="Calibri"/>
          <w:color w:val="7F7F7F"/>
          <w:w w:val="120"/>
          <w:sz w:val="24"/>
          <w:szCs w:val="24"/>
        </w:rPr>
        <w:t>have</w:t>
      </w:r>
      <w:r>
        <w:rPr>
          <w:rFonts w:ascii="Calibri"/>
          <w:color w:val="7F7F7F"/>
          <w:spacing w:val="20"/>
          <w:w w:val="120"/>
          <w:sz w:val="24"/>
          <w:szCs w:val="24"/>
        </w:rPr>
        <w:t xml:space="preserve"> </w:t>
      </w:r>
      <w:r>
        <w:rPr>
          <w:rFonts w:ascii="Calibri"/>
          <w:color w:val="7F7F7F"/>
          <w:w w:val="120"/>
          <w:sz w:val="24"/>
          <w:szCs w:val="24"/>
        </w:rPr>
        <w:t>been</w:t>
      </w:r>
      <w:r>
        <w:rPr>
          <w:rFonts w:ascii="Calibri"/>
          <w:color w:val="7F7F7F"/>
          <w:spacing w:val="20"/>
          <w:w w:val="120"/>
          <w:sz w:val="24"/>
          <w:szCs w:val="24"/>
        </w:rPr>
        <w:t xml:space="preserve"> </w:t>
      </w:r>
      <w:r>
        <w:rPr>
          <w:rFonts w:ascii="Calibri"/>
          <w:color w:val="7F7F7F"/>
          <w:w w:val="120"/>
          <w:sz w:val="24"/>
          <w:szCs w:val="24"/>
        </w:rPr>
        <w:t>made.</w:t>
      </w:r>
      <w:r>
        <w:rPr>
          <w:rFonts w:ascii="Calibri"/>
          <w:color w:val="7F7F7F"/>
          <w:spacing w:val="80"/>
          <w:w w:val="120"/>
          <w:sz w:val="24"/>
          <w:szCs w:val="24"/>
        </w:rPr>
        <w:t xml:space="preserve"> </w:t>
      </w:r>
      <w:r>
        <w:rPr>
          <w:rFonts w:ascii="Calibri"/>
          <w:color w:val="7F7F7F"/>
          <w:w w:val="120"/>
          <w:sz w:val="24"/>
          <w:szCs w:val="24"/>
        </w:rPr>
        <w:t>or</w:t>
      </w:r>
      <w:r>
        <w:rPr>
          <w:rFonts w:ascii="Calibri"/>
          <w:color w:val="7F7F7F"/>
          <w:spacing w:val="-2"/>
          <w:w w:val="175"/>
          <w:sz w:val="24"/>
          <w:szCs w:val="24"/>
        </w:rPr>
        <w:t xml:space="preserve"> </w:t>
      </w:r>
      <w:r>
        <w:rPr>
          <w:rFonts w:ascii="Calibri"/>
          <w:color w:val="7F7F7F"/>
          <w:w w:val="175"/>
          <w:sz w:val="24"/>
          <w:szCs w:val="24"/>
        </w:rPr>
        <w:t>I</w:t>
      </w:r>
      <w:r>
        <w:rPr>
          <w:rFonts w:ascii="Calibri"/>
          <w:color w:val="7F7F7F"/>
          <w:spacing w:val="-2"/>
          <w:w w:val="175"/>
          <w:sz w:val="24"/>
          <w:szCs w:val="24"/>
        </w:rPr>
        <w:t xml:space="preserve"> </w:t>
      </w:r>
      <w:r>
        <w:rPr>
          <w:rFonts w:ascii="Calibri"/>
          <w:color w:val="7F7F7F"/>
          <w:w w:val="110"/>
          <w:sz w:val="24"/>
          <w:szCs w:val="24"/>
        </w:rPr>
        <w:t>made</w:t>
      </w:r>
      <w:r>
        <w:rPr>
          <w:rFonts w:ascii="Calibri"/>
          <w:color w:val="7F7F7F"/>
          <w:spacing w:val="20"/>
          <w:w w:val="120"/>
          <w:sz w:val="24"/>
          <w:szCs w:val="24"/>
        </w:rPr>
        <w:t xml:space="preserve"> </w:t>
      </w:r>
      <w:r>
        <w:rPr>
          <w:rFonts w:ascii="Calibri"/>
          <w:color w:val="7F7F7F"/>
          <w:w w:val="120"/>
          <w:sz w:val="24"/>
          <w:szCs w:val="24"/>
        </w:rPr>
        <w:t>the</w:t>
      </w:r>
      <w:r>
        <w:rPr>
          <w:rFonts w:ascii="Calibri"/>
          <w:color w:val="7F7F7F"/>
          <w:spacing w:val="20"/>
          <w:w w:val="120"/>
          <w:sz w:val="24"/>
          <w:szCs w:val="24"/>
        </w:rPr>
        <w:t xml:space="preserve"> </w:t>
      </w:r>
      <w:r>
        <w:rPr>
          <w:rFonts w:ascii="Calibri"/>
          <w:color w:val="7F7F7F"/>
          <w:w w:val="120"/>
          <w:sz w:val="24"/>
          <w:szCs w:val="24"/>
        </w:rPr>
        <w:t>alteration</w:t>
      </w:r>
      <w:r>
        <w:rPr>
          <w:rFonts w:ascii="Calibri"/>
          <w:color w:val="7F7F7F"/>
          <w:spacing w:val="20"/>
          <w:w w:val="120"/>
          <w:sz w:val="24"/>
          <w:szCs w:val="24"/>
        </w:rPr>
        <w:t xml:space="preserve"> </w:t>
      </w:r>
      <w:r>
        <w:rPr>
          <w:rFonts w:ascii="Calibri"/>
          <w:color w:val="7F7F7F"/>
          <w:w w:val="120"/>
          <w:sz w:val="24"/>
          <w:szCs w:val="24"/>
        </w:rPr>
        <w:t>that</w:t>
      </w:r>
      <w:r>
        <w:rPr>
          <w:rFonts w:ascii="Calibri"/>
          <w:color w:val="7F7F7F"/>
          <w:spacing w:val="20"/>
          <w:w w:val="120"/>
          <w:sz w:val="24"/>
          <w:szCs w:val="24"/>
        </w:rPr>
        <w:t xml:space="preserve"> </w:t>
      </w:r>
      <w:r>
        <w:rPr>
          <w:rFonts w:ascii="Calibri"/>
          <w:color w:val="7F7F7F"/>
          <w:w w:val="120"/>
          <w:sz w:val="24"/>
          <w:szCs w:val="24"/>
        </w:rPr>
        <w:t>you requested.</w:t>
      </w:r>
      <w:r>
        <w:rPr>
          <w:rFonts w:ascii="Calibri"/>
          <w:color w:val="7F7F7F"/>
          <w:spacing w:val="80"/>
          <w:w w:val="120"/>
          <w:sz w:val="24"/>
          <w:szCs w:val="24"/>
        </w:rPr>
        <w:t xml:space="preserve"> </w:t>
      </w:r>
      <w:r>
        <w:rPr>
          <w:rFonts w:ascii="Calibri"/>
          <w:color w:val="7F7F7F"/>
          <w:w w:val="120"/>
          <w:sz w:val="24"/>
          <w:szCs w:val="24"/>
        </w:rPr>
        <w:t>or</w:t>
      </w:r>
      <w:r>
        <w:rPr>
          <w:rFonts w:ascii="Calibri"/>
          <w:color w:val="7F7F7F"/>
          <w:w w:val="175"/>
          <w:sz w:val="24"/>
          <w:szCs w:val="24"/>
        </w:rPr>
        <w:t xml:space="preserve"> I </w:t>
      </w:r>
      <w:r>
        <w:rPr>
          <w:rFonts w:ascii="Calibri"/>
          <w:color w:val="7F7F7F"/>
          <w:w w:val="120"/>
          <w:sz w:val="24"/>
          <w:szCs w:val="24"/>
        </w:rPr>
        <w:t>changed</w:t>
      </w:r>
      <w:r>
        <w:rPr>
          <w:rFonts w:ascii="Calibri"/>
          <w:color w:val="7F7F7F"/>
          <w:spacing w:val="35"/>
          <w:w w:val="120"/>
          <w:sz w:val="24"/>
          <w:szCs w:val="24"/>
        </w:rPr>
        <w:t xml:space="preserve"> </w:t>
      </w:r>
      <w:r>
        <w:rPr>
          <w:rFonts w:ascii="Calibri"/>
          <w:color w:val="7F7F7F"/>
          <w:w w:val="120"/>
          <w:sz w:val="24"/>
          <w:szCs w:val="24"/>
        </w:rPr>
        <w:t>things</w:t>
      </w:r>
      <w:r>
        <w:rPr>
          <w:rFonts w:ascii="Calibri"/>
          <w:color w:val="7F7F7F"/>
          <w:spacing w:val="35"/>
          <w:w w:val="120"/>
          <w:sz w:val="24"/>
          <w:szCs w:val="24"/>
        </w:rPr>
        <w:t xml:space="preserve"> </w:t>
      </w:r>
      <w:r>
        <w:rPr>
          <w:rFonts w:ascii="Calibri"/>
          <w:color w:val="7F7F7F"/>
          <w:w w:val="120"/>
          <w:sz w:val="24"/>
          <w:szCs w:val="24"/>
        </w:rPr>
        <w:t>you</w:t>
      </w:r>
      <w:r>
        <w:rPr>
          <w:rFonts w:ascii="Calibri"/>
          <w:color w:val="7F7F7F"/>
          <w:spacing w:val="35"/>
          <w:w w:val="120"/>
          <w:sz w:val="24"/>
          <w:szCs w:val="24"/>
        </w:rPr>
        <w:t xml:space="preserve"> </w:t>
      </w:r>
      <w:r>
        <w:rPr>
          <w:rFonts w:ascii="Calibri"/>
          <w:color w:val="7F7F7F"/>
          <w:w w:val="120"/>
          <w:sz w:val="24"/>
          <w:szCs w:val="24"/>
        </w:rPr>
        <w:t>wanted</w:t>
      </w:r>
      <w:r>
        <w:rPr>
          <w:rFonts w:ascii="Calibri"/>
          <w:color w:val="7F7F7F"/>
          <w:spacing w:val="35"/>
          <w:w w:val="120"/>
          <w:sz w:val="24"/>
          <w:szCs w:val="24"/>
        </w:rPr>
        <w:t xml:space="preserve"> </w:t>
      </w:r>
      <w:r>
        <w:rPr>
          <w:rFonts w:ascii="Calibri"/>
          <w:color w:val="7F7F7F"/>
          <w:w w:val="120"/>
          <w:sz w:val="24"/>
          <w:szCs w:val="24"/>
        </w:rPr>
        <w:t>and</w:t>
      </w:r>
      <w:r>
        <w:rPr>
          <w:rFonts w:ascii="Calibri"/>
          <w:color w:val="7F7F7F"/>
          <w:spacing w:val="35"/>
          <w:w w:val="120"/>
          <w:sz w:val="24"/>
          <w:szCs w:val="24"/>
        </w:rPr>
        <w:t xml:space="preserve"> </w:t>
      </w:r>
      <w:r>
        <w:rPr>
          <w:rFonts w:ascii="Calibri"/>
          <w:color w:val="7F7F7F"/>
          <w:w w:val="110"/>
          <w:sz w:val="24"/>
          <w:szCs w:val="24"/>
        </w:rPr>
        <w:t>made</w:t>
      </w:r>
      <w:r>
        <w:rPr>
          <w:rFonts w:ascii="Calibri"/>
          <w:color w:val="7F7F7F"/>
          <w:spacing w:val="35"/>
          <w:w w:val="120"/>
          <w:sz w:val="24"/>
          <w:szCs w:val="24"/>
        </w:rPr>
        <w:t xml:space="preserve"> </w:t>
      </w:r>
      <w:r>
        <w:rPr>
          <w:rFonts w:ascii="Calibri"/>
          <w:color w:val="7F7F7F"/>
          <w:w w:val="120"/>
          <w:sz w:val="24"/>
          <w:szCs w:val="24"/>
        </w:rPr>
        <w:t>the</w:t>
      </w:r>
      <w:r>
        <w:rPr>
          <w:rFonts w:ascii="Calibri"/>
          <w:color w:val="7F7F7F"/>
          <w:spacing w:val="35"/>
          <w:w w:val="120"/>
          <w:sz w:val="24"/>
          <w:szCs w:val="24"/>
        </w:rPr>
        <w:t xml:space="preserve"> </w:t>
      </w:r>
      <w:r>
        <w:rPr>
          <w:rFonts w:ascii="Calibri"/>
          <w:color w:val="7F7F7F"/>
          <w:w w:val="120"/>
          <w:sz w:val="24"/>
          <w:szCs w:val="24"/>
        </w:rPr>
        <w:t>modifications.</w:t>
      </w:r>
    </w:p>
    <w:p w14:paraId="02F7328B">
      <w:pPr>
        <w:spacing w:before="0" w:line="203" w:lineRule="exact"/>
        <w:ind w:left="1674" w:right="0" w:firstLine="0"/>
        <w:jc w:val="left"/>
        <w:rPr>
          <w:rFonts w:ascii="Calibri" w:hAnsi="Calibri"/>
          <w:sz w:val="24"/>
          <w:szCs w:val="24"/>
        </w:rPr>
      </w:pPr>
      <w:r>
        <w:rPr>
          <w:rFonts w:ascii="Calibri" w:hAnsi="Calibri"/>
          <w:color w:val="7F7F7F"/>
          <w:w w:val="120"/>
          <w:sz w:val="24"/>
          <w:szCs w:val="24"/>
        </w:rPr>
        <w:t>Poor</w:t>
      </w:r>
      <w:r>
        <w:rPr>
          <w:rFonts w:ascii="Calibri" w:hAnsi="Calibri"/>
          <w:color w:val="7F7F7F"/>
          <w:spacing w:val="26"/>
          <w:w w:val="120"/>
          <w:sz w:val="24"/>
          <w:szCs w:val="24"/>
        </w:rPr>
        <w:t xml:space="preserve"> </w:t>
      </w:r>
      <w:r>
        <w:rPr>
          <w:rFonts w:ascii="Calibri" w:hAnsi="Calibri"/>
          <w:color w:val="7F7F7F"/>
          <w:w w:val="120"/>
          <w:sz w:val="24"/>
          <w:szCs w:val="24"/>
        </w:rPr>
        <w:t>English</w:t>
      </w:r>
      <w:r>
        <w:rPr>
          <w:rFonts w:ascii="Calibri" w:hAnsi="Calibri"/>
          <w:color w:val="7F7F7F"/>
          <w:spacing w:val="26"/>
          <w:w w:val="120"/>
          <w:sz w:val="24"/>
          <w:szCs w:val="24"/>
        </w:rPr>
        <w:t xml:space="preserve"> </w:t>
      </w:r>
      <w:r>
        <w:rPr>
          <w:rFonts w:ascii="Calibri" w:hAnsi="Calibri"/>
          <w:color w:val="7F7F7F"/>
          <w:w w:val="120"/>
          <w:sz w:val="24"/>
          <w:szCs w:val="24"/>
        </w:rPr>
        <w:t>input:</w:t>
      </w:r>
      <w:r>
        <w:rPr>
          <w:rFonts w:ascii="Calibri" w:hAnsi="Calibri"/>
          <w:color w:val="7F7F7F"/>
          <w:spacing w:val="22"/>
          <w:w w:val="130"/>
          <w:sz w:val="24"/>
          <w:szCs w:val="24"/>
        </w:rPr>
        <w:t xml:space="preserve">  </w:t>
      </w:r>
      <w:r>
        <w:rPr>
          <w:rFonts w:ascii="Calibri" w:hAnsi="Calibri"/>
          <w:color w:val="7F7F7F"/>
          <w:w w:val="130"/>
          <w:sz w:val="24"/>
          <w:szCs w:val="24"/>
        </w:rPr>
        <w:t>I’d</w:t>
      </w:r>
      <w:r>
        <w:rPr>
          <w:rFonts w:ascii="Calibri" w:hAnsi="Calibri"/>
          <w:color w:val="7F7F7F"/>
          <w:spacing w:val="23"/>
          <w:w w:val="130"/>
          <w:sz w:val="24"/>
          <w:szCs w:val="24"/>
        </w:rPr>
        <w:t xml:space="preserve"> </w:t>
      </w:r>
      <w:r>
        <w:rPr>
          <w:rFonts w:ascii="Calibri" w:hAnsi="Calibri"/>
          <w:color w:val="7F7F7F"/>
          <w:w w:val="120"/>
          <w:sz w:val="24"/>
          <w:szCs w:val="24"/>
        </w:rPr>
        <w:t>be</w:t>
      </w:r>
      <w:r>
        <w:rPr>
          <w:rFonts w:ascii="Calibri" w:hAnsi="Calibri"/>
          <w:color w:val="7F7F7F"/>
          <w:spacing w:val="26"/>
          <w:w w:val="120"/>
          <w:sz w:val="24"/>
          <w:szCs w:val="24"/>
        </w:rPr>
        <w:t xml:space="preserve"> </w:t>
      </w:r>
      <w:r>
        <w:rPr>
          <w:rFonts w:ascii="Calibri" w:hAnsi="Calibri"/>
          <w:color w:val="7F7F7F"/>
          <w:w w:val="115"/>
          <w:sz w:val="24"/>
          <w:szCs w:val="24"/>
        </w:rPr>
        <w:t>more</w:t>
      </w:r>
      <w:r>
        <w:rPr>
          <w:rFonts w:ascii="Calibri" w:hAnsi="Calibri"/>
          <w:color w:val="7F7F7F"/>
          <w:spacing w:val="26"/>
          <w:w w:val="120"/>
          <w:sz w:val="24"/>
          <w:szCs w:val="24"/>
        </w:rPr>
        <w:t xml:space="preserve"> </w:t>
      </w:r>
      <w:r>
        <w:rPr>
          <w:rFonts w:ascii="Calibri" w:hAnsi="Calibri"/>
          <w:color w:val="7F7F7F"/>
          <w:w w:val="120"/>
          <w:sz w:val="24"/>
          <w:szCs w:val="24"/>
        </w:rPr>
        <w:t>than</w:t>
      </w:r>
      <w:r>
        <w:rPr>
          <w:rFonts w:ascii="Calibri" w:hAnsi="Calibri"/>
          <w:color w:val="7F7F7F"/>
          <w:spacing w:val="26"/>
          <w:w w:val="120"/>
          <w:sz w:val="24"/>
          <w:szCs w:val="24"/>
        </w:rPr>
        <w:t xml:space="preserve"> </w:t>
      </w:r>
      <w:r>
        <w:rPr>
          <w:rFonts w:ascii="Calibri" w:hAnsi="Calibri"/>
          <w:color w:val="7F7F7F"/>
          <w:w w:val="120"/>
          <w:sz w:val="24"/>
          <w:szCs w:val="24"/>
        </w:rPr>
        <w:t>happy</w:t>
      </w:r>
      <w:r>
        <w:rPr>
          <w:rFonts w:ascii="Calibri" w:hAnsi="Calibri"/>
          <w:color w:val="7F7F7F"/>
          <w:spacing w:val="26"/>
          <w:w w:val="120"/>
          <w:sz w:val="24"/>
          <w:szCs w:val="24"/>
        </w:rPr>
        <w:t xml:space="preserve"> </w:t>
      </w:r>
      <w:r>
        <w:rPr>
          <w:rFonts w:ascii="Calibri" w:hAnsi="Calibri"/>
          <w:color w:val="7F7F7F"/>
          <w:w w:val="120"/>
          <w:sz w:val="24"/>
          <w:szCs w:val="24"/>
        </w:rPr>
        <w:t>to</w:t>
      </w:r>
      <w:r>
        <w:rPr>
          <w:rFonts w:ascii="Calibri" w:hAnsi="Calibri"/>
          <w:color w:val="7F7F7F"/>
          <w:spacing w:val="26"/>
          <w:w w:val="120"/>
          <w:sz w:val="24"/>
          <w:szCs w:val="24"/>
        </w:rPr>
        <w:t xml:space="preserve"> </w:t>
      </w:r>
      <w:r>
        <w:rPr>
          <w:rFonts w:ascii="Calibri" w:hAnsi="Calibri"/>
          <w:color w:val="7F7F7F"/>
          <w:w w:val="120"/>
          <w:sz w:val="24"/>
          <w:szCs w:val="24"/>
        </w:rPr>
        <w:t>work</w:t>
      </w:r>
      <w:r>
        <w:rPr>
          <w:rFonts w:ascii="Calibri" w:hAnsi="Calibri"/>
          <w:color w:val="7F7F7F"/>
          <w:spacing w:val="26"/>
          <w:w w:val="120"/>
          <w:sz w:val="24"/>
          <w:szCs w:val="24"/>
        </w:rPr>
        <w:t xml:space="preserve"> </w:t>
      </w:r>
      <w:r>
        <w:rPr>
          <w:rFonts w:ascii="Calibri" w:hAnsi="Calibri"/>
          <w:color w:val="7F7F7F"/>
          <w:w w:val="120"/>
          <w:sz w:val="24"/>
          <w:szCs w:val="24"/>
        </w:rPr>
        <w:t>with</w:t>
      </w:r>
      <w:r>
        <w:rPr>
          <w:rFonts w:ascii="Calibri" w:hAnsi="Calibri"/>
          <w:color w:val="7F7F7F"/>
          <w:spacing w:val="26"/>
          <w:w w:val="120"/>
          <w:sz w:val="24"/>
          <w:szCs w:val="24"/>
        </w:rPr>
        <w:t xml:space="preserve"> </w:t>
      </w:r>
      <w:r>
        <w:rPr>
          <w:rFonts w:ascii="Calibri" w:hAnsi="Calibri"/>
          <w:color w:val="7F7F7F"/>
          <w:w w:val="120"/>
          <w:sz w:val="24"/>
          <w:szCs w:val="24"/>
        </w:rPr>
        <w:t>you</w:t>
      </w:r>
      <w:r>
        <w:rPr>
          <w:rFonts w:ascii="Calibri" w:hAnsi="Calibri"/>
          <w:color w:val="7F7F7F"/>
          <w:spacing w:val="26"/>
          <w:w w:val="120"/>
          <w:sz w:val="24"/>
          <w:szCs w:val="24"/>
        </w:rPr>
        <w:t xml:space="preserve"> </w:t>
      </w:r>
      <w:r>
        <w:rPr>
          <w:rFonts w:ascii="Calibri" w:hAnsi="Calibri"/>
          <w:color w:val="7F7F7F"/>
          <w:w w:val="120"/>
          <w:sz w:val="24"/>
          <w:szCs w:val="24"/>
        </w:rPr>
        <w:t>in</w:t>
      </w:r>
      <w:r>
        <w:rPr>
          <w:rFonts w:ascii="Calibri" w:hAnsi="Calibri"/>
          <w:color w:val="7F7F7F"/>
          <w:spacing w:val="26"/>
          <w:w w:val="120"/>
          <w:sz w:val="24"/>
          <w:szCs w:val="24"/>
        </w:rPr>
        <w:t xml:space="preserve"> </w:t>
      </w:r>
      <w:r>
        <w:rPr>
          <w:rFonts w:ascii="Calibri" w:hAnsi="Calibri"/>
          <w:color w:val="7F7F7F"/>
          <w:w w:val="120"/>
          <w:sz w:val="24"/>
          <w:szCs w:val="24"/>
        </w:rPr>
        <w:t>another</w:t>
      </w:r>
      <w:r>
        <w:rPr>
          <w:rFonts w:ascii="Calibri" w:hAnsi="Calibri"/>
          <w:color w:val="7F7F7F"/>
          <w:spacing w:val="26"/>
          <w:w w:val="120"/>
          <w:sz w:val="24"/>
          <w:szCs w:val="24"/>
        </w:rPr>
        <w:t xml:space="preserve"> </w:t>
      </w:r>
      <w:r>
        <w:rPr>
          <w:rFonts w:ascii="Calibri" w:hAnsi="Calibri"/>
          <w:color w:val="7F7F7F"/>
          <w:spacing w:val="-2"/>
          <w:w w:val="120"/>
          <w:sz w:val="24"/>
          <w:szCs w:val="24"/>
        </w:rPr>
        <w:t>project.</w:t>
      </w:r>
    </w:p>
    <w:p w14:paraId="4A84F3DF">
      <w:pPr>
        <w:spacing w:before="9"/>
        <w:ind w:left="1674" w:right="0" w:firstLine="0"/>
        <w:jc w:val="left"/>
        <w:rPr>
          <w:rFonts w:ascii="Consolas"/>
          <w:sz w:val="24"/>
          <w:szCs w:val="24"/>
        </w:rPr>
      </w:pPr>
      <w:r>
        <w:rPr>
          <w:rFonts w:ascii="Consolas"/>
          <w:w w:val="120"/>
          <w:sz w:val="24"/>
          <w:szCs w:val="24"/>
        </w:rPr>
        <w:t>Good</w:t>
      </w:r>
      <w:r>
        <w:rPr>
          <w:rFonts w:ascii="Consolas"/>
          <w:spacing w:val="-4"/>
          <w:w w:val="120"/>
          <w:sz w:val="24"/>
          <w:szCs w:val="24"/>
        </w:rPr>
        <w:t xml:space="preserve"> </w:t>
      </w:r>
      <w:r>
        <w:rPr>
          <w:rFonts w:ascii="Consolas"/>
          <w:w w:val="120"/>
          <w:sz w:val="24"/>
          <w:szCs w:val="24"/>
        </w:rPr>
        <w:t>English</w:t>
      </w:r>
      <w:r>
        <w:rPr>
          <w:rFonts w:ascii="Consolas"/>
          <w:spacing w:val="-4"/>
          <w:w w:val="120"/>
          <w:sz w:val="24"/>
          <w:szCs w:val="24"/>
        </w:rPr>
        <w:t xml:space="preserve"> </w:t>
      </w:r>
      <w:r>
        <w:rPr>
          <w:rFonts w:ascii="Consolas"/>
          <w:w w:val="120"/>
          <w:sz w:val="24"/>
          <w:szCs w:val="24"/>
        </w:rPr>
        <w:t>output:</w:t>
      </w:r>
      <w:r>
        <w:rPr>
          <w:rFonts w:ascii="Consolas"/>
          <w:spacing w:val="66"/>
          <w:w w:val="150"/>
          <w:sz w:val="24"/>
          <w:szCs w:val="24"/>
        </w:rPr>
        <w:t xml:space="preserve"> </w:t>
      </w:r>
      <w:r>
        <w:rPr>
          <w:rFonts w:ascii="Consolas"/>
          <w:w w:val="120"/>
          <w:sz w:val="24"/>
          <w:szCs w:val="24"/>
        </w:rPr>
        <w:t>I'd</w:t>
      </w:r>
      <w:r>
        <w:rPr>
          <w:rFonts w:ascii="Consolas"/>
          <w:spacing w:val="-3"/>
          <w:w w:val="120"/>
          <w:sz w:val="24"/>
          <w:szCs w:val="24"/>
        </w:rPr>
        <w:t xml:space="preserve"> </w:t>
      </w:r>
      <w:r>
        <w:rPr>
          <w:rFonts w:ascii="Consolas"/>
          <w:w w:val="120"/>
          <w:sz w:val="24"/>
          <w:szCs w:val="24"/>
        </w:rPr>
        <w:t>be</w:t>
      </w:r>
      <w:r>
        <w:rPr>
          <w:rFonts w:ascii="Consolas"/>
          <w:spacing w:val="-4"/>
          <w:w w:val="120"/>
          <w:sz w:val="24"/>
          <w:szCs w:val="24"/>
        </w:rPr>
        <w:t xml:space="preserve"> </w:t>
      </w:r>
      <w:r>
        <w:rPr>
          <w:rFonts w:ascii="Consolas"/>
          <w:w w:val="120"/>
          <w:sz w:val="24"/>
          <w:szCs w:val="24"/>
        </w:rPr>
        <w:t>more</w:t>
      </w:r>
      <w:r>
        <w:rPr>
          <w:rFonts w:ascii="Consolas"/>
          <w:spacing w:val="-4"/>
          <w:w w:val="120"/>
          <w:sz w:val="24"/>
          <w:szCs w:val="24"/>
        </w:rPr>
        <w:t xml:space="preserve"> </w:t>
      </w:r>
      <w:r>
        <w:rPr>
          <w:rFonts w:ascii="Consolas"/>
          <w:w w:val="120"/>
          <w:sz w:val="24"/>
          <w:szCs w:val="24"/>
        </w:rPr>
        <w:t>than</w:t>
      </w:r>
      <w:r>
        <w:rPr>
          <w:rFonts w:ascii="Consolas"/>
          <w:spacing w:val="-5"/>
          <w:w w:val="120"/>
          <w:sz w:val="24"/>
          <w:szCs w:val="24"/>
        </w:rPr>
        <w:t xml:space="preserve"> </w:t>
      </w:r>
      <w:r>
        <w:rPr>
          <w:rFonts w:ascii="Consolas"/>
          <w:w w:val="120"/>
          <w:sz w:val="24"/>
          <w:szCs w:val="24"/>
        </w:rPr>
        <w:t>happy</w:t>
      </w:r>
      <w:r>
        <w:rPr>
          <w:rFonts w:ascii="Consolas"/>
          <w:spacing w:val="-3"/>
          <w:w w:val="120"/>
          <w:sz w:val="24"/>
          <w:szCs w:val="24"/>
        </w:rPr>
        <w:t xml:space="preserve"> </w:t>
      </w:r>
      <w:r>
        <w:rPr>
          <w:rFonts w:ascii="Consolas"/>
          <w:w w:val="120"/>
          <w:sz w:val="24"/>
          <w:szCs w:val="24"/>
        </w:rPr>
        <w:t>to</w:t>
      </w:r>
      <w:r>
        <w:rPr>
          <w:rFonts w:ascii="Consolas"/>
          <w:spacing w:val="-4"/>
          <w:w w:val="120"/>
          <w:sz w:val="24"/>
          <w:szCs w:val="24"/>
        </w:rPr>
        <w:t xml:space="preserve"> </w:t>
      </w:r>
      <w:r>
        <w:rPr>
          <w:rFonts w:ascii="Consolas"/>
          <w:w w:val="120"/>
          <w:sz w:val="24"/>
          <w:szCs w:val="24"/>
        </w:rPr>
        <w:t>work</w:t>
      </w:r>
      <w:r>
        <w:rPr>
          <w:rFonts w:ascii="Consolas"/>
          <w:spacing w:val="-4"/>
          <w:w w:val="120"/>
          <w:sz w:val="24"/>
          <w:szCs w:val="24"/>
        </w:rPr>
        <w:t xml:space="preserve"> </w:t>
      </w:r>
      <w:r>
        <w:rPr>
          <w:rFonts w:ascii="Consolas"/>
          <w:w w:val="120"/>
          <w:sz w:val="24"/>
          <w:szCs w:val="24"/>
        </w:rPr>
        <w:t>with</w:t>
      </w:r>
      <w:r>
        <w:rPr>
          <w:rFonts w:ascii="Consolas"/>
          <w:spacing w:val="-4"/>
          <w:w w:val="120"/>
          <w:sz w:val="24"/>
          <w:szCs w:val="24"/>
        </w:rPr>
        <w:t xml:space="preserve"> </w:t>
      </w:r>
      <w:r>
        <w:rPr>
          <w:rFonts w:ascii="Consolas"/>
          <w:w w:val="120"/>
          <w:sz w:val="24"/>
          <w:szCs w:val="24"/>
        </w:rPr>
        <w:t>you</w:t>
      </w:r>
      <w:r>
        <w:rPr>
          <w:rFonts w:ascii="Consolas"/>
          <w:spacing w:val="-4"/>
          <w:w w:val="120"/>
          <w:sz w:val="24"/>
          <w:szCs w:val="24"/>
        </w:rPr>
        <w:t xml:space="preserve"> </w:t>
      </w:r>
      <w:r>
        <w:rPr>
          <w:rFonts w:ascii="Consolas"/>
          <w:w w:val="120"/>
          <w:sz w:val="24"/>
          <w:szCs w:val="24"/>
        </w:rPr>
        <w:t>on</w:t>
      </w:r>
      <w:r>
        <w:rPr>
          <w:rFonts w:ascii="Consolas"/>
          <w:spacing w:val="-4"/>
          <w:w w:val="120"/>
          <w:sz w:val="24"/>
          <w:szCs w:val="24"/>
        </w:rPr>
        <w:t xml:space="preserve"> </w:t>
      </w:r>
      <w:r>
        <w:rPr>
          <w:rFonts w:ascii="Consolas"/>
          <w:w w:val="120"/>
          <w:sz w:val="24"/>
          <w:szCs w:val="24"/>
        </w:rPr>
        <w:t>another</w:t>
      </w:r>
      <w:r>
        <w:rPr>
          <w:rFonts w:ascii="Consolas"/>
          <w:spacing w:val="-4"/>
          <w:w w:val="120"/>
          <w:sz w:val="24"/>
          <w:szCs w:val="24"/>
        </w:rPr>
        <w:t xml:space="preserve"> </w:t>
      </w:r>
      <w:r>
        <w:rPr>
          <w:rFonts w:ascii="Consolas"/>
          <w:spacing w:val="-2"/>
          <w:w w:val="120"/>
          <w:sz w:val="24"/>
          <w:szCs w:val="24"/>
        </w:rPr>
        <w:t>project.</w:t>
      </w:r>
    </w:p>
    <w:p w14:paraId="38E049D5">
      <w:pPr>
        <w:pStyle w:val="6"/>
        <w:spacing w:before="1"/>
        <w:rPr>
          <w:rFonts w:ascii="Consolas"/>
          <w:sz w:val="24"/>
          <w:szCs w:val="24"/>
        </w:rPr>
      </w:pPr>
      <w:r>
        <w:rPr>
          <w:rFonts w:ascii="Consolas"/>
          <w:sz w:val="24"/>
          <w:szCs w:val="24"/>
        </w:rPr>
        <mc:AlternateContent>
          <mc:Choice Requires="wps">
            <w:drawing>
              <wp:anchor distT="0" distB="0" distL="0" distR="0" simplePos="0" relativeHeight="251676672" behindDoc="1" locked="0" layoutInCell="1" allowOverlap="1">
                <wp:simplePos x="0" y="0"/>
                <wp:positionH relativeFrom="page">
                  <wp:posOffset>1062990</wp:posOffset>
                </wp:positionH>
                <wp:positionV relativeFrom="paragraph">
                  <wp:posOffset>97790</wp:posOffset>
                </wp:positionV>
                <wp:extent cx="5646420" cy="1270"/>
                <wp:effectExtent l="0" t="0" r="0" b="0"/>
                <wp:wrapTopAndBottom/>
                <wp:docPr id="55" name="Graphic 55"/>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55" o:spid="_x0000_s1026" o:spt="100" style="position:absolute;left:0pt;margin-left:83.7pt;margin-top:7.7pt;height:0.1pt;width:444.6pt;mso-position-horizontal-relative:page;mso-wrap-distance-bottom:0pt;mso-wrap-distance-top:0pt;z-index:-251639808;mso-width-relative:page;mso-height-relative:page;" filled="f" stroked="t" coordsize="5646420,1" o:gfxdata="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Zz0ytkAAAAKAQAADwAA&#10;AAAAAAABACAAAAAiAAAAZHJzL2Rvd25yZXYueG1sUEsBAhQAFAAAAAgAh07iQGT0esYVAgAAfQQA&#10;AA4AAAAAAAAAAQAgAAAAKAEAAGRycy9lMm9Eb2MueG1sUEsFBgAAAAAGAAYAWQEAAK8FAAAAAA==&#10;" path="m0,0l5646407,0e">
                <v:fill on="f" focussize="0,0"/>
                <v:stroke weight="0.796929133858268pt" color="#000000" joinstyle="round"/>
                <v:imagedata o:title=""/>
                <o:lock v:ext="edit" aspectratio="f"/>
                <v:textbox inset="0mm,0mm,0mm,0mm"/>
                <w10:wrap type="topAndBottom"/>
              </v:shape>
            </w:pict>
          </mc:Fallback>
        </mc:AlternateContent>
      </w:r>
    </w:p>
    <w:p w14:paraId="31E79423">
      <w:pPr>
        <w:spacing w:before="137" w:line="218" w:lineRule="auto"/>
        <w:ind w:left="1674" w:right="1703" w:firstLine="0"/>
        <w:jc w:val="left"/>
        <w:rPr>
          <w:rFonts w:ascii="Calibri" w:hAnsi="Calibri"/>
          <w:sz w:val="24"/>
          <w:szCs w:val="24"/>
        </w:rPr>
      </w:pPr>
      <w:r>
        <w:rPr>
          <w:rFonts w:ascii="Calibri" w:hAnsi="Calibri"/>
          <w:color w:val="7F7F7F"/>
          <w:w w:val="120"/>
          <w:sz w:val="24"/>
          <w:szCs w:val="24"/>
        </w:rPr>
        <w:t>Poor</w:t>
      </w:r>
      <w:r>
        <w:rPr>
          <w:rFonts w:ascii="Calibri" w:hAnsi="Calibri"/>
          <w:color w:val="7F7F7F"/>
          <w:spacing w:val="40"/>
          <w:w w:val="120"/>
          <w:sz w:val="24"/>
          <w:szCs w:val="24"/>
        </w:rPr>
        <w:t xml:space="preserve"> </w:t>
      </w:r>
      <w:r>
        <w:rPr>
          <w:rFonts w:ascii="Calibri" w:hAnsi="Calibri"/>
          <w:color w:val="7F7F7F"/>
          <w:w w:val="120"/>
          <w:sz w:val="24"/>
          <w:szCs w:val="24"/>
        </w:rPr>
        <w:t>English</w:t>
      </w:r>
      <w:r>
        <w:rPr>
          <w:rFonts w:ascii="Calibri" w:hAnsi="Calibri"/>
          <w:color w:val="7F7F7F"/>
          <w:spacing w:val="40"/>
          <w:w w:val="120"/>
          <w:sz w:val="24"/>
          <w:szCs w:val="24"/>
        </w:rPr>
        <w:t xml:space="preserve"> </w:t>
      </w:r>
      <w:r>
        <w:rPr>
          <w:rFonts w:ascii="Calibri" w:hAnsi="Calibri"/>
          <w:color w:val="7F7F7F"/>
          <w:w w:val="120"/>
          <w:sz w:val="24"/>
          <w:szCs w:val="24"/>
        </w:rPr>
        <w:t>input:</w:t>
      </w:r>
      <w:r>
        <w:rPr>
          <w:rFonts w:ascii="Calibri" w:hAnsi="Calibri"/>
          <w:color w:val="7F7F7F"/>
          <w:spacing w:val="40"/>
          <w:w w:val="120"/>
          <w:sz w:val="24"/>
          <w:szCs w:val="24"/>
        </w:rPr>
        <w:t xml:space="preserve">  </w:t>
      </w:r>
      <w:r>
        <w:rPr>
          <w:rFonts w:ascii="Calibri" w:hAnsi="Calibri"/>
          <w:color w:val="7F7F7F"/>
          <w:w w:val="120"/>
          <w:sz w:val="24"/>
          <w:szCs w:val="24"/>
        </w:rPr>
        <w:t>Please</w:t>
      </w:r>
      <w:r>
        <w:rPr>
          <w:rFonts w:ascii="Calibri" w:hAnsi="Calibri"/>
          <w:color w:val="7F7F7F"/>
          <w:spacing w:val="40"/>
          <w:w w:val="120"/>
          <w:sz w:val="24"/>
          <w:szCs w:val="24"/>
        </w:rPr>
        <w:t xml:space="preserve"> </w:t>
      </w:r>
      <w:r>
        <w:rPr>
          <w:rFonts w:ascii="Calibri" w:hAnsi="Calibri"/>
          <w:color w:val="7F7F7F"/>
          <w:w w:val="120"/>
          <w:sz w:val="24"/>
          <w:szCs w:val="24"/>
        </w:rPr>
        <w:t>provide</w:t>
      </w:r>
      <w:r>
        <w:rPr>
          <w:rFonts w:ascii="Calibri" w:hAnsi="Calibri"/>
          <w:color w:val="7F7F7F"/>
          <w:spacing w:val="40"/>
          <w:w w:val="120"/>
          <w:sz w:val="24"/>
          <w:szCs w:val="24"/>
        </w:rPr>
        <w:t xml:space="preserve"> </w:t>
      </w:r>
      <w:r>
        <w:rPr>
          <w:rFonts w:ascii="Calibri" w:hAnsi="Calibri"/>
          <w:color w:val="7F7F7F"/>
          <w:sz w:val="24"/>
          <w:szCs w:val="24"/>
        </w:rPr>
        <w:t>me</w:t>
      </w:r>
      <w:r>
        <w:rPr>
          <w:rFonts w:ascii="Calibri" w:hAnsi="Calibri"/>
          <w:color w:val="7F7F7F"/>
          <w:spacing w:val="40"/>
          <w:w w:val="120"/>
          <w:sz w:val="24"/>
          <w:szCs w:val="24"/>
        </w:rPr>
        <w:t xml:space="preserve"> </w:t>
      </w:r>
      <w:r>
        <w:rPr>
          <w:rFonts w:ascii="Calibri" w:hAnsi="Calibri"/>
          <w:color w:val="7F7F7F"/>
          <w:w w:val="120"/>
          <w:sz w:val="24"/>
          <w:szCs w:val="24"/>
        </w:rPr>
        <w:t>with</w:t>
      </w:r>
      <w:r>
        <w:rPr>
          <w:rFonts w:ascii="Calibri" w:hAnsi="Calibri"/>
          <w:color w:val="7F7F7F"/>
          <w:spacing w:val="40"/>
          <w:w w:val="120"/>
          <w:sz w:val="24"/>
          <w:szCs w:val="24"/>
        </w:rPr>
        <w:t xml:space="preserve"> </w:t>
      </w:r>
      <w:r>
        <w:rPr>
          <w:rFonts w:ascii="Calibri" w:hAnsi="Calibri"/>
          <w:color w:val="7F7F7F"/>
          <w:w w:val="120"/>
          <w:sz w:val="24"/>
          <w:szCs w:val="24"/>
        </w:rPr>
        <w:t>a</w:t>
      </w:r>
      <w:r>
        <w:rPr>
          <w:rFonts w:ascii="Calibri" w:hAnsi="Calibri"/>
          <w:color w:val="7F7F7F"/>
          <w:spacing w:val="40"/>
          <w:w w:val="120"/>
          <w:sz w:val="24"/>
          <w:szCs w:val="24"/>
        </w:rPr>
        <w:t xml:space="preserve"> </w:t>
      </w:r>
      <w:r>
        <w:rPr>
          <w:rFonts w:ascii="Calibri" w:hAnsi="Calibri"/>
          <w:color w:val="7F7F7F"/>
          <w:w w:val="120"/>
          <w:sz w:val="24"/>
          <w:szCs w:val="24"/>
        </w:rPr>
        <w:t>short</w:t>
      </w:r>
      <w:r>
        <w:rPr>
          <w:rFonts w:ascii="Calibri" w:hAnsi="Calibri"/>
          <w:color w:val="7F7F7F"/>
          <w:spacing w:val="40"/>
          <w:w w:val="120"/>
          <w:sz w:val="24"/>
          <w:szCs w:val="24"/>
        </w:rPr>
        <w:t xml:space="preserve"> </w:t>
      </w:r>
      <w:r>
        <w:rPr>
          <w:rFonts w:ascii="Calibri" w:hAnsi="Calibri"/>
          <w:color w:val="7F7F7F"/>
          <w:w w:val="120"/>
          <w:sz w:val="24"/>
          <w:szCs w:val="24"/>
        </w:rPr>
        <w:t>brief</w:t>
      </w:r>
      <w:r>
        <w:rPr>
          <w:rFonts w:ascii="Calibri" w:hAnsi="Calibri"/>
          <w:color w:val="7F7F7F"/>
          <w:spacing w:val="40"/>
          <w:w w:val="120"/>
          <w:sz w:val="24"/>
          <w:szCs w:val="24"/>
        </w:rPr>
        <w:t xml:space="preserve"> </w:t>
      </w:r>
      <w:r>
        <w:rPr>
          <w:rFonts w:ascii="Calibri" w:hAnsi="Calibri"/>
          <w:color w:val="7F7F7F"/>
          <w:w w:val="120"/>
          <w:sz w:val="24"/>
          <w:szCs w:val="24"/>
        </w:rPr>
        <w:t>of</w:t>
      </w:r>
      <w:r>
        <w:rPr>
          <w:rFonts w:ascii="Calibri" w:hAnsi="Calibri"/>
          <w:color w:val="7F7F7F"/>
          <w:spacing w:val="40"/>
          <w:w w:val="120"/>
          <w:sz w:val="24"/>
          <w:szCs w:val="24"/>
        </w:rPr>
        <w:t xml:space="preserve"> </w:t>
      </w:r>
      <w:r>
        <w:rPr>
          <w:rFonts w:ascii="Calibri" w:hAnsi="Calibri"/>
          <w:color w:val="7F7F7F"/>
          <w:w w:val="120"/>
          <w:sz w:val="24"/>
          <w:szCs w:val="24"/>
        </w:rPr>
        <w:t>the</w:t>
      </w:r>
      <w:r>
        <w:rPr>
          <w:rFonts w:ascii="Calibri" w:hAnsi="Calibri"/>
          <w:color w:val="7F7F7F"/>
          <w:spacing w:val="40"/>
          <w:w w:val="120"/>
          <w:sz w:val="24"/>
          <w:szCs w:val="24"/>
        </w:rPr>
        <w:t xml:space="preserve"> </w:t>
      </w:r>
      <w:r>
        <w:rPr>
          <w:rFonts w:ascii="Calibri" w:hAnsi="Calibri"/>
          <w:color w:val="7F7F7F"/>
          <w:w w:val="120"/>
          <w:sz w:val="24"/>
          <w:szCs w:val="24"/>
        </w:rPr>
        <w:t>design</w:t>
      </w:r>
      <w:r>
        <w:rPr>
          <w:rFonts w:ascii="Calibri" w:hAnsi="Calibri"/>
          <w:color w:val="7F7F7F"/>
          <w:spacing w:val="40"/>
          <w:w w:val="120"/>
          <w:sz w:val="24"/>
          <w:szCs w:val="24"/>
        </w:rPr>
        <w:t xml:space="preserve"> </w:t>
      </w:r>
      <w:r>
        <w:rPr>
          <w:rFonts w:ascii="Calibri" w:hAnsi="Calibri"/>
          <w:color w:val="7F7F7F"/>
          <w:w w:val="120"/>
          <w:sz w:val="24"/>
          <w:szCs w:val="24"/>
        </w:rPr>
        <w:t>you’re</w:t>
      </w:r>
      <w:r>
        <w:rPr>
          <w:rFonts w:ascii="Calibri" w:hAnsi="Calibri"/>
          <w:color w:val="7F7F7F"/>
          <w:spacing w:val="40"/>
          <w:w w:val="120"/>
          <w:sz w:val="24"/>
          <w:szCs w:val="24"/>
        </w:rPr>
        <w:t xml:space="preserve"> </w:t>
      </w:r>
      <w:r>
        <w:rPr>
          <w:rFonts w:ascii="Calibri" w:hAnsi="Calibri"/>
          <w:color w:val="7F7F7F"/>
          <w:w w:val="120"/>
          <w:sz w:val="24"/>
          <w:szCs w:val="24"/>
        </w:rPr>
        <w:t>looking</w:t>
      </w:r>
      <w:r>
        <w:rPr>
          <w:rFonts w:ascii="Calibri" w:hAnsi="Calibri"/>
          <w:color w:val="7F7F7F"/>
          <w:spacing w:val="40"/>
          <w:w w:val="120"/>
          <w:sz w:val="24"/>
          <w:szCs w:val="24"/>
        </w:rPr>
        <w:t xml:space="preserve"> </w:t>
      </w:r>
      <w:r>
        <w:rPr>
          <w:rFonts w:ascii="Calibri" w:hAnsi="Calibri"/>
          <w:color w:val="7F7F7F"/>
          <w:w w:val="120"/>
          <w:sz w:val="24"/>
          <w:szCs w:val="24"/>
        </w:rPr>
        <w:t>for</w:t>
      </w:r>
      <w:r>
        <w:rPr>
          <w:rFonts w:ascii="Calibri" w:hAnsi="Calibri"/>
          <w:color w:val="7F7F7F"/>
          <w:spacing w:val="40"/>
          <w:w w:val="120"/>
          <w:sz w:val="24"/>
          <w:szCs w:val="24"/>
        </w:rPr>
        <w:t xml:space="preserve"> </w:t>
      </w:r>
      <w:r>
        <w:rPr>
          <w:rFonts w:ascii="Calibri" w:hAnsi="Calibri"/>
          <w:color w:val="7F7F7F"/>
          <w:sz w:val="24"/>
          <w:szCs w:val="24"/>
        </w:rPr>
        <w:t xml:space="preserve">and </w:t>
      </w:r>
      <w:r>
        <w:rPr>
          <w:rFonts w:ascii="Calibri" w:hAnsi="Calibri"/>
          <w:color w:val="7F7F7F"/>
          <w:w w:val="120"/>
          <w:sz w:val="24"/>
          <w:szCs w:val="24"/>
        </w:rPr>
        <w:t>that’d</w:t>
      </w:r>
      <w:r>
        <w:rPr>
          <w:rFonts w:ascii="Calibri" w:hAnsi="Calibri"/>
          <w:color w:val="7F7F7F"/>
          <w:spacing w:val="40"/>
          <w:w w:val="120"/>
          <w:sz w:val="24"/>
          <w:szCs w:val="24"/>
        </w:rPr>
        <w:t xml:space="preserve"> </w:t>
      </w:r>
      <w:r>
        <w:rPr>
          <w:rFonts w:ascii="Calibri" w:hAnsi="Calibri"/>
          <w:color w:val="7F7F7F"/>
          <w:w w:val="120"/>
          <w:sz w:val="24"/>
          <w:szCs w:val="24"/>
        </w:rPr>
        <w:t>be</w:t>
      </w:r>
      <w:r>
        <w:rPr>
          <w:rFonts w:ascii="Calibri" w:hAnsi="Calibri"/>
          <w:color w:val="7F7F7F"/>
          <w:spacing w:val="40"/>
          <w:w w:val="120"/>
          <w:sz w:val="24"/>
          <w:szCs w:val="24"/>
        </w:rPr>
        <w:t xml:space="preserve"> </w:t>
      </w:r>
      <w:r>
        <w:rPr>
          <w:rFonts w:ascii="Calibri" w:hAnsi="Calibri"/>
          <w:color w:val="7F7F7F"/>
          <w:w w:val="120"/>
          <w:sz w:val="24"/>
          <w:szCs w:val="24"/>
        </w:rPr>
        <w:t>nice</w:t>
      </w:r>
      <w:r>
        <w:rPr>
          <w:rFonts w:ascii="Calibri" w:hAnsi="Calibri"/>
          <w:color w:val="7F7F7F"/>
          <w:spacing w:val="30"/>
          <w:w w:val="165"/>
          <w:sz w:val="24"/>
          <w:szCs w:val="24"/>
        </w:rPr>
        <w:t xml:space="preserve"> </w:t>
      </w:r>
      <w:r>
        <w:rPr>
          <w:rFonts w:ascii="Calibri" w:hAnsi="Calibri"/>
          <w:color w:val="7F7F7F"/>
          <w:w w:val="165"/>
          <w:sz w:val="24"/>
          <w:szCs w:val="24"/>
        </w:rPr>
        <w:t>if</w:t>
      </w:r>
      <w:r>
        <w:rPr>
          <w:rFonts w:ascii="Calibri" w:hAnsi="Calibri"/>
          <w:color w:val="7F7F7F"/>
          <w:spacing w:val="30"/>
          <w:w w:val="165"/>
          <w:sz w:val="24"/>
          <w:szCs w:val="24"/>
        </w:rPr>
        <w:t xml:space="preserve"> </w:t>
      </w:r>
      <w:r>
        <w:rPr>
          <w:rFonts w:ascii="Calibri" w:hAnsi="Calibri"/>
          <w:color w:val="7F7F7F"/>
          <w:w w:val="120"/>
          <w:sz w:val="24"/>
          <w:szCs w:val="24"/>
        </w:rPr>
        <w:t>you</w:t>
      </w:r>
      <w:r>
        <w:rPr>
          <w:rFonts w:ascii="Calibri" w:hAnsi="Calibri"/>
          <w:color w:val="7F7F7F"/>
          <w:spacing w:val="40"/>
          <w:w w:val="120"/>
          <w:sz w:val="24"/>
          <w:szCs w:val="24"/>
        </w:rPr>
        <w:t xml:space="preserve"> </w:t>
      </w:r>
      <w:r>
        <w:rPr>
          <w:rFonts w:ascii="Calibri" w:hAnsi="Calibri"/>
          <w:color w:val="7F7F7F"/>
          <w:w w:val="120"/>
          <w:sz w:val="24"/>
          <w:szCs w:val="24"/>
        </w:rPr>
        <w:t>could</w:t>
      </w:r>
      <w:r>
        <w:rPr>
          <w:rFonts w:ascii="Calibri" w:hAnsi="Calibri"/>
          <w:color w:val="7F7F7F"/>
          <w:spacing w:val="40"/>
          <w:w w:val="120"/>
          <w:sz w:val="24"/>
          <w:szCs w:val="24"/>
        </w:rPr>
        <w:t xml:space="preserve"> </w:t>
      </w:r>
      <w:r>
        <w:rPr>
          <w:rFonts w:ascii="Calibri" w:hAnsi="Calibri"/>
          <w:color w:val="7F7F7F"/>
          <w:w w:val="120"/>
          <w:sz w:val="24"/>
          <w:szCs w:val="24"/>
        </w:rPr>
        <w:t>share</w:t>
      </w:r>
      <w:r>
        <w:rPr>
          <w:rFonts w:ascii="Calibri" w:hAnsi="Calibri"/>
          <w:color w:val="7F7F7F"/>
          <w:spacing w:val="40"/>
          <w:w w:val="120"/>
          <w:sz w:val="24"/>
          <w:szCs w:val="24"/>
        </w:rPr>
        <w:t xml:space="preserve"> </w:t>
      </w:r>
      <w:r>
        <w:rPr>
          <w:rFonts w:ascii="Calibri" w:hAnsi="Calibri"/>
          <w:color w:val="7F7F7F"/>
          <w:sz w:val="24"/>
          <w:szCs w:val="24"/>
        </w:rPr>
        <w:t>some</w:t>
      </w:r>
      <w:r>
        <w:rPr>
          <w:rFonts w:ascii="Calibri" w:hAnsi="Calibri"/>
          <w:color w:val="7F7F7F"/>
          <w:spacing w:val="40"/>
          <w:w w:val="120"/>
          <w:sz w:val="24"/>
          <w:szCs w:val="24"/>
        </w:rPr>
        <w:t xml:space="preserve"> </w:t>
      </w:r>
      <w:r>
        <w:rPr>
          <w:rFonts w:ascii="Calibri" w:hAnsi="Calibri"/>
          <w:color w:val="7F7F7F"/>
          <w:w w:val="120"/>
          <w:sz w:val="24"/>
          <w:szCs w:val="24"/>
        </w:rPr>
        <w:t>examples</w:t>
      </w:r>
      <w:r>
        <w:rPr>
          <w:rFonts w:ascii="Calibri" w:hAnsi="Calibri"/>
          <w:color w:val="7F7F7F"/>
          <w:spacing w:val="40"/>
          <w:w w:val="120"/>
          <w:sz w:val="24"/>
          <w:szCs w:val="24"/>
        </w:rPr>
        <w:t xml:space="preserve"> </w:t>
      </w:r>
      <w:r>
        <w:rPr>
          <w:rFonts w:ascii="Calibri" w:hAnsi="Calibri"/>
          <w:color w:val="7F7F7F"/>
          <w:w w:val="120"/>
          <w:sz w:val="24"/>
          <w:szCs w:val="24"/>
        </w:rPr>
        <w:t>or</w:t>
      </w:r>
      <w:r>
        <w:rPr>
          <w:rFonts w:ascii="Calibri" w:hAnsi="Calibri"/>
          <w:color w:val="7F7F7F"/>
          <w:spacing w:val="40"/>
          <w:w w:val="120"/>
          <w:sz w:val="24"/>
          <w:szCs w:val="24"/>
        </w:rPr>
        <w:t xml:space="preserve"> </w:t>
      </w:r>
      <w:r>
        <w:rPr>
          <w:rFonts w:ascii="Calibri" w:hAnsi="Calibri"/>
          <w:color w:val="7F7F7F"/>
          <w:w w:val="120"/>
          <w:sz w:val="24"/>
          <w:szCs w:val="24"/>
        </w:rPr>
        <w:t>project</w:t>
      </w:r>
      <w:r>
        <w:rPr>
          <w:rFonts w:ascii="Calibri" w:hAnsi="Calibri"/>
          <w:color w:val="7F7F7F"/>
          <w:spacing w:val="40"/>
          <w:w w:val="120"/>
          <w:sz w:val="24"/>
          <w:szCs w:val="24"/>
        </w:rPr>
        <w:t xml:space="preserve"> </w:t>
      </w:r>
      <w:r>
        <w:rPr>
          <w:rFonts w:ascii="Calibri" w:hAnsi="Calibri"/>
          <w:color w:val="7F7F7F"/>
          <w:w w:val="120"/>
          <w:sz w:val="24"/>
          <w:szCs w:val="24"/>
        </w:rPr>
        <w:t>you</w:t>
      </w:r>
      <w:r>
        <w:rPr>
          <w:rFonts w:ascii="Calibri" w:hAnsi="Calibri"/>
          <w:color w:val="7F7F7F"/>
          <w:spacing w:val="40"/>
          <w:w w:val="120"/>
          <w:sz w:val="24"/>
          <w:szCs w:val="24"/>
        </w:rPr>
        <w:t xml:space="preserve"> </w:t>
      </w:r>
      <w:r>
        <w:rPr>
          <w:rFonts w:ascii="Calibri" w:hAnsi="Calibri"/>
          <w:color w:val="7F7F7F"/>
          <w:w w:val="120"/>
          <w:sz w:val="24"/>
          <w:szCs w:val="24"/>
        </w:rPr>
        <w:t>did</w:t>
      </w:r>
      <w:r>
        <w:rPr>
          <w:rFonts w:ascii="Calibri" w:hAnsi="Calibri"/>
          <w:color w:val="7F7F7F"/>
          <w:spacing w:val="40"/>
          <w:w w:val="120"/>
          <w:sz w:val="24"/>
          <w:szCs w:val="24"/>
        </w:rPr>
        <w:t xml:space="preserve"> </w:t>
      </w:r>
      <w:r>
        <w:rPr>
          <w:rFonts w:ascii="Calibri" w:hAnsi="Calibri"/>
          <w:color w:val="7F7F7F"/>
          <w:w w:val="120"/>
          <w:sz w:val="24"/>
          <w:szCs w:val="24"/>
        </w:rPr>
        <w:t>before.</w:t>
      </w:r>
    </w:p>
    <w:p w14:paraId="3C5B80F0">
      <w:pPr>
        <w:spacing w:before="17" w:line="271" w:lineRule="auto"/>
        <w:ind w:left="1674" w:right="1703" w:firstLine="0"/>
        <w:jc w:val="left"/>
        <w:rPr>
          <w:rFonts w:ascii="Consolas"/>
          <w:sz w:val="24"/>
          <w:szCs w:val="24"/>
        </w:rPr>
      </w:pPr>
      <w:r>
        <w:rPr>
          <w:rFonts w:ascii="Consolas"/>
          <w:w w:val="120"/>
          <w:sz w:val="24"/>
          <w:szCs w:val="24"/>
        </w:rPr>
        <w:t>Good English output:</w:t>
      </w:r>
      <w:r>
        <w:rPr>
          <w:rFonts w:ascii="Consolas"/>
          <w:spacing w:val="80"/>
          <w:w w:val="120"/>
          <w:sz w:val="24"/>
          <w:szCs w:val="24"/>
        </w:rPr>
        <w:t xml:space="preserve"> </w:t>
      </w:r>
      <w:r>
        <w:rPr>
          <w:rFonts w:ascii="Consolas"/>
          <w:w w:val="120"/>
          <w:sz w:val="24"/>
          <w:szCs w:val="24"/>
        </w:rPr>
        <w:t>Please provide me with a brief description of the design you're looking</w:t>
      </w:r>
      <w:r>
        <w:rPr>
          <w:rFonts w:ascii="Consolas"/>
          <w:spacing w:val="-5"/>
          <w:w w:val="120"/>
          <w:sz w:val="24"/>
          <w:szCs w:val="24"/>
        </w:rPr>
        <w:t xml:space="preserve"> </w:t>
      </w:r>
      <w:r>
        <w:rPr>
          <w:rFonts w:ascii="Consolas"/>
          <w:w w:val="120"/>
          <w:sz w:val="24"/>
          <w:szCs w:val="24"/>
        </w:rPr>
        <w:t>for</w:t>
      </w:r>
      <w:r>
        <w:rPr>
          <w:rFonts w:ascii="Consolas"/>
          <w:spacing w:val="-6"/>
          <w:w w:val="120"/>
          <w:sz w:val="24"/>
          <w:szCs w:val="24"/>
        </w:rPr>
        <w:t xml:space="preserve"> </w:t>
      </w:r>
      <w:r>
        <w:rPr>
          <w:rFonts w:ascii="Consolas"/>
          <w:w w:val="120"/>
          <w:sz w:val="24"/>
          <w:szCs w:val="24"/>
        </w:rPr>
        <w:t>and</w:t>
      </w:r>
      <w:r>
        <w:rPr>
          <w:rFonts w:ascii="Consolas"/>
          <w:spacing w:val="-5"/>
          <w:w w:val="120"/>
          <w:sz w:val="24"/>
          <w:szCs w:val="24"/>
        </w:rPr>
        <w:t xml:space="preserve"> </w:t>
      </w:r>
      <w:r>
        <w:rPr>
          <w:rFonts w:ascii="Consolas"/>
          <w:w w:val="120"/>
          <w:sz w:val="24"/>
          <w:szCs w:val="24"/>
        </w:rPr>
        <w:t>that</w:t>
      </w:r>
      <w:r>
        <w:rPr>
          <w:rFonts w:ascii="Consolas"/>
          <w:spacing w:val="-5"/>
          <w:w w:val="120"/>
          <w:sz w:val="24"/>
          <w:szCs w:val="24"/>
        </w:rPr>
        <w:t xml:space="preserve"> </w:t>
      </w:r>
      <w:r>
        <w:rPr>
          <w:rFonts w:ascii="Consolas"/>
          <w:w w:val="120"/>
          <w:sz w:val="24"/>
          <w:szCs w:val="24"/>
        </w:rPr>
        <w:t>would</w:t>
      </w:r>
      <w:r>
        <w:rPr>
          <w:rFonts w:ascii="Consolas"/>
          <w:spacing w:val="-5"/>
          <w:w w:val="120"/>
          <w:sz w:val="24"/>
          <w:szCs w:val="24"/>
        </w:rPr>
        <w:t xml:space="preserve"> </w:t>
      </w:r>
      <w:r>
        <w:rPr>
          <w:rFonts w:ascii="Consolas"/>
          <w:w w:val="120"/>
          <w:sz w:val="24"/>
          <w:szCs w:val="24"/>
        </w:rPr>
        <w:t>be</w:t>
      </w:r>
      <w:r>
        <w:rPr>
          <w:rFonts w:ascii="Consolas"/>
          <w:spacing w:val="-5"/>
          <w:w w:val="120"/>
          <w:sz w:val="24"/>
          <w:szCs w:val="24"/>
        </w:rPr>
        <w:t xml:space="preserve"> </w:t>
      </w:r>
      <w:r>
        <w:rPr>
          <w:rFonts w:ascii="Consolas"/>
          <w:w w:val="120"/>
          <w:sz w:val="24"/>
          <w:szCs w:val="24"/>
        </w:rPr>
        <w:t>nice</w:t>
      </w:r>
      <w:r>
        <w:rPr>
          <w:rFonts w:ascii="Consolas"/>
          <w:spacing w:val="-5"/>
          <w:w w:val="120"/>
          <w:sz w:val="24"/>
          <w:szCs w:val="24"/>
        </w:rPr>
        <w:t xml:space="preserve"> </w:t>
      </w:r>
      <w:r>
        <w:rPr>
          <w:rFonts w:ascii="Consolas"/>
          <w:w w:val="120"/>
          <w:sz w:val="24"/>
          <w:szCs w:val="24"/>
        </w:rPr>
        <w:t>if</w:t>
      </w:r>
      <w:r>
        <w:rPr>
          <w:rFonts w:ascii="Consolas"/>
          <w:spacing w:val="-5"/>
          <w:w w:val="120"/>
          <w:sz w:val="24"/>
          <w:szCs w:val="24"/>
        </w:rPr>
        <w:t xml:space="preserve"> </w:t>
      </w:r>
      <w:r>
        <w:rPr>
          <w:rFonts w:ascii="Consolas"/>
          <w:w w:val="120"/>
          <w:sz w:val="24"/>
          <w:szCs w:val="24"/>
        </w:rPr>
        <w:t>you</w:t>
      </w:r>
      <w:r>
        <w:rPr>
          <w:rFonts w:ascii="Consolas"/>
          <w:spacing w:val="-5"/>
          <w:w w:val="120"/>
          <w:sz w:val="24"/>
          <w:szCs w:val="24"/>
        </w:rPr>
        <w:t xml:space="preserve"> </w:t>
      </w:r>
      <w:r>
        <w:rPr>
          <w:rFonts w:ascii="Consolas"/>
          <w:w w:val="120"/>
          <w:sz w:val="24"/>
          <w:szCs w:val="24"/>
        </w:rPr>
        <w:t>could</w:t>
      </w:r>
      <w:r>
        <w:rPr>
          <w:rFonts w:ascii="Consolas"/>
          <w:spacing w:val="-5"/>
          <w:w w:val="120"/>
          <w:sz w:val="24"/>
          <w:szCs w:val="24"/>
        </w:rPr>
        <w:t xml:space="preserve"> </w:t>
      </w:r>
      <w:r>
        <w:rPr>
          <w:rFonts w:ascii="Consolas"/>
          <w:w w:val="120"/>
          <w:sz w:val="24"/>
          <w:szCs w:val="24"/>
        </w:rPr>
        <w:t>share</w:t>
      </w:r>
      <w:r>
        <w:rPr>
          <w:rFonts w:ascii="Consolas"/>
          <w:spacing w:val="-5"/>
          <w:w w:val="120"/>
          <w:sz w:val="24"/>
          <w:szCs w:val="24"/>
        </w:rPr>
        <w:t xml:space="preserve"> </w:t>
      </w:r>
      <w:r>
        <w:rPr>
          <w:rFonts w:ascii="Consolas"/>
          <w:w w:val="120"/>
          <w:sz w:val="24"/>
          <w:szCs w:val="24"/>
        </w:rPr>
        <w:t>some</w:t>
      </w:r>
      <w:r>
        <w:rPr>
          <w:rFonts w:ascii="Consolas"/>
          <w:spacing w:val="-5"/>
          <w:w w:val="120"/>
          <w:sz w:val="24"/>
          <w:szCs w:val="24"/>
        </w:rPr>
        <w:t xml:space="preserve"> </w:t>
      </w:r>
      <w:r>
        <w:rPr>
          <w:rFonts w:ascii="Consolas"/>
          <w:w w:val="120"/>
          <w:sz w:val="24"/>
          <w:szCs w:val="24"/>
        </w:rPr>
        <w:t>examples</w:t>
      </w:r>
      <w:r>
        <w:rPr>
          <w:rFonts w:ascii="Consolas"/>
          <w:spacing w:val="-5"/>
          <w:w w:val="120"/>
          <w:sz w:val="24"/>
          <w:szCs w:val="24"/>
        </w:rPr>
        <w:t xml:space="preserve"> </w:t>
      </w:r>
      <w:r>
        <w:rPr>
          <w:rFonts w:ascii="Consolas"/>
          <w:w w:val="120"/>
          <w:sz w:val="24"/>
          <w:szCs w:val="24"/>
        </w:rPr>
        <w:t>or</w:t>
      </w:r>
      <w:r>
        <w:rPr>
          <w:rFonts w:ascii="Consolas"/>
          <w:spacing w:val="-5"/>
          <w:w w:val="120"/>
          <w:sz w:val="24"/>
          <w:szCs w:val="24"/>
        </w:rPr>
        <w:t xml:space="preserve"> </w:t>
      </w:r>
      <w:r>
        <w:rPr>
          <w:rFonts w:ascii="Consolas"/>
          <w:w w:val="120"/>
          <w:sz w:val="24"/>
          <w:szCs w:val="24"/>
        </w:rPr>
        <w:t>projects</w:t>
      </w:r>
      <w:r>
        <w:rPr>
          <w:rFonts w:ascii="Consolas"/>
          <w:spacing w:val="-5"/>
          <w:w w:val="120"/>
          <w:sz w:val="24"/>
          <w:szCs w:val="24"/>
        </w:rPr>
        <w:t xml:space="preserve"> </w:t>
      </w:r>
      <w:r>
        <w:rPr>
          <w:rFonts w:ascii="Consolas"/>
          <w:w w:val="120"/>
          <w:sz w:val="24"/>
          <w:szCs w:val="24"/>
        </w:rPr>
        <w:t>you</w:t>
      </w:r>
      <w:r>
        <w:rPr>
          <w:rFonts w:ascii="Consolas"/>
          <w:spacing w:val="-5"/>
          <w:w w:val="120"/>
          <w:sz w:val="24"/>
          <w:szCs w:val="24"/>
        </w:rPr>
        <w:t xml:space="preserve"> </w:t>
      </w:r>
      <w:r>
        <w:rPr>
          <w:rFonts w:ascii="Consolas"/>
          <w:w w:val="120"/>
          <w:sz w:val="24"/>
          <w:szCs w:val="24"/>
        </w:rPr>
        <w:t>have done before.</w:t>
      </w:r>
    </w:p>
    <w:p w14:paraId="1EA6A76C">
      <w:pPr>
        <w:pStyle w:val="6"/>
        <w:spacing w:before="3"/>
        <w:rPr>
          <w:rFonts w:ascii="Consolas"/>
          <w:sz w:val="24"/>
          <w:szCs w:val="24"/>
        </w:rPr>
      </w:pPr>
      <w:r>
        <w:rPr>
          <w:rFonts w:ascii="Consolas"/>
          <w:sz w:val="24"/>
          <w:szCs w:val="24"/>
        </w:rPr>
        <mc:AlternateContent>
          <mc:Choice Requires="wps">
            <w:drawing>
              <wp:anchor distT="0" distB="0" distL="0" distR="0" simplePos="0" relativeHeight="251677696" behindDoc="1" locked="0" layoutInCell="1" allowOverlap="1">
                <wp:simplePos x="0" y="0"/>
                <wp:positionH relativeFrom="page">
                  <wp:posOffset>1062990</wp:posOffset>
                </wp:positionH>
                <wp:positionV relativeFrom="paragraph">
                  <wp:posOffset>83820</wp:posOffset>
                </wp:positionV>
                <wp:extent cx="5646420" cy="1270"/>
                <wp:effectExtent l="0" t="0" r="0" b="0"/>
                <wp:wrapTopAndBottom/>
                <wp:docPr id="56" name="Graphic 56"/>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56" o:spid="_x0000_s1026" o:spt="100" style="position:absolute;left:0pt;margin-left:83.7pt;margin-top:6.6pt;height:0.1pt;width:444.6pt;mso-position-horizontal-relative:page;mso-wrap-distance-bottom:0pt;mso-wrap-distance-top:0pt;z-index:-251638784;mso-width-relative:page;mso-height-relative:page;" filled="f" stroked="t" coordsize="5646420,1" o:gfxdata="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3lxFdkAAAAKAQAADwAA&#10;AAAAAAABACAAAAAiAAAAZHJzL2Rvd25yZXYueG1sUEsBAhQAFAAAAAgAh07iQDuGtc4VAgAAfQQA&#10;AA4AAAAAAAAAAQAgAAAAKAEAAGRycy9lMm9Eb2MueG1sUEsFBgAAAAAGAAYAWQEAAK8FAAAAAA==&#10;" path="m0,0l5646407,0e">
                <v:fill on="f" focussize="0,0"/>
                <v:stroke weight="0.796929133858268pt" color="#000000" joinstyle="round"/>
                <v:imagedata o:title=""/>
                <o:lock v:ext="edit" aspectratio="f"/>
                <v:textbox inset="0mm,0mm,0mm,0mm"/>
                <w10:wrap type="topAndBottom"/>
              </v:shape>
            </w:pict>
          </mc:Fallback>
        </mc:AlternateContent>
      </w:r>
    </w:p>
    <w:p w14:paraId="125B7353">
      <w:pPr>
        <w:spacing w:before="122"/>
        <w:ind w:left="1674" w:right="0" w:firstLine="0"/>
        <w:jc w:val="left"/>
        <w:rPr>
          <w:rFonts w:ascii="Calibri"/>
          <w:sz w:val="24"/>
          <w:szCs w:val="24"/>
        </w:rPr>
      </w:pPr>
      <w:r>
        <w:rPr>
          <w:rFonts w:ascii="Calibri"/>
          <w:color w:val="7F7F7F"/>
          <w:w w:val="115"/>
          <w:sz w:val="24"/>
          <w:szCs w:val="24"/>
        </w:rPr>
        <w:t>Poor</w:t>
      </w:r>
      <w:r>
        <w:rPr>
          <w:rFonts w:ascii="Calibri"/>
          <w:color w:val="7F7F7F"/>
          <w:spacing w:val="57"/>
          <w:w w:val="115"/>
          <w:sz w:val="24"/>
          <w:szCs w:val="24"/>
        </w:rPr>
        <w:t xml:space="preserve"> </w:t>
      </w:r>
      <w:r>
        <w:rPr>
          <w:rFonts w:ascii="Calibri"/>
          <w:color w:val="7F7F7F"/>
          <w:w w:val="115"/>
          <w:sz w:val="24"/>
          <w:szCs w:val="24"/>
        </w:rPr>
        <w:t>English</w:t>
      </w:r>
      <w:r>
        <w:rPr>
          <w:rFonts w:ascii="Calibri"/>
          <w:color w:val="7F7F7F"/>
          <w:spacing w:val="58"/>
          <w:w w:val="115"/>
          <w:sz w:val="24"/>
          <w:szCs w:val="24"/>
        </w:rPr>
        <w:t xml:space="preserve"> </w:t>
      </w:r>
      <w:r>
        <w:rPr>
          <w:rFonts w:ascii="Calibri"/>
          <w:color w:val="7F7F7F"/>
          <w:w w:val="115"/>
          <w:sz w:val="24"/>
          <w:szCs w:val="24"/>
        </w:rPr>
        <w:t>input:</w:t>
      </w:r>
      <w:r>
        <w:rPr>
          <w:rFonts w:ascii="Calibri"/>
          <w:color w:val="7F7F7F"/>
          <w:spacing w:val="58"/>
          <w:w w:val="115"/>
          <w:sz w:val="24"/>
          <w:szCs w:val="24"/>
        </w:rPr>
        <w:t xml:space="preserve">  </w:t>
      </w:r>
      <w:r>
        <w:rPr>
          <w:rFonts w:ascii="Calibri"/>
          <w:color w:val="7F7F7F"/>
          <w:w w:val="115"/>
          <w:sz w:val="24"/>
          <w:szCs w:val="24"/>
        </w:rPr>
        <w:t>The</w:t>
      </w:r>
      <w:r>
        <w:rPr>
          <w:rFonts w:ascii="Calibri"/>
          <w:color w:val="7F7F7F"/>
          <w:spacing w:val="58"/>
          <w:w w:val="115"/>
          <w:sz w:val="24"/>
          <w:szCs w:val="24"/>
        </w:rPr>
        <w:t xml:space="preserve"> </w:t>
      </w:r>
      <w:r>
        <w:rPr>
          <w:rFonts w:ascii="Calibri"/>
          <w:color w:val="7F7F7F"/>
          <w:w w:val="115"/>
          <w:sz w:val="24"/>
          <w:szCs w:val="24"/>
        </w:rPr>
        <w:t>patient</w:t>
      </w:r>
      <w:r>
        <w:rPr>
          <w:rFonts w:ascii="Calibri"/>
          <w:color w:val="7F7F7F"/>
          <w:spacing w:val="58"/>
          <w:w w:val="115"/>
          <w:sz w:val="24"/>
          <w:szCs w:val="24"/>
        </w:rPr>
        <w:t xml:space="preserve"> </w:t>
      </w:r>
      <w:r>
        <w:rPr>
          <w:rFonts w:ascii="Calibri"/>
          <w:color w:val="7F7F7F"/>
          <w:w w:val="115"/>
          <w:sz w:val="24"/>
          <w:szCs w:val="24"/>
        </w:rPr>
        <w:t>was</w:t>
      </w:r>
      <w:r>
        <w:rPr>
          <w:rFonts w:ascii="Calibri"/>
          <w:color w:val="7F7F7F"/>
          <w:spacing w:val="57"/>
          <w:w w:val="115"/>
          <w:sz w:val="24"/>
          <w:szCs w:val="24"/>
        </w:rPr>
        <w:t xml:space="preserve"> </w:t>
      </w:r>
      <w:r>
        <w:rPr>
          <w:rFonts w:ascii="Calibri"/>
          <w:color w:val="7F7F7F"/>
          <w:spacing w:val="-2"/>
          <w:w w:val="115"/>
          <w:sz w:val="24"/>
          <w:szCs w:val="24"/>
        </w:rPr>
        <w:t>died.</w:t>
      </w:r>
    </w:p>
    <w:p w14:paraId="39686335">
      <w:pPr>
        <w:spacing w:before="13"/>
        <w:ind w:left="1674" w:right="0" w:firstLine="0"/>
        <w:jc w:val="left"/>
        <w:rPr>
          <w:rFonts w:ascii="Consolas"/>
          <w:sz w:val="24"/>
          <w:szCs w:val="24"/>
        </w:rPr>
      </w:pPr>
      <w:r>
        <w:rPr>
          <w:rFonts w:ascii="Consolas"/>
          <w:w w:val="120"/>
          <w:sz w:val="24"/>
          <w:szCs w:val="24"/>
        </w:rPr>
        <w:t>Good</w:t>
      </w:r>
      <w:r>
        <w:rPr>
          <w:rFonts w:ascii="Consolas"/>
          <w:spacing w:val="-5"/>
          <w:w w:val="120"/>
          <w:sz w:val="24"/>
          <w:szCs w:val="24"/>
        </w:rPr>
        <w:t xml:space="preserve"> </w:t>
      </w:r>
      <w:r>
        <w:rPr>
          <w:rFonts w:ascii="Consolas"/>
          <w:w w:val="120"/>
          <w:sz w:val="24"/>
          <w:szCs w:val="24"/>
        </w:rPr>
        <w:t>English</w:t>
      </w:r>
      <w:r>
        <w:rPr>
          <w:rFonts w:ascii="Consolas"/>
          <w:spacing w:val="-5"/>
          <w:w w:val="120"/>
          <w:sz w:val="24"/>
          <w:szCs w:val="24"/>
        </w:rPr>
        <w:t xml:space="preserve"> </w:t>
      </w:r>
      <w:r>
        <w:rPr>
          <w:rFonts w:ascii="Consolas"/>
          <w:w w:val="120"/>
          <w:sz w:val="24"/>
          <w:szCs w:val="24"/>
        </w:rPr>
        <w:t>output:</w:t>
      </w:r>
      <w:r>
        <w:rPr>
          <w:rFonts w:ascii="Consolas"/>
          <w:spacing w:val="65"/>
          <w:w w:val="150"/>
          <w:sz w:val="24"/>
          <w:szCs w:val="24"/>
        </w:rPr>
        <w:t xml:space="preserve"> </w:t>
      </w:r>
      <w:r>
        <w:rPr>
          <w:rFonts w:ascii="Consolas"/>
          <w:w w:val="120"/>
          <w:sz w:val="24"/>
          <w:szCs w:val="24"/>
        </w:rPr>
        <w:t>The</w:t>
      </w:r>
      <w:r>
        <w:rPr>
          <w:rFonts w:ascii="Consolas"/>
          <w:spacing w:val="-4"/>
          <w:w w:val="120"/>
          <w:sz w:val="24"/>
          <w:szCs w:val="24"/>
        </w:rPr>
        <w:t xml:space="preserve"> </w:t>
      </w:r>
      <w:r>
        <w:rPr>
          <w:rFonts w:ascii="Consolas"/>
          <w:w w:val="120"/>
          <w:sz w:val="24"/>
          <w:szCs w:val="24"/>
        </w:rPr>
        <w:t>patient</w:t>
      </w:r>
      <w:r>
        <w:rPr>
          <w:rFonts w:ascii="Consolas"/>
          <w:spacing w:val="-5"/>
          <w:w w:val="120"/>
          <w:sz w:val="24"/>
          <w:szCs w:val="24"/>
        </w:rPr>
        <w:t xml:space="preserve"> </w:t>
      </w:r>
      <w:r>
        <w:rPr>
          <w:rFonts w:ascii="Consolas"/>
          <w:spacing w:val="-4"/>
          <w:w w:val="120"/>
          <w:sz w:val="24"/>
          <w:szCs w:val="24"/>
        </w:rPr>
        <w:t>died.</w:t>
      </w:r>
    </w:p>
    <w:p w14:paraId="52A7465F">
      <w:pPr>
        <w:pStyle w:val="6"/>
        <w:rPr>
          <w:rFonts w:ascii="Consolas"/>
          <w:sz w:val="24"/>
          <w:szCs w:val="24"/>
        </w:rPr>
      </w:pPr>
      <w:r>
        <w:rPr>
          <w:rFonts w:ascii="Consolas"/>
          <w:sz w:val="24"/>
          <w:szCs w:val="24"/>
        </w:rPr>
        <mc:AlternateContent>
          <mc:Choice Requires="wps">
            <w:drawing>
              <wp:anchor distT="0" distB="0" distL="0" distR="0" simplePos="0" relativeHeight="251677696" behindDoc="1" locked="0" layoutInCell="1" allowOverlap="1">
                <wp:simplePos x="0" y="0"/>
                <wp:positionH relativeFrom="page">
                  <wp:posOffset>1062990</wp:posOffset>
                </wp:positionH>
                <wp:positionV relativeFrom="paragraph">
                  <wp:posOffset>97155</wp:posOffset>
                </wp:positionV>
                <wp:extent cx="5646420" cy="1270"/>
                <wp:effectExtent l="0" t="0" r="0" b="0"/>
                <wp:wrapTopAndBottom/>
                <wp:docPr id="57" name="Graphic 57"/>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57" o:spid="_x0000_s1026" o:spt="100" style="position:absolute;left:0pt;margin-left:83.7pt;margin-top:7.65pt;height:0.1pt;width:444.6pt;mso-position-horizontal-relative:page;mso-wrap-distance-bottom:0pt;mso-wrap-distance-top:0pt;z-index:-251638784;mso-width-relative:page;mso-height-relative:page;" filled="f" stroked="t" coordsize="5646420,1" o:gfxdata="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NzkF3aAAAACgEAAA8A&#10;AAAAAAAAAQAgAAAAIgAAAGRycy9kb3ducmV2LnhtbFBLAQIUABQAAAAIAIdO4kAxqt9/FQIAAH0E&#10;AAAOAAAAAAAAAAEAIAAAACkBAABkcnMvZTJvRG9jLnhtbFBLBQYAAAAABgAGAFkBAACwBQAAAAA=&#10;" path="m0,0l5646407,0e">
                <v:fill on="f" focussize="0,0"/>
                <v:stroke weight="0.796929133858268pt" color="#000000" joinstyle="round"/>
                <v:imagedata o:title=""/>
                <o:lock v:ext="edit" aspectratio="f"/>
                <v:textbox inset="0mm,0mm,0mm,0mm"/>
                <w10:wrap type="topAndBottom"/>
              </v:shape>
            </w:pict>
          </mc:Fallback>
        </mc:AlternateContent>
      </w:r>
    </w:p>
    <w:p w14:paraId="18CF101D">
      <w:pPr>
        <w:spacing w:before="122"/>
        <w:ind w:left="1674" w:right="0" w:firstLine="0"/>
        <w:jc w:val="left"/>
        <w:rPr>
          <w:rFonts w:ascii="Calibri"/>
          <w:sz w:val="24"/>
          <w:szCs w:val="24"/>
        </w:rPr>
      </w:pPr>
      <w:r>
        <w:rPr>
          <w:rFonts w:ascii="Calibri"/>
          <w:color w:val="7F7F7F"/>
          <w:w w:val="125"/>
          <w:sz w:val="24"/>
          <w:szCs w:val="24"/>
        </w:rPr>
        <w:t>Poor</w:t>
      </w:r>
      <w:r>
        <w:rPr>
          <w:rFonts w:ascii="Calibri"/>
          <w:color w:val="7F7F7F"/>
          <w:spacing w:val="44"/>
          <w:w w:val="125"/>
          <w:sz w:val="24"/>
          <w:szCs w:val="24"/>
        </w:rPr>
        <w:t xml:space="preserve"> </w:t>
      </w:r>
      <w:r>
        <w:rPr>
          <w:rFonts w:ascii="Calibri"/>
          <w:color w:val="7F7F7F"/>
          <w:w w:val="125"/>
          <w:sz w:val="24"/>
          <w:szCs w:val="24"/>
        </w:rPr>
        <w:t>English</w:t>
      </w:r>
      <w:r>
        <w:rPr>
          <w:rFonts w:ascii="Calibri"/>
          <w:color w:val="7F7F7F"/>
          <w:spacing w:val="44"/>
          <w:w w:val="125"/>
          <w:sz w:val="24"/>
          <w:szCs w:val="24"/>
        </w:rPr>
        <w:t xml:space="preserve"> </w:t>
      </w:r>
      <w:r>
        <w:rPr>
          <w:rFonts w:ascii="Calibri"/>
          <w:color w:val="7F7F7F"/>
          <w:w w:val="125"/>
          <w:sz w:val="24"/>
          <w:szCs w:val="24"/>
        </w:rPr>
        <w:t>input:</w:t>
      </w:r>
      <w:r>
        <w:rPr>
          <w:rFonts w:ascii="Calibri"/>
          <w:color w:val="7F7F7F"/>
          <w:spacing w:val="45"/>
          <w:w w:val="125"/>
          <w:sz w:val="24"/>
          <w:szCs w:val="24"/>
        </w:rPr>
        <w:t xml:space="preserve">  </w:t>
      </w:r>
      <w:r>
        <w:rPr>
          <w:rFonts w:ascii="Calibri"/>
          <w:color w:val="7F7F7F"/>
          <w:w w:val="105"/>
          <w:sz w:val="24"/>
          <w:szCs w:val="24"/>
        </w:rPr>
        <w:t>We</w:t>
      </w:r>
      <w:r>
        <w:rPr>
          <w:rFonts w:ascii="Calibri"/>
          <w:color w:val="7F7F7F"/>
          <w:spacing w:val="44"/>
          <w:w w:val="125"/>
          <w:sz w:val="24"/>
          <w:szCs w:val="24"/>
        </w:rPr>
        <w:t xml:space="preserve"> </w:t>
      </w:r>
      <w:r>
        <w:rPr>
          <w:rFonts w:ascii="Calibri"/>
          <w:color w:val="7F7F7F"/>
          <w:w w:val="125"/>
          <w:sz w:val="24"/>
          <w:szCs w:val="24"/>
        </w:rPr>
        <w:t>think</w:t>
      </w:r>
      <w:r>
        <w:rPr>
          <w:rFonts w:ascii="Calibri"/>
          <w:color w:val="7F7F7F"/>
          <w:spacing w:val="44"/>
          <w:w w:val="125"/>
          <w:sz w:val="24"/>
          <w:szCs w:val="24"/>
        </w:rPr>
        <w:t xml:space="preserve"> </w:t>
      </w:r>
      <w:r>
        <w:rPr>
          <w:rFonts w:ascii="Calibri"/>
          <w:color w:val="7F7F7F"/>
          <w:w w:val="125"/>
          <w:sz w:val="24"/>
          <w:szCs w:val="24"/>
        </w:rPr>
        <w:t>that</w:t>
      </w:r>
      <w:r>
        <w:rPr>
          <w:rFonts w:ascii="Calibri"/>
          <w:color w:val="7F7F7F"/>
          <w:spacing w:val="45"/>
          <w:w w:val="125"/>
          <w:sz w:val="24"/>
          <w:szCs w:val="24"/>
        </w:rPr>
        <w:t xml:space="preserve"> </w:t>
      </w:r>
      <w:r>
        <w:rPr>
          <w:rFonts w:ascii="Calibri"/>
          <w:color w:val="7F7F7F"/>
          <w:w w:val="125"/>
          <w:sz w:val="24"/>
          <w:szCs w:val="24"/>
        </w:rPr>
        <w:t>Leslie</w:t>
      </w:r>
      <w:r>
        <w:rPr>
          <w:rFonts w:ascii="Calibri"/>
          <w:color w:val="7F7F7F"/>
          <w:spacing w:val="44"/>
          <w:w w:val="125"/>
          <w:sz w:val="24"/>
          <w:szCs w:val="24"/>
        </w:rPr>
        <w:t xml:space="preserve"> </w:t>
      </w:r>
      <w:r>
        <w:rPr>
          <w:rFonts w:ascii="Calibri"/>
          <w:color w:val="7F7F7F"/>
          <w:w w:val="125"/>
          <w:sz w:val="24"/>
          <w:szCs w:val="24"/>
        </w:rPr>
        <w:t>likes</w:t>
      </w:r>
      <w:r>
        <w:rPr>
          <w:rFonts w:ascii="Calibri"/>
          <w:color w:val="7F7F7F"/>
          <w:spacing w:val="44"/>
          <w:w w:val="125"/>
          <w:sz w:val="24"/>
          <w:szCs w:val="24"/>
        </w:rPr>
        <w:t xml:space="preserve"> </w:t>
      </w:r>
      <w:r>
        <w:rPr>
          <w:rFonts w:ascii="Calibri"/>
          <w:color w:val="7F7F7F"/>
          <w:spacing w:val="-2"/>
          <w:w w:val="125"/>
          <w:sz w:val="24"/>
          <w:szCs w:val="24"/>
        </w:rPr>
        <w:t>ourselves.</w:t>
      </w:r>
    </w:p>
    <w:p w14:paraId="7434CC46">
      <w:pPr>
        <w:spacing w:before="13"/>
        <w:ind w:left="1674" w:right="0" w:firstLine="0"/>
        <w:jc w:val="left"/>
        <w:rPr>
          <w:rFonts w:ascii="Consolas"/>
          <w:sz w:val="24"/>
          <w:szCs w:val="24"/>
        </w:rPr>
      </w:pPr>
      <w:r>
        <w:rPr>
          <w:rFonts w:ascii="Consolas"/>
          <w:w w:val="120"/>
          <w:sz w:val="24"/>
          <w:szCs w:val="24"/>
        </w:rPr>
        <w:t>Good</w:t>
      </w:r>
      <w:r>
        <w:rPr>
          <w:rFonts w:ascii="Consolas"/>
          <w:spacing w:val="-5"/>
          <w:w w:val="120"/>
          <w:sz w:val="24"/>
          <w:szCs w:val="24"/>
        </w:rPr>
        <w:t xml:space="preserve"> </w:t>
      </w:r>
      <w:r>
        <w:rPr>
          <w:rFonts w:ascii="Consolas"/>
          <w:w w:val="120"/>
          <w:sz w:val="24"/>
          <w:szCs w:val="24"/>
        </w:rPr>
        <w:t>English</w:t>
      </w:r>
      <w:r>
        <w:rPr>
          <w:rFonts w:ascii="Consolas"/>
          <w:spacing w:val="-4"/>
          <w:w w:val="120"/>
          <w:sz w:val="24"/>
          <w:szCs w:val="24"/>
        </w:rPr>
        <w:t xml:space="preserve"> </w:t>
      </w:r>
      <w:r>
        <w:rPr>
          <w:rFonts w:ascii="Consolas"/>
          <w:w w:val="120"/>
          <w:sz w:val="24"/>
          <w:szCs w:val="24"/>
        </w:rPr>
        <w:t>output:</w:t>
      </w:r>
      <w:r>
        <w:rPr>
          <w:rFonts w:ascii="Consolas"/>
          <w:spacing w:val="65"/>
          <w:w w:val="150"/>
          <w:sz w:val="24"/>
          <w:szCs w:val="24"/>
        </w:rPr>
        <w:t xml:space="preserve"> </w:t>
      </w:r>
      <w:r>
        <w:rPr>
          <w:rFonts w:ascii="Consolas"/>
          <w:w w:val="120"/>
          <w:sz w:val="24"/>
          <w:szCs w:val="24"/>
        </w:rPr>
        <w:t>We</w:t>
      </w:r>
      <w:r>
        <w:rPr>
          <w:rFonts w:ascii="Consolas"/>
          <w:spacing w:val="-5"/>
          <w:w w:val="120"/>
          <w:sz w:val="24"/>
          <w:szCs w:val="24"/>
        </w:rPr>
        <w:t xml:space="preserve"> </w:t>
      </w:r>
      <w:r>
        <w:rPr>
          <w:rFonts w:ascii="Consolas"/>
          <w:w w:val="120"/>
          <w:sz w:val="24"/>
          <w:szCs w:val="24"/>
        </w:rPr>
        <w:t>think</w:t>
      </w:r>
      <w:r>
        <w:rPr>
          <w:rFonts w:ascii="Consolas"/>
          <w:spacing w:val="-4"/>
          <w:w w:val="120"/>
          <w:sz w:val="24"/>
          <w:szCs w:val="24"/>
        </w:rPr>
        <w:t xml:space="preserve"> </w:t>
      </w:r>
      <w:r>
        <w:rPr>
          <w:rFonts w:ascii="Consolas"/>
          <w:w w:val="120"/>
          <w:sz w:val="24"/>
          <w:szCs w:val="24"/>
        </w:rPr>
        <w:t>that</w:t>
      </w:r>
      <w:r>
        <w:rPr>
          <w:rFonts w:ascii="Consolas"/>
          <w:spacing w:val="-4"/>
          <w:w w:val="120"/>
          <w:sz w:val="24"/>
          <w:szCs w:val="24"/>
        </w:rPr>
        <w:t xml:space="preserve"> </w:t>
      </w:r>
      <w:r>
        <w:rPr>
          <w:rFonts w:ascii="Consolas"/>
          <w:w w:val="120"/>
          <w:sz w:val="24"/>
          <w:szCs w:val="24"/>
        </w:rPr>
        <w:t>Leslie</w:t>
      </w:r>
      <w:r>
        <w:rPr>
          <w:rFonts w:ascii="Consolas"/>
          <w:spacing w:val="-5"/>
          <w:w w:val="120"/>
          <w:sz w:val="24"/>
          <w:szCs w:val="24"/>
        </w:rPr>
        <w:t xml:space="preserve"> </w:t>
      </w:r>
      <w:r>
        <w:rPr>
          <w:rFonts w:ascii="Consolas"/>
          <w:w w:val="120"/>
          <w:sz w:val="24"/>
          <w:szCs w:val="24"/>
        </w:rPr>
        <w:t>likes</w:t>
      </w:r>
      <w:r>
        <w:rPr>
          <w:rFonts w:ascii="Consolas"/>
          <w:spacing w:val="-4"/>
          <w:w w:val="120"/>
          <w:sz w:val="24"/>
          <w:szCs w:val="24"/>
        </w:rPr>
        <w:t xml:space="preserve"> </w:t>
      </w:r>
      <w:r>
        <w:rPr>
          <w:rFonts w:ascii="Consolas"/>
          <w:spacing w:val="-5"/>
          <w:w w:val="120"/>
          <w:sz w:val="24"/>
          <w:szCs w:val="24"/>
        </w:rPr>
        <w:t>us.</w:t>
      </w:r>
    </w:p>
    <w:p w14:paraId="7489F191">
      <w:pPr>
        <w:pStyle w:val="6"/>
        <w:rPr>
          <w:rFonts w:ascii="Consolas"/>
          <w:sz w:val="24"/>
          <w:szCs w:val="24"/>
        </w:rPr>
      </w:pPr>
      <w:r>
        <w:rPr>
          <w:rFonts w:ascii="Consolas"/>
          <w:sz w:val="24"/>
          <w:szCs w:val="24"/>
        </w:rPr>
        <mc:AlternateContent>
          <mc:Choice Requires="wps">
            <w:drawing>
              <wp:anchor distT="0" distB="0" distL="0" distR="0" simplePos="0" relativeHeight="251678720" behindDoc="1" locked="0" layoutInCell="1" allowOverlap="1">
                <wp:simplePos x="0" y="0"/>
                <wp:positionH relativeFrom="page">
                  <wp:posOffset>1062990</wp:posOffset>
                </wp:positionH>
                <wp:positionV relativeFrom="paragraph">
                  <wp:posOffset>97155</wp:posOffset>
                </wp:positionV>
                <wp:extent cx="5646420" cy="1270"/>
                <wp:effectExtent l="0" t="0" r="0" b="0"/>
                <wp:wrapTopAndBottom/>
                <wp:docPr id="58" name="Graphic 58"/>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58" o:spid="_x0000_s1026" o:spt="100" style="position:absolute;left:0pt;margin-left:83.7pt;margin-top:7.65pt;height:0.1pt;width:444.6pt;mso-position-horizontal-relative:page;mso-wrap-distance-bottom:0pt;mso-wrap-distance-top:0pt;z-index:-251637760;mso-width-relative:page;mso-height-relative:page;" filled="f" stroked="t" coordsize="5646420,1" o:gfxdata="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NzkF3aAAAACgEAAA8A&#10;AAAAAAAAAQAgAAAAIgAAAGRycy9kb3ducmV2LnhtbFBLAQIUABQAAAAIAIdO4kASES1UFQIAAH0E&#10;AAAOAAAAAAAAAAEAIAAAACkBAABkcnMvZTJvRG9jLnhtbFBLBQYAAAAABgAGAFkBAACwBQAAAAA=&#10;" path="m0,0l5646407,0e">
                <v:fill on="f" focussize="0,0"/>
                <v:stroke weight="0.796929133858268pt" color="#000000" joinstyle="round"/>
                <v:imagedata o:title=""/>
                <o:lock v:ext="edit" aspectratio="f"/>
                <v:textbox inset="0mm,0mm,0mm,0mm"/>
                <w10:wrap type="topAndBottom"/>
              </v:shape>
            </w:pict>
          </mc:Fallback>
        </mc:AlternateContent>
      </w:r>
    </w:p>
    <w:p w14:paraId="7FC1F3E1">
      <w:pPr>
        <w:spacing w:before="122"/>
        <w:ind w:left="1674" w:right="0" w:firstLine="0"/>
        <w:jc w:val="left"/>
        <w:rPr>
          <w:rFonts w:ascii="Calibri"/>
          <w:sz w:val="24"/>
          <w:szCs w:val="24"/>
        </w:rPr>
      </w:pPr>
      <w:r>
        <w:rPr>
          <w:rFonts w:ascii="Calibri"/>
          <w:color w:val="7F7F7F"/>
          <w:w w:val="120"/>
          <w:sz w:val="24"/>
          <w:szCs w:val="24"/>
        </w:rPr>
        <w:t>Poor</w:t>
      </w:r>
      <w:r>
        <w:rPr>
          <w:rFonts w:ascii="Calibri"/>
          <w:color w:val="7F7F7F"/>
          <w:spacing w:val="22"/>
          <w:w w:val="130"/>
          <w:sz w:val="24"/>
          <w:szCs w:val="24"/>
        </w:rPr>
        <w:t xml:space="preserve"> </w:t>
      </w:r>
      <w:r>
        <w:rPr>
          <w:rFonts w:ascii="Calibri"/>
          <w:color w:val="7F7F7F"/>
          <w:w w:val="130"/>
          <w:sz w:val="24"/>
          <w:szCs w:val="24"/>
        </w:rPr>
        <w:t>English</w:t>
      </w:r>
      <w:r>
        <w:rPr>
          <w:rFonts w:ascii="Calibri"/>
          <w:color w:val="7F7F7F"/>
          <w:spacing w:val="22"/>
          <w:w w:val="130"/>
          <w:sz w:val="24"/>
          <w:szCs w:val="24"/>
        </w:rPr>
        <w:t xml:space="preserve"> </w:t>
      </w:r>
      <w:r>
        <w:rPr>
          <w:rFonts w:ascii="Calibri"/>
          <w:color w:val="7F7F7F"/>
          <w:w w:val="130"/>
          <w:sz w:val="24"/>
          <w:szCs w:val="24"/>
        </w:rPr>
        <w:t>input:</w:t>
      </w:r>
      <w:r>
        <w:rPr>
          <w:rFonts w:ascii="Calibri"/>
          <w:color w:val="7F7F7F"/>
          <w:spacing w:val="22"/>
          <w:w w:val="130"/>
          <w:sz w:val="24"/>
          <w:szCs w:val="24"/>
        </w:rPr>
        <w:t xml:space="preserve">  </w:t>
      </w:r>
      <w:r>
        <w:rPr>
          <w:rFonts w:ascii="Calibri"/>
          <w:color w:val="7F7F7F"/>
          <w:w w:val="130"/>
          <w:sz w:val="24"/>
          <w:szCs w:val="24"/>
        </w:rPr>
        <w:t>Janet</w:t>
      </w:r>
      <w:r>
        <w:rPr>
          <w:rFonts w:ascii="Calibri"/>
          <w:color w:val="7F7F7F"/>
          <w:spacing w:val="23"/>
          <w:w w:val="130"/>
          <w:sz w:val="24"/>
          <w:szCs w:val="24"/>
        </w:rPr>
        <w:t xml:space="preserve"> </w:t>
      </w:r>
      <w:r>
        <w:rPr>
          <w:rFonts w:ascii="Calibri"/>
          <w:color w:val="7F7F7F"/>
          <w:w w:val="120"/>
          <w:sz w:val="24"/>
          <w:szCs w:val="24"/>
        </w:rPr>
        <w:t>broke</w:t>
      </w:r>
      <w:r>
        <w:rPr>
          <w:rFonts w:ascii="Calibri"/>
          <w:color w:val="7F7F7F"/>
          <w:spacing w:val="14"/>
          <w:w w:val="150"/>
          <w:sz w:val="24"/>
          <w:szCs w:val="24"/>
        </w:rPr>
        <w:t xml:space="preserve"> </w:t>
      </w:r>
      <w:r>
        <w:rPr>
          <w:rFonts w:ascii="Calibri"/>
          <w:color w:val="7F7F7F"/>
          <w:w w:val="150"/>
          <w:sz w:val="24"/>
          <w:szCs w:val="24"/>
        </w:rPr>
        <w:t>Bill</w:t>
      </w:r>
      <w:r>
        <w:rPr>
          <w:rFonts w:ascii="Calibri"/>
          <w:color w:val="7F7F7F"/>
          <w:spacing w:val="14"/>
          <w:w w:val="150"/>
          <w:sz w:val="24"/>
          <w:szCs w:val="24"/>
        </w:rPr>
        <w:t xml:space="preserve"> </w:t>
      </w:r>
      <w:r>
        <w:rPr>
          <w:rFonts w:ascii="Calibri"/>
          <w:color w:val="7F7F7F"/>
          <w:w w:val="120"/>
          <w:sz w:val="24"/>
          <w:szCs w:val="24"/>
        </w:rPr>
        <w:t>on</w:t>
      </w:r>
      <w:r>
        <w:rPr>
          <w:rFonts w:ascii="Calibri"/>
          <w:color w:val="7F7F7F"/>
          <w:spacing w:val="22"/>
          <w:w w:val="130"/>
          <w:sz w:val="24"/>
          <w:szCs w:val="24"/>
        </w:rPr>
        <w:t xml:space="preserve"> </w:t>
      </w:r>
      <w:r>
        <w:rPr>
          <w:rFonts w:ascii="Calibri"/>
          <w:color w:val="7F7F7F"/>
          <w:w w:val="130"/>
          <w:sz w:val="24"/>
          <w:szCs w:val="24"/>
        </w:rPr>
        <w:t>the</w:t>
      </w:r>
      <w:r>
        <w:rPr>
          <w:rFonts w:ascii="Calibri"/>
          <w:color w:val="7F7F7F"/>
          <w:spacing w:val="23"/>
          <w:w w:val="130"/>
          <w:sz w:val="24"/>
          <w:szCs w:val="24"/>
        </w:rPr>
        <w:t xml:space="preserve"> </w:t>
      </w:r>
      <w:r>
        <w:rPr>
          <w:rFonts w:ascii="Calibri"/>
          <w:color w:val="7F7F7F"/>
          <w:spacing w:val="-2"/>
          <w:w w:val="130"/>
          <w:sz w:val="24"/>
          <w:szCs w:val="24"/>
        </w:rPr>
        <w:t>finger.</w:t>
      </w:r>
    </w:p>
    <w:p w14:paraId="6141FF62">
      <w:pPr>
        <w:spacing w:before="13"/>
        <w:ind w:left="1674" w:right="0" w:firstLine="0"/>
        <w:jc w:val="left"/>
        <w:rPr>
          <w:rFonts w:ascii="Consolas"/>
          <w:sz w:val="24"/>
          <w:szCs w:val="24"/>
        </w:rPr>
      </w:pPr>
      <w:r>
        <w:rPr>
          <w:rFonts w:ascii="Consolas"/>
          <w:w w:val="120"/>
          <w:sz w:val="24"/>
          <w:szCs w:val="24"/>
        </w:rPr>
        <w:t>Good</w:t>
      </w:r>
      <w:r>
        <w:rPr>
          <w:rFonts w:ascii="Consolas"/>
          <w:spacing w:val="-5"/>
          <w:w w:val="120"/>
          <w:sz w:val="24"/>
          <w:szCs w:val="24"/>
        </w:rPr>
        <w:t xml:space="preserve"> </w:t>
      </w:r>
      <w:r>
        <w:rPr>
          <w:rFonts w:ascii="Consolas"/>
          <w:w w:val="120"/>
          <w:sz w:val="24"/>
          <w:szCs w:val="24"/>
        </w:rPr>
        <w:t>English</w:t>
      </w:r>
      <w:r>
        <w:rPr>
          <w:rFonts w:ascii="Consolas"/>
          <w:spacing w:val="-5"/>
          <w:w w:val="120"/>
          <w:sz w:val="24"/>
          <w:szCs w:val="24"/>
        </w:rPr>
        <w:t xml:space="preserve"> </w:t>
      </w:r>
      <w:r>
        <w:rPr>
          <w:rFonts w:ascii="Consolas"/>
          <w:w w:val="120"/>
          <w:sz w:val="24"/>
          <w:szCs w:val="24"/>
        </w:rPr>
        <w:t>output:</w:t>
      </w:r>
      <w:r>
        <w:rPr>
          <w:rFonts w:ascii="Consolas"/>
          <w:spacing w:val="64"/>
          <w:w w:val="150"/>
          <w:sz w:val="24"/>
          <w:szCs w:val="24"/>
        </w:rPr>
        <w:t xml:space="preserve"> </w:t>
      </w:r>
      <w:r>
        <w:rPr>
          <w:rFonts w:ascii="Consolas"/>
          <w:w w:val="120"/>
          <w:sz w:val="24"/>
          <w:szCs w:val="24"/>
        </w:rPr>
        <w:t>Janet</w:t>
      </w:r>
      <w:r>
        <w:rPr>
          <w:rFonts w:ascii="Consolas"/>
          <w:spacing w:val="-5"/>
          <w:w w:val="120"/>
          <w:sz w:val="24"/>
          <w:szCs w:val="24"/>
        </w:rPr>
        <w:t xml:space="preserve"> </w:t>
      </w:r>
      <w:r>
        <w:rPr>
          <w:rFonts w:ascii="Consolas"/>
          <w:w w:val="120"/>
          <w:sz w:val="24"/>
          <w:szCs w:val="24"/>
        </w:rPr>
        <w:t>broke</w:t>
      </w:r>
      <w:r>
        <w:rPr>
          <w:rFonts w:ascii="Consolas"/>
          <w:spacing w:val="-4"/>
          <w:w w:val="120"/>
          <w:sz w:val="24"/>
          <w:szCs w:val="24"/>
        </w:rPr>
        <w:t xml:space="preserve"> </w:t>
      </w:r>
      <w:r>
        <w:rPr>
          <w:rFonts w:ascii="Consolas"/>
          <w:w w:val="120"/>
          <w:sz w:val="24"/>
          <w:szCs w:val="24"/>
        </w:rPr>
        <w:t>Bill's</w:t>
      </w:r>
      <w:r>
        <w:rPr>
          <w:rFonts w:ascii="Consolas"/>
          <w:spacing w:val="-5"/>
          <w:w w:val="120"/>
          <w:sz w:val="24"/>
          <w:szCs w:val="24"/>
        </w:rPr>
        <w:t xml:space="preserve"> </w:t>
      </w:r>
      <w:r>
        <w:rPr>
          <w:rFonts w:ascii="Consolas"/>
          <w:spacing w:val="-2"/>
          <w:w w:val="120"/>
          <w:sz w:val="24"/>
          <w:szCs w:val="24"/>
        </w:rPr>
        <w:t>finger.</w:t>
      </w:r>
    </w:p>
    <w:p w14:paraId="0BDC4D8A">
      <w:pPr>
        <w:pStyle w:val="6"/>
        <w:rPr>
          <w:rFonts w:ascii="Consolas"/>
          <w:sz w:val="24"/>
          <w:szCs w:val="24"/>
        </w:rPr>
      </w:pPr>
      <w:r>
        <w:rPr>
          <w:rFonts w:ascii="Consolas"/>
          <w:sz w:val="24"/>
          <w:szCs w:val="24"/>
        </w:rPr>
        <mc:AlternateContent>
          <mc:Choice Requires="wps">
            <w:drawing>
              <wp:anchor distT="0" distB="0" distL="0" distR="0" simplePos="0" relativeHeight="251678720" behindDoc="1" locked="0" layoutInCell="1" allowOverlap="1">
                <wp:simplePos x="0" y="0"/>
                <wp:positionH relativeFrom="page">
                  <wp:posOffset>1062990</wp:posOffset>
                </wp:positionH>
                <wp:positionV relativeFrom="paragraph">
                  <wp:posOffset>97155</wp:posOffset>
                </wp:positionV>
                <wp:extent cx="5646420" cy="1270"/>
                <wp:effectExtent l="0" t="0" r="0" b="0"/>
                <wp:wrapTopAndBottom/>
                <wp:docPr id="59" name="Graphic 59"/>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59" o:spid="_x0000_s1026" o:spt="100" style="position:absolute;left:0pt;margin-left:83.7pt;margin-top:7.65pt;height:0.1pt;width:444.6pt;mso-position-horizontal-relative:page;mso-wrap-distance-bottom:0pt;mso-wrap-distance-top:0pt;z-index:-251637760;mso-width-relative:page;mso-height-relative:page;" filled="f" stroked="t" coordsize="5646420,1" o:gfxdata="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NzkF3aAAAACgEAAA8A&#10;AAAAAAAAAQAgAAAAIgAAAGRycy9kb3ducmV2LnhtbFBLAQIUABQAAAAIAIdO4kAYPUflFQIAAH0E&#10;AAAOAAAAAAAAAAEAIAAAACkBAABkcnMvZTJvRG9jLnhtbFBLBQYAAAAABgAGAFkBAACwBQAAAAA=&#10;" path="m0,0l5646407,0e">
                <v:fill on="f" focussize="0,0"/>
                <v:stroke weight="0.796929133858268pt" color="#000000" joinstyle="round"/>
                <v:imagedata o:title=""/>
                <o:lock v:ext="edit" aspectratio="f"/>
                <v:textbox inset="0mm,0mm,0mm,0mm"/>
                <w10:wrap type="topAndBottom"/>
              </v:shape>
            </w:pict>
          </mc:Fallback>
        </mc:AlternateContent>
      </w:r>
    </w:p>
    <w:p w14:paraId="5FEACE54">
      <w:pPr>
        <w:spacing w:before="122"/>
        <w:ind w:left="1674" w:right="0" w:firstLine="0"/>
        <w:jc w:val="left"/>
        <w:rPr>
          <w:rFonts w:ascii="Calibri"/>
          <w:sz w:val="24"/>
          <w:szCs w:val="24"/>
        </w:rPr>
      </w:pPr>
      <w:r>
        <w:rPr>
          <w:rFonts w:ascii="Calibri"/>
          <w:color w:val="7F7F7F"/>
          <w:w w:val="120"/>
          <w:sz w:val="24"/>
          <w:szCs w:val="24"/>
        </w:rPr>
        <w:t>Poor</w:t>
      </w:r>
      <w:r>
        <w:rPr>
          <w:rFonts w:ascii="Calibri"/>
          <w:color w:val="7F7F7F"/>
          <w:spacing w:val="43"/>
          <w:w w:val="120"/>
          <w:sz w:val="24"/>
          <w:szCs w:val="24"/>
        </w:rPr>
        <w:t xml:space="preserve"> </w:t>
      </w:r>
      <w:r>
        <w:rPr>
          <w:rFonts w:ascii="Calibri"/>
          <w:color w:val="7F7F7F"/>
          <w:w w:val="120"/>
          <w:sz w:val="24"/>
          <w:szCs w:val="24"/>
        </w:rPr>
        <w:t>English</w:t>
      </w:r>
      <w:r>
        <w:rPr>
          <w:rFonts w:ascii="Calibri"/>
          <w:color w:val="7F7F7F"/>
          <w:spacing w:val="43"/>
          <w:w w:val="120"/>
          <w:sz w:val="24"/>
          <w:szCs w:val="24"/>
        </w:rPr>
        <w:t xml:space="preserve"> </w:t>
      </w:r>
      <w:r>
        <w:rPr>
          <w:rFonts w:ascii="Calibri"/>
          <w:color w:val="7F7F7F"/>
          <w:w w:val="120"/>
          <w:sz w:val="24"/>
          <w:szCs w:val="24"/>
        </w:rPr>
        <w:t>input:</w:t>
      </w:r>
      <w:r>
        <w:rPr>
          <w:rFonts w:ascii="Calibri"/>
          <w:color w:val="7F7F7F"/>
          <w:spacing w:val="43"/>
          <w:w w:val="120"/>
          <w:sz w:val="24"/>
          <w:szCs w:val="24"/>
        </w:rPr>
        <w:t xml:space="preserve">  </w:t>
      </w:r>
      <w:r>
        <w:rPr>
          <w:rFonts w:ascii="Calibri"/>
          <w:color w:val="7F7F7F"/>
          <w:w w:val="120"/>
          <w:sz w:val="24"/>
          <w:szCs w:val="24"/>
        </w:rPr>
        <w:t>Mary</w:t>
      </w:r>
      <w:r>
        <w:rPr>
          <w:rFonts w:ascii="Calibri"/>
          <w:color w:val="7F7F7F"/>
          <w:spacing w:val="45"/>
          <w:w w:val="120"/>
          <w:sz w:val="24"/>
          <w:szCs w:val="24"/>
        </w:rPr>
        <w:t xml:space="preserve"> </w:t>
      </w:r>
      <w:r>
        <w:rPr>
          <w:rFonts w:ascii="Calibri"/>
          <w:color w:val="7F7F7F"/>
          <w:w w:val="120"/>
          <w:sz w:val="24"/>
          <w:szCs w:val="24"/>
        </w:rPr>
        <w:t>arranged</w:t>
      </w:r>
      <w:r>
        <w:rPr>
          <w:rFonts w:ascii="Calibri"/>
          <w:color w:val="7F7F7F"/>
          <w:spacing w:val="41"/>
          <w:w w:val="125"/>
          <w:sz w:val="24"/>
          <w:szCs w:val="24"/>
        </w:rPr>
        <w:t xml:space="preserve"> </w:t>
      </w:r>
      <w:r>
        <w:rPr>
          <w:rFonts w:ascii="Calibri"/>
          <w:color w:val="7F7F7F"/>
          <w:w w:val="125"/>
          <w:sz w:val="24"/>
          <w:szCs w:val="24"/>
        </w:rPr>
        <w:t>for,</w:t>
      </w:r>
      <w:r>
        <w:rPr>
          <w:rFonts w:ascii="Calibri"/>
          <w:color w:val="7F7F7F"/>
          <w:spacing w:val="41"/>
          <w:w w:val="125"/>
          <w:sz w:val="24"/>
          <w:szCs w:val="24"/>
        </w:rPr>
        <w:t xml:space="preserve"> </w:t>
      </w:r>
      <w:r>
        <w:rPr>
          <w:rFonts w:ascii="Calibri"/>
          <w:color w:val="7F7F7F"/>
          <w:w w:val="120"/>
          <w:sz w:val="24"/>
          <w:szCs w:val="24"/>
        </w:rPr>
        <w:t>in</w:t>
      </w:r>
      <w:r>
        <w:rPr>
          <w:rFonts w:ascii="Calibri"/>
          <w:color w:val="7F7F7F"/>
          <w:spacing w:val="41"/>
          <w:w w:val="125"/>
          <w:sz w:val="24"/>
          <w:szCs w:val="24"/>
        </w:rPr>
        <w:t xml:space="preserve"> </w:t>
      </w:r>
      <w:r>
        <w:rPr>
          <w:rFonts w:ascii="Calibri"/>
          <w:color w:val="7F7F7F"/>
          <w:w w:val="125"/>
          <w:sz w:val="24"/>
          <w:szCs w:val="24"/>
        </w:rPr>
        <w:t>St.</w:t>
      </w:r>
      <w:r>
        <w:rPr>
          <w:rFonts w:ascii="Calibri"/>
          <w:color w:val="7F7F7F"/>
          <w:spacing w:val="42"/>
          <w:w w:val="125"/>
          <w:sz w:val="24"/>
          <w:szCs w:val="24"/>
        </w:rPr>
        <w:t xml:space="preserve">  </w:t>
      </w:r>
      <w:r>
        <w:rPr>
          <w:rFonts w:ascii="Calibri"/>
          <w:color w:val="7F7F7F"/>
          <w:w w:val="120"/>
          <w:sz w:val="24"/>
          <w:szCs w:val="24"/>
        </w:rPr>
        <w:t>Louis,</w:t>
      </w:r>
      <w:r>
        <w:rPr>
          <w:rFonts w:ascii="Calibri"/>
          <w:color w:val="7F7F7F"/>
          <w:spacing w:val="43"/>
          <w:w w:val="120"/>
          <w:sz w:val="24"/>
          <w:szCs w:val="24"/>
        </w:rPr>
        <w:t xml:space="preserve"> </w:t>
      </w:r>
      <w:r>
        <w:rPr>
          <w:rFonts w:ascii="Calibri"/>
          <w:color w:val="7F7F7F"/>
          <w:w w:val="120"/>
          <w:sz w:val="24"/>
          <w:szCs w:val="24"/>
        </w:rPr>
        <w:t>John</w:t>
      </w:r>
      <w:r>
        <w:rPr>
          <w:rFonts w:ascii="Calibri"/>
          <w:color w:val="7F7F7F"/>
          <w:spacing w:val="43"/>
          <w:w w:val="120"/>
          <w:sz w:val="24"/>
          <w:szCs w:val="24"/>
        </w:rPr>
        <w:t xml:space="preserve"> </w:t>
      </w:r>
      <w:r>
        <w:rPr>
          <w:rFonts w:ascii="Calibri"/>
          <w:color w:val="7F7F7F"/>
          <w:w w:val="120"/>
          <w:sz w:val="24"/>
          <w:szCs w:val="24"/>
        </w:rPr>
        <w:t>to</w:t>
      </w:r>
      <w:r>
        <w:rPr>
          <w:rFonts w:ascii="Calibri"/>
          <w:color w:val="7F7F7F"/>
          <w:spacing w:val="43"/>
          <w:w w:val="120"/>
          <w:sz w:val="24"/>
          <w:szCs w:val="24"/>
        </w:rPr>
        <w:t xml:space="preserve"> </w:t>
      </w:r>
      <w:r>
        <w:rPr>
          <w:rFonts w:ascii="Calibri"/>
          <w:color w:val="7F7F7F"/>
          <w:w w:val="120"/>
          <w:sz w:val="24"/>
          <w:szCs w:val="24"/>
        </w:rPr>
        <w:t>rent</w:t>
      </w:r>
      <w:r>
        <w:rPr>
          <w:rFonts w:ascii="Calibri"/>
          <w:color w:val="7F7F7F"/>
          <w:spacing w:val="43"/>
          <w:w w:val="120"/>
          <w:sz w:val="24"/>
          <w:szCs w:val="24"/>
        </w:rPr>
        <w:t xml:space="preserve"> </w:t>
      </w:r>
      <w:r>
        <w:rPr>
          <w:rFonts w:ascii="Calibri"/>
          <w:color w:val="7F7F7F"/>
          <w:w w:val="120"/>
          <w:sz w:val="24"/>
          <w:szCs w:val="24"/>
        </w:rPr>
        <w:t>a</w:t>
      </w:r>
      <w:r>
        <w:rPr>
          <w:rFonts w:ascii="Calibri"/>
          <w:color w:val="7F7F7F"/>
          <w:spacing w:val="43"/>
          <w:w w:val="120"/>
          <w:sz w:val="24"/>
          <w:szCs w:val="24"/>
        </w:rPr>
        <w:t xml:space="preserve"> </w:t>
      </w:r>
      <w:r>
        <w:rPr>
          <w:rFonts w:ascii="Calibri"/>
          <w:color w:val="7F7F7F"/>
          <w:w w:val="120"/>
          <w:sz w:val="24"/>
          <w:szCs w:val="24"/>
        </w:rPr>
        <w:t>house</w:t>
      </w:r>
      <w:r>
        <w:rPr>
          <w:rFonts w:ascii="Calibri"/>
          <w:color w:val="7F7F7F"/>
          <w:spacing w:val="44"/>
          <w:w w:val="120"/>
          <w:sz w:val="24"/>
          <w:szCs w:val="24"/>
        </w:rPr>
        <w:t xml:space="preserve"> </w:t>
      </w:r>
      <w:r>
        <w:rPr>
          <w:rFonts w:ascii="Calibri"/>
          <w:color w:val="7F7F7F"/>
          <w:spacing w:val="-2"/>
          <w:w w:val="120"/>
          <w:sz w:val="24"/>
          <w:szCs w:val="24"/>
        </w:rPr>
        <w:t>cheap.</w:t>
      </w:r>
    </w:p>
    <w:p w14:paraId="38E6977B">
      <w:pPr>
        <w:spacing w:before="13"/>
        <w:ind w:left="1674" w:right="0" w:firstLine="0"/>
        <w:jc w:val="left"/>
        <w:rPr>
          <w:rFonts w:ascii="Consolas"/>
          <w:sz w:val="24"/>
          <w:szCs w:val="24"/>
        </w:rPr>
      </w:pPr>
      <w:r>
        <w:rPr>
          <w:rFonts w:ascii="Consolas"/>
          <w:w w:val="120"/>
          <w:sz w:val="24"/>
          <w:szCs w:val="24"/>
        </w:rPr>
        <w:t>Good</w:t>
      </w:r>
      <w:r>
        <w:rPr>
          <w:rFonts w:ascii="Consolas"/>
          <w:spacing w:val="-4"/>
          <w:w w:val="120"/>
          <w:sz w:val="24"/>
          <w:szCs w:val="24"/>
        </w:rPr>
        <w:t xml:space="preserve"> </w:t>
      </w:r>
      <w:r>
        <w:rPr>
          <w:rFonts w:ascii="Consolas"/>
          <w:w w:val="120"/>
          <w:sz w:val="24"/>
          <w:szCs w:val="24"/>
        </w:rPr>
        <w:t>English</w:t>
      </w:r>
      <w:r>
        <w:rPr>
          <w:rFonts w:ascii="Consolas"/>
          <w:spacing w:val="-4"/>
          <w:w w:val="120"/>
          <w:sz w:val="24"/>
          <w:szCs w:val="24"/>
        </w:rPr>
        <w:t xml:space="preserve"> </w:t>
      </w:r>
      <w:r>
        <w:rPr>
          <w:rFonts w:ascii="Consolas"/>
          <w:w w:val="120"/>
          <w:sz w:val="24"/>
          <w:szCs w:val="24"/>
        </w:rPr>
        <w:t>output:</w:t>
      </w:r>
      <w:r>
        <w:rPr>
          <w:rFonts w:ascii="Consolas"/>
          <w:spacing w:val="67"/>
          <w:w w:val="150"/>
          <w:sz w:val="24"/>
          <w:szCs w:val="24"/>
        </w:rPr>
        <w:t xml:space="preserve"> </w:t>
      </w:r>
      <w:r>
        <w:rPr>
          <w:rFonts w:ascii="Consolas"/>
          <w:w w:val="120"/>
          <w:sz w:val="24"/>
          <w:szCs w:val="24"/>
        </w:rPr>
        <w:t>Mary</w:t>
      </w:r>
      <w:r>
        <w:rPr>
          <w:rFonts w:ascii="Consolas"/>
          <w:spacing w:val="-4"/>
          <w:w w:val="120"/>
          <w:sz w:val="24"/>
          <w:szCs w:val="24"/>
        </w:rPr>
        <w:t xml:space="preserve"> </w:t>
      </w:r>
      <w:r>
        <w:rPr>
          <w:rFonts w:ascii="Consolas"/>
          <w:w w:val="120"/>
          <w:sz w:val="24"/>
          <w:szCs w:val="24"/>
        </w:rPr>
        <w:t>arranged</w:t>
      </w:r>
      <w:r>
        <w:rPr>
          <w:rFonts w:ascii="Consolas"/>
          <w:spacing w:val="-3"/>
          <w:w w:val="120"/>
          <w:sz w:val="24"/>
          <w:szCs w:val="24"/>
        </w:rPr>
        <w:t xml:space="preserve"> </w:t>
      </w:r>
      <w:r>
        <w:rPr>
          <w:rFonts w:ascii="Consolas"/>
          <w:w w:val="120"/>
          <w:sz w:val="24"/>
          <w:szCs w:val="24"/>
        </w:rPr>
        <w:t>for</w:t>
      </w:r>
      <w:r>
        <w:rPr>
          <w:rFonts w:ascii="Consolas"/>
          <w:spacing w:val="-4"/>
          <w:w w:val="120"/>
          <w:sz w:val="24"/>
          <w:szCs w:val="24"/>
        </w:rPr>
        <w:t xml:space="preserve"> </w:t>
      </w:r>
      <w:r>
        <w:rPr>
          <w:rFonts w:ascii="Consolas"/>
          <w:w w:val="120"/>
          <w:sz w:val="24"/>
          <w:szCs w:val="24"/>
        </w:rPr>
        <w:t>John</w:t>
      </w:r>
      <w:r>
        <w:rPr>
          <w:rFonts w:ascii="Consolas"/>
          <w:spacing w:val="-4"/>
          <w:w w:val="120"/>
          <w:sz w:val="24"/>
          <w:szCs w:val="24"/>
        </w:rPr>
        <w:t xml:space="preserve"> </w:t>
      </w:r>
      <w:r>
        <w:rPr>
          <w:rFonts w:ascii="Consolas"/>
          <w:w w:val="120"/>
          <w:sz w:val="24"/>
          <w:szCs w:val="24"/>
        </w:rPr>
        <w:t>to</w:t>
      </w:r>
      <w:r>
        <w:rPr>
          <w:rFonts w:ascii="Consolas"/>
          <w:spacing w:val="-3"/>
          <w:w w:val="120"/>
          <w:sz w:val="24"/>
          <w:szCs w:val="24"/>
        </w:rPr>
        <w:t xml:space="preserve"> </w:t>
      </w:r>
      <w:r>
        <w:rPr>
          <w:rFonts w:ascii="Consolas"/>
          <w:w w:val="120"/>
          <w:sz w:val="24"/>
          <w:szCs w:val="24"/>
        </w:rPr>
        <w:t>rent</w:t>
      </w:r>
      <w:r>
        <w:rPr>
          <w:rFonts w:ascii="Consolas"/>
          <w:spacing w:val="-4"/>
          <w:w w:val="120"/>
          <w:sz w:val="24"/>
          <w:szCs w:val="24"/>
        </w:rPr>
        <w:t xml:space="preserve"> </w:t>
      </w:r>
      <w:r>
        <w:rPr>
          <w:rFonts w:ascii="Consolas"/>
          <w:w w:val="120"/>
          <w:sz w:val="24"/>
          <w:szCs w:val="24"/>
        </w:rPr>
        <w:t>a</w:t>
      </w:r>
      <w:r>
        <w:rPr>
          <w:rFonts w:ascii="Consolas"/>
          <w:spacing w:val="-3"/>
          <w:w w:val="120"/>
          <w:sz w:val="24"/>
          <w:szCs w:val="24"/>
        </w:rPr>
        <w:t xml:space="preserve"> </w:t>
      </w:r>
      <w:r>
        <w:rPr>
          <w:rFonts w:ascii="Consolas"/>
          <w:w w:val="120"/>
          <w:sz w:val="24"/>
          <w:szCs w:val="24"/>
        </w:rPr>
        <w:t>house</w:t>
      </w:r>
      <w:r>
        <w:rPr>
          <w:rFonts w:ascii="Consolas"/>
          <w:spacing w:val="-4"/>
          <w:w w:val="120"/>
          <w:sz w:val="24"/>
          <w:szCs w:val="24"/>
        </w:rPr>
        <w:t xml:space="preserve"> </w:t>
      </w:r>
      <w:r>
        <w:rPr>
          <w:rFonts w:ascii="Consolas"/>
          <w:w w:val="120"/>
          <w:sz w:val="24"/>
          <w:szCs w:val="24"/>
        </w:rPr>
        <w:t>in</w:t>
      </w:r>
      <w:r>
        <w:rPr>
          <w:rFonts w:ascii="Consolas"/>
          <w:spacing w:val="-4"/>
          <w:w w:val="120"/>
          <w:sz w:val="24"/>
          <w:szCs w:val="24"/>
        </w:rPr>
        <w:t xml:space="preserve"> </w:t>
      </w:r>
      <w:r>
        <w:rPr>
          <w:rFonts w:ascii="Consolas"/>
          <w:w w:val="120"/>
          <w:sz w:val="24"/>
          <w:szCs w:val="24"/>
        </w:rPr>
        <w:t>St.</w:t>
      </w:r>
      <w:r>
        <w:rPr>
          <w:rFonts w:ascii="Consolas"/>
          <w:spacing w:val="66"/>
          <w:w w:val="150"/>
          <w:sz w:val="24"/>
          <w:szCs w:val="24"/>
        </w:rPr>
        <w:t xml:space="preserve"> </w:t>
      </w:r>
      <w:r>
        <w:rPr>
          <w:rFonts w:ascii="Consolas"/>
          <w:spacing w:val="-2"/>
          <w:w w:val="120"/>
          <w:sz w:val="24"/>
          <w:szCs w:val="24"/>
        </w:rPr>
        <w:t>Louis.</w:t>
      </w:r>
    </w:p>
    <w:p w14:paraId="74814D5A">
      <w:pPr>
        <w:pStyle w:val="6"/>
        <w:rPr>
          <w:rFonts w:ascii="Consolas"/>
          <w:sz w:val="24"/>
          <w:szCs w:val="24"/>
        </w:rPr>
      </w:pPr>
      <w:r>
        <w:rPr>
          <w:rFonts w:ascii="Consolas"/>
          <w:sz w:val="24"/>
          <w:szCs w:val="24"/>
        </w:rPr>
        <mc:AlternateContent>
          <mc:Choice Requires="wps">
            <w:drawing>
              <wp:anchor distT="0" distB="0" distL="0" distR="0" simplePos="0" relativeHeight="251679744" behindDoc="1" locked="0" layoutInCell="1" allowOverlap="1">
                <wp:simplePos x="0" y="0"/>
                <wp:positionH relativeFrom="page">
                  <wp:posOffset>1062990</wp:posOffset>
                </wp:positionH>
                <wp:positionV relativeFrom="paragraph">
                  <wp:posOffset>97155</wp:posOffset>
                </wp:positionV>
                <wp:extent cx="5646420" cy="1270"/>
                <wp:effectExtent l="0" t="0" r="0" b="0"/>
                <wp:wrapTopAndBottom/>
                <wp:docPr id="60" name="Graphic 60"/>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60" o:spid="_x0000_s1026" o:spt="100" style="position:absolute;left:0pt;margin-left:83.7pt;margin-top:7.65pt;height:0.1pt;width:444.6pt;mso-position-horizontal-relative:page;mso-wrap-distance-bottom:0pt;mso-wrap-distance-top:0pt;z-index:-251636736;mso-width-relative:page;mso-height-relative:page;" filled="f" stroked="t" coordsize="5646420,1" o:gfxdata="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M3OQXdoAAAAKAQAADwAA&#10;AAAAAAABACAAAAAiAAAAZHJzL2Rvd25yZXYueG1sUEsBAhQAFAAAAAgAh07iQJLh9yQUAgAAfQQA&#10;AA4AAAAAAAAAAQAgAAAAKQEAAGRycy9lMm9Eb2MueG1sUEsFBgAAAAAGAAYAWQEAAK8FAAAAAA==&#10;" path="m0,0l5646407,0e">
                <v:fill on="f" focussize="0,0"/>
                <v:stroke weight="0.796929133858268pt" color="#000000" joinstyle="round"/>
                <v:imagedata o:title=""/>
                <o:lock v:ext="edit" aspectratio="f"/>
                <v:textbox inset="0mm,0mm,0mm,0mm"/>
                <w10:wrap type="topAndBottom"/>
              </v:shape>
            </w:pict>
          </mc:Fallback>
        </mc:AlternateContent>
      </w:r>
    </w:p>
    <w:p w14:paraId="386ACF90">
      <w:pPr>
        <w:spacing w:before="141"/>
        <w:ind w:left="1674" w:right="0" w:firstLine="0"/>
        <w:jc w:val="left"/>
        <w:rPr>
          <w:rFonts w:ascii="Calibri"/>
          <w:sz w:val="24"/>
          <w:szCs w:val="24"/>
        </w:rPr>
      </w:pPr>
      <w:r>
        <w:rPr>
          <w:rFonts w:ascii="Calibri"/>
          <w:color w:val="7F7F7F"/>
          <w:w w:val="110"/>
          <w:sz w:val="24"/>
          <w:szCs w:val="24"/>
        </w:rPr>
        <w:t>Poor</w:t>
      </w:r>
      <w:r>
        <w:rPr>
          <w:rFonts w:ascii="Calibri"/>
          <w:color w:val="7F7F7F"/>
          <w:spacing w:val="40"/>
          <w:w w:val="120"/>
          <w:sz w:val="24"/>
          <w:szCs w:val="24"/>
        </w:rPr>
        <w:t xml:space="preserve"> </w:t>
      </w:r>
      <w:r>
        <w:rPr>
          <w:rFonts w:ascii="Calibri"/>
          <w:color w:val="7F7F7F"/>
          <w:w w:val="120"/>
          <w:sz w:val="24"/>
          <w:szCs w:val="24"/>
        </w:rPr>
        <w:t>English</w:t>
      </w:r>
      <w:r>
        <w:rPr>
          <w:rFonts w:ascii="Calibri"/>
          <w:color w:val="7F7F7F"/>
          <w:spacing w:val="40"/>
          <w:w w:val="120"/>
          <w:sz w:val="24"/>
          <w:szCs w:val="24"/>
        </w:rPr>
        <w:t xml:space="preserve"> </w:t>
      </w:r>
      <w:r>
        <w:rPr>
          <w:rFonts w:ascii="Calibri"/>
          <w:color w:val="7F7F7F"/>
          <w:w w:val="120"/>
          <w:sz w:val="24"/>
          <w:szCs w:val="24"/>
        </w:rPr>
        <w:t>input:</w:t>
      </w:r>
      <w:r>
        <w:rPr>
          <w:rFonts w:ascii="Calibri"/>
          <w:color w:val="7F7F7F"/>
          <w:spacing w:val="40"/>
          <w:w w:val="120"/>
          <w:sz w:val="24"/>
          <w:szCs w:val="24"/>
        </w:rPr>
        <w:t xml:space="preserve">  </w:t>
      </w:r>
      <w:r>
        <w:rPr>
          <w:rFonts w:ascii="Calibri"/>
          <w:color w:val="7F7F7F"/>
          <w:w w:val="110"/>
          <w:sz w:val="24"/>
          <w:szCs w:val="24"/>
        </w:rPr>
        <w:t>Today</w:t>
      </w:r>
      <w:r>
        <w:rPr>
          <w:rFonts w:ascii="Calibri"/>
          <w:color w:val="7F7F7F"/>
          <w:spacing w:val="17"/>
          <w:w w:val="180"/>
          <w:sz w:val="24"/>
          <w:szCs w:val="24"/>
        </w:rPr>
        <w:t xml:space="preserve"> </w:t>
      </w:r>
      <w:r>
        <w:rPr>
          <w:rFonts w:ascii="Calibri"/>
          <w:color w:val="7F7F7F"/>
          <w:w w:val="180"/>
          <w:sz w:val="24"/>
          <w:szCs w:val="24"/>
        </w:rPr>
        <w:t>I</w:t>
      </w:r>
      <w:r>
        <w:rPr>
          <w:rFonts w:ascii="Calibri"/>
          <w:color w:val="7F7F7F"/>
          <w:spacing w:val="15"/>
          <w:w w:val="180"/>
          <w:sz w:val="24"/>
          <w:szCs w:val="24"/>
        </w:rPr>
        <w:t xml:space="preserve"> </w:t>
      </w:r>
      <w:r>
        <w:rPr>
          <w:rFonts w:ascii="Calibri"/>
          <w:color w:val="7F7F7F"/>
          <w:w w:val="110"/>
          <w:sz w:val="24"/>
          <w:szCs w:val="24"/>
        </w:rPr>
        <w:t>have</w:t>
      </w:r>
      <w:r>
        <w:rPr>
          <w:rFonts w:ascii="Calibri"/>
          <w:color w:val="7F7F7F"/>
          <w:spacing w:val="44"/>
          <w:w w:val="110"/>
          <w:sz w:val="24"/>
          <w:szCs w:val="24"/>
        </w:rPr>
        <w:t xml:space="preserve"> </w:t>
      </w:r>
      <w:r>
        <w:rPr>
          <w:rFonts w:ascii="Calibri"/>
          <w:color w:val="7F7F7F"/>
          <w:w w:val="110"/>
          <w:sz w:val="24"/>
          <w:szCs w:val="24"/>
        </w:rPr>
        <w:t>went</w:t>
      </w:r>
      <w:r>
        <w:rPr>
          <w:rFonts w:ascii="Calibri"/>
          <w:color w:val="7F7F7F"/>
          <w:spacing w:val="40"/>
          <w:w w:val="120"/>
          <w:sz w:val="24"/>
          <w:szCs w:val="24"/>
        </w:rPr>
        <w:t xml:space="preserve"> </w:t>
      </w:r>
      <w:r>
        <w:rPr>
          <w:rFonts w:ascii="Calibri"/>
          <w:color w:val="7F7F7F"/>
          <w:w w:val="120"/>
          <w:sz w:val="24"/>
          <w:szCs w:val="24"/>
        </w:rPr>
        <w:t>to</w:t>
      </w:r>
      <w:r>
        <w:rPr>
          <w:rFonts w:ascii="Calibri"/>
          <w:color w:val="7F7F7F"/>
          <w:spacing w:val="41"/>
          <w:w w:val="120"/>
          <w:sz w:val="24"/>
          <w:szCs w:val="24"/>
        </w:rPr>
        <w:t xml:space="preserve"> </w:t>
      </w:r>
      <w:r>
        <w:rPr>
          <w:rFonts w:ascii="Calibri"/>
          <w:color w:val="7F7F7F"/>
          <w:w w:val="120"/>
          <w:sz w:val="24"/>
          <w:szCs w:val="24"/>
        </w:rPr>
        <w:t>the</w:t>
      </w:r>
      <w:r>
        <w:rPr>
          <w:rFonts w:ascii="Calibri"/>
          <w:color w:val="7F7F7F"/>
          <w:spacing w:val="40"/>
          <w:w w:val="120"/>
          <w:sz w:val="24"/>
          <w:szCs w:val="24"/>
        </w:rPr>
        <w:t xml:space="preserve"> </w:t>
      </w:r>
      <w:r>
        <w:rPr>
          <w:rFonts w:ascii="Calibri"/>
          <w:color w:val="7F7F7F"/>
          <w:w w:val="120"/>
          <w:sz w:val="24"/>
          <w:szCs w:val="24"/>
        </w:rPr>
        <w:t>store</w:t>
      </w:r>
      <w:r>
        <w:rPr>
          <w:rFonts w:ascii="Calibri"/>
          <w:color w:val="7F7F7F"/>
          <w:spacing w:val="40"/>
          <w:w w:val="120"/>
          <w:sz w:val="24"/>
          <w:szCs w:val="24"/>
        </w:rPr>
        <w:t xml:space="preserve"> </w:t>
      </w:r>
      <w:r>
        <w:rPr>
          <w:rFonts w:ascii="Calibri"/>
          <w:color w:val="7F7F7F"/>
          <w:w w:val="120"/>
          <w:sz w:val="24"/>
          <w:szCs w:val="24"/>
        </w:rPr>
        <w:t>to</w:t>
      </w:r>
      <w:r>
        <w:rPr>
          <w:rFonts w:ascii="Calibri"/>
          <w:color w:val="7F7F7F"/>
          <w:spacing w:val="40"/>
          <w:w w:val="120"/>
          <w:sz w:val="24"/>
          <w:szCs w:val="24"/>
        </w:rPr>
        <w:t xml:space="preserve"> </w:t>
      </w:r>
      <w:r>
        <w:rPr>
          <w:rFonts w:ascii="Calibri"/>
          <w:color w:val="7F7F7F"/>
          <w:w w:val="120"/>
          <w:sz w:val="24"/>
          <w:szCs w:val="24"/>
        </w:rPr>
        <w:t>to</w:t>
      </w:r>
      <w:r>
        <w:rPr>
          <w:rFonts w:ascii="Calibri"/>
          <w:color w:val="7F7F7F"/>
          <w:spacing w:val="40"/>
          <w:w w:val="120"/>
          <w:sz w:val="24"/>
          <w:szCs w:val="24"/>
        </w:rPr>
        <w:t xml:space="preserve"> </w:t>
      </w:r>
      <w:r>
        <w:rPr>
          <w:rFonts w:ascii="Calibri"/>
          <w:color w:val="7F7F7F"/>
          <w:w w:val="110"/>
          <w:sz w:val="24"/>
          <w:szCs w:val="24"/>
        </w:rPr>
        <w:t>buys</w:t>
      </w:r>
      <w:r>
        <w:rPr>
          <w:rFonts w:ascii="Calibri"/>
          <w:color w:val="7F7F7F"/>
          <w:spacing w:val="44"/>
          <w:w w:val="110"/>
          <w:sz w:val="24"/>
          <w:szCs w:val="24"/>
        </w:rPr>
        <w:t xml:space="preserve"> </w:t>
      </w:r>
      <w:r>
        <w:rPr>
          <w:rFonts w:ascii="Calibri"/>
          <w:color w:val="7F7F7F"/>
          <w:w w:val="110"/>
          <w:sz w:val="24"/>
          <w:szCs w:val="24"/>
        </w:rPr>
        <w:t>some</w:t>
      </w:r>
      <w:r>
        <w:rPr>
          <w:rFonts w:ascii="Calibri"/>
          <w:color w:val="7F7F7F"/>
          <w:spacing w:val="44"/>
          <w:w w:val="110"/>
          <w:sz w:val="24"/>
          <w:szCs w:val="24"/>
        </w:rPr>
        <w:t xml:space="preserve"> </w:t>
      </w:r>
      <w:r>
        <w:rPr>
          <w:rFonts w:ascii="Calibri"/>
          <w:color w:val="7F7F7F"/>
          <w:w w:val="110"/>
          <w:sz w:val="24"/>
          <w:szCs w:val="24"/>
        </w:rPr>
        <w:t>many</w:t>
      </w:r>
      <w:r>
        <w:rPr>
          <w:rFonts w:ascii="Calibri"/>
          <w:color w:val="7F7F7F"/>
          <w:spacing w:val="40"/>
          <w:w w:val="120"/>
          <w:sz w:val="24"/>
          <w:szCs w:val="24"/>
        </w:rPr>
        <w:t xml:space="preserve"> </w:t>
      </w:r>
      <w:r>
        <w:rPr>
          <w:rFonts w:ascii="Calibri"/>
          <w:color w:val="7F7F7F"/>
          <w:w w:val="120"/>
          <w:sz w:val="24"/>
          <w:szCs w:val="24"/>
        </w:rPr>
        <w:t>bottle</w:t>
      </w:r>
      <w:r>
        <w:rPr>
          <w:rFonts w:ascii="Calibri"/>
          <w:color w:val="7F7F7F"/>
          <w:spacing w:val="40"/>
          <w:w w:val="120"/>
          <w:sz w:val="24"/>
          <w:szCs w:val="24"/>
        </w:rPr>
        <w:t xml:space="preserve"> </w:t>
      </w:r>
      <w:r>
        <w:rPr>
          <w:rFonts w:ascii="Calibri"/>
          <w:color w:val="7F7F7F"/>
          <w:w w:val="120"/>
          <w:sz w:val="24"/>
          <w:szCs w:val="24"/>
        </w:rPr>
        <w:t>of</w:t>
      </w:r>
      <w:r>
        <w:rPr>
          <w:rFonts w:ascii="Calibri"/>
          <w:color w:val="7F7F7F"/>
          <w:spacing w:val="40"/>
          <w:w w:val="120"/>
          <w:sz w:val="24"/>
          <w:szCs w:val="24"/>
        </w:rPr>
        <w:t xml:space="preserve"> </w:t>
      </w:r>
      <w:r>
        <w:rPr>
          <w:rFonts w:ascii="Calibri"/>
          <w:color w:val="7F7F7F"/>
          <w:spacing w:val="-2"/>
          <w:w w:val="120"/>
          <w:sz w:val="24"/>
          <w:szCs w:val="24"/>
        </w:rPr>
        <w:t>water.</w:t>
      </w:r>
    </w:p>
    <w:p w14:paraId="2E11014F">
      <w:pPr>
        <w:spacing w:before="31"/>
        <w:ind w:left="1674" w:right="0" w:firstLine="0"/>
        <w:jc w:val="left"/>
        <w:rPr>
          <w:rFonts w:ascii="Consolas"/>
          <w:sz w:val="24"/>
          <w:szCs w:val="24"/>
        </w:rPr>
      </w:pPr>
      <w:r>
        <w:rPr>
          <w:rFonts w:ascii="Consolas"/>
          <w:w w:val="120"/>
          <w:sz w:val="24"/>
          <w:szCs w:val="24"/>
        </w:rPr>
        <w:t>Good</w:t>
      </w:r>
      <w:r>
        <w:rPr>
          <w:rFonts w:ascii="Consolas"/>
          <w:spacing w:val="-4"/>
          <w:w w:val="120"/>
          <w:sz w:val="24"/>
          <w:szCs w:val="24"/>
        </w:rPr>
        <w:t xml:space="preserve"> </w:t>
      </w:r>
      <w:r>
        <w:rPr>
          <w:rFonts w:ascii="Consolas"/>
          <w:w w:val="120"/>
          <w:sz w:val="24"/>
          <w:szCs w:val="24"/>
        </w:rPr>
        <w:t>English</w:t>
      </w:r>
      <w:r>
        <w:rPr>
          <w:rFonts w:ascii="Consolas"/>
          <w:spacing w:val="-4"/>
          <w:w w:val="120"/>
          <w:sz w:val="24"/>
          <w:szCs w:val="24"/>
        </w:rPr>
        <w:t xml:space="preserve"> </w:t>
      </w:r>
      <w:r>
        <w:rPr>
          <w:rFonts w:ascii="Consolas"/>
          <w:w w:val="120"/>
          <w:sz w:val="24"/>
          <w:szCs w:val="24"/>
        </w:rPr>
        <w:t>output:</w:t>
      </w:r>
      <w:r>
        <w:rPr>
          <w:rFonts w:ascii="Consolas"/>
          <w:spacing w:val="66"/>
          <w:w w:val="150"/>
          <w:sz w:val="24"/>
          <w:szCs w:val="24"/>
        </w:rPr>
        <w:t xml:space="preserve"> </w:t>
      </w:r>
      <w:r>
        <w:rPr>
          <w:rFonts w:ascii="Consolas"/>
          <w:w w:val="120"/>
          <w:sz w:val="24"/>
          <w:szCs w:val="24"/>
        </w:rPr>
        <w:t>Today</w:t>
      </w:r>
      <w:r>
        <w:rPr>
          <w:rFonts w:ascii="Consolas"/>
          <w:spacing w:val="-4"/>
          <w:w w:val="120"/>
          <w:sz w:val="24"/>
          <w:szCs w:val="24"/>
        </w:rPr>
        <w:t xml:space="preserve"> </w:t>
      </w:r>
      <w:r>
        <w:rPr>
          <w:rFonts w:ascii="Consolas"/>
          <w:w w:val="120"/>
          <w:sz w:val="24"/>
          <w:szCs w:val="24"/>
        </w:rPr>
        <w:t>I</w:t>
      </w:r>
      <w:r>
        <w:rPr>
          <w:rFonts w:ascii="Consolas"/>
          <w:spacing w:val="-3"/>
          <w:w w:val="120"/>
          <w:sz w:val="24"/>
          <w:szCs w:val="24"/>
        </w:rPr>
        <w:t xml:space="preserve"> </w:t>
      </w:r>
      <w:r>
        <w:rPr>
          <w:rFonts w:ascii="Consolas"/>
          <w:w w:val="120"/>
          <w:sz w:val="24"/>
          <w:szCs w:val="24"/>
        </w:rPr>
        <w:t>went</w:t>
      </w:r>
      <w:r>
        <w:rPr>
          <w:rFonts w:ascii="Consolas"/>
          <w:spacing w:val="-4"/>
          <w:w w:val="120"/>
          <w:sz w:val="24"/>
          <w:szCs w:val="24"/>
        </w:rPr>
        <w:t xml:space="preserve"> </w:t>
      </w:r>
      <w:r>
        <w:rPr>
          <w:rFonts w:ascii="Consolas"/>
          <w:w w:val="120"/>
          <w:sz w:val="24"/>
          <w:szCs w:val="24"/>
        </w:rPr>
        <w:t>to</w:t>
      </w:r>
      <w:r>
        <w:rPr>
          <w:rFonts w:ascii="Consolas"/>
          <w:spacing w:val="-4"/>
          <w:w w:val="120"/>
          <w:sz w:val="24"/>
          <w:szCs w:val="24"/>
        </w:rPr>
        <w:t xml:space="preserve"> </w:t>
      </w:r>
      <w:r>
        <w:rPr>
          <w:rFonts w:ascii="Consolas"/>
          <w:w w:val="120"/>
          <w:sz w:val="24"/>
          <w:szCs w:val="24"/>
        </w:rPr>
        <w:t>the</w:t>
      </w:r>
      <w:r>
        <w:rPr>
          <w:rFonts w:ascii="Consolas"/>
          <w:spacing w:val="-4"/>
          <w:w w:val="120"/>
          <w:sz w:val="24"/>
          <w:szCs w:val="24"/>
        </w:rPr>
        <w:t xml:space="preserve"> </w:t>
      </w:r>
      <w:r>
        <w:rPr>
          <w:rFonts w:ascii="Consolas"/>
          <w:w w:val="120"/>
          <w:sz w:val="24"/>
          <w:szCs w:val="24"/>
        </w:rPr>
        <w:t>store</w:t>
      </w:r>
      <w:r>
        <w:rPr>
          <w:rFonts w:ascii="Consolas"/>
          <w:spacing w:val="-3"/>
          <w:w w:val="120"/>
          <w:sz w:val="24"/>
          <w:szCs w:val="24"/>
        </w:rPr>
        <w:t xml:space="preserve"> </w:t>
      </w:r>
      <w:r>
        <w:rPr>
          <w:rFonts w:ascii="Consolas"/>
          <w:w w:val="120"/>
          <w:sz w:val="24"/>
          <w:szCs w:val="24"/>
        </w:rPr>
        <w:t>to</w:t>
      </w:r>
      <w:r>
        <w:rPr>
          <w:rFonts w:ascii="Consolas"/>
          <w:spacing w:val="-4"/>
          <w:w w:val="120"/>
          <w:sz w:val="24"/>
          <w:szCs w:val="24"/>
        </w:rPr>
        <w:t xml:space="preserve"> </w:t>
      </w:r>
      <w:r>
        <w:rPr>
          <w:rFonts w:ascii="Consolas"/>
          <w:w w:val="120"/>
          <w:sz w:val="24"/>
          <w:szCs w:val="24"/>
        </w:rPr>
        <w:t>buy</w:t>
      </w:r>
      <w:r>
        <w:rPr>
          <w:rFonts w:ascii="Consolas"/>
          <w:spacing w:val="-4"/>
          <w:w w:val="120"/>
          <w:sz w:val="24"/>
          <w:szCs w:val="24"/>
        </w:rPr>
        <w:t xml:space="preserve"> </w:t>
      </w:r>
      <w:r>
        <w:rPr>
          <w:rFonts w:ascii="Consolas"/>
          <w:w w:val="120"/>
          <w:sz w:val="24"/>
          <w:szCs w:val="24"/>
        </w:rPr>
        <w:t>some</w:t>
      </w:r>
      <w:r>
        <w:rPr>
          <w:rFonts w:ascii="Consolas"/>
          <w:spacing w:val="-4"/>
          <w:w w:val="120"/>
          <w:sz w:val="24"/>
          <w:szCs w:val="24"/>
        </w:rPr>
        <w:t xml:space="preserve"> </w:t>
      </w:r>
      <w:r>
        <w:rPr>
          <w:rFonts w:ascii="Consolas"/>
          <w:w w:val="120"/>
          <w:sz w:val="24"/>
          <w:szCs w:val="24"/>
        </w:rPr>
        <w:t>bottles</w:t>
      </w:r>
      <w:r>
        <w:rPr>
          <w:rFonts w:ascii="Consolas"/>
          <w:spacing w:val="-4"/>
          <w:w w:val="120"/>
          <w:sz w:val="24"/>
          <w:szCs w:val="24"/>
        </w:rPr>
        <w:t xml:space="preserve"> </w:t>
      </w:r>
      <w:r>
        <w:rPr>
          <w:rFonts w:ascii="Consolas"/>
          <w:w w:val="120"/>
          <w:sz w:val="24"/>
          <w:szCs w:val="24"/>
        </w:rPr>
        <w:t>of</w:t>
      </w:r>
      <w:r>
        <w:rPr>
          <w:rFonts w:ascii="Consolas"/>
          <w:spacing w:val="-3"/>
          <w:w w:val="120"/>
          <w:sz w:val="24"/>
          <w:szCs w:val="24"/>
        </w:rPr>
        <w:t xml:space="preserve"> </w:t>
      </w:r>
      <w:r>
        <w:rPr>
          <w:rFonts w:ascii="Consolas"/>
          <w:spacing w:val="-2"/>
          <w:w w:val="120"/>
          <w:sz w:val="24"/>
          <w:szCs w:val="24"/>
        </w:rPr>
        <w:t>water.</w:t>
      </w:r>
    </w:p>
    <w:p w14:paraId="30D83B7E">
      <w:pPr>
        <w:pStyle w:val="6"/>
        <w:spacing w:before="8"/>
        <w:rPr>
          <w:rFonts w:ascii="Consolas"/>
          <w:sz w:val="24"/>
          <w:szCs w:val="24"/>
        </w:rPr>
      </w:pPr>
      <w:r>
        <w:rPr>
          <w:rFonts w:ascii="Consolas"/>
          <w:sz w:val="24"/>
          <w:szCs w:val="24"/>
        </w:rPr>
        <mc:AlternateContent>
          <mc:Choice Requires="wps">
            <w:drawing>
              <wp:anchor distT="0" distB="0" distL="0" distR="0" simplePos="0" relativeHeight="251679744" behindDoc="1" locked="0" layoutInCell="1" allowOverlap="1">
                <wp:simplePos x="0" y="0"/>
                <wp:positionH relativeFrom="page">
                  <wp:posOffset>1062990</wp:posOffset>
                </wp:positionH>
                <wp:positionV relativeFrom="paragraph">
                  <wp:posOffset>109855</wp:posOffset>
                </wp:positionV>
                <wp:extent cx="5646420" cy="1270"/>
                <wp:effectExtent l="0" t="0" r="0" b="0"/>
                <wp:wrapTopAndBottom/>
                <wp:docPr id="61" name="Graphic 61"/>
                <wp:cNvGraphicFramePr/>
                <a:graphic xmlns:a="http://schemas.openxmlformats.org/drawingml/2006/main">
                  <a:graphicData uri="http://schemas.microsoft.com/office/word/2010/wordprocessingShape">
                    <wps:wsp>
                      <wps:cNvSpPr/>
                      <wps:spPr>
                        <a:xfrm>
                          <a:off x="0" y="0"/>
                          <a:ext cx="5646420" cy="1270"/>
                        </a:xfrm>
                        <a:custGeom>
                          <a:avLst/>
                          <a:gdLst/>
                          <a:ahLst/>
                          <a:cxnLst/>
                          <a:rect l="l" t="t" r="r" b="b"/>
                          <a:pathLst>
                            <a:path w="5646420">
                              <a:moveTo>
                                <a:pt x="0" y="0"/>
                              </a:moveTo>
                              <a:lnTo>
                                <a:pt x="5646407"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61" o:spid="_x0000_s1026" o:spt="100" style="position:absolute;left:0pt;margin-left:83.7pt;margin-top:8.65pt;height:0.1pt;width:444.6pt;mso-position-horizontal-relative:page;mso-wrap-distance-bottom:0pt;mso-wrap-distance-top:0pt;z-index:-251636736;mso-width-relative:page;mso-height-relative:page;" filled="f" stroked="t" coordsize="5646420,1" o:gfxdata="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vg+V9oAAAAKAQAADwAA&#10;AAAAAAABACAAAAAiAAAAZHJzL2Rvd25yZXYueG1sUEsBAhQAFAAAAAgAh07iQJjNnZUUAgAAfQQA&#10;AA4AAAAAAAAAAQAgAAAAKQEAAGRycy9lMm9Eb2MueG1sUEsFBgAAAAAGAAYAWQEAAK8FAAAAAA==&#10;" path="m0,0l5646407,0e">
                <v:fill on="f" focussize="0,0"/>
                <v:stroke weight="0.796929133858268pt" color="#000000" joinstyle="round"/>
                <v:imagedata o:title=""/>
                <o:lock v:ext="edit" aspectratio="f"/>
                <v:textbox inset="0mm,0mm,0mm,0mm"/>
                <w10:wrap type="topAndBottom"/>
              </v:shape>
            </w:pict>
          </mc:Fallback>
        </mc:AlternateContent>
      </w:r>
    </w:p>
    <w:p w14:paraId="47F7BF7A">
      <w:pPr>
        <w:spacing w:before="141"/>
        <w:ind w:left="1674" w:right="0" w:firstLine="0"/>
        <w:jc w:val="left"/>
        <w:rPr>
          <w:rFonts w:ascii="Calibri"/>
          <w:sz w:val="24"/>
          <w:szCs w:val="24"/>
        </w:rPr>
      </w:pPr>
      <w:r>
        <w:rPr>
          <w:rFonts w:ascii="Calibri"/>
          <w:color w:val="7F7F7F"/>
          <w:w w:val="105"/>
          <w:sz w:val="24"/>
          <w:szCs w:val="24"/>
        </w:rPr>
        <w:t>Poor</w:t>
      </w:r>
      <w:r>
        <w:rPr>
          <w:rFonts w:ascii="Calibri"/>
          <w:color w:val="7F7F7F"/>
          <w:spacing w:val="46"/>
          <w:w w:val="130"/>
          <w:sz w:val="24"/>
          <w:szCs w:val="24"/>
        </w:rPr>
        <w:t xml:space="preserve"> </w:t>
      </w:r>
      <w:r>
        <w:rPr>
          <w:rFonts w:ascii="Calibri"/>
          <w:color w:val="7F7F7F"/>
          <w:w w:val="130"/>
          <w:sz w:val="24"/>
          <w:szCs w:val="24"/>
        </w:rPr>
        <w:t>English</w:t>
      </w:r>
      <w:r>
        <w:rPr>
          <w:rFonts w:ascii="Calibri"/>
          <w:color w:val="7F7F7F"/>
          <w:spacing w:val="47"/>
          <w:w w:val="130"/>
          <w:sz w:val="24"/>
          <w:szCs w:val="24"/>
        </w:rPr>
        <w:t xml:space="preserve"> </w:t>
      </w:r>
      <w:r>
        <w:rPr>
          <w:rFonts w:ascii="Calibri"/>
          <w:color w:val="7F7F7F"/>
          <w:w w:val="130"/>
          <w:sz w:val="24"/>
          <w:szCs w:val="24"/>
        </w:rPr>
        <w:t>input:</w:t>
      </w:r>
      <w:r>
        <w:rPr>
          <w:rFonts w:ascii="Calibri"/>
          <w:color w:val="7F7F7F"/>
          <w:spacing w:val="27"/>
          <w:w w:val="180"/>
          <w:sz w:val="24"/>
          <w:szCs w:val="24"/>
        </w:rPr>
        <w:t xml:space="preserve">  </w:t>
      </w:r>
      <w:r>
        <w:rPr>
          <w:rFonts w:ascii="Calibri"/>
          <w:color w:val="7F7F7F"/>
          <w:w w:val="180"/>
          <w:sz w:val="24"/>
          <w:szCs w:val="24"/>
        </w:rPr>
        <w:t>I</w:t>
      </w:r>
      <w:r>
        <w:rPr>
          <w:rFonts w:ascii="Calibri"/>
          <w:color w:val="7F7F7F"/>
          <w:spacing w:val="26"/>
          <w:w w:val="180"/>
          <w:sz w:val="24"/>
          <w:szCs w:val="24"/>
        </w:rPr>
        <w:t xml:space="preserve"> </w:t>
      </w:r>
      <w:r>
        <w:rPr>
          <w:rFonts w:ascii="Calibri"/>
          <w:color w:val="7F7F7F"/>
          <w:w w:val="105"/>
          <w:sz w:val="24"/>
          <w:szCs w:val="24"/>
        </w:rPr>
        <w:t>have</w:t>
      </w:r>
      <w:r>
        <w:rPr>
          <w:rFonts w:ascii="Calibri"/>
          <w:color w:val="7F7F7F"/>
          <w:spacing w:val="47"/>
          <w:w w:val="130"/>
          <w:sz w:val="24"/>
          <w:szCs w:val="24"/>
        </w:rPr>
        <w:t xml:space="preserve"> </w:t>
      </w:r>
      <w:r>
        <w:rPr>
          <w:rFonts w:ascii="Calibri"/>
          <w:color w:val="7F7F7F"/>
          <w:w w:val="130"/>
          <w:sz w:val="24"/>
          <w:szCs w:val="24"/>
        </w:rPr>
        <w:t>tried</w:t>
      </w:r>
      <w:r>
        <w:rPr>
          <w:rFonts w:ascii="Calibri"/>
          <w:color w:val="7F7F7F"/>
          <w:spacing w:val="47"/>
          <w:w w:val="130"/>
          <w:sz w:val="24"/>
          <w:szCs w:val="24"/>
        </w:rPr>
        <w:t xml:space="preserve"> </w:t>
      </w:r>
      <w:r>
        <w:rPr>
          <w:rFonts w:ascii="Calibri"/>
          <w:color w:val="7F7F7F"/>
          <w:w w:val="130"/>
          <w:sz w:val="24"/>
          <w:szCs w:val="24"/>
        </w:rPr>
        <w:t>to</w:t>
      </w:r>
      <w:r>
        <w:rPr>
          <w:rFonts w:ascii="Calibri"/>
          <w:color w:val="7F7F7F"/>
          <w:spacing w:val="47"/>
          <w:w w:val="130"/>
          <w:sz w:val="24"/>
          <w:szCs w:val="24"/>
        </w:rPr>
        <w:t xml:space="preserve"> </w:t>
      </w:r>
      <w:r>
        <w:rPr>
          <w:rFonts w:ascii="Calibri"/>
          <w:color w:val="7F7F7F"/>
          <w:w w:val="130"/>
          <w:sz w:val="24"/>
          <w:szCs w:val="24"/>
        </w:rPr>
        <w:t>hit</w:t>
      </w:r>
      <w:r>
        <w:rPr>
          <w:rFonts w:ascii="Calibri"/>
          <w:color w:val="7F7F7F"/>
          <w:spacing w:val="46"/>
          <w:w w:val="130"/>
          <w:sz w:val="24"/>
          <w:szCs w:val="24"/>
        </w:rPr>
        <w:t xml:space="preserve"> </w:t>
      </w:r>
      <w:r>
        <w:rPr>
          <w:rFonts w:ascii="Calibri"/>
          <w:color w:val="7F7F7F"/>
          <w:w w:val="130"/>
          <w:sz w:val="24"/>
          <w:szCs w:val="24"/>
        </w:rPr>
        <w:t>ball</w:t>
      </w:r>
      <w:r>
        <w:rPr>
          <w:rFonts w:ascii="Calibri"/>
          <w:color w:val="7F7F7F"/>
          <w:spacing w:val="47"/>
          <w:w w:val="130"/>
          <w:sz w:val="24"/>
          <w:szCs w:val="24"/>
        </w:rPr>
        <w:t xml:space="preserve"> </w:t>
      </w:r>
      <w:r>
        <w:rPr>
          <w:rFonts w:ascii="Calibri"/>
          <w:color w:val="7F7F7F"/>
          <w:w w:val="105"/>
          <w:sz w:val="24"/>
          <w:szCs w:val="24"/>
        </w:rPr>
        <w:t>with</w:t>
      </w:r>
      <w:r>
        <w:rPr>
          <w:rFonts w:ascii="Calibri"/>
          <w:color w:val="7F7F7F"/>
          <w:spacing w:val="47"/>
          <w:w w:val="130"/>
          <w:sz w:val="24"/>
          <w:szCs w:val="24"/>
        </w:rPr>
        <w:t xml:space="preserve"> </w:t>
      </w:r>
      <w:r>
        <w:rPr>
          <w:rFonts w:ascii="Calibri"/>
          <w:color w:val="7F7F7F"/>
          <w:w w:val="130"/>
          <w:sz w:val="24"/>
          <w:szCs w:val="24"/>
        </w:rPr>
        <w:t>bat,</w:t>
      </w:r>
      <w:r>
        <w:rPr>
          <w:rFonts w:ascii="Calibri"/>
          <w:color w:val="7F7F7F"/>
          <w:spacing w:val="47"/>
          <w:w w:val="130"/>
          <w:sz w:val="24"/>
          <w:szCs w:val="24"/>
        </w:rPr>
        <w:t xml:space="preserve"> </w:t>
      </w:r>
      <w:r>
        <w:rPr>
          <w:rFonts w:ascii="Calibri"/>
          <w:color w:val="7F7F7F"/>
          <w:w w:val="105"/>
          <w:sz w:val="24"/>
          <w:szCs w:val="24"/>
        </w:rPr>
        <w:t>but</w:t>
      </w:r>
      <w:r>
        <w:rPr>
          <w:rFonts w:ascii="Calibri"/>
          <w:color w:val="7F7F7F"/>
          <w:spacing w:val="56"/>
          <w:w w:val="105"/>
          <w:sz w:val="24"/>
          <w:szCs w:val="24"/>
        </w:rPr>
        <w:t xml:space="preserve"> </w:t>
      </w:r>
      <w:r>
        <w:rPr>
          <w:rFonts w:ascii="Calibri"/>
          <w:color w:val="7F7F7F"/>
          <w:w w:val="105"/>
          <w:sz w:val="24"/>
          <w:szCs w:val="24"/>
        </w:rPr>
        <w:t>my</w:t>
      </w:r>
      <w:r>
        <w:rPr>
          <w:rFonts w:ascii="Calibri"/>
          <w:color w:val="7F7F7F"/>
          <w:spacing w:val="57"/>
          <w:w w:val="105"/>
          <w:sz w:val="24"/>
          <w:szCs w:val="24"/>
        </w:rPr>
        <w:t xml:space="preserve"> </w:t>
      </w:r>
      <w:r>
        <w:rPr>
          <w:rFonts w:ascii="Calibri"/>
          <w:color w:val="7F7F7F"/>
          <w:w w:val="105"/>
          <w:sz w:val="24"/>
          <w:szCs w:val="24"/>
        </w:rPr>
        <w:t>swing</w:t>
      </w:r>
      <w:r>
        <w:rPr>
          <w:rFonts w:ascii="Calibri"/>
          <w:color w:val="7F7F7F"/>
          <w:spacing w:val="27"/>
          <w:w w:val="180"/>
          <w:sz w:val="24"/>
          <w:szCs w:val="24"/>
        </w:rPr>
        <w:t xml:space="preserve"> </w:t>
      </w:r>
      <w:r>
        <w:rPr>
          <w:rFonts w:ascii="Calibri"/>
          <w:color w:val="7F7F7F"/>
          <w:w w:val="180"/>
          <w:sz w:val="24"/>
          <w:szCs w:val="24"/>
        </w:rPr>
        <w:t>is</w:t>
      </w:r>
      <w:r>
        <w:rPr>
          <w:rFonts w:ascii="Calibri"/>
          <w:color w:val="7F7F7F"/>
          <w:spacing w:val="26"/>
          <w:w w:val="180"/>
          <w:sz w:val="24"/>
          <w:szCs w:val="24"/>
        </w:rPr>
        <w:t xml:space="preserve"> </w:t>
      </w:r>
      <w:r>
        <w:rPr>
          <w:rFonts w:ascii="Calibri"/>
          <w:color w:val="7F7F7F"/>
          <w:w w:val="105"/>
          <w:sz w:val="24"/>
          <w:szCs w:val="24"/>
        </w:rPr>
        <w:t>has</w:t>
      </w:r>
      <w:r>
        <w:rPr>
          <w:rFonts w:ascii="Calibri"/>
          <w:color w:val="7F7F7F"/>
          <w:spacing w:val="47"/>
          <w:w w:val="130"/>
          <w:sz w:val="24"/>
          <w:szCs w:val="24"/>
        </w:rPr>
        <w:t xml:space="preserve"> </w:t>
      </w:r>
      <w:r>
        <w:rPr>
          <w:rFonts w:ascii="Calibri"/>
          <w:color w:val="7F7F7F"/>
          <w:spacing w:val="-2"/>
          <w:w w:val="130"/>
          <w:sz w:val="24"/>
          <w:szCs w:val="24"/>
        </w:rPr>
        <w:t>miss.</w:t>
      </w:r>
    </w:p>
    <w:p w14:paraId="0A20A559">
      <w:pPr>
        <w:spacing w:before="31"/>
        <w:ind w:left="1674" w:right="0" w:firstLine="0"/>
        <w:jc w:val="left"/>
        <w:rPr>
          <w:rFonts w:ascii="Consolas"/>
          <w:sz w:val="24"/>
          <w:szCs w:val="24"/>
        </w:rPr>
      </w:pPr>
      <w:r>
        <w:rPr>
          <w:rFonts w:ascii="Consolas"/>
          <w:w w:val="120"/>
          <w:sz w:val="24"/>
          <w:szCs w:val="24"/>
        </w:rPr>
        <w:t>Good</w:t>
      </w:r>
      <w:r>
        <w:rPr>
          <w:rFonts w:ascii="Consolas"/>
          <w:spacing w:val="-4"/>
          <w:w w:val="120"/>
          <w:sz w:val="24"/>
          <w:szCs w:val="24"/>
        </w:rPr>
        <w:t xml:space="preserve"> </w:t>
      </w:r>
      <w:r>
        <w:rPr>
          <w:rFonts w:ascii="Consolas"/>
          <w:w w:val="120"/>
          <w:sz w:val="24"/>
          <w:szCs w:val="24"/>
        </w:rPr>
        <w:t>English</w:t>
      </w:r>
      <w:r>
        <w:rPr>
          <w:rFonts w:ascii="Consolas"/>
          <w:spacing w:val="-4"/>
          <w:w w:val="120"/>
          <w:sz w:val="24"/>
          <w:szCs w:val="24"/>
        </w:rPr>
        <w:t xml:space="preserve"> </w:t>
      </w:r>
      <w:r>
        <w:rPr>
          <w:rFonts w:ascii="Consolas"/>
          <w:w w:val="120"/>
          <w:sz w:val="24"/>
          <w:szCs w:val="24"/>
        </w:rPr>
        <w:t>output:</w:t>
      </w:r>
      <w:r>
        <w:rPr>
          <w:rFonts w:ascii="Consolas"/>
          <w:spacing w:val="67"/>
          <w:w w:val="150"/>
          <w:sz w:val="24"/>
          <w:szCs w:val="24"/>
        </w:rPr>
        <w:t xml:space="preserve"> </w:t>
      </w:r>
      <w:r>
        <w:rPr>
          <w:rFonts w:ascii="Consolas"/>
          <w:w w:val="120"/>
          <w:sz w:val="24"/>
          <w:szCs w:val="24"/>
        </w:rPr>
        <w:t>I</w:t>
      </w:r>
      <w:r>
        <w:rPr>
          <w:rFonts w:ascii="Consolas"/>
          <w:spacing w:val="-4"/>
          <w:w w:val="120"/>
          <w:sz w:val="24"/>
          <w:szCs w:val="24"/>
        </w:rPr>
        <w:t xml:space="preserve"> </w:t>
      </w:r>
      <w:r>
        <w:rPr>
          <w:rFonts w:ascii="Consolas"/>
          <w:w w:val="120"/>
          <w:sz w:val="24"/>
          <w:szCs w:val="24"/>
        </w:rPr>
        <w:t>tried</w:t>
      </w:r>
      <w:r>
        <w:rPr>
          <w:rFonts w:ascii="Consolas"/>
          <w:spacing w:val="-3"/>
          <w:w w:val="120"/>
          <w:sz w:val="24"/>
          <w:szCs w:val="24"/>
        </w:rPr>
        <w:t xml:space="preserve"> </w:t>
      </w:r>
      <w:r>
        <w:rPr>
          <w:rFonts w:ascii="Consolas"/>
          <w:w w:val="120"/>
          <w:sz w:val="24"/>
          <w:szCs w:val="24"/>
        </w:rPr>
        <w:t>to</w:t>
      </w:r>
      <w:r>
        <w:rPr>
          <w:rFonts w:ascii="Consolas"/>
          <w:spacing w:val="-4"/>
          <w:w w:val="120"/>
          <w:sz w:val="24"/>
          <w:szCs w:val="24"/>
        </w:rPr>
        <w:t xml:space="preserve"> </w:t>
      </w:r>
      <w:r>
        <w:rPr>
          <w:rFonts w:ascii="Consolas"/>
          <w:w w:val="120"/>
          <w:sz w:val="24"/>
          <w:szCs w:val="24"/>
        </w:rPr>
        <w:t>hit</w:t>
      </w:r>
      <w:r>
        <w:rPr>
          <w:rFonts w:ascii="Consolas"/>
          <w:spacing w:val="-4"/>
          <w:w w:val="120"/>
          <w:sz w:val="24"/>
          <w:szCs w:val="24"/>
        </w:rPr>
        <w:t xml:space="preserve"> </w:t>
      </w:r>
      <w:r>
        <w:rPr>
          <w:rFonts w:ascii="Consolas"/>
          <w:w w:val="120"/>
          <w:sz w:val="24"/>
          <w:szCs w:val="24"/>
        </w:rPr>
        <w:t>the</w:t>
      </w:r>
      <w:r>
        <w:rPr>
          <w:rFonts w:ascii="Consolas"/>
          <w:spacing w:val="-3"/>
          <w:w w:val="120"/>
          <w:sz w:val="24"/>
          <w:szCs w:val="24"/>
        </w:rPr>
        <w:t xml:space="preserve"> </w:t>
      </w:r>
      <w:r>
        <w:rPr>
          <w:rFonts w:ascii="Consolas"/>
          <w:w w:val="120"/>
          <w:sz w:val="24"/>
          <w:szCs w:val="24"/>
        </w:rPr>
        <w:t>ball</w:t>
      </w:r>
      <w:r>
        <w:rPr>
          <w:rFonts w:ascii="Consolas"/>
          <w:spacing w:val="-4"/>
          <w:w w:val="120"/>
          <w:sz w:val="24"/>
          <w:szCs w:val="24"/>
        </w:rPr>
        <w:t xml:space="preserve"> </w:t>
      </w:r>
      <w:r>
        <w:rPr>
          <w:rFonts w:ascii="Consolas"/>
          <w:w w:val="120"/>
          <w:sz w:val="24"/>
          <w:szCs w:val="24"/>
        </w:rPr>
        <w:t>with</w:t>
      </w:r>
      <w:r>
        <w:rPr>
          <w:rFonts w:ascii="Consolas"/>
          <w:spacing w:val="-4"/>
          <w:w w:val="120"/>
          <w:sz w:val="24"/>
          <w:szCs w:val="24"/>
        </w:rPr>
        <w:t xml:space="preserve"> </w:t>
      </w:r>
      <w:r>
        <w:rPr>
          <w:rFonts w:ascii="Consolas"/>
          <w:w w:val="120"/>
          <w:sz w:val="24"/>
          <w:szCs w:val="24"/>
        </w:rPr>
        <w:t>the</w:t>
      </w:r>
      <w:r>
        <w:rPr>
          <w:rFonts w:ascii="Consolas"/>
          <w:spacing w:val="-3"/>
          <w:w w:val="120"/>
          <w:sz w:val="24"/>
          <w:szCs w:val="24"/>
        </w:rPr>
        <w:t xml:space="preserve"> </w:t>
      </w:r>
      <w:r>
        <w:rPr>
          <w:rFonts w:ascii="Consolas"/>
          <w:w w:val="120"/>
          <w:sz w:val="24"/>
          <w:szCs w:val="24"/>
        </w:rPr>
        <w:t>bat,</w:t>
      </w:r>
      <w:r>
        <w:rPr>
          <w:rFonts w:ascii="Consolas"/>
          <w:spacing w:val="-4"/>
          <w:w w:val="120"/>
          <w:sz w:val="24"/>
          <w:szCs w:val="24"/>
        </w:rPr>
        <w:t xml:space="preserve"> </w:t>
      </w:r>
      <w:r>
        <w:rPr>
          <w:rFonts w:ascii="Consolas"/>
          <w:w w:val="120"/>
          <w:sz w:val="24"/>
          <w:szCs w:val="24"/>
        </w:rPr>
        <w:t>but</w:t>
      </w:r>
      <w:r>
        <w:rPr>
          <w:rFonts w:ascii="Consolas"/>
          <w:spacing w:val="-3"/>
          <w:w w:val="120"/>
          <w:sz w:val="24"/>
          <w:szCs w:val="24"/>
        </w:rPr>
        <w:t xml:space="preserve"> </w:t>
      </w:r>
      <w:r>
        <w:rPr>
          <w:rFonts w:ascii="Consolas"/>
          <w:w w:val="120"/>
          <w:sz w:val="24"/>
          <w:szCs w:val="24"/>
        </w:rPr>
        <w:t>my</w:t>
      </w:r>
      <w:r>
        <w:rPr>
          <w:rFonts w:ascii="Consolas"/>
          <w:spacing w:val="-4"/>
          <w:w w:val="120"/>
          <w:sz w:val="24"/>
          <w:szCs w:val="24"/>
        </w:rPr>
        <w:t xml:space="preserve"> </w:t>
      </w:r>
      <w:r>
        <w:rPr>
          <w:rFonts w:ascii="Consolas"/>
          <w:w w:val="120"/>
          <w:sz w:val="24"/>
          <w:szCs w:val="24"/>
        </w:rPr>
        <w:t>swing</w:t>
      </w:r>
      <w:r>
        <w:rPr>
          <w:rFonts w:ascii="Consolas"/>
          <w:spacing w:val="-4"/>
          <w:w w:val="120"/>
          <w:sz w:val="24"/>
          <w:szCs w:val="24"/>
        </w:rPr>
        <w:t xml:space="preserve"> </w:t>
      </w:r>
      <w:r>
        <w:rPr>
          <w:rFonts w:ascii="Consolas"/>
          <w:spacing w:val="-2"/>
          <w:w w:val="120"/>
          <w:sz w:val="24"/>
          <w:szCs w:val="24"/>
        </w:rPr>
        <w:t>missed.</w:t>
      </w:r>
    </w:p>
    <w:p w14:paraId="2E08218D">
      <w:pPr>
        <w:pStyle w:val="6"/>
        <w:spacing w:before="90"/>
        <w:rPr>
          <w:rFonts w:ascii="Consolas"/>
          <w:sz w:val="24"/>
          <w:szCs w:val="24"/>
        </w:rPr>
      </w:pPr>
    </w:p>
    <w:p w14:paraId="28F1B91C">
      <w:pPr>
        <w:pStyle w:val="6"/>
        <w:spacing w:before="1" w:line="228" w:lineRule="auto"/>
        <w:ind w:left="1440" w:right="1437"/>
        <w:jc w:val="both"/>
        <w:rPr>
          <w:sz w:val="24"/>
          <w:szCs w:val="24"/>
        </w:rPr>
      </w:pPr>
      <w:r>
        <w:rPr>
          <w:b/>
          <w:sz w:val="24"/>
          <w:szCs w:val="24"/>
        </w:rPr>
        <w:t>Figure</w:t>
      </w:r>
      <w:r>
        <w:rPr>
          <w:b/>
          <w:spacing w:val="23"/>
          <w:sz w:val="24"/>
          <w:szCs w:val="24"/>
        </w:rPr>
        <w:t xml:space="preserve"> </w:t>
      </w:r>
      <w:r>
        <w:rPr>
          <w:b/>
          <w:sz w:val="24"/>
          <w:szCs w:val="24"/>
        </w:rPr>
        <w:t>3.17:</w:t>
      </w:r>
      <w:r>
        <w:rPr>
          <w:b/>
          <w:spacing w:val="40"/>
          <w:sz w:val="24"/>
          <w:szCs w:val="24"/>
        </w:rPr>
        <w:t xml:space="preserve"> </w:t>
      </w:r>
      <w:r>
        <w:rPr>
          <w:sz w:val="24"/>
          <w:szCs w:val="24"/>
        </w:rPr>
        <w:t>Representative</w:t>
      </w:r>
      <w:r>
        <w:rPr>
          <w:spacing w:val="23"/>
          <w:sz w:val="24"/>
          <w:szCs w:val="24"/>
        </w:rPr>
        <w:t xml:space="preserve"> </w:t>
      </w:r>
      <w:r>
        <w:rPr>
          <w:sz w:val="24"/>
          <w:szCs w:val="24"/>
        </w:rPr>
        <w:t>GPT-3</w:t>
      </w:r>
      <w:r>
        <w:rPr>
          <w:spacing w:val="23"/>
          <w:sz w:val="24"/>
          <w:szCs w:val="24"/>
        </w:rPr>
        <w:t xml:space="preserve"> </w:t>
      </w:r>
      <w:r>
        <w:rPr>
          <w:sz w:val="24"/>
          <w:szCs w:val="24"/>
        </w:rPr>
        <w:t>completions</w:t>
      </w:r>
      <w:r>
        <w:rPr>
          <w:spacing w:val="23"/>
          <w:sz w:val="24"/>
          <w:szCs w:val="24"/>
        </w:rPr>
        <w:t xml:space="preserve"> </w:t>
      </w:r>
      <w:r>
        <w:rPr>
          <w:sz w:val="24"/>
          <w:szCs w:val="24"/>
        </w:rPr>
        <w:t>for</w:t>
      </w:r>
      <w:r>
        <w:rPr>
          <w:spacing w:val="23"/>
          <w:sz w:val="24"/>
          <w:szCs w:val="24"/>
        </w:rPr>
        <w:t xml:space="preserve"> </w:t>
      </w:r>
      <w:r>
        <w:rPr>
          <w:sz w:val="24"/>
          <w:szCs w:val="24"/>
        </w:rPr>
        <w:t>the</w:t>
      </w:r>
      <w:r>
        <w:rPr>
          <w:spacing w:val="23"/>
          <w:sz w:val="24"/>
          <w:szCs w:val="24"/>
        </w:rPr>
        <w:t xml:space="preserve"> </w:t>
      </w:r>
      <w:r>
        <w:rPr>
          <w:sz w:val="24"/>
          <w:szCs w:val="24"/>
        </w:rPr>
        <w:t>few-shot</w:t>
      </w:r>
      <w:r>
        <w:rPr>
          <w:spacing w:val="23"/>
          <w:sz w:val="24"/>
          <w:szCs w:val="24"/>
        </w:rPr>
        <w:t xml:space="preserve"> </w:t>
      </w:r>
      <w:r>
        <w:rPr>
          <w:sz w:val="24"/>
          <w:szCs w:val="24"/>
        </w:rPr>
        <w:t>task</w:t>
      </w:r>
      <w:r>
        <w:rPr>
          <w:spacing w:val="23"/>
          <w:sz w:val="24"/>
          <w:szCs w:val="24"/>
        </w:rPr>
        <w:t xml:space="preserve"> </w:t>
      </w:r>
      <w:r>
        <w:rPr>
          <w:sz w:val="24"/>
          <w:szCs w:val="24"/>
        </w:rPr>
        <w:t>of</w:t>
      </w:r>
      <w:r>
        <w:rPr>
          <w:spacing w:val="23"/>
          <w:sz w:val="24"/>
          <w:szCs w:val="24"/>
        </w:rPr>
        <w:t xml:space="preserve"> </w:t>
      </w:r>
      <w:r>
        <w:rPr>
          <w:sz w:val="24"/>
          <w:szCs w:val="24"/>
        </w:rPr>
        <w:t>correcting</w:t>
      </w:r>
      <w:r>
        <w:rPr>
          <w:spacing w:val="23"/>
          <w:sz w:val="24"/>
          <w:szCs w:val="24"/>
        </w:rPr>
        <w:t xml:space="preserve"> </w:t>
      </w:r>
      <w:r>
        <w:rPr>
          <w:sz w:val="24"/>
          <w:szCs w:val="24"/>
        </w:rPr>
        <w:t>English</w:t>
      </w:r>
      <w:r>
        <w:rPr>
          <w:spacing w:val="23"/>
          <w:sz w:val="24"/>
          <w:szCs w:val="24"/>
        </w:rPr>
        <w:t xml:space="preserve"> </w:t>
      </w:r>
      <w:r>
        <w:rPr>
          <w:sz w:val="24"/>
          <w:szCs w:val="24"/>
        </w:rPr>
        <w:t>grammar.</w:t>
      </w:r>
      <w:r>
        <w:rPr>
          <w:spacing w:val="80"/>
          <w:sz w:val="24"/>
          <w:szCs w:val="24"/>
        </w:rPr>
        <w:t xml:space="preserve"> </w:t>
      </w:r>
      <w:r>
        <w:rPr>
          <w:sz w:val="24"/>
          <w:szCs w:val="24"/>
        </w:rPr>
        <w:t>Boldface is GPT-3’s completions, plain text is human prompts.</w:t>
      </w:r>
      <w:r>
        <w:rPr>
          <w:spacing w:val="40"/>
          <w:sz w:val="24"/>
          <w:szCs w:val="24"/>
        </w:rPr>
        <w:t xml:space="preserve"> </w:t>
      </w:r>
      <w:r>
        <w:rPr>
          <w:sz w:val="24"/>
          <w:szCs w:val="24"/>
        </w:rPr>
        <w:t>In the first few examples example both the prompt and the completion</w:t>
      </w:r>
      <w:r>
        <w:rPr>
          <w:spacing w:val="-7"/>
          <w:sz w:val="24"/>
          <w:szCs w:val="24"/>
        </w:rPr>
        <w:t xml:space="preserve"> </w:t>
      </w:r>
      <w:r>
        <w:rPr>
          <w:sz w:val="24"/>
          <w:szCs w:val="24"/>
        </w:rPr>
        <w:t>are</w:t>
      </w:r>
      <w:r>
        <w:rPr>
          <w:spacing w:val="-7"/>
          <w:sz w:val="24"/>
          <w:szCs w:val="24"/>
        </w:rPr>
        <w:t xml:space="preserve"> </w:t>
      </w:r>
      <w:r>
        <w:rPr>
          <w:sz w:val="24"/>
          <w:szCs w:val="24"/>
        </w:rPr>
        <w:t>provided</w:t>
      </w:r>
      <w:r>
        <w:rPr>
          <w:spacing w:val="-7"/>
          <w:sz w:val="24"/>
          <w:szCs w:val="24"/>
        </w:rPr>
        <w:t xml:space="preserve"> </w:t>
      </w:r>
      <w:r>
        <w:rPr>
          <w:sz w:val="24"/>
          <w:szCs w:val="24"/>
        </w:rPr>
        <w:t>by</w:t>
      </w:r>
      <w:r>
        <w:rPr>
          <w:spacing w:val="-6"/>
          <w:sz w:val="24"/>
          <w:szCs w:val="24"/>
        </w:rPr>
        <w:t xml:space="preserve"> </w:t>
      </w:r>
      <w:r>
        <w:rPr>
          <w:sz w:val="24"/>
          <w:szCs w:val="24"/>
        </w:rPr>
        <w:t>a</w:t>
      </w:r>
      <w:r>
        <w:rPr>
          <w:spacing w:val="-7"/>
          <w:sz w:val="24"/>
          <w:szCs w:val="24"/>
        </w:rPr>
        <w:t xml:space="preserve"> </w:t>
      </w:r>
      <w:r>
        <w:rPr>
          <w:sz w:val="24"/>
          <w:szCs w:val="24"/>
        </w:rPr>
        <w:t>human;</w:t>
      </w:r>
      <w:r>
        <w:rPr>
          <w:spacing w:val="-7"/>
          <w:sz w:val="24"/>
          <w:szCs w:val="24"/>
        </w:rPr>
        <w:t xml:space="preserve"> </w:t>
      </w:r>
      <w:r>
        <w:rPr>
          <w:sz w:val="24"/>
          <w:szCs w:val="24"/>
        </w:rPr>
        <w:t>this</w:t>
      </w:r>
      <w:r>
        <w:rPr>
          <w:spacing w:val="-7"/>
          <w:sz w:val="24"/>
          <w:szCs w:val="24"/>
        </w:rPr>
        <w:t xml:space="preserve"> </w:t>
      </w:r>
      <w:r>
        <w:rPr>
          <w:sz w:val="24"/>
          <w:szCs w:val="24"/>
        </w:rPr>
        <w:t>then</w:t>
      </w:r>
      <w:r>
        <w:rPr>
          <w:spacing w:val="-7"/>
          <w:sz w:val="24"/>
          <w:szCs w:val="24"/>
        </w:rPr>
        <w:t xml:space="preserve"> </w:t>
      </w:r>
      <w:r>
        <w:rPr>
          <w:sz w:val="24"/>
          <w:szCs w:val="24"/>
        </w:rPr>
        <w:t>serves</w:t>
      </w:r>
      <w:r>
        <w:rPr>
          <w:spacing w:val="-6"/>
          <w:sz w:val="24"/>
          <w:szCs w:val="24"/>
        </w:rPr>
        <w:t xml:space="preserve"> </w:t>
      </w:r>
      <w:r>
        <w:rPr>
          <w:sz w:val="24"/>
          <w:szCs w:val="24"/>
        </w:rPr>
        <w:t>as</w:t>
      </w:r>
      <w:r>
        <w:rPr>
          <w:spacing w:val="-7"/>
          <w:sz w:val="24"/>
          <w:szCs w:val="24"/>
        </w:rPr>
        <w:t xml:space="preserve"> </w:t>
      </w:r>
      <w:r>
        <w:rPr>
          <w:sz w:val="24"/>
          <w:szCs w:val="24"/>
        </w:rPr>
        <w:t>conditioning</w:t>
      </w:r>
      <w:r>
        <w:rPr>
          <w:spacing w:val="-7"/>
          <w:sz w:val="24"/>
          <w:szCs w:val="24"/>
        </w:rPr>
        <w:t xml:space="preserve"> </w:t>
      </w:r>
      <w:r>
        <w:rPr>
          <w:sz w:val="24"/>
          <w:szCs w:val="24"/>
        </w:rPr>
        <w:t>for</w:t>
      </w:r>
      <w:r>
        <w:rPr>
          <w:spacing w:val="-7"/>
          <w:sz w:val="24"/>
          <w:szCs w:val="24"/>
        </w:rPr>
        <w:t xml:space="preserve"> </w:t>
      </w:r>
      <w:r>
        <w:rPr>
          <w:sz w:val="24"/>
          <w:szCs w:val="24"/>
        </w:rPr>
        <w:t>subsequent</w:t>
      </w:r>
      <w:r>
        <w:rPr>
          <w:spacing w:val="-7"/>
          <w:sz w:val="24"/>
          <w:szCs w:val="24"/>
        </w:rPr>
        <w:t xml:space="preserve"> </w:t>
      </w:r>
      <w:r>
        <w:rPr>
          <w:sz w:val="24"/>
          <w:szCs w:val="24"/>
        </w:rPr>
        <w:t>examples</w:t>
      </w:r>
      <w:r>
        <w:rPr>
          <w:spacing w:val="-7"/>
          <w:sz w:val="24"/>
          <w:szCs w:val="24"/>
        </w:rPr>
        <w:t xml:space="preserve"> </w:t>
      </w:r>
      <w:r>
        <w:rPr>
          <w:sz w:val="24"/>
          <w:szCs w:val="24"/>
        </w:rPr>
        <w:t>where</w:t>
      </w:r>
      <w:r>
        <w:rPr>
          <w:spacing w:val="-7"/>
          <w:sz w:val="24"/>
          <w:szCs w:val="24"/>
        </w:rPr>
        <w:t xml:space="preserve"> </w:t>
      </w:r>
      <w:r>
        <w:rPr>
          <w:sz w:val="24"/>
          <w:szCs w:val="24"/>
        </w:rPr>
        <w:t>GPT-3</w:t>
      </w:r>
      <w:r>
        <w:rPr>
          <w:spacing w:val="-7"/>
          <w:sz w:val="24"/>
          <w:szCs w:val="24"/>
        </w:rPr>
        <w:t xml:space="preserve"> </w:t>
      </w:r>
      <w:r>
        <w:rPr>
          <w:sz w:val="24"/>
          <w:szCs w:val="24"/>
        </w:rPr>
        <w:t>receives successive additional prompts and provides the completions. Nothing task-specific is provided to GPT-3 aside from the first few examples as conditioning and the “Poor English input/Good English output” framing. We note that the distinction</w:t>
      </w:r>
      <w:r>
        <w:rPr>
          <w:spacing w:val="-3"/>
          <w:sz w:val="24"/>
          <w:szCs w:val="24"/>
        </w:rPr>
        <w:t xml:space="preserve"> </w:t>
      </w:r>
      <w:r>
        <w:rPr>
          <w:sz w:val="24"/>
          <w:szCs w:val="24"/>
        </w:rPr>
        <w:t>between</w:t>
      </w:r>
      <w:r>
        <w:rPr>
          <w:spacing w:val="-3"/>
          <w:sz w:val="24"/>
          <w:szCs w:val="24"/>
        </w:rPr>
        <w:t xml:space="preserve"> </w:t>
      </w:r>
      <w:r>
        <w:rPr>
          <w:sz w:val="24"/>
          <w:szCs w:val="24"/>
        </w:rPr>
        <w:t>”poor”</w:t>
      </w:r>
      <w:r>
        <w:rPr>
          <w:spacing w:val="-3"/>
          <w:sz w:val="24"/>
          <w:szCs w:val="24"/>
        </w:rPr>
        <w:t xml:space="preserve"> </w:t>
      </w:r>
      <w:r>
        <w:rPr>
          <w:sz w:val="24"/>
          <w:szCs w:val="24"/>
        </w:rPr>
        <w:t>and</w:t>
      </w:r>
      <w:r>
        <w:rPr>
          <w:spacing w:val="-3"/>
          <w:sz w:val="24"/>
          <w:szCs w:val="24"/>
        </w:rPr>
        <w:t xml:space="preserve"> </w:t>
      </w:r>
      <w:r>
        <w:rPr>
          <w:sz w:val="24"/>
          <w:szCs w:val="24"/>
        </w:rPr>
        <w:t>”good”</w:t>
      </w:r>
      <w:r>
        <w:rPr>
          <w:spacing w:val="-3"/>
          <w:sz w:val="24"/>
          <w:szCs w:val="24"/>
        </w:rPr>
        <w:t xml:space="preserve"> </w:t>
      </w:r>
      <w:r>
        <w:rPr>
          <w:sz w:val="24"/>
          <w:szCs w:val="24"/>
        </w:rPr>
        <w:t>English</w:t>
      </w:r>
      <w:r>
        <w:rPr>
          <w:spacing w:val="-3"/>
          <w:sz w:val="24"/>
          <w:szCs w:val="24"/>
        </w:rPr>
        <w:t xml:space="preserve"> </w:t>
      </w:r>
      <w:r>
        <w:rPr>
          <w:sz w:val="24"/>
          <w:szCs w:val="24"/>
        </w:rPr>
        <w:t>(and</w:t>
      </w:r>
      <w:r>
        <w:rPr>
          <w:spacing w:val="-3"/>
          <w:sz w:val="24"/>
          <w:szCs w:val="24"/>
        </w:rPr>
        <w:t xml:space="preserve"> </w:t>
      </w:r>
      <w:r>
        <w:rPr>
          <w:sz w:val="24"/>
          <w:szCs w:val="24"/>
        </w:rPr>
        <w:t>the</w:t>
      </w:r>
      <w:r>
        <w:rPr>
          <w:spacing w:val="-3"/>
          <w:sz w:val="24"/>
          <w:szCs w:val="24"/>
        </w:rPr>
        <w:t xml:space="preserve"> </w:t>
      </w:r>
      <w:r>
        <w:rPr>
          <w:sz w:val="24"/>
          <w:szCs w:val="24"/>
        </w:rPr>
        <w:t>terms</w:t>
      </w:r>
      <w:r>
        <w:rPr>
          <w:spacing w:val="-3"/>
          <w:sz w:val="24"/>
          <w:szCs w:val="24"/>
        </w:rPr>
        <w:t xml:space="preserve"> </w:t>
      </w:r>
      <w:r>
        <w:rPr>
          <w:sz w:val="24"/>
          <w:szCs w:val="24"/>
        </w:rPr>
        <w:t>themselves)</w:t>
      </w:r>
      <w:r>
        <w:rPr>
          <w:spacing w:val="-3"/>
          <w:sz w:val="24"/>
          <w:szCs w:val="24"/>
        </w:rPr>
        <w:t xml:space="preserve"> </w:t>
      </w:r>
      <w:r>
        <w:rPr>
          <w:sz w:val="24"/>
          <w:szCs w:val="24"/>
        </w:rPr>
        <w:t>is</w:t>
      </w:r>
      <w:r>
        <w:rPr>
          <w:spacing w:val="-3"/>
          <w:sz w:val="24"/>
          <w:szCs w:val="24"/>
        </w:rPr>
        <w:t xml:space="preserve"> </w:t>
      </w:r>
      <w:r>
        <w:rPr>
          <w:sz w:val="24"/>
          <w:szCs w:val="24"/>
        </w:rPr>
        <w:t>complex,</w:t>
      </w:r>
      <w:r>
        <w:rPr>
          <w:spacing w:val="-3"/>
          <w:sz w:val="24"/>
          <w:szCs w:val="24"/>
        </w:rPr>
        <w:t xml:space="preserve"> </w:t>
      </w:r>
      <w:r>
        <w:rPr>
          <w:sz w:val="24"/>
          <w:szCs w:val="24"/>
        </w:rPr>
        <w:t>contextual,</w:t>
      </w:r>
      <w:r>
        <w:rPr>
          <w:spacing w:val="-3"/>
          <w:sz w:val="24"/>
          <w:szCs w:val="24"/>
        </w:rPr>
        <w:t xml:space="preserve"> </w:t>
      </w:r>
      <w:r>
        <w:rPr>
          <w:sz w:val="24"/>
          <w:szCs w:val="24"/>
        </w:rPr>
        <w:t>and</w:t>
      </w:r>
      <w:r>
        <w:rPr>
          <w:spacing w:val="-3"/>
          <w:sz w:val="24"/>
          <w:szCs w:val="24"/>
        </w:rPr>
        <w:t xml:space="preserve"> </w:t>
      </w:r>
      <w:r>
        <w:rPr>
          <w:sz w:val="24"/>
          <w:szCs w:val="24"/>
        </w:rPr>
        <w:t>contested. As the</w:t>
      </w:r>
      <w:r>
        <w:rPr>
          <w:spacing w:val="-10"/>
          <w:sz w:val="24"/>
          <w:szCs w:val="24"/>
        </w:rPr>
        <w:t xml:space="preserve"> </w:t>
      </w:r>
      <w:r>
        <w:rPr>
          <w:sz w:val="24"/>
          <w:szCs w:val="24"/>
        </w:rPr>
        <w:t>example</w:t>
      </w:r>
      <w:r>
        <w:rPr>
          <w:spacing w:val="-10"/>
          <w:sz w:val="24"/>
          <w:szCs w:val="24"/>
        </w:rPr>
        <w:t xml:space="preserve"> </w:t>
      </w:r>
      <w:r>
        <w:rPr>
          <w:sz w:val="24"/>
          <w:szCs w:val="24"/>
        </w:rPr>
        <w:t>mentioning</w:t>
      </w:r>
      <w:r>
        <w:rPr>
          <w:spacing w:val="-10"/>
          <w:sz w:val="24"/>
          <w:szCs w:val="24"/>
        </w:rPr>
        <w:t xml:space="preserve"> </w:t>
      </w:r>
      <w:r>
        <w:rPr>
          <w:sz w:val="24"/>
          <w:szCs w:val="24"/>
        </w:rPr>
        <w:t>the</w:t>
      </w:r>
      <w:r>
        <w:rPr>
          <w:spacing w:val="-10"/>
          <w:sz w:val="24"/>
          <w:szCs w:val="24"/>
        </w:rPr>
        <w:t xml:space="preserve"> </w:t>
      </w:r>
      <w:r>
        <w:rPr>
          <w:sz w:val="24"/>
          <w:szCs w:val="24"/>
        </w:rPr>
        <w:t>rental</w:t>
      </w:r>
      <w:r>
        <w:rPr>
          <w:spacing w:val="-10"/>
          <w:sz w:val="24"/>
          <w:szCs w:val="24"/>
        </w:rPr>
        <w:t xml:space="preserve"> </w:t>
      </w:r>
      <w:r>
        <w:rPr>
          <w:sz w:val="24"/>
          <w:szCs w:val="24"/>
        </w:rPr>
        <w:t>of</w:t>
      </w:r>
      <w:r>
        <w:rPr>
          <w:spacing w:val="-10"/>
          <w:sz w:val="24"/>
          <w:szCs w:val="24"/>
        </w:rPr>
        <w:t xml:space="preserve"> </w:t>
      </w:r>
      <w:r>
        <w:rPr>
          <w:sz w:val="24"/>
          <w:szCs w:val="24"/>
        </w:rPr>
        <w:t>a</w:t>
      </w:r>
      <w:r>
        <w:rPr>
          <w:spacing w:val="-10"/>
          <w:sz w:val="24"/>
          <w:szCs w:val="24"/>
        </w:rPr>
        <w:t xml:space="preserve"> </w:t>
      </w:r>
      <w:r>
        <w:rPr>
          <w:sz w:val="24"/>
          <w:szCs w:val="24"/>
        </w:rPr>
        <w:t>house</w:t>
      </w:r>
      <w:r>
        <w:rPr>
          <w:spacing w:val="-10"/>
          <w:sz w:val="24"/>
          <w:szCs w:val="24"/>
        </w:rPr>
        <w:t xml:space="preserve"> </w:t>
      </w:r>
      <w:r>
        <w:rPr>
          <w:sz w:val="24"/>
          <w:szCs w:val="24"/>
        </w:rPr>
        <w:t>shows,</w:t>
      </w:r>
      <w:r>
        <w:rPr>
          <w:spacing w:val="-10"/>
          <w:sz w:val="24"/>
          <w:szCs w:val="24"/>
        </w:rPr>
        <w:t xml:space="preserve"> </w:t>
      </w:r>
      <w:r>
        <w:rPr>
          <w:sz w:val="24"/>
          <w:szCs w:val="24"/>
        </w:rPr>
        <w:t>assumptions</w:t>
      </w:r>
      <w:r>
        <w:rPr>
          <w:spacing w:val="-10"/>
          <w:sz w:val="24"/>
          <w:szCs w:val="24"/>
        </w:rPr>
        <w:t xml:space="preserve"> </w:t>
      </w:r>
      <w:r>
        <w:rPr>
          <w:sz w:val="24"/>
          <w:szCs w:val="24"/>
        </w:rPr>
        <w:t>that</w:t>
      </w:r>
      <w:r>
        <w:rPr>
          <w:spacing w:val="-10"/>
          <w:sz w:val="24"/>
          <w:szCs w:val="24"/>
        </w:rPr>
        <w:t xml:space="preserve"> </w:t>
      </w:r>
      <w:r>
        <w:rPr>
          <w:sz w:val="24"/>
          <w:szCs w:val="24"/>
        </w:rPr>
        <w:t>the</w:t>
      </w:r>
      <w:r>
        <w:rPr>
          <w:spacing w:val="-10"/>
          <w:sz w:val="24"/>
          <w:szCs w:val="24"/>
        </w:rPr>
        <w:t xml:space="preserve"> </w:t>
      </w:r>
      <w:r>
        <w:rPr>
          <w:sz w:val="24"/>
          <w:szCs w:val="24"/>
        </w:rPr>
        <w:t>model</w:t>
      </w:r>
      <w:r>
        <w:rPr>
          <w:spacing w:val="-10"/>
          <w:sz w:val="24"/>
          <w:szCs w:val="24"/>
        </w:rPr>
        <w:t xml:space="preserve"> </w:t>
      </w:r>
      <w:r>
        <w:rPr>
          <w:sz w:val="24"/>
          <w:szCs w:val="24"/>
        </w:rPr>
        <w:t>makes</w:t>
      </w:r>
      <w:r>
        <w:rPr>
          <w:spacing w:val="-10"/>
          <w:sz w:val="24"/>
          <w:szCs w:val="24"/>
        </w:rPr>
        <w:t xml:space="preserve"> </w:t>
      </w:r>
      <w:r>
        <w:rPr>
          <w:sz w:val="24"/>
          <w:szCs w:val="24"/>
        </w:rPr>
        <w:t>about</w:t>
      </w:r>
      <w:r>
        <w:rPr>
          <w:spacing w:val="-10"/>
          <w:sz w:val="24"/>
          <w:szCs w:val="24"/>
        </w:rPr>
        <w:t xml:space="preserve"> </w:t>
      </w:r>
      <w:r>
        <w:rPr>
          <w:sz w:val="24"/>
          <w:szCs w:val="24"/>
        </w:rPr>
        <w:t>what</w:t>
      </w:r>
      <w:r>
        <w:rPr>
          <w:spacing w:val="-10"/>
          <w:sz w:val="24"/>
          <w:szCs w:val="24"/>
        </w:rPr>
        <w:t xml:space="preserve"> </w:t>
      </w:r>
      <w:r>
        <w:rPr>
          <w:sz w:val="24"/>
          <w:szCs w:val="24"/>
        </w:rPr>
        <w:t>“good”</w:t>
      </w:r>
      <w:r>
        <w:rPr>
          <w:spacing w:val="-10"/>
          <w:sz w:val="24"/>
          <w:szCs w:val="24"/>
        </w:rPr>
        <w:t xml:space="preserve"> </w:t>
      </w:r>
      <w:r>
        <w:rPr>
          <w:sz w:val="24"/>
          <w:szCs w:val="24"/>
        </w:rPr>
        <w:t>is</w:t>
      </w:r>
      <w:r>
        <w:rPr>
          <w:spacing w:val="-10"/>
          <w:sz w:val="24"/>
          <w:szCs w:val="24"/>
        </w:rPr>
        <w:t xml:space="preserve"> </w:t>
      </w:r>
      <w:r>
        <w:rPr>
          <w:sz w:val="24"/>
          <w:szCs w:val="24"/>
        </w:rPr>
        <w:t>can</w:t>
      </w:r>
      <w:r>
        <w:rPr>
          <w:spacing w:val="-10"/>
          <w:sz w:val="24"/>
          <w:szCs w:val="24"/>
        </w:rPr>
        <w:t xml:space="preserve"> </w:t>
      </w:r>
      <w:r>
        <w:rPr>
          <w:sz w:val="24"/>
          <w:szCs w:val="24"/>
        </w:rPr>
        <w:t>even lead</w:t>
      </w:r>
      <w:r>
        <w:rPr>
          <w:spacing w:val="-13"/>
          <w:sz w:val="24"/>
          <w:szCs w:val="24"/>
        </w:rPr>
        <w:t xml:space="preserve"> </w:t>
      </w:r>
      <w:r>
        <w:rPr>
          <w:sz w:val="24"/>
          <w:szCs w:val="24"/>
        </w:rPr>
        <w:t>it</w:t>
      </w:r>
      <w:r>
        <w:rPr>
          <w:spacing w:val="-12"/>
          <w:sz w:val="24"/>
          <w:szCs w:val="24"/>
        </w:rPr>
        <w:t xml:space="preserve"> </w:t>
      </w:r>
      <w:r>
        <w:rPr>
          <w:sz w:val="24"/>
          <w:szCs w:val="24"/>
        </w:rPr>
        <w:t>to</w:t>
      </w:r>
      <w:r>
        <w:rPr>
          <w:spacing w:val="-13"/>
          <w:sz w:val="24"/>
          <w:szCs w:val="24"/>
        </w:rPr>
        <w:t xml:space="preserve"> </w:t>
      </w:r>
      <w:r>
        <w:rPr>
          <w:sz w:val="24"/>
          <w:szCs w:val="24"/>
        </w:rPr>
        <w:t>make</w:t>
      </w:r>
      <w:r>
        <w:rPr>
          <w:spacing w:val="-12"/>
          <w:sz w:val="24"/>
          <w:szCs w:val="24"/>
        </w:rPr>
        <w:t xml:space="preserve"> </w:t>
      </w:r>
      <w:r>
        <w:rPr>
          <w:sz w:val="24"/>
          <w:szCs w:val="24"/>
        </w:rPr>
        <w:t>errors</w:t>
      </w:r>
      <w:r>
        <w:rPr>
          <w:spacing w:val="-13"/>
          <w:sz w:val="24"/>
          <w:szCs w:val="24"/>
        </w:rPr>
        <w:t xml:space="preserve"> </w:t>
      </w:r>
      <w:r>
        <w:rPr>
          <w:sz w:val="24"/>
          <w:szCs w:val="24"/>
        </w:rPr>
        <w:t>(here,</w:t>
      </w:r>
      <w:r>
        <w:rPr>
          <w:spacing w:val="-12"/>
          <w:sz w:val="24"/>
          <w:szCs w:val="24"/>
        </w:rPr>
        <w:t xml:space="preserve"> </w:t>
      </w:r>
      <w:r>
        <w:rPr>
          <w:sz w:val="24"/>
          <w:szCs w:val="24"/>
        </w:rPr>
        <w:t>the</w:t>
      </w:r>
      <w:r>
        <w:rPr>
          <w:spacing w:val="-13"/>
          <w:sz w:val="24"/>
          <w:szCs w:val="24"/>
        </w:rPr>
        <w:t xml:space="preserve"> </w:t>
      </w:r>
      <w:r>
        <w:rPr>
          <w:sz w:val="24"/>
          <w:szCs w:val="24"/>
        </w:rPr>
        <w:t>model</w:t>
      </w:r>
      <w:r>
        <w:rPr>
          <w:spacing w:val="-12"/>
          <w:sz w:val="24"/>
          <w:szCs w:val="24"/>
        </w:rPr>
        <w:t xml:space="preserve"> </w:t>
      </w:r>
      <w:r>
        <w:rPr>
          <w:sz w:val="24"/>
          <w:szCs w:val="24"/>
        </w:rPr>
        <w:t>not</w:t>
      </w:r>
      <w:r>
        <w:rPr>
          <w:spacing w:val="-13"/>
          <w:sz w:val="24"/>
          <w:szCs w:val="24"/>
        </w:rPr>
        <w:t xml:space="preserve"> </w:t>
      </w:r>
      <w:r>
        <w:rPr>
          <w:sz w:val="24"/>
          <w:szCs w:val="24"/>
        </w:rPr>
        <w:t>only</w:t>
      </w:r>
      <w:r>
        <w:rPr>
          <w:spacing w:val="-12"/>
          <w:sz w:val="24"/>
          <w:szCs w:val="24"/>
        </w:rPr>
        <w:t xml:space="preserve"> </w:t>
      </w:r>
      <w:r>
        <w:rPr>
          <w:sz w:val="24"/>
          <w:szCs w:val="24"/>
        </w:rPr>
        <w:t>adjusts</w:t>
      </w:r>
      <w:r>
        <w:rPr>
          <w:spacing w:val="-13"/>
          <w:sz w:val="24"/>
          <w:szCs w:val="24"/>
        </w:rPr>
        <w:t xml:space="preserve"> </w:t>
      </w:r>
      <w:r>
        <w:rPr>
          <w:sz w:val="24"/>
          <w:szCs w:val="24"/>
        </w:rPr>
        <w:t>grammar,</w:t>
      </w:r>
      <w:r>
        <w:rPr>
          <w:spacing w:val="-12"/>
          <w:sz w:val="24"/>
          <w:szCs w:val="24"/>
        </w:rPr>
        <w:t xml:space="preserve"> </w:t>
      </w:r>
      <w:r>
        <w:rPr>
          <w:sz w:val="24"/>
          <w:szCs w:val="24"/>
        </w:rPr>
        <w:t>but</w:t>
      </w:r>
      <w:r>
        <w:rPr>
          <w:spacing w:val="-13"/>
          <w:sz w:val="24"/>
          <w:szCs w:val="24"/>
        </w:rPr>
        <w:t xml:space="preserve"> </w:t>
      </w:r>
      <w:r>
        <w:rPr>
          <w:sz w:val="24"/>
          <w:szCs w:val="24"/>
        </w:rPr>
        <w:t>also</w:t>
      </w:r>
      <w:r>
        <w:rPr>
          <w:spacing w:val="-12"/>
          <w:sz w:val="24"/>
          <w:szCs w:val="24"/>
        </w:rPr>
        <w:t xml:space="preserve"> </w:t>
      </w:r>
      <w:r>
        <w:rPr>
          <w:sz w:val="24"/>
          <w:szCs w:val="24"/>
        </w:rPr>
        <w:t>removes</w:t>
      </w:r>
      <w:r>
        <w:rPr>
          <w:spacing w:val="-13"/>
          <w:sz w:val="24"/>
          <w:szCs w:val="24"/>
        </w:rPr>
        <w:t xml:space="preserve"> </w:t>
      </w:r>
      <w:r>
        <w:rPr>
          <w:sz w:val="24"/>
          <w:szCs w:val="24"/>
        </w:rPr>
        <w:t>the</w:t>
      </w:r>
      <w:r>
        <w:rPr>
          <w:spacing w:val="-12"/>
          <w:sz w:val="24"/>
          <w:szCs w:val="24"/>
        </w:rPr>
        <w:t xml:space="preserve"> </w:t>
      </w:r>
      <w:r>
        <w:rPr>
          <w:sz w:val="24"/>
          <w:szCs w:val="24"/>
        </w:rPr>
        <w:t>word</w:t>
      </w:r>
      <w:r>
        <w:rPr>
          <w:spacing w:val="-13"/>
          <w:sz w:val="24"/>
          <w:szCs w:val="24"/>
        </w:rPr>
        <w:t xml:space="preserve"> </w:t>
      </w:r>
      <w:r>
        <w:rPr>
          <w:sz w:val="24"/>
          <w:szCs w:val="24"/>
        </w:rPr>
        <w:t>”cheap”</w:t>
      </w:r>
      <w:r>
        <w:rPr>
          <w:spacing w:val="-12"/>
          <w:sz w:val="24"/>
          <w:szCs w:val="24"/>
        </w:rPr>
        <w:t xml:space="preserve"> </w:t>
      </w:r>
      <w:r>
        <w:rPr>
          <w:sz w:val="24"/>
          <w:szCs w:val="24"/>
        </w:rPr>
        <w:t>in</w:t>
      </w:r>
      <w:r>
        <w:rPr>
          <w:spacing w:val="-13"/>
          <w:sz w:val="24"/>
          <w:szCs w:val="24"/>
        </w:rPr>
        <w:t xml:space="preserve"> </w:t>
      </w:r>
      <w:r>
        <w:rPr>
          <w:sz w:val="24"/>
          <w:szCs w:val="24"/>
        </w:rPr>
        <w:t>a</w:t>
      </w:r>
      <w:r>
        <w:rPr>
          <w:spacing w:val="-12"/>
          <w:sz w:val="24"/>
          <w:szCs w:val="24"/>
        </w:rPr>
        <w:t xml:space="preserve"> </w:t>
      </w:r>
      <w:r>
        <w:rPr>
          <w:sz w:val="24"/>
          <w:szCs w:val="24"/>
        </w:rPr>
        <w:t>way</w:t>
      </w:r>
      <w:r>
        <w:rPr>
          <w:spacing w:val="-13"/>
          <w:sz w:val="24"/>
          <w:szCs w:val="24"/>
        </w:rPr>
        <w:t xml:space="preserve"> </w:t>
      </w:r>
      <w:r>
        <w:rPr>
          <w:sz w:val="24"/>
          <w:szCs w:val="24"/>
        </w:rPr>
        <w:t>that</w:t>
      </w:r>
      <w:r>
        <w:rPr>
          <w:spacing w:val="-12"/>
          <w:sz w:val="24"/>
          <w:szCs w:val="24"/>
        </w:rPr>
        <w:t xml:space="preserve"> </w:t>
      </w:r>
      <w:r>
        <w:rPr>
          <w:sz w:val="24"/>
          <w:szCs w:val="24"/>
        </w:rPr>
        <w:t xml:space="preserve">alters </w:t>
      </w:r>
      <w:r>
        <w:rPr>
          <w:spacing w:val="-2"/>
          <w:sz w:val="24"/>
          <w:szCs w:val="24"/>
        </w:rPr>
        <w:t>meaning).</w:t>
      </w:r>
    </w:p>
    <w:p w14:paraId="618A4D0C">
      <w:pPr>
        <w:pStyle w:val="6"/>
        <w:spacing w:after="0" w:line="228" w:lineRule="auto"/>
        <w:jc w:val="both"/>
        <w:rPr>
          <w:sz w:val="24"/>
          <w:szCs w:val="24"/>
        </w:rPr>
        <w:sectPr>
          <w:pgSz w:w="12240" w:h="15840"/>
          <w:pgMar w:top="1820" w:right="0" w:bottom="1020" w:left="0" w:header="0" w:footer="826" w:gutter="0"/>
          <w:cols w:space="720" w:num="1"/>
        </w:sectPr>
      </w:pPr>
    </w:p>
    <w:p w14:paraId="3EF574A5">
      <w:pPr>
        <w:pStyle w:val="6"/>
        <w:ind w:left="2396"/>
        <w:rPr>
          <w:sz w:val="24"/>
          <w:szCs w:val="24"/>
        </w:rPr>
      </w:pPr>
      <w:r>
        <w:rPr>
          <w:sz w:val="24"/>
          <w:szCs w:val="24"/>
        </w:rPr>
        <w:drawing>
          <wp:inline distT="0" distB="0" distL="0" distR="0">
            <wp:extent cx="4650105" cy="257175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0" cstate="print"/>
                    <a:stretch>
                      <a:fillRect/>
                    </a:stretch>
                  </pic:blipFill>
                  <pic:spPr>
                    <a:xfrm>
                      <a:off x="0" y="0"/>
                      <a:ext cx="4650617" cy="2571750"/>
                    </a:xfrm>
                    <a:prstGeom prst="rect">
                      <a:avLst/>
                    </a:prstGeom>
                  </pic:spPr>
                </pic:pic>
              </a:graphicData>
            </a:graphic>
          </wp:inline>
        </w:drawing>
      </w:r>
    </w:p>
    <w:p w14:paraId="3D91D9CE">
      <w:pPr>
        <w:pStyle w:val="6"/>
        <w:spacing w:before="194" w:line="228" w:lineRule="auto"/>
        <w:ind w:left="1440" w:right="1430"/>
        <w:jc w:val="both"/>
        <w:rPr>
          <w:sz w:val="24"/>
          <w:szCs w:val="24"/>
        </w:rPr>
      </w:pPr>
      <w:bookmarkStart w:id="62" w:name="_bookmark52"/>
      <w:bookmarkEnd w:id="62"/>
      <w:r>
        <w:rPr>
          <w:b/>
          <w:sz w:val="24"/>
          <w:szCs w:val="24"/>
        </w:rPr>
        <w:t>Figure</w:t>
      </w:r>
      <w:r>
        <w:rPr>
          <w:b/>
          <w:spacing w:val="-2"/>
          <w:sz w:val="24"/>
          <w:szCs w:val="24"/>
        </w:rPr>
        <w:t xml:space="preserve"> </w:t>
      </w:r>
      <w:r>
        <w:rPr>
          <w:b/>
          <w:sz w:val="24"/>
          <w:szCs w:val="24"/>
        </w:rPr>
        <w:t>4.1: GPT-3</w:t>
      </w:r>
      <w:r>
        <w:rPr>
          <w:b/>
          <w:spacing w:val="-2"/>
          <w:sz w:val="24"/>
          <w:szCs w:val="24"/>
        </w:rPr>
        <w:t xml:space="preserve"> </w:t>
      </w:r>
      <w:r>
        <w:rPr>
          <w:b/>
          <w:sz w:val="24"/>
          <w:szCs w:val="24"/>
        </w:rPr>
        <w:t>Training</w:t>
      </w:r>
      <w:r>
        <w:rPr>
          <w:b/>
          <w:spacing w:val="-2"/>
          <w:sz w:val="24"/>
          <w:szCs w:val="24"/>
        </w:rPr>
        <w:t xml:space="preserve"> </w:t>
      </w:r>
      <w:r>
        <w:rPr>
          <w:b/>
          <w:sz w:val="24"/>
          <w:szCs w:val="24"/>
        </w:rPr>
        <w:t>Curves</w:t>
      </w:r>
      <w:r>
        <w:rPr>
          <w:b/>
          <w:spacing w:val="80"/>
          <w:sz w:val="24"/>
          <w:szCs w:val="24"/>
        </w:rPr>
        <w:t xml:space="preserve"> </w:t>
      </w:r>
      <w:r>
        <w:rPr>
          <w:sz w:val="24"/>
          <w:szCs w:val="24"/>
        </w:rPr>
        <w:t>We</w:t>
      </w:r>
      <w:r>
        <w:rPr>
          <w:spacing w:val="-2"/>
          <w:sz w:val="24"/>
          <w:szCs w:val="24"/>
        </w:rPr>
        <w:t xml:space="preserve"> </w:t>
      </w:r>
      <w:r>
        <w:rPr>
          <w:sz w:val="24"/>
          <w:szCs w:val="24"/>
        </w:rPr>
        <w:t>measure</w:t>
      </w:r>
      <w:r>
        <w:rPr>
          <w:spacing w:val="-2"/>
          <w:sz w:val="24"/>
          <w:szCs w:val="24"/>
        </w:rPr>
        <w:t xml:space="preserve"> </w:t>
      </w:r>
      <w:r>
        <w:rPr>
          <w:sz w:val="24"/>
          <w:szCs w:val="24"/>
        </w:rPr>
        <w:t>model</w:t>
      </w:r>
      <w:r>
        <w:rPr>
          <w:spacing w:val="-2"/>
          <w:sz w:val="24"/>
          <w:szCs w:val="24"/>
        </w:rPr>
        <w:t xml:space="preserve"> </w:t>
      </w:r>
      <w:r>
        <w:rPr>
          <w:sz w:val="24"/>
          <w:szCs w:val="24"/>
        </w:rPr>
        <w:t>performance</w:t>
      </w:r>
      <w:r>
        <w:rPr>
          <w:spacing w:val="-2"/>
          <w:sz w:val="24"/>
          <w:szCs w:val="24"/>
        </w:rPr>
        <w:t xml:space="preserve"> </w:t>
      </w:r>
      <w:r>
        <w:rPr>
          <w:sz w:val="24"/>
          <w:szCs w:val="24"/>
        </w:rPr>
        <w:t>during</w:t>
      </w:r>
      <w:r>
        <w:rPr>
          <w:spacing w:val="-2"/>
          <w:sz w:val="24"/>
          <w:szCs w:val="24"/>
        </w:rPr>
        <w:t xml:space="preserve"> </w:t>
      </w:r>
      <w:r>
        <w:rPr>
          <w:sz w:val="24"/>
          <w:szCs w:val="24"/>
        </w:rPr>
        <w:t>training</w:t>
      </w:r>
      <w:r>
        <w:rPr>
          <w:spacing w:val="-2"/>
          <w:sz w:val="24"/>
          <w:szCs w:val="24"/>
        </w:rPr>
        <w:t xml:space="preserve"> </w:t>
      </w:r>
      <w:r>
        <w:rPr>
          <w:sz w:val="24"/>
          <w:szCs w:val="24"/>
        </w:rPr>
        <w:t>on</w:t>
      </w:r>
      <w:r>
        <w:rPr>
          <w:spacing w:val="-2"/>
          <w:sz w:val="24"/>
          <w:szCs w:val="24"/>
        </w:rPr>
        <w:t xml:space="preserve"> </w:t>
      </w:r>
      <w:r>
        <w:rPr>
          <w:sz w:val="24"/>
          <w:szCs w:val="24"/>
        </w:rPr>
        <w:t>a</w:t>
      </w:r>
      <w:r>
        <w:rPr>
          <w:spacing w:val="-2"/>
          <w:sz w:val="24"/>
          <w:szCs w:val="24"/>
        </w:rPr>
        <w:t xml:space="preserve"> </w:t>
      </w:r>
      <w:r>
        <w:rPr>
          <w:sz w:val="24"/>
          <w:szCs w:val="24"/>
        </w:rPr>
        <w:t>deduplicated</w:t>
      </w:r>
      <w:r>
        <w:rPr>
          <w:spacing w:val="-2"/>
          <w:sz w:val="24"/>
          <w:szCs w:val="24"/>
        </w:rPr>
        <w:t xml:space="preserve"> </w:t>
      </w:r>
      <w:r>
        <w:rPr>
          <w:sz w:val="24"/>
          <w:szCs w:val="24"/>
        </w:rPr>
        <w:t>validation split</w:t>
      </w:r>
      <w:r>
        <w:rPr>
          <w:spacing w:val="-13"/>
          <w:sz w:val="24"/>
          <w:szCs w:val="24"/>
        </w:rPr>
        <w:t xml:space="preserve"> </w:t>
      </w:r>
      <w:r>
        <w:rPr>
          <w:sz w:val="24"/>
          <w:szCs w:val="24"/>
        </w:rPr>
        <w:t>of</w:t>
      </w:r>
      <w:r>
        <w:rPr>
          <w:spacing w:val="-12"/>
          <w:sz w:val="24"/>
          <w:szCs w:val="24"/>
        </w:rPr>
        <w:t xml:space="preserve"> </w:t>
      </w:r>
      <w:r>
        <w:rPr>
          <w:sz w:val="24"/>
          <w:szCs w:val="24"/>
        </w:rPr>
        <w:t>our</w:t>
      </w:r>
      <w:r>
        <w:rPr>
          <w:spacing w:val="-13"/>
          <w:sz w:val="24"/>
          <w:szCs w:val="24"/>
        </w:rPr>
        <w:t xml:space="preserve"> </w:t>
      </w:r>
      <w:r>
        <w:rPr>
          <w:sz w:val="24"/>
          <w:szCs w:val="24"/>
        </w:rPr>
        <w:t>training</w:t>
      </w:r>
      <w:r>
        <w:rPr>
          <w:spacing w:val="-12"/>
          <w:sz w:val="24"/>
          <w:szCs w:val="24"/>
        </w:rPr>
        <w:t xml:space="preserve"> </w:t>
      </w:r>
      <w:r>
        <w:rPr>
          <w:sz w:val="24"/>
          <w:szCs w:val="24"/>
        </w:rPr>
        <w:t>distribution.</w:t>
      </w:r>
      <w:r>
        <w:rPr>
          <w:spacing w:val="-13"/>
          <w:sz w:val="24"/>
          <w:szCs w:val="24"/>
        </w:rPr>
        <w:t xml:space="preserve"> </w:t>
      </w:r>
      <w:r>
        <w:rPr>
          <w:sz w:val="24"/>
          <w:szCs w:val="24"/>
        </w:rPr>
        <w:t>Though</w:t>
      </w:r>
      <w:r>
        <w:rPr>
          <w:spacing w:val="-12"/>
          <w:sz w:val="24"/>
          <w:szCs w:val="24"/>
        </w:rPr>
        <w:t xml:space="preserve"> </w:t>
      </w:r>
      <w:r>
        <w:rPr>
          <w:sz w:val="24"/>
          <w:szCs w:val="24"/>
        </w:rPr>
        <w:t>there</w:t>
      </w:r>
      <w:r>
        <w:rPr>
          <w:spacing w:val="-13"/>
          <w:sz w:val="24"/>
          <w:szCs w:val="24"/>
        </w:rPr>
        <w:t xml:space="preserve"> </w:t>
      </w:r>
      <w:r>
        <w:rPr>
          <w:sz w:val="24"/>
          <w:szCs w:val="24"/>
        </w:rPr>
        <w:t>is</w:t>
      </w:r>
      <w:r>
        <w:rPr>
          <w:spacing w:val="-12"/>
          <w:sz w:val="24"/>
          <w:szCs w:val="24"/>
        </w:rPr>
        <w:t xml:space="preserve"> </w:t>
      </w:r>
      <w:r>
        <w:rPr>
          <w:sz w:val="24"/>
          <w:szCs w:val="24"/>
        </w:rPr>
        <w:t>some</w:t>
      </w:r>
      <w:r>
        <w:rPr>
          <w:spacing w:val="-13"/>
          <w:sz w:val="24"/>
          <w:szCs w:val="24"/>
        </w:rPr>
        <w:t xml:space="preserve"> </w:t>
      </w:r>
      <w:r>
        <w:rPr>
          <w:sz w:val="24"/>
          <w:szCs w:val="24"/>
        </w:rPr>
        <w:t>gap</w:t>
      </w:r>
      <w:r>
        <w:rPr>
          <w:spacing w:val="-12"/>
          <w:sz w:val="24"/>
          <w:szCs w:val="24"/>
        </w:rPr>
        <w:t xml:space="preserve"> </w:t>
      </w:r>
      <w:r>
        <w:rPr>
          <w:sz w:val="24"/>
          <w:szCs w:val="24"/>
        </w:rPr>
        <w:t>between</w:t>
      </w:r>
      <w:r>
        <w:rPr>
          <w:spacing w:val="-13"/>
          <w:sz w:val="24"/>
          <w:szCs w:val="24"/>
        </w:rPr>
        <w:t xml:space="preserve"> </w:t>
      </w:r>
      <w:r>
        <w:rPr>
          <w:sz w:val="24"/>
          <w:szCs w:val="24"/>
        </w:rPr>
        <w:t>training</w:t>
      </w:r>
      <w:r>
        <w:rPr>
          <w:spacing w:val="-12"/>
          <w:sz w:val="24"/>
          <w:szCs w:val="24"/>
        </w:rPr>
        <w:t xml:space="preserve"> </w:t>
      </w:r>
      <w:r>
        <w:rPr>
          <w:sz w:val="24"/>
          <w:szCs w:val="24"/>
        </w:rPr>
        <w:t>and</w:t>
      </w:r>
      <w:r>
        <w:rPr>
          <w:spacing w:val="-13"/>
          <w:sz w:val="24"/>
          <w:szCs w:val="24"/>
        </w:rPr>
        <w:t xml:space="preserve"> </w:t>
      </w:r>
      <w:r>
        <w:rPr>
          <w:sz w:val="24"/>
          <w:szCs w:val="24"/>
        </w:rPr>
        <w:t>validation</w:t>
      </w:r>
      <w:r>
        <w:rPr>
          <w:spacing w:val="-12"/>
          <w:sz w:val="24"/>
          <w:szCs w:val="24"/>
        </w:rPr>
        <w:t xml:space="preserve"> </w:t>
      </w:r>
      <w:r>
        <w:rPr>
          <w:sz w:val="24"/>
          <w:szCs w:val="24"/>
        </w:rPr>
        <w:t>performance,</w:t>
      </w:r>
      <w:r>
        <w:rPr>
          <w:spacing w:val="-13"/>
          <w:sz w:val="24"/>
          <w:szCs w:val="24"/>
        </w:rPr>
        <w:t xml:space="preserve"> </w:t>
      </w:r>
      <w:r>
        <w:rPr>
          <w:sz w:val="24"/>
          <w:szCs w:val="24"/>
        </w:rPr>
        <w:t>the</w:t>
      </w:r>
      <w:r>
        <w:rPr>
          <w:spacing w:val="-12"/>
          <w:sz w:val="24"/>
          <w:szCs w:val="24"/>
        </w:rPr>
        <w:t xml:space="preserve"> </w:t>
      </w:r>
      <w:r>
        <w:rPr>
          <w:sz w:val="24"/>
          <w:szCs w:val="24"/>
        </w:rPr>
        <w:t>gap</w:t>
      </w:r>
      <w:r>
        <w:rPr>
          <w:spacing w:val="-13"/>
          <w:sz w:val="24"/>
          <w:szCs w:val="24"/>
        </w:rPr>
        <w:t xml:space="preserve"> </w:t>
      </w:r>
      <w:r>
        <w:rPr>
          <w:sz w:val="24"/>
          <w:szCs w:val="24"/>
        </w:rPr>
        <w:t>grows only</w:t>
      </w:r>
      <w:r>
        <w:rPr>
          <w:spacing w:val="-12"/>
          <w:sz w:val="24"/>
          <w:szCs w:val="24"/>
        </w:rPr>
        <w:t xml:space="preserve"> </w:t>
      </w:r>
      <w:r>
        <w:rPr>
          <w:sz w:val="24"/>
          <w:szCs w:val="24"/>
        </w:rPr>
        <w:t>minimally</w:t>
      </w:r>
      <w:r>
        <w:rPr>
          <w:spacing w:val="-12"/>
          <w:sz w:val="24"/>
          <w:szCs w:val="24"/>
        </w:rPr>
        <w:t xml:space="preserve"> </w:t>
      </w:r>
      <w:r>
        <w:rPr>
          <w:sz w:val="24"/>
          <w:szCs w:val="24"/>
        </w:rPr>
        <w:t>with</w:t>
      </w:r>
      <w:r>
        <w:rPr>
          <w:spacing w:val="-12"/>
          <w:sz w:val="24"/>
          <w:szCs w:val="24"/>
        </w:rPr>
        <w:t xml:space="preserve"> </w:t>
      </w:r>
      <w:r>
        <w:rPr>
          <w:sz w:val="24"/>
          <w:szCs w:val="24"/>
        </w:rPr>
        <w:t>model</w:t>
      </w:r>
      <w:r>
        <w:rPr>
          <w:spacing w:val="-12"/>
          <w:sz w:val="24"/>
          <w:szCs w:val="24"/>
        </w:rPr>
        <w:t xml:space="preserve"> </w:t>
      </w:r>
      <w:r>
        <w:rPr>
          <w:sz w:val="24"/>
          <w:szCs w:val="24"/>
        </w:rPr>
        <w:t>size</w:t>
      </w:r>
      <w:r>
        <w:rPr>
          <w:spacing w:val="-12"/>
          <w:sz w:val="24"/>
          <w:szCs w:val="24"/>
        </w:rPr>
        <w:t xml:space="preserve"> </w:t>
      </w:r>
      <w:r>
        <w:rPr>
          <w:sz w:val="24"/>
          <w:szCs w:val="24"/>
        </w:rPr>
        <w:t>and</w:t>
      </w:r>
      <w:r>
        <w:rPr>
          <w:spacing w:val="-12"/>
          <w:sz w:val="24"/>
          <w:szCs w:val="24"/>
        </w:rPr>
        <w:t xml:space="preserve"> </w:t>
      </w:r>
      <w:r>
        <w:rPr>
          <w:sz w:val="24"/>
          <w:szCs w:val="24"/>
        </w:rPr>
        <w:t>training</w:t>
      </w:r>
      <w:r>
        <w:rPr>
          <w:spacing w:val="-12"/>
          <w:sz w:val="24"/>
          <w:szCs w:val="24"/>
        </w:rPr>
        <w:t xml:space="preserve"> </w:t>
      </w:r>
      <w:r>
        <w:rPr>
          <w:sz w:val="24"/>
          <w:szCs w:val="24"/>
        </w:rPr>
        <w:t>time,</w:t>
      </w:r>
      <w:r>
        <w:rPr>
          <w:spacing w:val="-12"/>
          <w:sz w:val="24"/>
          <w:szCs w:val="24"/>
        </w:rPr>
        <w:t xml:space="preserve"> </w:t>
      </w:r>
      <w:r>
        <w:rPr>
          <w:sz w:val="24"/>
          <w:szCs w:val="24"/>
        </w:rPr>
        <w:t>suggesting</w:t>
      </w:r>
      <w:r>
        <w:rPr>
          <w:spacing w:val="-12"/>
          <w:sz w:val="24"/>
          <w:szCs w:val="24"/>
        </w:rPr>
        <w:t xml:space="preserve"> </w:t>
      </w:r>
      <w:r>
        <w:rPr>
          <w:sz w:val="24"/>
          <w:szCs w:val="24"/>
        </w:rPr>
        <w:t>that</w:t>
      </w:r>
      <w:r>
        <w:rPr>
          <w:spacing w:val="-12"/>
          <w:sz w:val="24"/>
          <w:szCs w:val="24"/>
        </w:rPr>
        <w:t xml:space="preserve"> </w:t>
      </w:r>
      <w:r>
        <w:rPr>
          <w:sz w:val="24"/>
          <w:szCs w:val="24"/>
        </w:rPr>
        <w:t>most</w:t>
      </w:r>
      <w:r>
        <w:rPr>
          <w:spacing w:val="-12"/>
          <w:sz w:val="24"/>
          <w:szCs w:val="24"/>
        </w:rPr>
        <w:t xml:space="preserve"> </w:t>
      </w:r>
      <w:r>
        <w:rPr>
          <w:sz w:val="24"/>
          <w:szCs w:val="24"/>
        </w:rPr>
        <w:t>of</w:t>
      </w:r>
      <w:r>
        <w:rPr>
          <w:spacing w:val="-12"/>
          <w:sz w:val="24"/>
          <w:szCs w:val="24"/>
        </w:rPr>
        <w:t xml:space="preserve"> </w:t>
      </w:r>
      <w:r>
        <w:rPr>
          <w:sz w:val="24"/>
          <w:szCs w:val="24"/>
        </w:rPr>
        <w:t>the</w:t>
      </w:r>
      <w:r>
        <w:rPr>
          <w:spacing w:val="-12"/>
          <w:sz w:val="24"/>
          <w:szCs w:val="24"/>
        </w:rPr>
        <w:t xml:space="preserve"> </w:t>
      </w:r>
      <w:r>
        <w:rPr>
          <w:sz w:val="24"/>
          <w:szCs w:val="24"/>
        </w:rPr>
        <w:t>gap</w:t>
      </w:r>
      <w:r>
        <w:rPr>
          <w:spacing w:val="-12"/>
          <w:sz w:val="24"/>
          <w:szCs w:val="24"/>
        </w:rPr>
        <w:t xml:space="preserve"> </w:t>
      </w:r>
      <w:r>
        <w:rPr>
          <w:sz w:val="24"/>
          <w:szCs w:val="24"/>
        </w:rPr>
        <w:t>comes</w:t>
      </w:r>
      <w:r>
        <w:rPr>
          <w:spacing w:val="-12"/>
          <w:sz w:val="24"/>
          <w:szCs w:val="24"/>
        </w:rPr>
        <w:t xml:space="preserve"> </w:t>
      </w:r>
      <w:r>
        <w:rPr>
          <w:sz w:val="24"/>
          <w:szCs w:val="24"/>
        </w:rPr>
        <w:t>from</w:t>
      </w:r>
      <w:r>
        <w:rPr>
          <w:spacing w:val="-12"/>
          <w:sz w:val="24"/>
          <w:szCs w:val="24"/>
        </w:rPr>
        <w:t xml:space="preserve"> </w:t>
      </w:r>
      <w:r>
        <w:rPr>
          <w:sz w:val="24"/>
          <w:szCs w:val="24"/>
        </w:rPr>
        <w:t>a</w:t>
      </w:r>
      <w:r>
        <w:rPr>
          <w:spacing w:val="-12"/>
          <w:sz w:val="24"/>
          <w:szCs w:val="24"/>
        </w:rPr>
        <w:t xml:space="preserve"> </w:t>
      </w:r>
      <w:r>
        <w:rPr>
          <w:sz w:val="24"/>
          <w:szCs w:val="24"/>
        </w:rPr>
        <w:t>difference</w:t>
      </w:r>
      <w:r>
        <w:rPr>
          <w:spacing w:val="-12"/>
          <w:sz w:val="24"/>
          <w:szCs w:val="24"/>
        </w:rPr>
        <w:t xml:space="preserve"> </w:t>
      </w:r>
      <w:r>
        <w:rPr>
          <w:sz w:val="24"/>
          <w:szCs w:val="24"/>
        </w:rPr>
        <w:t>in</w:t>
      </w:r>
      <w:r>
        <w:rPr>
          <w:spacing w:val="-12"/>
          <w:sz w:val="24"/>
          <w:szCs w:val="24"/>
        </w:rPr>
        <w:t xml:space="preserve"> </w:t>
      </w:r>
      <w:r>
        <w:rPr>
          <w:sz w:val="24"/>
          <w:szCs w:val="24"/>
        </w:rPr>
        <w:t>difficulty rather than overfitting.</w:t>
      </w:r>
    </w:p>
    <w:p w14:paraId="435531EB">
      <w:pPr>
        <w:pStyle w:val="6"/>
        <w:rPr>
          <w:sz w:val="24"/>
          <w:szCs w:val="24"/>
        </w:rPr>
      </w:pPr>
    </w:p>
    <w:p w14:paraId="1016D5C6">
      <w:pPr>
        <w:pStyle w:val="6"/>
        <w:spacing w:before="199"/>
        <w:rPr>
          <w:sz w:val="24"/>
          <w:szCs w:val="24"/>
        </w:rPr>
      </w:pPr>
    </w:p>
    <w:p w14:paraId="5E209D30">
      <w:pPr>
        <w:pStyle w:val="6"/>
        <w:spacing w:before="1" w:line="228" w:lineRule="auto"/>
        <w:ind w:left="1440" w:right="1403"/>
        <w:jc w:val="both"/>
        <w:rPr>
          <w:sz w:val="24"/>
          <w:szCs w:val="24"/>
        </w:rPr>
      </w:pPr>
      <w:r>
        <w:rPr>
          <w:sz w:val="24"/>
          <w:szCs w:val="24"/>
        </w:rPr>
        <w:t xml:space="preserve">although models did perform moderately better on data that overlapped between training and testing, this did not </w:t>
      </w:r>
      <w:r>
        <w:rPr>
          <w:spacing w:val="-2"/>
          <w:sz w:val="24"/>
          <w:szCs w:val="24"/>
        </w:rPr>
        <w:t>significantly</w:t>
      </w:r>
      <w:r>
        <w:rPr>
          <w:spacing w:val="-8"/>
          <w:sz w:val="24"/>
          <w:szCs w:val="24"/>
        </w:rPr>
        <w:t xml:space="preserve"> </w:t>
      </w:r>
      <w:r>
        <w:rPr>
          <w:spacing w:val="-2"/>
          <w:sz w:val="24"/>
          <w:szCs w:val="24"/>
        </w:rPr>
        <w:t>impact</w:t>
      </w:r>
      <w:r>
        <w:rPr>
          <w:spacing w:val="-8"/>
          <w:sz w:val="24"/>
          <w:szCs w:val="24"/>
        </w:rPr>
        <w:t xml:space="preserve"> </w:t>
      </w:r>
      <w:r>
        <w:rPr>
          <w:spacing w:val="-2"/>
          <w:sz w:val="24"/>
          <w:szCs w:val="24"/>
        </w:rPr>
        <w:t>reported</w:t>
      </w:r>
      <w:r>
        <w:rPr>
          <w:spacing w:val="-8"/>
          <w:sz w:val="24"/>
          <w:szCs w:val="24"/>
        </w:rPr>
        <w:t xml:space="preserve"> </w:t>
      </w:r>
      <w:r>
        <w:rPr>
          <w:spacing w:val="-2"/>
          <w:sz w:val="24"/>
          <w:szCs w:val="24"/>
        </w:rPr>
        <w:t>results</w:t>
      </w:r>
      <w:r>
        <w:rPr>
          <w:spacing w:val="-8"/>
          <w:sz w:val="24"/>
          <w:szCs w:val="24"/>
        </w:rPr>
        <w:t xml:space="preserve"> </w:t>
      </w:r>
      <w:r>
        <w:rPr>
          <w:spacing w:val="-2"/>
          <w:sz w:val="24"/>
          <w:szCs w:val="24"/>
        </w:rPr>
        <w:t>due</w:t>
      </w:r>
      <w:r>
        <w:rPr>
          <w:spacing w:val="-8"/>
          <w:sz w:val="24"/>
          <w:szCs w:val="24"/>
        </w:rPr>
        <w:t xml:space="preserve"> </w:t>
      </w:r>
      <w:r>
        <w:rPr>
          <w:spacing w:val="-2"/>
          <w:sz w:val="24"/>
          <w:szCs w:val="24"/>
        </w:rPr>
        <w:t>to</w:t>
      </w:r>
      <w:r>
        <w:rPr>
          <w:spacing w:val="-8"/>
          <w:sz w:val="24"/>
          <w:szCs w:val="24"/>
        </w:rPr>
        <w:t xml:space="preserve"> </w:t>
      </w:r>
      <w:r>
        <w:rPr>
          <w:spacing w:val="-2"/>
          <w:sz w:val="24"/>
          <w:szCs w:val="24"/>
        </w:rPr>
        <w:t>the</w:t>
      </w:r>
      <w:r>
        <w:rPr>
          <w:spacing w:val="-8"/>
          <w:sz w:val="24"/>
          <w:szCs w:val="24"/>
        </w:rPr>
        <w:t xml:space="preserve"> </w:t>
      </w:r>
      <w:r>
        <w:rPr>
          <w:spacing w:val="-2"/>
          <w:sz w:val="24"/>
          <w:szCs w:val="24"/>
        </w:rPr>
        <w:t>small</w:t>
      </w:r>
      <w:r>
        <w:rPr>
          <w:spacing w:val="-8"/>
          <w:sz w:val="24"/>
          <w:szCs w:val="24"/>
        </w:rPr>
        <w:t xml:space="preserve"> </w:t>
      </w:r>
      <w:r>
        <w:rPr>
          <w:spacing w:val="-2"/>
          <w:sz w:val="24"/>
          <w:szCs w:val="24"/>
        </w:rPr>
        <w:t>fraction</w:t>
      </w:r>
      <w:r>
        <w:rPr>
          <w:spacing w:val="-8"/>
          <w:sz w:val="24"/>
          <w:szCs w:val="24"/>
        </w:rPr>
        <w:t xml:space="preserve"> </w:t>
      </w:r>
      <w:r>
        <w:rPr>
          <w:spacing w:val="-2"/>
          <w:sz w:val="24"/>
          <w:szCs w:val="24"/>
        </w:rPr>
        <w:t>of</w:t>
      </w:r>
      <w:r>
        <w:rPr>
          <w:spacing w:val="-8"/>
          <w:sz w:val="24"/>
          <w:szCs w:val="24"/>
        </w:rPr>
        <w:t xml:space="preserve"> </w:t>
      </w:r>
      <w:r>
        <w:rPr>
          <w:spacing w:val="-2"/>
          <w:sz w:val="24"/>
          <w:szCs w:val="24"/>
        </w:rPr>
        <w:t>data</w:t>
      </w:r>
      <w:r>
        <w:rPr>
          <w:spacing w:val="-7"/>
          <w:sz w:val="24"/>
          <w:szCs w:val="24"/>
        </w:rPr>
        <w:t xml:space="preserve"> </w:t>
      </w:r>
      <w:r>
        <w:rPr>
          <w:spacing w:val="-2"/>
          <w:sz w:val="24"/>
          <w:szCs w:val="24"/>
        </w:rPr>
        <w:t>which</w:t>
      </w:r>
      <w:r>
        <w:rPr>
          <w:spacing w:val="-8"/>
          <w:sz w:val="24"/>
          <w:szCs w:val="24"/>
        </w:rPr>
        <w:t xml:space="preserve"> </w:t>
      </w:r>
      <w:r>
        <w:rPr>
          <w:spacing w:val="-2"/>
          <w:sz w:val="24"/>
          <w:szCs w:val="24"/>
        </w:rPr>
        <w:t>was</w:t>
      </w:r>
      <w:r>
        <w:rPr>
          <w:spacing w:val="-8"/>
          <w:sz w:val="24"/>
          <w:szCs w:val="24"/>
        </w:rPr>
        <w:t xml:space="preserve"> </w:t>
      </w:r>
      <w:r>
        <w:rPr>
          <w:spacing w:val="-2"/>
          <w:sz w:val="24"/>
          <w:szCs w:val="24"/>
        </w:rPr>
        <w:t>contaminated</w:t>
      </w:r>
      <w:r>
        <w:rPr>
          <w:spacing w:val="-8"/>
          <w:sz w:val="24"/>
          <w:szCs w:val="24"/>
        </w:rPr>
        <w:t xml:space="preserve"> </w:t>
      </w:r>
      <w:r>
        <w:rPr>
          <w:spacing w:val="-2"/>
          <w:sz w:val="24"/>
          <w:szCs w:val="24"/>
        </w:rPr>
        <w:t>(often</w:t>
      </w:r>
      <w:r>
        <w:rPr>
          <w:spacing w:val="-8"/>
          <w:sz w:val="24"/>
          <w:szCs w:val="24"/>
        </w:rPr>
        <w:t xml:space="preserve"> </w:t>
      </w:r>
      <w:r>
        <w:rPr>
          <w:spacing w:val="-2"/>
          <w:sz w:val="24"/>
          <w:szCs w:val="24"/>
        </w:rPr>
        <w:t>only</w:t>
      </w:r>
      <w:r>
        <w:rPr>
          <w:spacing w:val="-8"/>
          <w:sz w:val="24"/>
          <w:szCs w:val="24"/>
        </w:rPr>
        <w:t xml:space="preserve"> </w:t>
      </w:r>
      <w:r>
        <w:rPr>
          <w:spacing w:val="-2"/>
          <w:sz w:val="24"/>
          <w:szCs w:val="24"/>
        </w:rPr>
        <w:t>a</w:t>
      </w:r>
      <w:r>
        <w:rPr>
          <w:spacing w:val="-8"/>
          <w:sz w:val="24"/>
          <w:szCs w:val="24"/>
        </w:rPr>
        <w:t xml:space="preserve"> </w:t>
      </w:r>
      <w:r>
        <w:rPr>
          <w:spacing w:val="-2"/>
          <w:sz w:val="24"/>
          <w:szCs w:val="24"/>
        </w:rPr>
        <w:t>few</w:t>
      </w:r>
      <w:r>
        <w:rPr>
          <w:spacing w:val="-8"/>
          <w:sz w:val="24"/>
          <w:szCs w:val="24"/>
        </w:rPr>
        <w:t xml:space="preserve"> </w:t>
      </w:r>
      <w:r>
        <w:rPr>
          <w:spacing w:val="-2"/>
          <w:sz w:val="24"/>
          <w:szCs w:val="24"/>
        </w:rPr>
        <w:t>percent).</w:t>
      </w:r>
    </w:p>
    <w:p w14:paraId="6656ED2C">
      <w:pPr>
        <w:pStyle w:val="6"/>
        <w:spacing w:before="109" w:line="228" w:lineRule="auto"/>
        <w:ind w:left="1440" w:right="1437"/>
        <w:jc w:val="both"/>
        <w:rPr>
          <w:sz w:val="24"/>
          <w:szCs w:val="24"/>
        </w:rPr>
      </w:pPr>
      <w:r>
        <w:rPr>
          <w:sz w:val="24"/>
          <w:szCs w:val="24"/>
        </w:rPr>
        <w:t>GPT-3</w:t>
      </w:r>
      <w:r>
        <w:rPr>
          <w:spacing w:val="-2"/>
          <w:sz w:val="24"/>
          <w:szCs w:val="24"/>
        </w:rPr>
        <w:t xml:space="preserve"> </w:t>
      </w:r>
      <w:r>
        <w:rPr>
          <w:sz w:val="24"/>
          <w:szCs w:val="24"/>
        </w:rPr>
        <w:t>operates</w:t>
      </w:r>
      <w:r>
        <w:rPr>
          <w:spacing w:val="-2"/>
          <w:sz w:val="24"/>
          <w:szCs w:val="24"/>
        </w:rPr>
        <w:t xml:space="preserve"> </w:t>
      </w:r>
      <w:r>
        <w:rPr>
          <w:sz w:val="24"/>
          <w:szCs w:val="24"/>
        </w:rPr>
        <w:t>in</w:t>
      </w:r>
      <w:r>
        <w:rPr>
          <w:spacing w:val="-2"/>
          <w:sz w:val="24"/>
          <w:szCs w:val="24"/>
        </w:rPr>
        <w:t xml:space="preserve"> </w:t>
      </w:r>
      <w:r>
        <w:rPr>
          <w:sz w:val="24"/>
          <w:szCs w:val="24"/>
        </w:rPr>
        <w:t>a</w:t>
      </w:r>
      <w:r>
        <w:rPr>
          <w:spacing w:val="-2"/>
          <w:sz w:val="24"/>
          <w:szCs w:val="24"/>
        </w:rPr>
        <w:t xml:space="preserve"> </w:t>
      </w:r>
      <w:r>
        <w:rPr>
          <w:sz w:val="24"/>
          <w:szCs w:val="24"/>
        </w:rPr>
        <w:t>somewhat</w:t>
      </w:r>
      <w:r>
        <w:rPr>
          <w:spacing w:val="-2"/>
          <w:sz w:val="24"/>
          <w:szCs w:val="24"/>
        </w:rPr>
        <w:t xml:space="preserve"> </w:t>
      </w:r>
      <w:r>
        <w:rPr>
          <w:sz w:val="24"/>
          <w:szCs w:val="24"/>
        </w:rPr>
        <w:t>different</w:t>
      </w:r>
      <w:r>
        <w:rPr>
          <w:spacing w:val="-2"/>
          <w:sz w:val="24"/>
          <w:szCs w:val="24"/>
        </w:rPr>
        <w:t xml:space="preserve"> </w:t>
      </w:r>
      <w:r>
        <w:rPr>
          <w:sz w:val="24"/>
          <w:szCs w:val="24"/>
        </w:rPr>
        <w:t>regime. On</w:t>
      </w:r>
      <w:r>
        <w:rPr>
          <w:spacing w:val="-2"/>
          <w:sz w:val="24"/>
          <w:szCs w:val="24"/>
        </w:rPr>
        <w:t xml:space="preserve"> </w:t>
      </w:r>
      <w:r>
        <w:rPr>
          <w:sz w:val="24"/>
          <w:szCs w:val="24"/>
        </w:rPr>
        <w:t>the</w:t>
      </w:r>
      <w:r>
        <w:rPr>
          <w:spacing w:val="-2"/>
          <w:sz w:val="24"/>
          <w:szCs w:val="24"/>
        </w:rPr>
        <w:t xml:space="preserve"> </w:t>
      </w:r>
      <w:r>
        <w:rPr>
          <w:sz w:val="24"/>
          <w:szCs w:val="24"/>
        </w:rPr>
        <w:t>one</w:t>
      </w:r>
      <w:r>
        <w:rPr>
          <w:spacing w:val="-2"/>
          <w:sz w:val="24"/>
          <w:szCs w:val="24"/>
        </w:rPr>
        <w:t xml:space="preserve"> </w:t>
      </w:r>
      <w:r>
        <w:rPr>
          <w:sz w:val="24"/>
          <w:szCs w:val="24"/>
        </w:rPr>
        <w:t>hand,</w:t>
      </w:r>
      <w:r>
        <w:rPr>
          <w:spacing w:val="-1"/>
          <w:sz w:val="24"/>
          <w:szCs w:val="24"/>
        </w:rPr>
        <w:t xml:space="preserve"> </w:t>
      </w:r>
      <w:r>
        <w:rPr>
          <w:sz w:val="24"/>
          <w:szCs w:val="24"/>
        </w:rPr>
        <w:t>the</w:t>
      </w:r>
      <w:r>
        <w:rPr>
          <w:spacing w:val="-2"/>
          <w:sz w:val="24"/>
          <w:szCs w:val="24"/>
        </w:rPr>
        <w:t xml:space="preserve"> </w:t>
      </w:r>
      <w:r>
        <w:rPr>
          <w:sz w:val="24"/>
          <w:szCs w:val="24"/>
        </w:rPr>
        <w:t>dataset</w:t>
      </w:r>
      <w:r>
        <w:rPr>
          <w:spacing w:val="-2"/>
          <w:sz w:val="24"/>
          <w:szCs w:val="24"/>
        </w:rPr>
        <w:t xml:space="preserve"> </w:t>
      </w:r>
      <w:r>
        <w:rPr>
          <w:sz w:val="24"/>
          <w:szCs w:val="24"/>
        </w:rPr>
        <w:t>and</w:t>
      </w:r>
      <w:r>
        <w:rPr>
          <w:spacing w:val="-2"/>
          <w:sz w:val="24"/>
          <w:szCs w:val="24"/>
        </w:rPr>
        <w:t xml:space="preserve"> </w:t>
      </w:r>
      <w:r>
        <w:rPr>
          <w:sz w:val="24"/>
          <w:szCs w:val="24"/>
        </w:rPr>
        <w:t>model</w:t>
      </w:r>
      <w:r>
        <w:rPr>
          <w:spacing w:val="-2"/>
          <w:sz w:val="24"/>
          <w:szCs w:val="24"/>
        </w:rPr>
        <w:t xml:space="preserve"> </w:t>
      </w:r>
      <w:r>
        <w:rPr>
          <w:sz w:val="24"/>
          <w:szCs w:val="24"/>
        </w:rPr>
        <w:t>size</w:t>
      </w:r>
      <w:r>
        <w:rPr>
          <w:spacing w:val="-2"/>
          <w:sz w:val="24"/>
          <w:szCs w:val="24"/>
        </w:rPr>
        <w:t xml:space="preserve"> </w:t>
      </w:r>
      <w:r>
        <w:rPr>
          <w:sz w:val="24"/>
          <w:szCs w:val="24"/>
        </w:rPr>
        <w:t>are</w:t>
      </w:r>
      <w:r>
        <w:rPr>
          <w:spacing w:val="-2"/>
          <w:sz w:val="24"/>
          <w:szCs w:val="24"/>
        </w:rPr>
        <w:t xml:space="preserve"> </w:t>
      </w:r>
      <w:r>
        <w:rPr>
          <w:sz w:val="24"/>
          <w:szCs w:val="24"/>
        </w:rPr>
        <w:t>about</w:t>
      </w:r>
      <w:r>
        <w:rPr>
          <w:spacing w:val="-2"/>
          <w:sz w:val="24"/>
          <w:szCs w:val="24"/>
        </w:rPr>
        <w:t xml:space="preserve"> </w:t>
      </w:r>
      <w:r>
        <w:rPr>
          <w:sz w:val="24"/>
          <w:szCs w:val="24"/>
        </w:rPr>
        <w:t>two</w:t>
      </w:r>
      <w:r>
        <w:rPr>
          <w:spacing w:val="-2"/>
          <w:sz w:val="24"/>
          <w:szCs w:val="24"/>
        </w:rPr>
        <w:t xml:space="preserve"> </w:t>
      </w:r>
      <w:r>
        <w:rPr>
          <w:sz w:val="24"/>
          <w:szCs w:val="24"/>
        </w:rPr>
        <w:t>orders</w:t>
      </w:r>
      <w:r>
        <w:rPr>
          <w:spacing w:val="-2"/>
          <w:sz w:val="24"/>
          <w:szCs w:val="24"/>
        </w:rPr>
        <w:t xml:space="preserve"> </w:t>
      </w:r>
      <w:r>
        <w:rPr>
          <w:sz w:val="24"/>
          <w:szCs w:val="24"/>
        </w:rPr>
        <w:t xml:space="preserve">of </w:t>
      </w:r>
      <w:r>
        <w:rPr>
          <w:spacing w:val="-2"/>
          <w:sz w:val="24"/>
          <w:szCs w:val="24"/>
        </w:rPr>
        <w:t>magnitude</w:t>
      </w:r>
      <w:r>
        <w:rPr>
          <w:spacing w:val="-7"/>
          <w:sz w:val="24"/>
          <w:szCs w:val="24"/>
        </w:rPr>
        <w:t xml:space="preserve"> </w:t>
      </w:r>
      <w:r>
        <w:rPr>
          <w:spacing w:val="-2"/>
          <w:sz w:val="24"/>
          <w:szCs w:val="24"/>
        </w:rPr>
        <w:t>larger</w:t>
      </w:r>
      <w:r>
        <w:rPr>
          <w:spacing w:val="-7"/>
          <w:sz w:val="24"/>
          <w:szCs w:val="24"/>
        </w:rPr>
        <w:t xml:space="preserve"> </w:t>
      </w:r>
      <w:r>
        <w:rPr>
          <w:spacing w:val="-2"/>
          <w:sz w:val="24"/>
          <w:szCs w:val="24"/>
        </w:rPr>
        <w:t>than</w:t>
      </w:r>
      <w:r>
        <w:rPr>
          <w:spacing w:val="-7"/>
          <w:sz w:val="24"/>
          <w:szCs w:val="24"/>
        </w:rPr>
        <w:t xml:space="preserve"> </w:t>
      </w:r>
      <w:r>
        <w:rPr>
          <w:spacing w:val="-2"/>
          <w:sz w:val="24"/>
          <w:szCs w:val="24"/>
        </w:rPr>
        <w:t>those</w:t>
      </w:r>
      <w:r>
        <w:rPr>
          <w:spacing w:val="-7"/>
          <w:sz w:val="24"/>
          <w:szCs w:val="24"/>
        </w:rPr>
        <w:t xml:space="preserve"> </w:t>
      </w:r>
      <w:r>
        <w:rPr>
          <w:spacing w:val="-2"/>
          <w:sz w:val="24"/>
          <w:szCs w:val="24"/>
        </w:rPr>
        <w:t>used</w:t>
      </w:r>
      <w:r>
        <w:rPr>
          <w:spacing w:val="-7"/>
          <w:sz w:val="24"/>
          <w:szCs w:val="24"/>
        </w:rPr>
        <w:t xml:space="preserve"> </w:t>
      </w:r>
      <w:r>
        <w:rPr>
          <w:spacing w:val="-2"/>
          <w:sz w:val="24"/>
          <w:szCs w:val="24"/>
        </w:rPr>
        <w:t>for</w:t>
      </w:r>
      <w:r>
        <w:rPr>
          <w:spacing w:val="-7"/>
          <w:sz w:val="24"/>
          <w:szCs w:val="24"/>
        </w:rPr>
        <w:t xml:space="preserve"> </w:t>
      </w:r>
      <w:r>
        <w:rPr>
          <w:spacing w:val="-2"/>
          <w:sz w:val="24"/>
          <w:szCs w:val="24"/>
        </w:rPr>
        <w:t>GPT-2,</w:t>
      </w:r>
      <w:r>
        <w:rPr>
          <w:spacing w:val="-6"/>
          <w:sz w:val="24"/>
          <w:szCs w:val="24"/>
        </w:rPr>
        <w:t xml:space="preserve"> </w:t>
      </w:r>
      <w:r>
        <w:rPr>
          <w:spacing w:val="-2"/>
          <w:sz w:val="24"/>
          <w:szCs w:val="24"/>
        </w:rPr>
        <w:t>and</w:t>
      </w:r>
      <w:r>
        <w:rPr>
          <w:spacing w:val="-7"/>
          <w:sz w:val="24"/>
          <w:szCs w:val="24"/>
        </w:rPr>
        <w:t xml:space="preserve"> </w:t>
      </w:r>
      <w:r>
        <w:rPr>
          <w:spacing w:val="-2"/>
          <w:sz w:val="24"/>
          <w:szCs w:val="24"/>
        </w:rPr>
        <w:t>include</w:t>
      </w:r>
      <w:r>
        <w:rPr>
          <w:spacing w:val="-7"/>
          <w:sz w:val="24"/>
          <w:szCs w:val="24"/>
        </w:rPr>
        <w:t xml:space="preserve"> </w:t>
      </w:r>
      <w:r>
        <w:rPr>
          <w:spacing w:val="-2"/>
          <w:sz w:val="24"/>
          <w:szCs w:val="24"/>
        </w:rPr>
        <w:t>a</w:t>
      </w:r>
      <w:r>
        <w:rPr>
          <w:spacing w:val="-7"/>
          <w:sz w:val="24"/>
          <w:szCs w:val="24"/>
        </w:rPr>
        <w:t xml:space="preserve"> </w:t>
      </w:r>
      <w:r>
        <w:rPr>
          <w:spacing w:val="-2"/>
          <w:sz w:val="24"/>
          <w:szCs w:val="24"/>
        </w:rPr>
        <w:t>large</w:t>
      </w:r>
      <w:r>
        <w:rPr>
          <w:spacing w:val="-7"/>
          <w:sz w:val="24"/>
          <w:szCs w:val="24"/>
        </w:rPr>
        <w:t xml:space="preserve"> </w:t>
      </w:r>
      <w:r>
        <w:rPr>
          <w:spacing w:val="-2"/>
          <w:sz w:val="24"/>
          <w:szCs w:val="24"/>
        </w:rPr>
        <w:t>amount</w:t>
      </w:r>
      <w:r>
        <w:rPr>
          <w:spacing w:val="-7"/>
          <w:sz w:val="24"/>
          <w:szCs w:val="24"/>
        </w:rPr>
        <w:t xml:space="preserve"> </w:t>
      </w:r>
      <w:r>
        <w:rPr>
          <w:spacing w:val="-2"/>
          <w:sz w:val="24"/>
          <w:szCs w:val="24"/>
        </w:rPr>
        <w:t>of</w:t>
      </w:r>
      <w:r>
        <w:rPr>
          <w:spacing w:val="-7"/>
          <w:sz w:val="24"/>
          <w:szCs w:val="24"/>
        </w:rPr>
        <w:t xml:space="preserve"> </w:t>
      </w:r>
      <w:r>
        <w:rPr>
          <w:spacing w:val="-2"/>
          <w:sz w:val="24"/>
          <w:szCs w:val="24"/>
        </w:rPr>
        <w:t>Common</w:t>
      </w:r>
      <w:r>
        <w:rPr>
          <w:spacing w:val="-7"/>
          <w:sz w:val="24"/>
          <w:szCs w:val="24"/>
        </w:rPr>
        <w:t xml:space="preserve"> </w:t>
      </w:r>
      <w:r>
        <w:rPr>
          <w:spacing w:val="-2"/>
          <w:sz w:val="24"/>
          <w:szCs w:val="24"/>
        </w:rPr>
        <w:t>Crawl,</w:t>
      </w:r>
      <w:r>
        <w:rPr>
          <w:spacing w:val="-7"/>
          <w:sz w:val="24"/>
          <w:szCs w:val="24"/>
        </w:rPr>
        <w:t xml:space="preserve"> </w:t>
      </w:r>
      <w:r>
        <w:rPr>
          <w:spacing w:val="-2"/>
          <w:sz w:val="24"/>
          <w:szCs w:val="24"/>
        </w:rPr>
        <w:t>creating</w:t>
      </w:r>
      <w:r>
        <w:rPr>
          <w:spacing w:val="-7"/>
          <w:sz w:val="24"/>
          <w:szCs w:val="24"/>
        </w:rPr>
        <w:t xml:space="preserve"> </w:t>
      </w:r>
      <w:r>
        <w:rPr>
          <w:spacing w:val="-2"/>
          <w:sz w:val="24"/>
          <w:szCs w:val="24"/>
        </w:rPr>
        <w:t>increased</w:t>
      </w:r>
      <w:r>
        <w:rPr>
          <w:spacing w:val="-7"/>
          <w:sz w:val="24"/>
          <w:szCs w:val="24"/>
        </w:rPr>
        <w:t xml:space="preserve"> </w:t>
      </w:r>
      <w:r>
        <w:rPr>
          <w:spacing w:val="-2"/>
          <w:sz w:val="24"/>
          <w:szCs w:val="24"/>
        </w:rPr>
        <w:t xml:space="preserve">potential </w:t>
      </w:r>
      <w:r>
        <w:rPr>
          <w:sz w:val="24"/>
          <w:szCs w:val="24"/>
        </w:rPr>
        <w:t>for</w:t>
      </w:r>
      <w:r>
        <w:rPr>
          <w:spacing w:val="-4"/>
          <w:sz w:val="24"/>
          <w:szCs w:val="24"/>
        </w:rPr>
        <w:t xml:space="preserve"> </w:t>
      </w:r>
      <w:r>
        <w:rPr>
          <w:sz w:val="24"/>
          <w:szCs w:val="24"/>
        </w:rPr>
        <w:t>contamination</w:t>
      </w:r>
      <w:r>
        <w:rPr>
          <w:spacing w:val="-4"/>
          <w:sz w:val="24"/>
          <w:szCs w:val="24"/>
        </w:rPr>
        <w:t xml:space="preserve"> </w:t>
      </w:r>
      <w:r>
        <w:rPr>
          <w:sz w:val="24"/>
          <w:szCs w:val="24"/>
        </w:rPr>
        <w:t>and</w:t>
      </w:r>
      <w:r>
        <w:rPr>
          <w:spacing w:val="-4"/>
          <w:sz w:val="24"/>
          <w:szCs w:val="24"/>
        </w:rPr>
        <w:t xml:space="preserve"> </w:t>
      </w:r>
      <w:r>
        <w:rPr>
          <w:sz w:val="24"/>
          <w:szCs w:val="24"/>
        </w:rPr>
        <w:t>memorization. On</w:t>
      </w:r>
      <w:r>
        <w:rPr>
          <w:spacing w:val="-4"/>
          <w:sz w:val="24"/>
          <w:szCs w:val="24"/>
        </w:rPr>
        <w:t xml:space="preserve"> </w:t>
      </w:r>
      <w:r>
        <w:rPr>
          <w:sz w:val="24"/>
          <w:szCs w:val="24"/>
        </w:rPr>
        <w:t>the</w:t>
      </w:r>
      <w:r>
        <w:rPr>
          <w:spacing w:val="-4"/>
          <w:sz w:val="24"/>
          <w:szCs w:val="24"/>
        </w:rPr>
        <w:t xml:space="preserve"> </w:t>
      </w:r>
      <w:r>
        <w:rPr>
          <w:sz w:val="24"/>
          <w:szCs w:val="24"/>
        </w:rPr>
        <w:t>other</w:t>
      </w:r>
      <w:r>
        <w:rPr>
          <w:spacing w:val="-4"/>
          <w:sz w:val="24"/>
          <w:szCs w:val="24"/>
        </w:rPr>
        <w:t xml:space="preserve"> </w:t>
      </w:r>
      <w:r>
        <w:rPr>
          <w:sz w:val="24"/>
          <w:szCs w:val="24"/>
        </w:rPr>
        <w:t>hand,</w:t>
      </w:r>
      <w:r>
        <w:rPr>
          <w:spacing w:val="-4"/>
          <w:sz w:val="24"/>
          <w:szCs w:val="24"/>
        </w:rPr>
        <w:t xml:space="preserve"> </w:t>
      </w:r>
      <w:r>
        <w:rPr>
          <w:sz w:val="24"/>
          <w:szCs w:val="24"/>
        </w:rPr>
        <w:t>precisely</w:t>
      </w:r>
      <w:r>
        <w:rPr>
          <w:spacing w:val="-4"/>
          <w:sz w:val="24"/>
          <w:szCs w:val="24"/>
        </w:rPr>
        <w:t xml:space="preserve"> </w:t>
      </w:r>
      <w:r>
        <w:rPr>
          <w:sz w:val="24"/>
          <w:szCs w:val="24"/>
        </w:rPr>
        <w:t>due</w:t>
      </w:r>
      <w:r>
        <w:rPr>
          <w:spacing w:val="-4"/>
          <w:sz w:val="24"/>
          <w:szCs w:val="24"/>
        </w:rPr>
        <w:t xml:space="preserve"> </w:t>
      </w:r>
      <w:r>
        <w:rPr>
          <w:sz w:val="24"/>
          <w:szCs w:val="24"/>
        </w:rPr>
        <w:t>to</w:t>
      </w:r>
      <w:r>
        <w:rPr>
          <w:spacing w:val="-4"/>
          <w:sz w:val="24"/>
          <w:szCs w:val="24"/>
        </w:rPr>
        <w:t xml:space="preserve"> </w:t>
      </w:r>
      <w:r>
        <w:rPr>
          <w:sz w:val="24"/>
          <w:szCs w:val="24"/>
        </w:rPr>
        <w:t>the</w:t>
      </w:r>
      <w:r>
        <w:rPr>
          <w:spacing w:val="-4"/>
          <w:sz w:val="24"/>
          <w:szCs w:val="24"/>
        </w:rPr>
        <w:t xml:space="preserve"> </w:t>
      </w:r>
      <w:r>
        <w:rPr>
          <w:sz w:val="24"/>
          <w:szCs w:val="24"/>
        </w:rPr>
        <w:t>large</w:t>
      </w:r>
      <w:r>
        <w:rPr>
          <w:spacing w:val="-4"/>
          <w:sz w:val="24"/>
          <w:szCs w:val="24"/>
        </w:rPr>
        <w:t xml:space="preserve"> </w:t>
      </w:r>
      <w:r>
        <w:rPr>
          <w:sz w:val="24"/>
          <w:szCs w:val="24"/>
        </w:rPr>
        <w:t>amount</w:t>
      </w:r>
      <w:r>
        <w:rPr>
          <w:spacing w:val="-4"/>
          <w:sz w:val="24"/>
          <w:szCs w:val="24"/>
        </w:rPr>
        <w:t xml:space="preserve"> </w:t>
      </w:r>
      <w:r>
        <w:rPr>
          <w:sz w:val="24"/>
          <w:szCs w:val="24"/>
        </w:rPr>
        <w:t>of</w:t>
      </w:r>
      <w:r>
        <w:rPr>
          <w:spacing w:val="-4"/>
          <w:sz w:val="24"/>
          <w:szCs w:val="24"/>
        </w:rPr>
        <w:t xml:space="preserve"> </w:t>
      </w:r>
      <w:r>
        <w:rPr>
          <w:sz w:val="24"/>
          <w:szCs w:val="24"/>
        </w:rPr>
        <w:t>data,</w:t>
      </w:r>
      <w:r>
        <w:rPr>
          <w:spacing w:val="-4"/>
          <w:sz w:val="24"/>
          <w:szCs w:val="24"/>
        </w:rPr>
        <w:t xml:space="preserve"> </w:t>
      </w:r>
      <w:r>
        <w:rPr>
          <w:sz w:val="24"/>
          <w:szCs w:val="24"/>
        </w:rPr>
        <w:t>even</w:t>
      </w:r>
      <w:r>
        <w:rPr>
          <w:spacing w:val="-4"/>
          <w:sz w:val="24"/>
          <w:szCs w:val="24"/>
        </w:rPr>
        <w:t xml:space="preserve"> </w:t>
      </w:r>
      <w:r>
        <w:rPr>
          <w:sz w:val="24"/>
          <w:szCs w:val="24"/>
        </w:rPr>
        <w:t>GPT-3</w:t>
      </w:r>
      <w:r>
        <w:rPr>
          <w:spacing w:val="-4"/>
          <w:sz w:val="24"/>
          <w:szCs w:val="24"/>
        </w:rPr>
        <w:t xml:space="preserve"> </w:t>
      </w:r>
      <w:r>
        <w:rPr>
          <w:sz w:val="24"/>
          <w:szCs w:val="24"/>
        </w:rPr>
        <w:t>175B does</w:t>
      </w:r>
      <w:r>
        <w:rPr>
          <w:spacing w:val="-11"/>
          <w:sz w:val="24"/>
          <w:szCs w:val="24"/>
        </w:rPr>
        <w:t xml:space="preserve"> </w:t>
      </w:r>
      <w:r>
        <w:rPr>
          <w:sz w:val="24"/>
          <w:szCs w:val="24"/>
        </w:rPr>
        <w:t>not</w:t>
      </w:r>
      <w:r>
        <w:rPr>
          <w:spacing w:val="-12"/>
          <w:sz w:val="24"/>
          <w:szCs w:val="24"/>
        </w:rPr>
        <w:t xml:space="preserve"> </w:t>
      </w:r>
      <w:r>
        <w:rPr>
          <w:sz w:val="24"/>
          <w:szCs w:val="24"/>
        </w:rPr>
        <w:t>overfit</w:t>
      </w:r>
      <w:r>
        <w:rPr>
          <w:spacing w:val="-11"/>
          <w:sz w:val="24"/>
          <w:szCs w:val="24"/>
        </w:rPr>
        <w:t xml:space="preserve"> </w:t>
      </w:r>
      <w:r>
        <w:rPr>
          <w:sz w:val="24"/>
          <w:szCs w:val="24"/>
        </w:rPr>
        <w:t>its</w:t>
      </w:r>
      <w:r>
        <w:rPr>
          <w:spacing w:val="-12"/>
          <w:sz w:val="24"/>
          <w:szCs w:val="24"/>
        </w:rPr>
        <w:t xml:space="preserve"> </w:t>
      </w:r>
      <w:r>
        <w:rPr>
          <w:sz w:val="24"/>
          <w:szCs w:val="24"/>
        </w:rPr>
        <w:t>training</w:t>
      </w:r>
      <w:r>
        <w:rPr>
          <w:spacing w:val="-11"/>
          <w:sz w:val="24"/>
          <w:szCs w:val="24"/>
        </w:rPr>
        <w:t xml:space="preserve"> </w:t>
      </w:r>
      <w:r>
        <w:rPr>
          <w:sz w:val="24"/>
          <w:szCs w:val="24"/>
        </w:rPr>
        <w:t>set</w:t>
      </w:r>
      <w:r>
        <w:rPr>
          <w:spacing w:val="-12"/>
          <w:sz w:val="24"/>
          <w:szCs w:val="24"/>
        </w:rPr>
        <w:t xml:space="preserve"> </w:t>
      </w:r>
      <w:r>
        <w:rPr>
          <w:sz w:val="24"/>
          <w:szCs w:val="24"/>
        </w:rPr>
        <w:t>by</w:t>
      </w:r>
      <w:r>
        <w:rPr>
          <w:spacing w:val="-11"/>
          <w:sz w:val="24"/>
          <w:szCs w:val="24"/>
        </w:rPr>
        <w:t xml:space="preserve"> </w:t>
      </w:r>
      <w:r>
        <w:rPr>
          <w:sz w:val="24"/>
          <w:szCs w:val="24"/>
        </w:rPr>
        <w:t>a</w:t>
      </w:r>
      <w:r>
        <w:rPr>
          <w:spacing w:val="-11"/>
          <w:sz w:val="24"/>
          <w:szCs w:val="24"/>
        </w:rPr>
        <w:t xml:space="preserve"> </w:t>
      </w:r>
      <w:r>
        <w:rPr>
          <w:sz w:val="24"/>
          <w:szCs w:val="24"/>
        </w:rPr>
        <w:t>significant</w:t>
      </w:r>
      <w:r>
        <w:rPr>
          <w:spacing w:val="-12"/>
          <w:sz w:val="24"/>
          <w:szCs w:val="24"/>
        </w:rPr>
        <w:t xml:space="preserve"> </w:t>
      </w:r>
      <w:r>
        <w:rPr>
          <w:sz w:val="24"/>
          <w:szCs w:val="24"/>
        </w:rPr>
        <w:t>amount,</w:t>
      </w:r>
      <w:r>
        <w:rPr>
          <w:spacing w:val="-11"/>
          <w:sz w:val="24"/>
          <w:szCs w:val="24"/>
        </w:rPr>
        <w:t xml:space="preserve"> </w:t>
      </w:r>
      <w:r>
        <w:rPr>
          <w:sz w:val="24"/>
          <w:szCs w:val="24"/>
        </w:rPr>
        <w:t>measured</w:t>
      </w:r>
      <w:r>
        <w:rPr>
          <w:spacing w:val="-11"/>
          <w:sz w:val="24"/>
          <w:szCs w:val="24"/>
        </w:rPr>
        <w:t xml:space="preserve"> </w:t>
      </w:r>
      <w:r>
        <w:rPr>
          <w:sz w:val="24"/>
          <w:szCs w:val="24"/>
        </w:rPr>
        <w:t>relative</w:t>
      </w:r>
      <w:r>
        <w:rPr>
          <w:spacing w:val="-11"/>
          <w:sz w:val="24"/>
          <w:szCs w:val="24"/>
        </w:rPr>
        <w:t xml:space="preserve"> </w:t>
      </w:r>
      <w:r>
        <w:rPr>
          <w:sz w:val="24"/>
          <w:szCs w:val="24"/>
        </w:rPr>
        <w:t>to</w:t>
      </w:r>
      <w:r>
        <w:rPr>
          <w:spacing w:val="-12"/>
          <w:sz w:val="24"/>
          <w:szCs w:val="24"/>
        </w:rPr>
        <w:t xml:space="preserve"> </w:t>
      </w:r>
      <w:r>
        <w:rPr>
          <w:sz w:val="24"/>
          <w:szCs w:val="24"/>
        </w:rPr>
        <w:t>a</w:t>
      </w:r>
      <w:r>
        <w:rPr>
          <w:spacing w:val="-11"/>
          <w:sz w:val="24"/>
          <w:szCs w:val="24"/>
        </w:rPr>
        <w:t xml:space="preserve"> </w:t>
      </w:r>
      <w:r>
        <w:rPr>
          <w:sz w:val="24"/>
          <w:szCs w:val="24"/>
        </w:rPr>
        <w:t>held-out</w:t>
      </w:r>
      <w:r>
        <w:rPr>
          <w:spacing w:val="-11"/>
          <w:sz w:val="24"/>
          <w:szCs w:val="24"/>
        </w:rPr>
        <w:t xml:space="preserve"> </w:t>
      </w:r>
      <w:r>
        <w:rPr>
          <w:sz w:val="24"/>
          <w:szCs w:val="24"/>
        </w:rPr>
        <w:t>validation</w:t>
      </w:r>
      <w:r>
        <w:rPr>
          <w:spacing w:val="-11"/>
          <w:sz w:val="24"/>
          <w:szCs w:val="24"/>
        </w:rPr>
        <w:t xml:space="preserve"> </w:t>
      </w:r>
      <w:r>
        <w:rPr>
          <w:sz w:val="24"/>
          <w:szCs w:val="24"/>
        </w:rPr>
        <w:t>set</w:t>
      </w:r>
      <w:r>
        <w:rPr>
          <w:spacing w:val="-12"/>
          <w:sz w:val="24"/>
          <w:szCs w:val="24"/>
        </w:rPr>
        <w:t xml:space="preserve"> </w:t>
      </w:r>
      <w:r>
        <w:rPr>
          <w:sz w:val="24"/>
          <w:szCs w:val="24"/>
        </w:rPr>
        <w:t>with</w:t>
      </w:r>
      <w:r>
        <w:rPr>
          <w:spacing w:val="-11"/>
          <w:sz w:val="24"/>
          <w:szCs w:val="24"/>
        </w:rPr>
        <w:t xml:space="preserve"> </w:t>
      </w:r>
      <w:r>
        <w:rPr>
          <w:sz w:val="24"/>
          <w:szCs w:val="24"/>
        </w:rPr>
        <w:t>which</w:t>
      </w:r>
      <w:r>
        <w:rPr>
          <w:spacing w:val="-11"/>
          <w:sz w:val="24"/>
          <w:szCs w:val="24"/>
        </w:rPr>
        <w:t xml:space="preserve"> </w:t>
      </w:r>
      <w:r>
        <w:rPr>
          <w:sz w:val="24"/>
          <w:szCs w:val="24"/>
        </w:rPr>
        <w:t>it</w:t>
      </w:r>
      <w:r>
        <w:rPr>
          <w:spacing w:val="-12"/>
          <w:sz w:val="24"/>
          <w:szCs w:val="24"/>
        </w:rPr>
        <w:t xml:space="preserve"> </w:t>
      </w:r>
      <w:r>
        <w:rPr>
          <w:sz w:val="24"/>
          <w:szCs w:val="24"/>
        </w:rPr>
        <w:t>was deduplicated</w:t>
      </w:r>
      <w:r>
        <w:rPr>
          <w:spacing w:val="-10"/>
          <w:sz w:val="24"/>
          <w:szCs w:val="24"/>
        </w:rPr>
        <w:t xml:space="preserve"> </w:t>
      </w:r>
      <w:r>
        <w:rPr>
          <w:sz w:val="24"/>
          <w:szCs w:val="24"/>
        </w:rPr>
        <w:t>(Figure</w:t>
      </w:r>
      <w:r>
        <w:rPr>
          <w:spacing w:val="-10"/>
          <w:sz w:val="24"/>
          <w:szCs w:val="24"/>
        </w:rPr>
        <w:t xml:space="preserve"> </w:t>
      </w:r>
      <w:r>
        <w:rPr>
          <w:sz w:val="24"/>
          <w:szCs w:val="24"/>
        </w:rPr>
        <w:fldChar w:fldCharType="begin"/>
      </w:r>
      <w:r>
        <w:rPr>
          <w:sz w:val="24"/>
          <w:szCs w:val="24"/>
        </w:rPr>
        <w:instrText xml:space="preserve"> HYPERLINK \l "_bookmark52" </w:instrText>
      </w:r>
      <w:r>
        <w:rPr>
          <w:sz w:val="24"/>
          <w:szCs w:val="24"/>
        </w:rPr>
        <w:fldChar w:fldCharType="separate"/>
      </w:r>
      <w:r>
        <w:rPr>
          <w:color w:val="2D639E"/>
          <w:sz w:val="24"/>
          <w:szCs w:val="24"/>
        </w:rPr>
        <w:t>4.1</w:t>
      </w:r>
      <w:r>
        <w:rPr>
          <w:color w:val="2D639E"/>
          <w:sz w:val="24"/>
          <w:szCs w:val="24"/>
        </w:rPr>
        <w:fldChar w:fldCharType="end"/>
      </w:r>
      <w:r>
        <w:rPr>
          <w:sz w:val="24"/>
          <w:szCs w:val="24"/>
        </w:rPr>
        <w:t>). Thus,</w:t>
      </w:r>
      <w:r>
        <w:rPr>
          <w:spacing w:val="-10"/>
          <w:sz w:val="24"/>
          <w:szCs w:val="24"/>
        </w:rPr>
        <w:t xml:space="preserve"> </w:t>
      </w:r>
      <w:r>
        <w:rPr>
          <w:sz w:val="24"/>
          <w:szCs w:val="24"/>
        </w:rPr>
        <w:t>we</w:t>
      </w:r>
      <w:r>
        <w:rPr>
          <w:spacing w:val="-10"/>
          <w:sz w:val="24"/>
          <w:szCs w:val="24"/>
        </w:rPr>
        <w:t xml:space="preserve"> </w:t>
      </w:r>
      <w:r>
        <w:rPr>
          <w:sz w:val="24"/>
          <w:szCs w:val="24"/>
        </w:rPr>
        <w:t>expect</w:t>
      </w:r>
      <w:r>
        <w:rPr>
          <w:spacing w:val="-10"/>
          <w:sz w:val="24"/>
          <w:szCs w:val="24"/>
        </w:rPr>
        <w:t xml:space="preserve"> </w:t>
      </w:r>
      <w:r>
        <w:rPr>
          <w:sz w:val="24"/>
          <w:szCs w:val="24"/>
        </w:rPr>
        <w:t>that</w:t>
      </w:r>
      <w:r>
        <w:rPr>
          <w:spacing w:val="-10"/>
          <w:sz w:val="24"/>
          <w:szCs w:val="24"/>
        </w:rPr>
        <w:t xml:space="preserve"> </w:t>
      </w:r>
      <w:r>
        <w:rPr>
          <w:sz w:val="24"/>
          <w:szCs w:val="24"/>
        </w:rPr>
        <w:t>contamination</w:t>
      </w:r>
      <w:r>
        <w:rPr>
          <w:spacing w:val="-10"/>
          <w:sz w:val="24"/>
          <w:szCs w:val="24"/>
        </w:rPr>
        <w:t xml:space="preserve"> </w:t>
      </w:r>
      <w:r>
        <w:rPr>
          <w:sz w:val="24"/>
          <w:szCs w:val="24"/>
        </w:rPr>
        <w:t>is</w:t>
      </w:r>
      <w:r>
        <w:rPr>
          <w:spacing w:val="-10"/>
          <w:sz w:val="24"/>
          <w:szCs w:val="24"/>
        </w:rPr>
        <w:t xml:space="preserve"> </w:t>
      </w:r>
      <w:r>
        <w:rPr>
          <w:sz w:val="24"/>
          <w:szCs w:val="24"/>
        </w:rPr>
        <w:t>likely</w:t>
      </w:r>
      <w:r>
        <w:rPr>
          <w:spacing w:val="-10"/>
          <w:sz w:val="24"/>
          <w:szCs w:val="24"/>
        </w:rPr>
        <w:t xml:space="preserve"> </w:t>
      </w:r>
      <w:r>
        <w:rPr>
          <w:sz w:val="24"/>
          <w:szCs w:val="24"/>
        </w:rPr>
        <w:t>to</w:t>
      </w:r>
      <w:r>
        <w:rPr>
          <w:spacing w:val="-10"/>
          <w:sz w:val="24"/>
          <w:szCs w:val="24"/>
        </w:rPr>
        <w:t xml:space="preserve"> </w:t>
      </w:r>
      <w:r>
        <w:rPr>
          <w:sz w:val="24"/>
          <w:szCs w:val="24"/>
        </w:rPr>
        <w:t>be</w:t>
      </w:r>
      <w:r>
        <w:rPr>
          <w:spacing w:val="-10"/>
          <w:sz w:val="24"/>
          <w:szCs w:val="24"/>
        </w:rPr>
        <w:t xml:space="preserve"> </w:t>
      </w:r>
      <w:r>
        <w:rPr>
          <w:sz w:val="24"/>
          <w:szCs w:val="24"/>
        </w:rPr>
        <w:t>frequent,</w:t>
      </w:r>
      <w:r>
        <w:rPr>
          <w:spacing w:val="-10"/>
          <w:sz w:val="24"/>
          <w:szCs w:val="24"/>
        </w:rPr>
        <w:t xml:space="preserve"> </w:t>
      </w:r>
      <w:r>
        <w:rPr>
          <w:sz w:val="24"/>
          <w:szCs w:val="24"/>
        </w:rPr>
        <w:t>but</w:t>
      </w:r>
      <w:r>
        <w:rPr>
          <w:spacing w:val="-10"/>
          <w:sz w:val="24"/>
          <w:szCs w:val="24"/>
        </w:rPr>
        <w:t xml:space="preserve"> </w:t>
      </w:r>
      <w:r>
        <w:rPr>
          <w:sz w:val="24"/>
          <w:szCs w:val="24"/>
        </w:rPr>
        <w:t>that</w:t>
      </w:r>
      <w:r>
        <w:rPr>
          <w:spacing w:val="-10"/>
          <w:sz w:val="24"/>
          <w:szCs w:val="24"/>
        </w:rPr>
        <w:t xml:space="preserve"> </w:t>
      </w:r>
      <w:r>
        <w:rPr>
          <w:sz w:val="24"/>
          <w:szCs w:val="24"/>
        </w:rPr>
        <w:t>its</w:t>
      </w:r>
      <w:r>
        <w:rPr>
          <w:spacing w:val="-10"/>
          <w:sz w:val="24"/>
          <w:szCs w:val="24"/>
        </w:rPr>
        <w:t xml:space="preserve"> </w:t>
      </w:r>
      <w:r>
        <w:rPr>
          <w:sz w:val="24"/>
          <w:szCs w:val="24"/>
        </w:rPr>
        <w:t>effects</w:t>
      </w:r>
      <w:r>
        <w:rPr>
          <w:spacing w:val="-10"/>
          <w:sz w:val="24"/>
          <w:szCs w:val="24"/>
        </w:rPr>
        <w:t xml:space="preserve"> </w:t>
      </w:r>
      <w:r>
        <w:rPr>
          <w:sz w:val="24"/>
          <w:szCs w:val="24"/>
        </w:rPr>
        <w:t>may</w:t>
      </w:r>
      <w:r>
        <w:rPr>
          <w:spacing w:val="-10"/>
          <w:sz w:val="24"/>
          <w:szCs w:val="24"/>
        </w:rPr>
        <w:t xml:space="preserve"> </w:t>
      </w:r>
      <w:r>
        <w:rPr>
          <w:sz w:val="24"/>
          <w:szCs w:val="24"/>
        </w:rPr>
        <w:t>not</w:t>
      </w:r>
      <w:r>
        <w:rPr>
          <w:spacing w:val="-10"/>
          <w:sz w:val="24"/>
          <w:szCs w:val="24"/>
        </w:rPr>
        <w:t xml:space="preserve"> </w:t>
      </w:r>
      <w:r>
        <w:rPr>
          <w:sz w:val="24"/>
          <w:szCs w:val="24"/>
        </w:rPr>
        <w:t>be</w:t>
      </w:r>
      <w:r>
        <w:rPr>
          <w:spacing w:val="-10"/>
          <w:sz w:val="24"/>
          <w:szCs w:val="24"/>
        </w:rPr>
        <w:t xml:space="preserve"> </w:t>
      </w:r>
      <w:r>
        <w:rPr>
          <w:sz w:val="24"/>
          <w:szCs w:val="24"/>
        </w:rPr>
        <w:t>as large as feared.</w:t>
      </w:r>
    </w:p>
    <w:p w14:paraId="51DEBBC3">
      <w:pPr>
        <w:pStyle w:val="6"/>
        <w:spacing w:before="107" w:line="228" w:lineRule="auto"/>
        <w:ind w:left="1440" w:right="1437" w:hanging="10"/>
        <w:jc w:val="both"/>
        <w:rPr>
          <w:sz w:val="24"/>
          <w:szCs w:val="24"/>
        </w:rPr>
      </w:pPr>
      <w:r>
        <w:rPr>
          <w:spacing w:val="-4"/>
          <w:sz w:val="24"/>
          <w:szCs w:val="24"/>
        </w:rPr>
        <w:t xml:space="preserve">We initially tried to address the issue of contamination by proactively searching for and attempting to remove any overlap </w:t>
      </w:r>
      <w:r>
        <w:rPr>
          <w:sz w:val="24"/>
          <w:szCs w:val="24"/>
        </w:rPr>
        <w:t>between</w:t>
      </w:r>
      <w:r>
        <w:rPr>
          <w:spacing w:val="-2"/>
          <w:sz w:val="24"/>
          <w:szCs w:val="24"/>
        </w:rPr>
        <w:t xml:space="preserve"> </w:t>
      </w:r>
      <w:r>
        <w:rPr>
          <w:sz w:val="24"/>
          <w:szCs w:val="24"/>
        </w:rPr>
        <w:t>our</w:t>
      </w:r>
      <w:r>
        <w:rPr>
          <w:spacing w:val="-2"/>
          <w:sz w:val="24"/>
          <w:szCs w:val="24"/>
        </w:rPr>
        <w:t xml:space="preserve"> </w:t>
      </w:r>
      <w:r>
        <w:rPr>
          <w:sz w:val="24"/>
          <w:szCs w:val="24"/>
        </w:rPr>
        <w:t>training</w:t>
      </w:r>
      <w:r>
        <w:rPr>
          <w:spacing w:val="-2"/>
          <w:sz w:val="24"/>
          <w:szCs w:val="24"/>
        </w:rPr>
        <w:t xml:space="preserve"> </w:t>
      </w:r>
      <w:r>
        <w:rPr>
          <w:sz w:val="24"/>
          <w:szCs w:val="24"/>
        </w:rPr>
        <w:t>data</w:t>
      </w:r>
      <w:r>
        <w:rPr>
          <w:spacing w:val="-2"/>
          <w:sz w:val="24"/>
          <w:szCs w:val="24"/>
        </w:rPr>
        <w:t xml:space="preserve"> </w:t>
      </w:r>
      <w:r>
        <w:rPr>
          <w:sz w:val="24"/>
          <w:szCs w:val="24"/>
        </w:rPr>
        <w:t>and</w:t>
      </w:r>
      <w:r>
        <w:rPr>
          <w:spacing w:val="-2"/>
          <w:sz w:val="24"/>
          <w:szCs w:val="24"/>
        </w:rPr>
        <w:t xml:space="preserve"> </w:t>
      </w:r>
      <w:r>
        <w:rPr>
          <w:sz w:val="24"/>
          <w:szCs w:val="24"/>
        </w:rPr>
        <w:t>the</w:t>
      </w:r>
      <w:r>
        <w:rPr>
          <w:spacing w:val="-2"/>
          <w:sz w:val="24"/>
          <w:szCs w:val="24"/>
        </w:rPr>
        <w:t xml:space="preserve"> </w:t>
      </w:r>
      <w:r>
        <w:rPr>
          <w:sz w:val="24"/>
          <w:szCs w:val="24"/>
        </w:rPr>
        <w:t>development</w:t>
      </w:r>
      <w:r>
        <w:rPr>
          <w:spacing w:val="-2"/>
          <w:sz w:val="24"/>
          <w:szCs w:val="24"/>
        </w:rPr>
        <w:t xml:space="preserve"> </w:t>
      </w:r>
      <w:r>
        <w:rPr>
          <w:sz w:val="24"/>
          <w:szCs w:val="24"/>
        </w:rPr>
        <w:t>and</w:t>
      </w:r>
      <w:r>
        <w:rPr>
          <w:spacing w:val="-2"/>
          <w:sz w:val="24"/>
          <w:szCs w:val="24"/>
        </w:rPr>
        <w:t xml:space="preserve"> </w:t>
      </w:r>
      <w:r>
        <w:rPr>
          <w:sz w:val="24"/>
          <w:szCs w:val="24"/>
        </w:rPr>
        <w:t>test</w:t>
      </w:r>
      <w:r>
        <w:rPr>
          <w:spacing w:val="-2"/>
          <w:sz w:val="24"/>
          <w:szCs w:val="24"/>
        </w:rPr>
        <w:t xml:space="preserve"> </w:t>
      </w:r>
      <w:r>
        <w:rPr>
          <w:sz w:val="24"/>
          <w:szCs w:val="24"/>
        </w:rPr>
        <w:t>sets</w:t>
      </w:r>
      <w:r>
        <w:rPr>
          <w:spacing w:val="-2"/>
          <w:sz w:val="24"/>
          <w:szCs w:val="24"/>
        </w:rPr>
        <w:t xml:space="preserve"> </w:t>
      </w:r>
      <w:r>
        <w:rPr>
          <w:sz w:val="24"/>
          <w:szCs w:val="24"/>
        </w:rPr>
        <w:t>of</w:t>
      </w:r>
      <w:r>
        <w:rPr>
          <w:spacing w:val="-2"/>
          <w:sz w:val="24"/>
          <w:szCs w:val="24"/>
        </w:rPr>
        <w:t xml:space="preserve"> </w:t>
      </w:r>
      <w:r>
        <w:rPr>
          <w:sz w:val="24"/>
          <w:szCs w:val="24"/>
        </w:rPr>
        <w:t>all</w:t>
      </w:r>
      <w:r>
        <w:rPr>
          <w:spacing w:val="-2"/>
          <w:sz w:val="24"/>
          <w:szCs w:val="24"/>
        </w:rPr>
        <w:t xml:space="preserve"> </w:t>
      </w:r>
      <w:r>
        <w:rPr>
          <w:sz w:val="24"/>
          <w:szCs w:val="24"/>
        </w:rPr>
        <w:t>benchmarks</w:t>
      </w:r>
      <w:r>
        <w:rPr>
          <w:spacing w:val="-2"/>
          <w:sz w:val="24"/>
          <w:szCs w:val="24"/>
        </w:rPr>
        <w:t xml:space="preserve"> </w:t>
      </w:r>
      <w:r>
        <w:rPr>
          <w:sz w:val="24"/>
          <w:szCs w:val="24"/>
        </w:rPr>
        <w:t>studied</w:t>
      </w:r>
      <w:r>
        <w:rPr>
          <w:spacing w:val="-2"/>
          <w:sz w:val="24"/>
          <w:szCs w:val="24"/>
        </w:rPr>
        <w:t xml:space="preserve"> </w:t>
      </w:r>
      <w:r>
        <w:rPr>
          <w:sz w:val="24"/>
          <w:szCs w:val="24"/>
        </w:rPr>
        <w:t>in</w:t>
      </w:r>
      <w:r>
        <w:rPr>
          <w:spacing w:val="-2"/>
          <w:sz w:val="24"/>
          <w:szCs w:val="24"/>
        </w:rPr>
        <w:t xml:space="preserve"> </w:t>
      </w:r>
      <w:r>
        <w:rPr>
          <w:sz w:val="24"/>
          <w:szCs w:val="24"/>
        </w:rPr>
        <w:t>this</w:t>
      </w:r>
      <w:r>
        <w:rPr>
          <w:spacing w:val="-2"/>
          <w:sz w:val="24"/>
          <w:szCs w:val="24"/>
        </w:rPr>
        <w:t xml:space="preserve"> </w:t>
      </w:r>
      <w:r>
        <w:rPr>
          <w:sz w:val="24"/>
          <w:szCs w:val="24"/>
        </w:rPr>
        <w:t>paper. Unfortunately,</w:t>
      </w:r>
      <w:r>
        <w:rPr>
          <w:spacing w:val="-2"/>
          <w:sz w:val="24"/>
          <w:szCs w:val="24"/>
        </w:rPr>
        <w:t xml:space="preserve"> </w:t>
      </w:r>
      <w:r>
        <w:rPr>
          <w:sz w:val="24"/>
          <w:szCs w:val="24"/>
        </w:rPr>
        <w:t>a bug</w:t>
      </w:r>
      <w:r>
        <w:rPr>
          <w:spacing w:val="-12"/>
          <w:sz w:val="24"/>
          <w:szCs w:val="24"/>
        </w:rPr>
        <w:t xml:space="preserve"> </w:t>
      </w:r>
      <w:r>
        <w:rPr>
          <w:sz w:val="24"/>
          <w:szCs w:val="24"/>
        </w:rPr>
        <w:t>resulted</w:t>
      </w:r>
      <w:r>
        <w:rPr>
          <w:spacing w:val="-12"/>
          <w:sz w:val="24"/>
          <w:szCs w:val="24"/>
        </w:rPr>
        <w:t xml:space="preserve"> </w:t>
      </w:r>
      <w:r>
        <w:rPr>
          <w:sz w:val="24"/>
          <w:szCs w:val="24"/>
        </w:rPr>
        <w:t>in</w:t>
      </w:r>
      <w:r>
        <w:rPr>
          <w:spacing w:val="-12"/>
          <w:sz w:val="24"/>
          <w:szCs w:val="24"/>
        </w:rPr>
        <w:t xml:space="preserve"> </w:t>
      </w:r>
      <w:r>
        <w:rPr>
          <w:sz w:val="24"/>
          <w:szCs w:val="24"/>
        </w:rPr>
        <w:t>only</w:t>
      </w:r>
      <w:r>
        <w:rPr>
          <w:spacing w:val="-12"/>
          <w:sz w:val="24"/>
          <w:szCs w:val="24"/>
        </w:rPr>
        <w:t xml:space="preserve"> </w:t>
      </w:r>
      <w:r>
        <w:rPr>
          <w:sz w:val="24"/>
          <w:szCs w:val="24"/>
        </w:rPr>
        <w:t>partial</w:t>
      </w:r>
      <w:r>
        <w:rPr>
          <w:spacing w:val="-12"/>
          <w:sz w:val="24"/>
          <w:szCs w:val="24"/>
        </w:rPr>
        <w:t xml:space="preserve"> </w:t>
      </w:r>
      <w:r>
        <w:rPr>
          <w:sz w:val="24"/>
          <w:szCs w:val="24"/>
        </w:rPr>
        <w:t>removal</w:t>
      </w:r>
      <w:r>
        <w:rPr>
          <w:spacing w:val="-12"/>
          <w:sz w:val="24"/>
          <w:szCs w:val="24"/>
        </w:rPr>
        <w:t xml:space="preserve"> </w:t>
      </w:r>
      <w:r>
        <w:rPr>
          <w:sz w:val="24"/>
          <w:szCs w:val="24"/>
        </w:rPr>
        <w:t>of</w:t>
      </w:r>
      <w:r>
        <w:rPr>
          <w:spacing w:val="-12"/>
          <w:sz w:val="24"/>
          <w:szCs w:val="24"/>
        </w:rPr>
        <w:t xml:space="preserve"> </w:t>
      </w:r>
      <w:r>
        <w:rPr>
          <w:sz w:val="24"/>
          <w:szCs w:val="24"/>
        </w:rPr>
        <w:t>all</w:t>
      </w:r>
      <w:r>
        <w:rPr>
          <w:spacing w:val="-12"/>
          <w:sz w:val="24"/>
          <w:szCs w:val="24"/>
        </w:rPr>
        <w:t xml:space="preserve"> </w:t>
      </w:r>
      <w:r>
        <w:rPr>
          <w:sz w:val="24"/>
          <w:szCs w:val="24"/>
        </w:rPr>
        <w:t>detected</w:t>
      </w:r>
      <w:r>
        <w:rPr>
          <w:spacing w:val="-12"/>
          <w:sz w:val="24"/>
          <w:szCs w:val="24"/>
        </w:rPr>
        <w:t xml:space="preserve"> </w:t>
      </w:r>
      <w:r>
        <w:rPr>
          <w:sz w:val="24"/>
          <w:szCs w:val="24"/>
        </w:rPr>
        <w:t>overlaps</w:t>
      </w:r>
      <w:r>
        <w:rPr>
          <w:spacing w:val="-12"/>
          <w:sz w:val="24"/>
          <w:szCs w:val="24"/>
        </w:rPr>
        <w:t xml:space="preserve"> </w:t>
      </w:r>
      <w:r>
        <w:rPr>
          <w:sz w:val="24"/>
          <w:szCs w:val="24"/>
        </w:rPr>
        <w:t>from</w:t>
      </w:r>
      <w:r>
        <w:rPr>
          <w:spacing w:val="-12"/>
          <w:sz w:val="24"/>
          <w:szCs w:val="24"/>
        </w:rPr>
        <w:t xml:space="preserve"> </w:t>
      </w:r>
      <w:r>
        <w:rPr>
          <w:sz w:val="24"/>
          <w:szCs w:val="24"/>
        </w:rPr>
        <w:t>the</w:t>
      </w:r>
      <w:r>
        <w:rPr>
          <w:spacing w:val="-12"/>
          <w:sz w:val="24"/>
          <w:szCs w:val="24"/>
        </w:rPr>
        <w:t xml:space="preserve"> </w:t>
      </w:r>
      <w:r>
        <w:rPr>
          <w:sz w:val="24"/>
          <w:szCs w:val="24"/>
        </w:rPr>
        <w:t>training</w:t>
      </w:r>
      <w:r>
        <w:rPr>
          <w:spacing w:val="-12"/>
          <w:sz w:val="24"/>
          <w:szCs w:val="24"/>
        </w:rPr>
        <w:t xml:space="preserve"> </w:t>
      </w:r>
      <w:r>
        <w:rPr>
          <w:sz w:val="24"/>
          <w:szCs w:val="24"/>
        </w:rPr>
        <w:t>data.</w:t>
      </w:r>
      <w:r>
        <w:rPr>
          <w:spacing w:val="-1"/>
          <w:sz w:val="24"/>
          <w:szCs w:val="24"/>
        </w:rPr>
        <w:t xml:space="preserve"> </w:t>
      </w:r>
      <w:r>
        <w:rPr>
          <w:sz w:val="24"/>
          <w:szCs w:val="24"/>
        </w:rPr>
        <w:t>Due</w:t>
      </w:r>
      <w:r>
        <w:rPr>
          <w:spacing w:val="-12"/>
          <w:sz w:val="24"/>
          <w:szCs w:val="24"/>
        </w:rPr>
        <w:t xml:space="preserve"> </w:t>
      </w:r>
      <w:r>
        <w:rPr>
          <w:sz w:val="24"/>
          <w:szCs w:val="24"/>
        </w:rPr>
        <w:t>to</w:t>
      </w:r>
      <w:r>
        <w:rPr>
          <w:spacing w:val="-12"/>
          <w:sz w:val="24"/>
          <w:szCs w:val="24"/>
        </w:rPr>
        <w:t xml:space="preserve"> </w:t>
      </w:r>
      <w:r>
        <w:rPr>
          <w:sz w:val="24"/>
          <w:szCs w:val="24"/>
        </w:rPr>
        <w:t>the</w:t>
      </w:r>
      <w:r>
        <w:rPr>
          <w:spacing w:val="-12"/>
          <w:sz w:val="24"/>
          <w:szCs w:val="24"/>
        </w:rPr>
        <w:t xml:space="preserve"> </w:t>
      </w:r>
      <w:r>
        <w:rPr>
          <w:sz w:val="24"/>
          <w:szCs w:val="24"/>
        </w:rPr>
        <w:t>cost</w:t>
      </w:r>
      <w:r>
        <w:rPr>
          <w:spacing w:val="-12"/>
          <w:sz w:val="24"/>
          <w:szCs w:val="24"/>
        </w:rPr>
        <w:t xml:space="preserve"> </w:t>
      </w:r>
      <w:r>
        <w:rPr>
          <w:sz w:val="24"/>
          <w:szCs w:val="24"/>
        </w:rPr>
        <w:t>of</w:t>
      </w:r>
      <w:r>
        <w:rPr>
          <w:spacing w:val="-12"/>
          <w:sz w:val="24"/>
          <w:szCs w:val="24"/>
        </w:rPr>
        <w:t xml:space="preserve"> </w:t>
      </w:r>
      <w:r>
        <w:rPr>
          <w:sz w:val="24"/>
          <w:szCs w:val="24"/>
        </w:rPr>
        <w:t>training,</w:t>
      </w:r>
      <w:r>
        <w:rPr>
          <w:spacing w:val="-12"/>
          <w:sz w:val="24"/>
          <w:szCs w:val="24"/>
        </w:rPr>
        <w:t xml:space="preserve"> </w:t>
      </w:r>
      <w:r>
        <w:rPr>
          <w:sz w:val="24"/>
          <w:szCs w:val="24"/>
        </w:rPr>
        <w:t>it</w:t>
      </w:r>
      <w:r>
        <w:rPr>
          <w:spacing w:val="-12"/>
          <w:sz w:val="24"/>
          <w:szCs w:val="24"/>
        </w:rPr>
        <w:t xml:space="preserve"> </w:t>
      </w:r>
      <w:r>
        <w:rPr>
          <w:sz w:val="24"/>
          <w:szCs w:val="24"/>
        </w:rPr>
        <w:t>wasn’t feasible to retrain the model.</w:t>
      </w:r>
      <w:r>
        <w:rPr>
          <w:spacing w:val="40"/>
          <w:sz w:val="24"/>
          <w:szCs w:val="24"/>
        </w:rPr>
        <w:t xml:space="preserve"> </w:t>
      </w:r>
      <w:r>
        <w:rPr>
          <w:sz w:val="24"/>
          <w:szCs w:val="24"/>
        </w:rPr>
        <w:t xml:space="preserve">To address this, we investigate in detail how the remaining detected overlap impacts </w:t>
      </w:r>
      <w:r>
        <w:rPr>
          <w:spacing w:val="-2"/>
          <w:sz w:val="24"/>
          <w:szCs w:val="24"/>
        </w:rPr>
        <w:t>results.</w:t>
      </w:r>
    </w:p>
    <w:p w14:paraId="6856F73F">
      <w:pPr>
        <w:pStyle w:val="6"/>
        <w:spacing w:before="108" w:line="228" w:lineRule="auto"/>
        <w:ind w:left="1432" w:right="1413" w:firstLine="7"/>
        <w:jc w:val="both"/>
        <w:rPr>
          <w:sz w:val="24"/>
          <w:szCs w:val="24"/>
        </w:rPr>
      </w:pPr>
      <w:r>
        <w:rPr>
          <w:sz w:val="24"/>
          <w:szCs w:val="24"/>
        </w:rPr>
        <w:t>For</w:t>
      </w:r>
      <w:r>
        <w:rPr>
          <w:spacing w:val="-6"/>
          <w:sz w:val="24"/>
          <w:szCs w:val="24"/>
        </w:rPr>
        <w:t xml:space="preserve"> </w:t>
      </w:r>
      <w:r>
        <w:rPr>
          <w:sz w:val="24"/>
          <w:szCs w:val="24"/>
        </w:rPr>
        <w:t>each</w:t>
      </w:r>
      <w:r>
        <w:rPr>
          <w:spacing w:val="-6"/>
          <w:sz w:val="24"/>
          <w:szCs w:val="24"/>
        </w:rPr>
        <w:t xml:space="preserve"> </w:t>
      </w:r>
      <w:r>
        <w:rPr>
          <w:sz w:val="24"/>
          <w:szCs w:val="24"/>
        </w:rPr>
        <w:t>benchmark,</w:t>
      </w:r>
      <w:r>
        <w:rPr>
          <w:spacing w:val="-6"/>
          <w:sz w:val="24"/>
          <w:szCs w:val="24"/>
        </w:rPr>
        <w:t xml:space="preserve"> </w:t>
      </w:r>
      <w:r>
        <w:rPr>
          <w:sz w:val="24"/>
          <w:szCs w:val="24"/>
        </w:rPr>
        <w:t>we</w:t>
      </w:r>
      <w:r>
        <w:rPr>
          <w:spacing w:val="-6"/>
          <w:sz w:val="24"/>
          <w:szCs w:val="24"/>
        </w:rPr>
        <w:t xml:space="preserve"> </w:t>
      </w:r>
      <w:r>
        <w:rPr>
          <w:sz w:val="24"/>
          <w:szCs w:val="24"/>
        </w:rPr>
        <w:t>produce</w:t>
      </w:r>
      <w:r>
        <w:rPr>
          <w:spacing w:val="-6"/>
          <w:sz w:val="24"/>
          <w:szCs w:val="24"/>
        </w:rPr>
        <w:t xml:space="preserve"> </w:t>
      </w:r>
      <w:r>
        <w:rPr>
          <w:sz w:val="24"/>
          <w:szCs w:val="24"/>
        </w:rPr>
        <w:t>a</w:t>
      </w:r>
      <w:r>
        <w:rPr>
          <w:spacing w:val="-6"/>
          <w:sz w:val="24"/>
          <w:szCs w:val="24"/>
        </w:rPr>
        <w:t xml:space="preserve"> </w:t>
      </w:r>
      <w:r>
        <w:rPr>
          <w:sz w:val="24"/>
          <w:szCs w:val="24"/>
        </w:rPr>
        <w:t>‘clean’</w:t>
      </w:r>
      <w:r>
        <w:rPr>
          <w:spacing w:val="-6"/>
          <w:sz w:val="24"/>
          <w:szCs w:val="24"/>
        </w:rPr>
        <w:t xml:space="preserve"> </w:t>
      </w:r>
      <w:r>
        <w:rPr>
          <w:sz w:val="24"/>
          <w:szCs w:val="24"/>
        </w:rPr>
        <w:t>version</w:t>
      </w:r>
      <w:r>
        <w:rPr>
          <w:spacing w:val="-6"/>
          <w:sz w:val="24"/>
          <w:szCs w:val="24"/>
        </w:rPr>
        <w:t xml:space="preserve"> </w:t>
      </w:r>
      <w:r>
        <w:rPr>
          <w:sz w:val="24"/>
          <w:szCs w:val="24"/>
        </w:rPr>
        <w:t>which</w:t>
      </w:r>
      <w:r>
        <w:rPr>
          <w:spacing w:val="-6"/>
          <w:sz w:val="24"/>
          <w:szCs w:val="24"/>
        </w:rPr>
        <w:t xml:space="preserve"> </w:t>
      </w:r>
      <w:r>
        <w:rPr>
          <w:sz w:val="24"/>
          <w:szCs w:val="24"/>
        </w:rPr>
        <w:t>removes</w:t>
      </w:r>
      <w:r>
        <w:rPr>
          <w:spacing w:val="-6"/>
          <w:sz w:val="24"/>
          <w:szCs w:val="24"/>
        </w:rPr>
        <w:t xml:space="preserve"> </w:t>
      </w:r>
      <w:r>
        <w:rPr>
          <w:sz w:val="24"/>
          <w:szCs w:val="24"/>
        </w:rPr>
        <w:t>all</w:t>
      </w:r>
      <w:r>
        <w:rPr>
          <w:spacing w:val="-6"/>
          <w:sz w:val="24"/>
          <w:szCs w:val="24"/>
        </w:rPr>
        <w:t xml:space="preserve"> </w:t>
      </w:r>
      <w:r>
        <w:rPr>
          <w:sz w:val="24"/>
          <w:szCs w:val="24"/>
        </w:rPr>
        <w:t>potentially</w:t>
      </w:r>
      <w:r>
        <w:rPr>
          <w:spacing w:val="-6"/>
          <w:sz w:val="24"/>
          <w:szCs w:val="24"/>
        </w:rPr>
        <w:t xml:space="preserve"> </w:t>
      </w:r>
      <w:r>
        <w:rPr>
          <w:sz w:val="24"/>
          <w:szCs w:val="24"/>
        </w:rPr>
        <w:t>leaked</w:t>
      </w:r>
      <w:r>
        <w:rPr>
          <w:spacing w:val="-6"/>
          <w:sz w:val="24"/>
          <w:szCs w:val="24"/>
        </w:rPr>
        <w:t xml:space="preserve"> </w:t>
      </w:r>
      <w:r>
        <w:rPr>
          <w:sz w:val="24"/>
          <w:szCs w:val="24"/>
        </w:rPr>
        <w:t>examples,</w:t>
      </w:r>
      <w:r>
        <w:rPr>
          <w:spacing w:val="-6"/>
          <w:sz w:val="24"/>
          <w:szCs w:val="24"/>
        </w:rPr>
        <w:t xml:space="preserve"> </w:t>
      </w:r>
      <w:r>
        <w:rPr>
          <w:sz w:val="24"/>
          <w:szCs w:val="24"/>
        </w:rPr>
        <w:t>defined</w:t>
      </w:r>
      <w:r>
        <w:rPr>
          <w:spacing w:val="-6"/>
          <w:sz w:val="24"/>
          <w:szCs w:val="24"/>
        </w:rPr>
        <w:t xml:space="preserve"> </w:t>
      </w:r>
      <w:r>
        <w:rPr>
          <w:sz w:val="24"/>
          <w:szCs w:val="24"/>
        </w:rPr>
        <w:t>roughly</w:t>
      </w:r>
      <w:r>
        <w:rPr>
          <w:spacing w:val="-6"/>
          <w:sz w:val="24"/>
          <w:szCs w:val="24"/>
        </w:rPr>
        <w:t xml:space="preserve"> </w:t>
      </w:r>
      <w:r>
        <w:rPr>
          <w:sz w:val="24"/>
          <w:szCs w:val="24"/>
        </w:rPr>
        <w:t xml:space="preserve">as </w:t>
      </w:r>
      <w:r>
        <w:rPr>
          <w:spacing w:val="-2"/>
          <w:sz w:val="24"/>
          <w:szCs w:val="24"/>
        </w:rPr>
        <w:t>examples</w:t>
      </w:r>
      <w:r>
        <w:rPr>
          <w:spacing w:val="-5"/>
          <w:sz w:val="24"/>
          <w:szCs w:val="24"/>
        </w:rPr>
        <w:t xml:space="preserve"> </w:t>
      </w:r>
      <w:r>
        <w:rPr>
          <w:spacing w:val="-2"/>
          <w:sz w:val="24"/>
          <w:szCs w:val="24"/>
        </w:rPr>
        <w:t>that</w:t>
      </w:r>
      <w:r>
        <w:rPr>
          <w:spacing w:val="-5"/>
          <w:sz w:val="24"/>
          <w:szCs w:val="24"/>
        </w:rPr>
        <w:t xml:space="preserve"> </w:t>
      </w:r>
      <w:r>
        <w:rPr>
          <w:spacing w:val="-2"/>
          <w:sz w:val="24"/>
          <w:szCs w:val="24"/>
        </w:rPr>
        <w:t>have</w:t>
      </w:r>
      <w:r>
        <w:rPr>
          <w:spacing w:val="-5"/>
          <w:sz w:val="24"/>
          <w:szCs w:val="24"/>
        </w:rPr>
        <w:t xml:space="preserve"> </w:t>
      </w:r>
      <w:r>
        <w:rPr>
          <w:spacing w:val="-2"/>
          <w:sz w:val="24"/>
          <w:szCs w:val="24"/>
        </w:rPr>
        <w:t>a</w:t>
      </w:r>
      <w:r>
        <w:rPr>
          <w:spacing w:val="-5"/>
          <w:sz w:val="24"/>
          <w:szCs w:val="24"/>
        </w:rPr>
        <w:t xml:space="preserve"> </w:t>
      </w:r>
      <w:r>
        <w:rPr>
          <w:spacing w:val="-2"/>
          <w:sz w:val="24"/>
          <w:szCs w:val="24"/>
        </w:rPr>
        <w:t>13-gram</w:t>
      </w:r>
      <w:r>
        <w:rPr>
          <w:spacing w:val="-5"/>
          <w:sz w:val="24"/>
          <w:szCs w:val="24"/>
        </w:rPr>
        <w:t xml:space="preserve"> </w:t>
      </w:r>
      <w:r>
        <w:rPr>
          <w:spacing w:val="-2"/>
          <w:sz w:val="24"/>
          <w:szCs w:val="24"/>
        </w:rPr>
        <w:t>overlap</w:t>
      </w:r>
      <w:r>
        <w:rPr>
          <w:spacing w:val="-5"/>
          <w:sz w:val="24"/>
          <w:szCs w:val="24"/>
        </w:rPr>
        <w:t xml:space="preserve"> </w:t>
      </w:r>
      <w:r>
        <w:rPr>
          <w:spacing w:val="-2"/>
          <w:sz w:val="24"/>
          <w:szCs w:val="24"/>
        </w:rPr>
        <w:t>with</w:t>
      </w:r>
      <w:r>
        <w:rPr>
          <w:spacing w:val="-5"/>
          <w:sz w:val="24"/>
          <w:szCs w:val="24"/>
        </w:rPr>
        <w:t xml:space="preserve"> </w:t>
      </w:r>
      <w:r>
        <w:rPr>
          <w:spacing w:val="-2"/>
          <w:sz w:val="24"/>
          <w:szCs w:val="24"/>
        </w:rPr>
        <w:t>anything</w:t>
      </w:r>
      <w:r>
        <w:rPr>
          <w:spacing w:val="-5"/>
          <w:sz w:val="24"/>
          <w:szCs w:val="24"/>
        </w:rPr>
        <w:t xml:space="preserve"> </w:t>
      </w:r>
      <w:r>
        <w:rPr>
          <w:spacing w:val="-2"/>
          <w:sz w:val="24"/>
          <w:szCs w:val="24"/>
        </w:rPr>
        <w:t>in</w:t>
      </w:r>
      <w:r>
        <w:rPr>
          <w:spacing w:val="-5"/>
          <w:sz w:val="24"/>
          <w:szCs w:val="24"/>
        </w:rPr>
        <w:t xml:space="preserve"> </w:t>
      </w:r>
      <w:r>
        <w:rPr>
          <w:spacing w:val="-2"/>
          <w:sz w:val="24"/>
          <w:szCs w:val="24"/>
        </w:rPr>
        <w:t>the</w:t>
      </w:r>
      <w:r>
        <w:rPr>
          <w:spacing w:val="-5"/>
          <w:sz w:val="24"/>
          <w:szCs w:val="24"/>
        </w:rPr>
        <w:t xml:space="preserve"> </w:t>
      </w:r>
      <w:r>
        <w:rPr>
          <w:spacing w:val="-2"/>
          <w:sz w:val="24"/>
          <w:szCs w:val="24"/>
        </w:rPr>
        <w:t>pretraining</w:t>
      </w:r>
      <w:r>
        <w:rPr>
          <w:spacing w:val="-5"/>
          <w:sz w:val="24"/>
          <w:szCs w:val="24"/>
        </w:rPr>
        <w:t xml:space="preserve"> </w:t>
      </w:r>
      <w:r>
        <w:rPr>
          <w:spacing w:val="-2"/>
          <w:sz w:val="24"/>
          <w:szCs w:val="24"/>
        </w:rPr>
        <w:t>set</w:t>
      </w:r>
      <w:r>
        <w:rPr>
          <w:spacing w:val="-5"/>
          <w:sz w:val="24"/>
          <w:szCs w:val="24"/>
        </w:rPr>
        <w:t xml:space="preserve"> </w:t>
      </w:r>
      <w:r>
        <w:rPr>
          <w:spacing w:val="-2"/>
          <w:sz w:val="24"/>
          <w:szCs w:val="24"/>
        </w:rPr>
        <w:t>(or</w:t>
      </w:r>
      <w:r>
        <w:rPr>
          <w:spacing w:val="-5"/>
          <w:sz w:val="24"/>
          <w:szCs w:val="24"/>
        </w:rPr>
        <w:t xml:space="preserve"> </w:t>
      </w:r>
      <w:r>
        <w:rPr>
          <w:spacing w:val="-2"/>
          <w:sz w:val="24"/>
          <w:szCs w:val="24"/>
        </w:rPr>
        <w:t>that</w:t>
      </w:r>
      <w:r>
        <w:rPr>
          <w:spacing w:val="-5"/>
          <w:sz w:val="24"/>
          <w:szCs w:val="24"/>
        </w:rPr>
        <w:t xml:space="preserve"> </w:t>
      </w:r>
      <w:r>
        <w:rPr>
          <w:spacing w:val="-2"/>
          <w:sz w:val="24"/>
          <w:szCs w:val="24"/>
        </w:rPr>
        <w:t>overlap</w:t>
      </w:r>
      <w:r>
        <w:rPr>
          <w:spacing w:val="-5"/>
          <w:sz w:val="24"/>
          <w:szCs w:val="24"/>
        </w:rPr>
        <w:t xml:space="preserve"> </w:t>
      </w:r>
      <w:r>
        <w:rPr>
          <w:spacing w:val="-2"/>
          <w:sz w:val="24"/>
          <w:szCs w:val="24"/>
        </w:rPr>
        <w:t>with</w:t>
      </w:r>
      <w:r>
        <w:rPr>
          <w:spacing w:val="-5"/>
          <w:sz w:val="24"/>
          <w:szCs w:val="24"/>
        </w:rPr>
        <w:t xml:space="preserve"> </w:t>
      </w:r>
      <w:r>
        <w:rPr>
          <w:spacing w:val="-2"/>
          <w:sz w:val="24"/>
          <w:szCs w:val="24"/>
        </w:rPr>
        <w:t>the</w:t>
      </w:r>
      <w:r>
        <w:rPr>
          <w:spacing w:val="-5"/>
          <w:sz w:val="24"/>
          <w:szCs w:val="24"/>
        </w:rPr>
        <w:t xml:space="preserve"> </w:t>
      </w:r>
      <w:r>
        <w:rPr>
          <w:spacing w:val="-2"/>
          <w:sz w:val="24"/>
          <w:szCs w:val="24"/>
        </w:rPr>
        <w:t>whole</w:t>
      </w:r>
      <w:r>
        <w:rPr>
          <w:spacing w:val="-5"/>
          <w:sz w:val="24"/>
          <w:szCs w:val="24"/>
        </w:rPr>
        <w:t xml:space="preserve"> </w:t>
      </w:r>
      <w:r>
        <w:rPr>
          <w:spacing w:val="-2"/>
          <w:sz w:val="24"/>
          <w:szCs w:val="24"/>
        </w:rPr>
        <w:t>example</w:t>
      </w:r>
      <w:r>
        <w:rPr>
          <w:spacing w:val="-5"/>
          <w:sz w:val="24"/>
          <w:szCs w:val="24"/>
        </w:rPr>
        <w:t xml:space="preserve"> </w:t>
      </w:r>
      <w:r>
        <w:rPr>
          <w:spacing w:val="-2"/>
          <w:sz w:val="24"/>
          <w:szCs w:val="24"/>
        </w:rPr>
        <w:t xml:space="preserve">when </w:t>
      </w:r>
      <w:r>
        <w:rPr>
          <w:sz w:val="24"/>
          <w:szCs w:val="24"/>
        </w:rPr>
        <w:t xml:space="preserve">it is shorter than 13-grams). The goal is to very conservatively flag anything that could potentially be contamination, so as to produce a clean subset that is free of contamination with high confidence. The exact procedure is detailed in Appendix </w:t>
      </w:r>
      <w:r>
        <w:rPr>
          <w:sz w:val="24"/>
          <w:szCs w:val="24"/>
        </w:rPr>
        <w:fldChar w:fldCharType="begin"/>
      </w:r>
      <w:r>
        <w:rPr>
          <w:sz w:val="24"/>
          <w:szCs w:val="24"/>
        </w:rPr>
        <w:instrText xml:space="preserve"> HYPERLINK \l "_bookmark67" </w:instrText>
      </w:r>
      <w:r>
        <w:rPr>
          <w:sz w:val="24"/>
          <w:szCs w:val="24"/>
        </w:rPr>
        <w:fldChar w:fldCharType="separate"/>
      </w:r>
      <w:r>
        <w:rPr>
          <w:color w:val="2D639E"/>
          <w:sz w:val="24"/>
          <w:szCs w:val="24"/>
        </w:rPr>
        <w:t>C</w:t>
      </w:r>
      <w:r>
        <w:rPr>
          <w:color w:val="2D639E"/>
          <w:sz w:val="24"/>
          <w:szCs w:val="24"/>
        </w:rPr>
        <w:fldChar w:fldCharType="end"/>
      </w:r>
      <w:r>
        <w:rPr>
          <w:sz w:val="24"/>
          <w:szCs w:val="24"/>
        </w:rPr>
        <w:t>.</w:t>
      </w:r>
    </w:p>
    <w:p w14:paraId="40D3758B">
      <w:pPr>
        <w:pStyle w:val="6"/>
        <w:spacing w:before="109" w:line="228" w:lineRule="auto"/>
        <w:ind w:left="1440" w:right="1437" w:hanging="10"/>
        <w:jc w:val="both"/>
        <w:rPr>
          <w:sz w:val="24"/>
          <w:szCs w:val="24"/>
        </w:rPr>
      </w:pPr>
      <w:r>
        <w:rPr>
          <w:sz w:val="24"/>
          <w:szCs w:val="24"/>
        </w:rPr>
        <w:t>We then evaluate GPT-3 on these clean benchmarks, and compare to the original score.</w:t>
      </w:r>
      <w:r>
        <w:rPr>
          <w:spacing w:val="40"/>
          <w:sz w:val="24"/>
          <w:szCs w:val="24"/>
        </w:rPr>
        <w:t xml:space="preserve"> </w:t>
      </w:r>
      <w:r>
        <w:rPr>
          <w:sz w:val="24"/>
          <w:szCs w:val="24"/>
        </w:rPr>
        <w:t>If the score on the clean subset is similar to the score on the entire dataset, this suggests that contamination, even if present, does not have a significant effect on reported results.</w:t>
      </w:r>
      <w:r>
        <w:rPr>
          <w:spacing w:val="40"/>
          <w:sz w:val="24"/>
          <w:szCs w:val="24"/>
        </w:rPr>
        <w:t xml:space="preserve"> </w:t>
      </w:r>
      <w:r>
        <w:rPr>
          <w:sz w:val="24"/>
          <w:szCs w:val="24"/>
        </w:rPr>
        <w:t>If the score on the clean subset is lower, this suggests contamination may be inflating</w:t>
      </w:r>
      <w:r>
        <w:rPr>
          <w:spacing w:val="-6"/>
          <w:sz w:val="24"/>
          <w:szCs w:val="24"/>
        </w:rPr>
        <w:t xml:space="preserve"> </w:t>
      </w:r>
      <w:r>
        <w:rPr>
          <w:sz w:val="24"/>
          <w:szCs w:val="24"/>
        </w:rPr>
        <w:t>the</w:t>
      </w:r>
      <w:r>
        <w:rPr>
          <w:spacing w:val="-6"/>
          <w:sz w:val="24"/>
          <w:szCs w:val="24"/>
        </w:rPr>
        <w:t xml:space="preserve"> </w:t>
      </w:r>
      <w:r>
        <w:rPr>
          <w:sz w:val="24"/>
          <w:szCs w:val="24"/>
        </w:rPr>
        <w:t>results. The</w:t>
      </w:r>
      <w:r>
        <w:rPr>
          <w:spacing w:val="-6"/>
          <w:sz w:val="24"/>
          <w:szCs w:val="24"/>
        </w:rPr>
        <w:t xml:space="preserve"> </w:t>
      </w:r>
      <w:r>
        <w:rPr>
          <w:sz w:val="24"/>
          <w:szCs w:val="24"/>
        </w:rPr>
        <w:t>results</w:t>
      </w:r>
      <w:r>
        <w:rPr>
          <w:spacing w:val="-6"/>
          <w:sz w:val="24"/>
          <w:szCs w:val="24"/>
        </w:rPr>
        <w:t xml:space="preserve"> </w:t>
      </w:r>
      <w:r>
        <w:rPr>
          <w:sz w:val="24"/>
          <w:szCs w:val="24"/>
        </w:rPr>
        <w:t>are</w:t>
      </w:r>
      <w:r>
        <w:rPr>
          <w:spacing w:val="-6"/>
          <w:sz w:val="24"/>
          <w:szCs w:val="24"/>
        </w:rPr>
        <w:t xml:space="preserve"> </w:t>
      </w:r>
      <w:r>
        <w:rPr>
          <w:sz w:val="24"/>
          <w:szCs w:val="24"/>
        </w:rPr>
        <w:t>summarized</w:t>
      </w:r>
      <w:r>
        <w:rPr>
          <w:spacing w:val="-6"/>
          <w:sz w:val="24"/>
          <w:szCs w:val="24"/>
        </w:rPr>
        <w:t xml:space="preserve"> </w:t>
      </w:r>
      <w:r>
        <w:rPr>
          <w:sz w:val="24"/>
          <w:szCs w:val="24"/>
        </w:rPr>
        <w:t>in</w:t>
      </w:r>
      <w:r>
        <w:rPr>
          <w:spacing w:val="-6"/>
          <w:sz w:val="24"/>
          <w:szCs w:val="24"/>
        </w:rPr>
        <w:t xml:space="preserve"> </w:t>
      </w:r>
      <w:r>
        <w:rPr>
          <w:sz w:val="24"/>
          <w:szCs w:val="24"/>
        </w:rPr>
        <w:t>Figure</w:t>
      </w:r>
      <w:r>
        <w:rPr>
          <w:spacing w:val="-6"/>
          <w:sz w:val="24"/>
          <w:szCs w:val="24"/>
        </w:rPr>
        <w:t xml:space="preserve"> </w:t>
      </w:r>
      <w:r>
        <w:rPr>
          <w:sz w:val="24"/>
          <w:szCs w:val="24"/>
        </w:rPr>
        <w:fldChar w:fldCharType="begin"/>
      </w:r>
      <w:r>
        <w:rPr>
          <w:sz w:val="24"/>
          <w:szCs w:val="24"/>
        </w:rPr>
        <w:instrText xml:space="preserve"> HYPERLINK \l "_bookmark53" </w:instrText>
      </w:r>
      <w:r>
        <w:rPr>
          <w:sz w:val="24"/>
          <w:szCs w:val="24"/>
        </w:rPr>
        <w:fldChar w:fldCharType="separate"/>
      </w:r>
      <w:r>
        <w:rPr>
          <w:color w:val="2D639E"/>
          <w:sz w:val="24"/>
          <w:szCs w:val="24"/>
        </w:rPr>
        <w:t>4.2</w:t>
      </w:r>
      <w:r>
        <w:rPr>
          <w:color w:val="2D639E"/>
          <w:sz w:val="24"/>
          <w:szCs w:val="24"/>
        </w:rPr>
        <w:fldChar w:fldCharType="end"/>
      </w:r>
      <w:r>
        <w:rPr>
          <w:sz w:val="24"/>
          <w:szCs w:val="24"/>
        </w:rPr>
        <w:t>. Although</w:t>
      </w:r>
      <w:r>
        <w:rPr>
          <w:spacing w:val="-6"/>
          <w:sz w:val="24"/>
          <w:szCs w:val="24"/>
        </w:rPr>
        <w:t xml:space="preserve"> </w:t>
      </w:r>
      <w:r>
        <w:rPr>
          <w:sz w:val="24"/>
          <w:szCs w:val="24"/>
        </w:rPr>
        <w:t>potential</w:t>
      </w:r>
      <w:r>
        <w:rPr>
          <w:spacing w:val="-6"/>
          <w:sz w:val="24"/>
          <w:szCs w:val="24"/>
        </w:rPr>
        <w:t xml:space="preserve"> </w:t>
      </w:r>
      <w:r>
        <w:rPr>
          <w:sz w:val="24"/>
          <w:szCs w:val="24"/>
        </w:rPr>
        <w:t>contamination</w:t>
      </w:r>
      <w:r>
        <w:rPr>
          <w:spacing w:val="-6"/>
          <w:sz w:val="24"/>
          <w:szCs w:val="24"/>
        </w:rPr>
        <w:t xml:space="preserve"> </w:t>
      </w:r>
      <w:r>
        <w:rPr>
          <w:sz w:val="24"/>
          <w:szCs w:val="24"/>
        </w:rPr>
        <w:t>is</w:t>
      </w:r>
      <w:r>
        <w:rPr>
          <w:spacing w:val="-6"/>
          <w:sz w:val="24"/>
          <w:szCs w:val="24"/>
        </w:rPr>
        <w:t xml:space="preserve"> </w:t>
      </w:r>
      <w:r>
        <w:rPr>
          <w:sz w:val="24"/>
          <w:szCs w:val="24"/>
        </w:rPr>
        <w:t>often</w:t>
      </w:r>
      <w:r>
        <w:rPr>
          <w:spacing w:val="-6"/>
          <w:sz w:val="24"/>
          <w:szCs w:val="24"/>
        </w:rPr>
        <w:t xml:space="preserve"> </w:t>
      </w:r>
      <w:r>
        <w:rPr>
          <w:sz w:val="24"/>
          <w:szCs w:val="24"/>
        </w:rPr>
        <w:t>high</w:t>
      </w:r>
      <w:r>
        <w:rPr>
          <w:spacing w:val="-6"/>
          <w:sz w:val="24"/>
          <w:szCs w:val="24"/>
        </w:rPr>
        <w:t xml:space="preserve"> </w:t>
      </w:r>
      <w:r>
        <w:rPr>
          <w:sz w:val="24"/>
          <w:szCs w:val="24"/>
        </w:rPr>
        <w:t>(with</w:t>
      </w:r>
      <w:r>
        <w:rPr>
          <w:spacing w:val="-6"/>
          <w:sz w:val="24"/>
          <w:szCs w:val="24"/>
        </w:rPr>
        <w:t xml:space="preserve"> </w:t>
      </w:r>
      <w:r>
        <w:rPr>
          <w:sz w:val="24"/>
          <w:szCs w:val="24"/>
        </w:rPr>
        <w:t>a quarter</w:t>
      </w:r>
      <w:r>
        <w:rPr>
          <w:spacing w:val="-11"/>
          <w:sz w:val="24"/>
          <w:szCs w:val="24"/>
        </w:rPr>
        <w:t xml:space="preserve"> </w:t>
      </w:r>
      <w:r>
        <w:rPr>
          <w:sz w:val="24"/>
          <w:szCs w:val="24"/>
        </w:rPr>
        <w:t>of</w:t>
      </w:r>
      <w:r>
        <w:rPr>
          <w:spacing w:val="-11"/>
          <w:sz w:val="24"/>
          <w:szCs w:val="24"/>
        </w:rPr>
        <w:t xml:space="preserve"> </w:t>
      </w:r>
      <w:r>
        <w:rPr>
          <w:sz w:val="24"/>
          <w:szCs w:val="24"/>
        </w:rPr>
        <w:t>benchmarks</w:t>
      </w:r>
      <w:r>
        <w:rPr>
          <w:spacing w:val="-11"/>
          <w:sz w:val="24"/>
          <w:szCs w:val="24"/>
        </w:rPr>
        <w:t xml:space="preserve"> </w:t>
      </w:r>
      <w:r>
        <w:rPr>
          <w:sz w:val="24"/>
          <w:szCs w:val="24"/>
        </w:rPr>
        <w:t>scoring</w:t>
      </w:r>
      <w:r>
        <w:rPr>
          <w:spacing w:val="-11"/>
          <w:sz w:val="24"/>
          <w:szCs w:val="24"/>
        </w:rPr>
        <w:t xml:space="preserve"> </w:t>
      </w:r>
      <w:r>
        <w:rPr>
          <w:sz w:val="24"/>
          <w:szCs w:val="24"/>
        </w:rPr>
        <w:t>over</w:t>
      </w:r>
      <w:r>
        <w:rPr>
          <w:spacing w:val="-11"/>
          <w:sz w:val="24"/>
          <w:szCs w:val="24"/>
        </w:rPr>
        <w:t xml:space="preserve"> </w:t>
      </w:r>
      <w:r>
        <w:rPr>
          <w:sz w:val="24"/>
          <w:szCs w:val="24"/>
        </w:rPr>
        <w:t>50%),</w:t>
      </w:r>
      <w:r>
        <w:rPr>
          <w:spacing w:val="-11"/>
          <w:sz w:val="24"/>
          <w:szCs w:val="24"/>
        </w:rPr>
        <w:t xml:space="preserve"> </w:t>
      </w:r>
      <w:r>
        <w:rPr>
          <w:sz w:val="24"/>
          <w:szCs w:val="24"/>
        </w:rPr>
        <w:t>in</w:t>
      </w:r>
      <w:r>
        <w:rPr>
          <w:spacing w:val="-11"/>
          <w:sz w:val="24"/>
          <w:szCs w:val="24"/>
        </w:rPr>
        <w:t xml:space="preserve"> </w:t>
      </w:r>
      <w:r>
        <w:rPr>
          <w:sz w:val="24"/>
          <w:szCs w:val="24"/>
        </w:rPr>
        <w:t>most</w:t>
      </w:r>
      <w:r>
        <w:rPr>
          <w:spacing w:val="-11"/>
          <w:sz w:val="24"/>
          <w:szCs w:val="24"/>
        </w:rPr>
        <w:t xml:space="preserve"> </w:t>
      </w:r>
      <w:r>
        <w:rPr>
          <w:sz w:val="24"/>
          <w:szCs w:val="24"/>
        </w:rPr>
        <w:t>cases</w:t>
      </w:r>
      <w:r>
        <w:rPr>
          <w:spacing w:val="-11"/>
          <w:sz w:val="24"/>
          <w:szCs w:val="24"/>
        </w:rPr>
        <w:t xml:space="preserve"> </w:t>
      </w:r>
      <w:r>
        <w:rPr>
          <w:sz w:val="24"/>
          <w:szCs w:val="24"/>
        </w:rPr>
        <w:t>performance</w:t>
      </w:r>
      <w:r>
        <w:rPr>
          <w:spacing w:val="-11"/>
          <w:sz w:val="24"/>
          <w:szCs w:val="24"/>
        </w:rPr>
        <w:t xml:space="preserve"> </w:t>
      </w:r>
      <w:r>
        <w:rPr>
          <w:sz w:val="24"/>
          <w:szCs w:val="24"/>
        </w:rPr>
        <w:t>changes</w:t>
      </w:r>
      <w:r>
        <w:rPr>
          <w:spacing w:val="-11"/>
          <w:sz w:val="24"/>
          <w:szCs w:val="24"/>
        </w:rPr>
        <w:t xml:space="preserve"> </w:t>
      </w:r>
      <w:r>
        <w:rPr>
          <w:sz w:val="24"/>
          <w:szCs w:val="24"/>
        </w:rPr>
        <w:t>only</w:t>
      </w:r>
      <w:r>
        <w:rPr>
          <w:spacing w:val="-11"/>
          <w:sz w:val="24"/>
          <w:szCs w:val="24"/>
        </w:rPr>
        <w:t xml:space="preserve"> </w:t>
      </w:r>
      <w:r>
        <w:rPr>
          <w:sz w:val="24"/>
          <w:szCs w:val="24"/>
        </w:rPr>
        <w:t>negligibly,</w:t>
      </w:r>
      <w:r>
        <w:rPr>
          <w:spacing w:val="-11"/>
          <w:sz w:val="24"/>
          <w:szCs w:val="24"/>
        </w:rPr>
        <w:t xml:space="preserve"> </w:t>
      </w:r>
      <w:r>
        <w:rPr>
          <w:sz w:val="24"/>
          <w:szCs w:val="24"/>
        </w:rPr>
        <w:t>and</w:t>
      </w:r>
      <w:r>
        <w:rPr>
          <w:spacing w:val="-11"/>
          <w:sz w:val="24"/>
          <w:szCs w:val="24"/>
        </w:rPr>
        <w:t xml:space="preserve"> </w:t>
      </w:r>
      <w:r>
        <w:rPr>
          <w:sz w:val="24"/>
          <w:szCs w:val="24"/>
        </w:rPr>
        <w:t>we</w:t>
      </w:r>
      <w:r>
        <w:rPr>
          <w:spacing w:val="-11"/>
          <w:sz w:val="24"/>
          <w:szCs w:val="24"/>
        </w:rPr>
        <w:t xml:space="preserve"> </w:t>
      </w:r>
      <w:r>
        <w:rPr>
          <w:sz w:val="24"/>
          <w:szCs w:val="24"/>
        </w:rPr>
        <w:t>see</w:t>
      </w:r>
      <w:r>
        <w:rPr>
          <w:spacing w:val="-11"/>
          <w:sz w:val="24"/>
          <w:szCs w:val="24"/>
        </w:rPr>
        <w:t xml:space="preserve"> </w:t>
      </w:r>
      <w:r>
        <w:rPr>
          <w:sz w:val="24"/>
          <w:szCs w:val="24"/>
        </w:rPr>
        <w:t>no</w:t>
      </w:r>
      <w:r>
        <w:rPr>
          <w:spacing w:val="-11"/>
          <w:sz w:val="24"/>
          <w:szCs w:val="24"/>
        </w:rPr>
        <w:t xml:space="preserve"> </w:t>
      </w:r>
      <w:r>
        <w:rPr>
          <w:sz w:val="24"/>
          <w:szCs w:val="24"/>
        </w:rPr>
        <w:t>evidence that</w:t>
      </w:r>
      <w:r>
        <w:rPr>
          <w:spacing w:val="-4"/>
          <w:sz w:val="24"/>
          <w:szCs w:val="24"/>
        </w:rPr>
        <w:t xml:space="preserve"> </w:t>
      </w:r>
      <w:r>
        <w:rPr>
          <w:sz w:val="24"/>
          <w:szCs w:val="24"/>
        </w:rPr>
        <w:t>contamination</w:t>
      </w:r>
      <w:r>
        <w:rPr>
          <w:spacing w:val="-5"/>
          <w:sz w:val="24"/>
          <w:szCs w:val="24"/>
        </w:rPr>
        <w:t xml:space="preserve"> </w:t>
      </w:r>
      <w:r>
        <w:rPr>
          <w:sz w:val="24"/>
          <w:szCs w:val="24"/>
        </w:rPr>
        <w:t>level</w:t>
      </w:r>
      <w:r>
        <w:rPr>
          <w:spacing w:val="-5"/>
          <w:sz w:val="24"/>
          <w:szCs w:val="24"/>
        </w:rPr>
        <w:t xml:space="preserve"> </w:t>
      </w:r>
      <w:r>
        <w:rPr>
          <w:sz w:val="24"/>
          <w:szCs w:val="24"/>
        </w:rPr>
        <w:t>and</w:t>
      </w:r>
      <w:r>
        <w:rPr>
          <w:spacing w:val="-4"/>
          <w:sz w:val="24"/>
          <w:szCs w:val="24"/>
        </w:rPr>
        <w:t xml:space="preserve"> </w:t>
      </w:r>
      <w:r>
        <w:rPr>
          <w:sz w:val="24"/>
          <w:szCs w:val="24"/>
        </w:rPr>
        <w:t>performance</w:t>
      </w:r>
      <w:r>
        <w:rPr>
          <w:spacing w:val="-4"/>
          <w:sz w:val="24"/>
          <w:szCs w:val="24"/>
        </w:rPr>
        <w:t xml:space="preserve"> </w:t>
      </w:r>
      <w:r>
        <w:rPr>
          <w:sz w:val="24"/>
          <w:szCs w:val="24"/>
        </w:rPr>
        <w:t>difference</w:t>
      </w:r>
      <w:r>
        <w:rPr>
          <w:spacing w:val="-5"/>
          <w:sz w:val="24"/>
          <w:szCs w:val="24"/>
        </w:rPr>
        <w:t xml:space="preserve"> </w:t>
      </w:r>
      <w:r>
        <w:rPr>
          <w:sz w:val="24"/>
          <w:szCs w:val="24"/>
        </w:rPr>
        <w:t>are</w:t>
      </w:r>
      <w:r>
        <w:rPr>
          <w:spacing w:val="-4"/>
          <w:sz w:val="24"/>
          <w:szCs w:val="24"/>
        </w:rPr>
        <w:t xml:space="preserve"> </w:t>
      </w:r>
      <w:r>
        <w:rPr>
          <w:sz w:val="24"/>
          <w:szCs w:val="24"/>
        </w:rPr>
        <w:t>correlated. We</w:t>
      </w:r>
      <w:r>
        <w:rPr>
          <w:spacing w:val="-4"/>
          <w:sz w:val="24"/>
          <w:szCs w:val="24"/>
        </w:rPr>
        <w:t xml:space="preserve"> </w:t>
      </w:r>
      <w:r>
        <w:rPr>
          <w:sz w:val="24"/>
          <w:szCs w:val="24"/>
        </w:rPr>
        <w:t>conclude</w:t>
      </w:r>
      <w:r>
        <w:rPr>
          <w:spacing w:val="-5"/>
          <w:sz w:val="24"/>
          <w:szCs w:val="24"/>
        </w:rPr>
        <w:t xml:space="preserve"> </w:t>
      </w:r>
      <w:r>
        <w:rPr>
          <w:sz w:val="24"/>
          <w:szCs w:val="24"/>
        </w:rPr>
        <w:t>that</w:t>
      </w:r>
      <w:r>
        <w:rPr>
          <w:spacing w:val="-4"/>
          <w:sz w:val="24"/>
          <w:szCs w:val="24"/>
        </w:rPr>
        <w:t xml:space="preserve"> </w:t>
      </w:r>
      <w:r>
        <w:rPr>
          <w:sz w:val="24"/>
          <w:szCs w:val="24"/>
        </w:rPr>
        <w:t>either</w:t>
      </w:r>
      <w:r>
        <w:rPr>
          <w:spacing w:val="-4"/>
          <w:sz w:val="24"/>
          <w:szCs w:val="24"/>
        </w:rPr>
        <w:t xml:space="preserve"> </w:t>
      </w:r>
      <w:r>
        <w:rPr>
          <w:sz w:val="24"/>
          <w:szCs w:val="24"/>
        </w:rPr>
        <w:t>our</w:t>
      </w:r>
      <w:r>
        <w:rPr>
          <w:spacing w:val="-5"/>
          <w:sz w:val="24"/>
          <w:szCs w:val="24"/>
        </w:rPr>
        <w:t xml:space="preserve"> </w:t>
      </w:r>
      <w:r>
        <w:rPr>
          <w:sz w:val="24"/>
          <w:szCs w:val="24"/>
        </w:rPr>
        <w:t>conservative</w:t>
      </w:r>
      <w:r>
        <w:rPr>
          <w:spacing w:val="-5"/>
          <w:sz w:val="24"/>
          <w:szCs w:val="24"/>
        </w:rPr>
        <w:t xml:space="preserve"> </w:t>
      </w:r>
      <w:r>
        <w:rPr>
          <w:sz w:val="24"/>
          <w:szCs w:val="24"/>
        </w:rPr>
        <w:t>method substantially overestimated contamination or that contamination has little effect on performance.</w:t>
      </w:r>
    </w:p>
    <w:p w14:paraId="75B26029">
      <w:pPr>
        <w:pStyle w:val="6"/>
        <w:spacing w:before="107" w:line="228" w:lineRule="auto"/>
        <w:ind w:left="1440" w:right="1437"/>
        <w:jc w:val="both"/>
        <w:rPr>
          <w:sz w:val="24"/>
          <w:szCs w:val="24"/>
        </w:rPr>
      </w:pPr>
      <w:r>
        <w:rPr>
          <w:sz w:val="24"/>
          <w:szCs w:val="24"/>
        </w:rPr>
        <w:t xml:space="preserve">Below, we review in more detail the few specific cases where either (1) the model performs significantly worse on the cleaned version, or (2) potential contamination is very high, which makes measuring the performance difference </w:t>
      </w:r>
      <w:r>
        <w:rPr>
          <w:spacing w:val="-2"/>
          <w:sz w:val="24"/>
          <w:szCs w:val="24"/>
        </w:rPr>
        <w:t>difficult.</w:t>
      </w:r>
    </w:p>
    <w:p w14:paraId="016F440F">
      <w:pPr>
        <w:pStyle w:val="6"/>
        <w:spacing w:before="109" w:line="228" w:lineRule="auto"/>
        <w:ind w:left="1433" w:right="1437" w:firstLine="6"/>
        <w:jc w:val="both"/>
        <w:rPr>
          <w:sz w:val="24"/>
          <w:szCs w:val="24"/>
        </w:rPr>
      </w:pPr>
      <w:r>
        <w:rPr>
          <w:sz w:val="24"/>
          <w:szCs w:val="24"/>
        </w:rPr>
        <w:t>Our</w:t>
      </w:r>
      <w:r>
        <w:rPr>
          <w:spacing w:val="-3"/>
          <w:sz w:val="24"/>
          <w:szCs w:val="24"/>
        </w:rPr>
        <w:t xml:space="preserve"> </w:t>
      </w:r>
      <w:r>
        <w:rPr>
          <w:sz w:val="24"/>
          <w:szCs w:val="24"/>
        </w:rPr>
        <w:t>analysis</w:t>
      </w:r>
      <w:r>
        <w:rPr>
          <w:spacing w:val="-3"/>
          <w:sz w:val="24"/>
          <w:szCs w:val="24"/>
        </w:rPr>
        <w:t xml:space="preserve"> </w:t>
      </w:r>
      <w:r>
        <w:rPr>
          <w:sz w:val="24"/>
          <w:szCs w:val="24"/>
        </w:rPr>
        <w:t>flagged</w:t>
      </w:r>
      <w:r>
        <w:rPr>
          <w:spacing w:val="-3"/>
          <w:sz w:val="24"/>
          <w:szCs w:val="24"/>
        </w:rPr>
        <w:t xml:space="preserve"> </w:t>
      </w:r>
      <w:r>
        <w:rPr>
          <w:sz w:val="24"/>
          <w:szCs w:val="24"/>
        </w:rPr>
        <w:t>six</w:t>
      </w:r>
      <w:r>
        <w:rPr>
          <w:spacing w:val="-3"/>
          <w:sz w:val="24"/>
          <w:szCs w:val="24"/>
        </w:rPr>
        <w:t xml:space="preserve"> </w:t>
      </w:r>
      <w:r>
        <w:rPr>
          <w:sz w:val="24"/>
          <w:szCs w:val="24"/>
        </w:rPr>
        <w:t>groups</w:t>
      </w:r>
      <w:r>
        <w:rPr>
          <w:spacing w:val="-3"/>
          <w:sz w:val="24"/>
          <w:szCs w:val="24"/>
        </w:rPr>
        <w:t xml:space="preserve"> </w:t>
      </w:r>
      <w:r>
        <w:rPr>
          <w:sz w:val="24"/>
          <w:szCs w:val="24"/>
        </w:rPr>
        <w:t>of</w:t>
      </w:r>
      <w:r>
        <w:rPr>
          <w:spacing w:val="-3"/>
          <w:sz w:val="24"/>
          <w:szCs w:val="24"/>
        </w:rPr>
        <w:t xml:space="preserve"> </w:t>
      </w:r>
      <w:r>
        <w:rPr>
          <w:sz w:val="24"/>
          <w:szCs w:val="24"/>
        </w:rPr>
        <w:t>benchmarks</w:t>
      </w:r>
      <w:r>
        <w:rPr>
          <w:spacing w:val="-3"/>
          <w:sz w:val="24"/>
          <w:szCs w:val="24"/>
        </w:rPr>
        <w:t xml:space="preserve"> </w:t>
      </w:r>
      <w:r>
        <w:rPr>
          <w:sz w:val="24"/>
          <w:szCs w:val="24"/>
        </w:rPr>
        <w:t>for</w:t>
      </w:r>
      <w:r>
        <w:rPr>
          <w:spacing w:val="-3"/>
          <w:sz w:val="24"/>
          <w:szCs w:val="24"/>
        </w:rPr>
        <w:t xml:space="preserve"> </w:t>
      </w:r>
      <w:r>
        <w:rPr>
          <w:sz w:val="24"/>
          <w:szCs w:val="24"/>
        </w:rPr>
        <w:t>further</w:t>
      </w:r>
      <w:r>
        <w:rPr>
          <w:spacing w:val="-3"/>
          <w:sz w:val="24"/>
          <w:szCs w:val="24"/>
        </w:rPr>
        <w:t xml:space="preserve"> </w:t>
      </w:r>
      <w:r>
        <w:rPr>
          <w:sz w:val="24"/>
          <w:szCs w:val="24"/>
        </w:rPr>
        <w:t>investigation: Word</w:t>
      </w:r>
      <w:r>
        <w:rPr>
          <w:spacing w:val="-2"/>
          <w:sz w:val="24"/>
          <w:szCs w:val="24"/>
        </w:rPr>
        <w:t xml:space="preserve"> </w:t>
      </w:r>
      <w:r>
        <w:rPr>
          <w:sz w:val="24"/>
          <w:szCs w:val="24"/>
        </w:rPr>
        <w:t>Scrambling,</w:t>
      </w:r>
      <w:r>
        <w:rPr>
          <w:spacing w:val="-2"/>
          <w:sz w:val="24"/>
          <w:szCs w:val="24"/>
        </w:rPr>
        <w:t xml:space="preserve"> </w:t>
      </w:r>
      <w:r>
        <w:rPr>
          <w:sz w:val="24"/>
          <w:szCs w:val="24"/>
        </w:rPr>
        <w:t>Reading</w:t>
      </w:r>
      <w:r>
        <w:rPr>
          <w:spacing w:val="-3"/>
          <w:sz w:val="24"/>
          <w:szCs w:val="24"/>
        </w:rPr>
        <w:t xml:space="preserve"> </w:t>
      </w:r>
      <w:r>
        <w:rPr>
          <w:sz w:val="24"/>
          <w:szCs w:val="24"/>
        </w:rPr>
        <w:t>Comprehension (QuAC,</w:t>
      </w:r>
      <w:r>
        <w:rPr>
          <w:spacing w:val="-10"/>
          <w:sz w:val="24"/>
          <w:szCs w:val="24"/>
        </w:rPr>
        <w:t xml:space="preserve"> </w:t>
      </w:r>
      <w:r>
        <w:rPr>
          <w:sz w:val="24"/>
          <w:szCs w:val="24"/>
        </w:rPr>
        <w:t>SQuAD2,</w:t>
      </w:r>
      <w:r>
        <w:rPr>
          <w:spacing w:val="-9"/>
          <w:sz w:val="24"/>
          <w:szCs w:val="24"/>
        </w:rPr>
        <w:t xml:space="preserve"> </w:t>
      </w:r>
      <w:r>
        <w:rPr>
          <w:sz w:val="24"/>
          <w:szCs w:val="24"/>
        </w:rPr>
        <w:t>DROP),</w:t>
      </w:r>
      <w:r>
        <w:rPr>
          <w:spacing w:val="-9"/>
          <w:sz w:val="24"/>
          <w:szCs w:val="24"/>
        </w:rPr>
        <w:t xml:space="preserve"> </w:t>
      </w:r>
      <w:r>
        <w:rPr>
          <w:sz w:val="24"/>
          <w:szCs w:val="24"/>
        </w:rPr>
        <w:t>PIQA,</w:t>
      </w:r>
      <w:r>
        <w:rPr>
          <w:spacing w:val="-10"/>
          <w:sz w:val="24"/>
          <w:szCs w:val="24"/>
        </w:rPr>
        <w:t xml:space="preserve"> </w:t>
      </w:r>
      <w:r>
        <w:rPr>
          <w:sz w:val="24"/>
          <w:szCs w:val="24"/>
        </w:rPr>
        <w:t>Winograd,</w:t>
      </w:r>
      <w:r>
        <w:rPr>
          <w:spacing w:val="-9"/>
          <w:sz w:val="24"/>
          <w:szCs w:val="24"/>
        </w:rPr>
        <w:t xml:space="preserve"> </w:t>
      </w:r>
      <w:r>
        <w:rPr>
          <w:sz w:val="24"/>
          <w:szCs w:val="24"/>
        </w:rPr>
        <w:t>language</w:t>
      </w:r>
      <w:r>
        <w:rPr>
          <w:spacing w:val="-10"/>
          <w:sz w:val="24"/>
          <w:szCs w:val="24"/>
        </w:rPr>
        <w:t xml:space="preserve"> </w:t>
      </w:r>
      <w:r>
        <w:rPr>
          <w:sz w:val="24"/>
          <w:szCs w:val="24"/>
        </w:rPr>
        <w:t>modeling</w:t>
      </w:r>
      <w:r>
        <w:rPr>
          <w:spacing w:val="-9"/>
          <w:sz w:val="24"/>
          <w:szCs w:val="24"/>
        </w:rPr>
        <w:t xml:space="preserve"> </w:t>
      </w:r>
      <w:r>
        <w:rPr>
          <w:sz w:val="24"/>
          <w:szCs w:val="24"/>
        </w:rPr>
        <w:t>tasks</w:t>
      </w:r>
      <w:r>
        <w:rPr>
          <w:spacing w:val="-9"/>
          <w:sz w:val="24"/>
          <w:szCs w:val="24"/>
        </w:rPr>
        <w:t xml:space="preserve"> </w:t>
      </w:r>
      <w:r>
        <w:rPr>
          <w:sz w:val="24"/>
          <w:szCs w:val="24"/>
        </w:rPr>
        <w:t>(Wikitext</w:t>
      </w:r>
      <w:r>
        <w:rPr>
          <w:spacing w:val="-10"/>
          <w:sz w:val="24"/>
          <w:szCs w:val="24"/>
        </w:rPr>
        <w:t xml:space="preserve"> </w:t>
      </w:r>
      <w:r>
        <w:rPr>
          <w:sz w:val="24"/>
          <w:szCs w:val="24"/>
        </w:rPr>
        <w:t>tasks,</w:t>
      </w:r>
      <w:r>
        <w:rPr>
          <w:spacing w:val="-9"/>
          <w:sz w:val="24"/>
          <w:szCs w:val="24"/>
        </w:rPr>
        <w:t xml:space="preserve"> </w:t>
      </w:r>
      <w:r>
        <w:rPr>
          <w:sz w:val="24"/>
          <w:szCs w:val="24"/>
        </w:rPr>
        <w:t>1BW),</w:t>
      </w:r>
      <w:r>
        <w:rPr>
          <w:spacing w:val="-9"/>
          <w:sz w:val="24"/>
          <w:szCs w:val="24"/>
        </w:rPr>
        <w:t xml:space="preserve"> </w:t>
      </w:r>
      <w:r>
        <w:rPr>
          <w:sz w:val="24"/>
          <w:szCs w:val="24"/>
        </w:rPr>
        <w:t>and</w:t>
      </w:r>
      <w:r>
        <w:rPr>
          <w:spacing w:val="-10"/>
          <w:sz w:val="24"/>
          <w:szCs w:val="24"/>
        </w:rPr>
        <w:t xml:space="preserve"> </w:t>
      </w:r>
      <w:r>
        <w:rPr>
          <w:sz w:val="24"/>
          <w:szCs w:val="24"/>
        </w:rPr>
        <w:t>German</w:t>
      </w:r>
      <w:r>
        <w:rPr>
          <w:spacing w:val="-9"/>
          <w:sz w:val="24"/>
          <w:szCs w:val="24"/>
        </w:rPr>
        <w:t xml:space="preserve"> </w:t>
      </w:r>
      <w:r>
        <w:rPr>
          <w:sz w:val="24"/>
          <w:szCs w:val="24"/>
        </w:rPr>
        <w:t>to</w:t>
      </w:r>
      <w:r>
        <w:rPr>
          <w:spacing w:val="-9"/>
          <w:sz w:val="24"/>
          <w:szCs w:val="24"/>
        </w:rPr>
        <w:t xml:space="preserve"> </w:t>
      </w:r>
      <w:r>
        <w:rPr>
          <w:spacing w:val="-2"/>
          <w:sz w:val="24"/>
          <w:szCs w:val="24"/>
        </w:rPr>
        <w:t>English</w:t>
      </w:r>
    </w:p>
    <w:p w14:paraId="19046FAC">
      <w:pPr>
        <w:pStyle w:val="6"/>
        <w:spacing w:after="0" w:line="228" w:lineRule="auto"/>
        <w:jc w:val="both"/>
        <w:rPr>
          <w:sz w:val="24"/>
          <w:szCs w:val="24"/>
        </w:rPr>
        <w:sectPr>
          <w:pgSz w:w="12240" w:h="15840"/>
          <w:pgMar w:top="1460" w:right="0" w:bottom="1020" w:left="0" w:header="0" w:footer="826" w:gutter="0"/>
          <w:cols w:space="720" w:num="1"/>
        </w:sectPr>
      </w:pPr>
    </w:p>
    <w:p w14:paraId="48C2FB04">
      <w:pPr>
        <w:pStyle w:val="6"/>
        <w:ind w:left="1908"/>
        <w:rPr>
          <w:sz w:val="24"/>
          <w:szCs w:val="24"/>
        </w:rPr>
      </w:pPr>
      <w:r>
        <w:rPr>
          <w:sz w:val="24"/>
          <w:szCs w:val="24"/>
        </w:rPr>
        <w:drawing>
          <wp:inline distT="0" distB="0" distL="0" distR="0">
            <wp:extent cx="5370830" cy="2332990"/>
            <wp:effectExtent l="0" t="0" r="0" b="0"/>
            <wp:docPr id="63" name="Image 6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1" cstate="print"/>
                    <a:stretch>
                      <a:fillRect/>
                    </a:stretch>
                  </pic:blipFill>
                  <pic:spPr>
                    <a:xfrm>
                      <a:off x="0" y="0"/>
                      <a:ext cx="5370964" cy="2333053"/>
                    </a:xfrm>
                    <a:prstGeom prst="rect">
                      <a:avLst/>
                    </a:prstGeom>
                  </pic:spPr>
                </pic:pic>
              </a:graphicData>
            </a:graphic>
          </wp:inline>
        </w:drawing>
      </w:r>
    </w:p>
    <w:p w14:paraId="31ABCDFC">
      <w:pPr>
        <w:pStyle w:val="6"/>
        <w:spacing w:before="99" w:line="228" w:lineRule="auto"/>
        <w:ind w:left="1440" w:right="1434"/>
        <w:jc w:val="both"/>
        <w:rPr>
          <w:sz w:val="24"/>
          <w:szCs w:val="24"/>
        </w:rPr>
      </w:pPr>
      <w:bookmarkStart w:id="63" w:name="_bookmark53"/>
      <w:bookmarkEnd w:id="63"/>
      <w:r>
        <w:rPr>
          <w:b/>
          <w:sz w:val="24"/>
          <w:szCs w:val="24"/>
        </w:rPr>
        <w:t>Figure 4.2: Benchmark contamination analysis</w:t>
      </w:r>
      <w:r>
        <w:rPr>
          <w:b/>
          <w:spacing w:val="80"/>
          <w:sz w:val="24"/>
          <w:szCs w:val="24"/>
        </w:rPr>
        <w:t xml:space="preserve"> </w:t>
      </w:r>
      <w:r>
        <w:rPr>
          <w:sz w:val="24"/>
          <w:szCs w:val="24"/>
        </w:rPr>
        <w:t>We constructed cleaned versions of each of our benchmarks to check for potential contamination in our training set. The x-axis is a conservative lower bound for how much of the dataset</w:t>
      </w:r>
      <w:r>
        <w:rPr>
          <w:spacing w:val="-13"/>
          <w:sz w:val="24"/>
          <w:szCs w:val="24"/>
        </w:rPr>
        <w:t xml:space="preserve"> </w:t>
      </w:r>
      <w:r>
        <w:rPr>
          <w:sz w:val="24"/>
          <w:szCs w:val="24"/>
        </w:rPr>
        <w:t>is</w:t>
      </w:r>
      <w:r>
        <w:rPr>
          <w:spacing w:val="-12"/>
          <w:sz w:val="24"/>
          <w:szCs w:val="24"/>
        </w:rPr>
        <w:t xml:space="preserve"> </w:t>
      </w:r>
      <w:r>
        <w:rPr>
          <w:sz w:val="24"/>
          <w:szCs w:val="24"/>
        </w:rPr>
        <w:t>known</w:t>
      </w:r>
      <w:r>
        <w:rPr>
          <w:spacing w:val="-13"/>
          <w:sz w:val="24"/>
          <w:szCs w:val="24"/>
        </w:rPr>
        <w:t xml:space="preserve"> </w:t>
      </w:r>
      <w:r>
        <w:rPr>
          <w:sz w:val="24"/>
          <w:szCs w:val="24"/>
        </w:rPr>
        <w:t>with</w:t>
      </w:r>
      <w:r>
        <w:rPr>
          <w:spacing w:val="-12"/>
          <w:sz w:val="24"/>
          <w:szCs w:val="24"/>
        </w:rPr>
        <w:t xml:space="preserve"> </w:t>
      </w:r>
      <w:r>
        <w:rPr>
          <w:sz w:val="24"/>
          <w:szCs w:val="24"/>
        </w:rPr>
        <w:t>high</w:t>
      </w:r>
      <w:r>
        <w:rPr>
          <w:spacing w:val="-13"/>
          <w:sz w:val="24"/>
          <w:szCs w:val="24"/>
        </w:rPr>
        <w:t xml:space="preserve"> </w:t>
      </w:r>
      <w:r>
        <w:rPr>
          <w:sz w:val="24"/>
          <w:szCs w:val="24"/>
        </w:rPr>
        <w:t>confidence</w:t>
      </w:r>
      <w:r>
        <w:rPr>
          <w:spacing w:val="-12"/>
          <w:sz w:val="24"/>
          <w:szCs w:val="24"/>
        </w:rPr>
        <w:t xml:space="preserve"> </w:t>
      </w:r>
      <w:r>
        <w:rPr>
          <w:sz w:val="24"/>
          <w:szCs w:val="24"/>
        </w:rPr>
        <w:t>to</w:t>
      </w:r>
      <w:r>
        <w:rPr>
          <w:spacing w:val="-12"/>
          <w:sz w:val="24"/>
          <w:szCs w:val="24"/>
        </w:rPr>
        <w:t xml:space="preserve"> </w:t>
      </w:r>
      <w:r>
        <w:rPr>
          <w:sz w:val="24"/>
          <w:szCs w:val="24"/>
        </w:rPr>
        <w:t>be</w:t>
      </w:r>
      <w:r>
        <w:rPr>
          <w:spacing w:val="-13"/>
          <w:sz w:val="24"/>
          <w:szCs w:val="24"/>
        </w:rPr>
        <w:t xml:space="preserve"> </w:t>
      </w:r>
      <w:r>
        <w:rPr>
          <w:sz w:val="24"/>
          <w:szCs w:val="24"/>
        </w:rPr>
        <w:t>clean,</w:t>
      </w:r>
      <w:r>
        <w:rPr>
          <w:spacing w:val="-12"/>
          <w:sz w:val="24"/>
          <w:szCs w:val="24"/>
        </w:rPr>
        <w:t xml:space="preserve"> </w:t>
      </w:r>
      <w:r>
        <w:rPr>
          <w:sz w:val="24"/>
          <w:szCs w:val="24"/>
        </w:rPr>
        <w:t>and</w:t>
      </w:r>
      <w:r>
        <w:rPr>
          <w:spacing w:val="-12"/>
          <w:sz w:val="24"/>
          <w:szCs w:val="24"/>
        </w:rPr>
        <w:t xml:space="preserve"> </w:t>
      </w:r>
      <w:r>
        <w:rPr>
          <w:sz w:val="24"/>
          <w:szCs w:val="24"/>
        </w:rPr>
        <w:t>the</w:t>
      </w:r>
      <w:r>
        <w:rPr>
          <w:spacing w:val="-13"/>
          <w:sz w:val="24"/>
          <w:szCs w:val="24"/>
        </w:rPr>
        <w:t xml:space="preserve"> </w:t>
      </w:r>
      <w:r>
        <w:rPr>
          <w:sz w:val="24"/>
          <w:szCs w:val="24"/>
        </w:rPr>
        <w:t>y-axis</w:t>
      </w:r>
      <w:r>
        <w:rPr>
          <w:spacing w:val="-12"/>
          <w:sz w:val="24"/>
          <w:szCs w:val="24"/>
        </w:rPr>
        <w:t xml:space="preserve"> </w:t>
      </w:r>
      <w:r>
        <w:rPr>
          <w:sz w:val="24"/>
          <w:szCs w:val="24"/>
        </w:rPr>
        <w:t>shows</w:t>
      </w:r>
      <w:r>
        <w:rPr>
          <w:spacing w:val="-12"/>
          <w:sz w:val="24"/>
          <w:szCs w:val="24"/>
        </w:rPr>
        <w:t xml:space="preserve"> </w:t>
      </w:r>
      <w:r>
        <w:rPr>
          <w:sz w:val="24"/>
          <w:szCs w:val="24"/>
        </w:rPr>
        <w:t>the</w:t>
      </w:r>
      <w:r>
        <w:rPr>
          <w:spacing w:val="-12"/>
          <w:sz w:val="24"/>
          <w:szCs w:val="24"/>
        </w:rPr>
        <w:t xml:space="preserve"> </w:t>
      </w:r>
      <w:r>
        <w:rPr>
          <w:sz w:val="24"/>
          <w:szCs w:val="24"/>
        </w:rPr>
        <w:t>difference</w:t>
      </w:r>
      <w:r>
        <w:rPr>
          <w:spacing w:val="-13"/>
          <w:sz w:val="24"/>
          <w:szCs w:val="24"/>
        </w:rPr>
        <w:t xml:space="preserve"> </w:t>
      </w:r>
      <w:r>
        <w:rPr>
          <w:sz w:val="24"/>
          <w:szCs w:val="24"/>
        </w:rPr>
        <w:t>in</w:t>
      </w:r>
      <w:r>
        <w:rPr>
          <w:spacing w:val="-12"/>
          <w:sz w:val="24"/>
          <w:szCs w:val="24"/>
        </w:rPr>
        <w:t xml:space="preserve"> </w:t>
      </w:r>
      <w:r>
        <w:rPr>
          <w:sz w:val="24"/>
          <w:szCs w:val="24"/>
        </w:rPr>
        <w:t>performance</w:t>
      </w:r>
      <w:r>
        <w:rPr>
          <w:spacing w:val="-12"/>
          <w:sz w:val="24"/>
          <w:szCs w:val="24"/>
        </w:rPr>
        <w:t xml:space="preserve"> </w:t>
      </w:r>
      <w:r>
        <w:rPr>
          <w:sz w:val="24"/>
          <w:szCs w:val="24"/>
        </w:rPr>
        <w:t>when</w:t>
      </w:r>
      <w:r>
        <w:rPr>
          <w:spacing w:val="-13"/>
          <w:sz w:val="24"/>
          <w:szCs w:val="24"/>
        </w:rPr>
        <w:t xml:space="preserve"> </w:t>
      </w:r>
      <w:r>
        <w:rPr>
          <w:sz w:val="24"/>
          <w:szCs w:val="24"/>
        </w:rPr>
        <w:t xml:space="preserve">evaluating only on the verified clean subset. Performance on most benchmarks changed negligibly, but some were flagged for </w:t>
      </w:r>
      <w:r>
        <w:rPr>
          <w:spacing w:val="-2"/>
          <w:sz w:val="24"/>
          <w:szCs w:val="24"/>
        </w:rPr>
        <w:t>further</w:t>
      </w:r>
      <w:r>
        <w:rPr>
          <w:spacing w:val="-8"/>
          <w:sz w:val="24"/>
          <w:szCs w:val="24"/>
        </w:rPr>
        <w:t xml:space="preserve"> </w:t>
      </w:r>
      <w:r>
        <w:rPr>
          <w:spacing w:val="-2"/>
          <w:sz w:val="24"/>
          <w:szCs w:val="24"/>
        </w:rPr>
        <w:t>review.</w:t>
      </w:r>
      <w:r>
        <w:rPr>
          <w:sz w:val="24"/>
          <w:szCs w:val="24"/>
        </w:rPr>
        <w:t xml:space="preserve"> </w:t>
      </w:r>
      <w:r>
        <w:rPr>
          <w:spacing w:val="-2"/>
          <w:sz w:val="24"/>
          <w:szCs w:val="24"/>
        </w:rPr>
        <w:t>On</w:t>
      </w:r>
      <w:r>
        <w:rPr>
          <w:spacing w:val="-7"/>
          <w:sz w:val="24"/>
          <w:szCs w:val="24"/>
        </w:rPr>
        <w:t xml:space="preserve"> </w:t>
      </w:r>
      <w:r>
        <w:rPr>
          <w:spacing w:val="-2"/>
          <w:sz w:val="24"/>
          <w:szCs w:val="24"/>
        </w:rPr>
        <w:t>inspection</w:t>
      </w:r>
      <w:r>
        <w:rPr>
          <w:spacing w:val="-7"/>
          <w:sz w:val="24"/>
          <w:szCs w:val="24"/>
        </w:rPr>
        <w:t xml:space="preserve"> </w:t>
      </w:r>
      <w:r>
        <w:rPr>
          <w:spacing w:val="-2"/>
          <w:sz w:val="24"/>
          <w:szCs w:val="24"/>
        </w:rPr>
        <w:t>we</w:t>
      </w:r>
      <w:r>
        <w:rPr>
          <w:spacing w:val="-8"/>
          <w:sz w:val="24"/>
          <w:szCs w:val="24"/>
        </w:rPr>
        <w:t xml:space="preserve"> </w:t>
      </w:r>
      <w:r>
        <w:rPr>
          <w:spacing w:val="-2"/>
          <w:sz w:val="24"/>
          <w:szCs w:val="24"/>
        </w:rPr>
        <w:t>find</w:t>
      </w:r>
      <w:r>
        <w:rPr>
          <w:spacing w:val="-7"/>
          <w:sz w:val="24"/>
          <w:szCs w:val="24"/>
        </w:rPr>
        <w:t xml:space="preserve"> </w:t>
      </w:r>
      <w:r>
        <w:rPr>
          <w:spacing w:val="-2"/>
          <w:sz w:val="24"/>
          <w:szCs w:val="24"/>
        </w:rPr>
        <w:t>some</w:t>
      </w:r>
      <w:r>
        <w:rPr>
          <w:spacing w:val="-8"/>
          <w:sz w:val="24"/>
          <w:szCs w:val="24"/>
        </w:rPr>
        <w:t xml:space="preserve"> </w:t>
      </w:r>
      <w:r>
        <w:rPr>
          <w:spacing w:val="-2"/>
          <w:sz w:val="24"/>
          <w:szCs w:val="24"/>
        </w:rPr>
        <w:t>evidence</w:t>
      </w:r>
      <w:r>
        <w:rPr>
          <w:spacing w:val="-8"/>
          <w:sz w:val="24"/>
          <w:szCs w:val="24"/>
        </w:rPr>
        <w:t xml:space="preserve"> </w:t>
      </w:r>
      <w:r>
        <w:rPr>
          <w:spacing w:val="-2"/>
          <w:sz w:val="24"/>
          <w:szCs w:val="24"/>
        </w:rPr>
        <w:t>for</w:t>
      </w:r>
      <w:r>
        <w:rPr>
          <w:spacing w:val="-8"/>
          <w:sz w:val="24"/>
          <w:szCs w:val="24"/>
        </w:rPr>
        <w:t xml:space="preserve"> </w:t>
      </w:r>
      <w:r>
        <w:rPr>
          <w:spacing w:val="-2"/>
          <w:sz w:val="24"/>
          <w:szCs w:val="24"/>
        </w:rPr>
        <w:t>contamination</w:t>
      </w:r>
      <w:r>
        <w:rPr>
          <w:spacing w:val="-7"/>
          <w:sz w:val="24"/>
          <w:szCs w:val="24"/>
        </w:rPr>
        <w:t xml:space="preserve"> </w:t>
      </w:r>
      <w:r>
        <w:rPr>
          <w:spacing w:val="-2"/>
          <w:sz w:val="24"/>
          <w:szCs w:val="24"/>
        </w:rPr>
        <w:t>of</w:t>
      </w:r>
      <w:r>
        <w:rPr>
          <w:spacing w:val="-8"/>
          <w:sz w:val="24"/>
          <w:szCs w:val="24"/>
        </w:rPr>
        <w:t xml:space="preserve"> </w:t>
      </w:r>
      <w:r>
        <w:rPr>
          <w:spacing w:val="-2"/>
          <w:sz w:val="24"/>
          <w:szCs w:val="24"/>
        </w:rPr>
        <w:t>the</w:t>
      </w:r>
      <w:r>
        <w:rPr>
          <w:spacing w:val="-8"/>
          <w:sz w:val="24"/>
          <w:szCs w:val="24"/>
        </w:rPr>
        <w:t xml:space="preserve"> </w:t>
      </w:r>
      <w:r>
        <w:rPr>
          <w:spacing w:val="-2"/>
          <w:sz w:val="24"/>
          <w:szCs w:val="24"/>
        </w:rPr>
        <w:t>PIQA</w:t>
      </w:r>
      <w:r>
        <w:rPr>
          <w:spacing w:val="-7"/>
          <w:sz w:val="24"/>
          <w:szCs w:val="24"/>
        </w:rPr>
        <w:t xml:space="preserve"> </w:t>
      </w:r>
      <w:r>
        <w:rPr>
          <w:spacing w:val="-2"/>
          <w:sz w:val="24"/>
          <w:szCs w:val="24"/>
        </w:rPr>
        <w:t>and</w:t>
      </w:r>
      <w:r>
        <w:rPr>
          <w:spacing w:val="-8"/>
          <w:sz w:val="24"/>
          <w:szCs w:val="24"/>
        </w:rPr>
        <w:t xml:space="preserve"> </w:t>
      </w:r>
      <w:r>
        <w:rPr>
          <w:spacing w:val="-2"/>
          <w:sz w:val="24"/>
          <w:szCs w:val="24"/>
        </w:rPr>
        <w:t>Winograd</w:t>
      </w:r>
      <w:r>
        <w:rPr>
          <w:spacing w:val="-7"/>
          <w:sz w:val="24"/>
          <w:szCs w:val="24"/>
        </w:rPr>
        <w:t xml:space="preserve"> </w:t>
      </w:r>
      <w:r>
        <w:rPr>
          <w:spacing w:val="-2"/>
          <w:sz w:val="24"/>
          <w:szCs w:val="24"/>
        </w:rPr>
        <w:t>results,</w:t>
      </w:r>
      <w:r>
        <w:rPr>
          <w:spacing w:val="-7"/>
          <w:sz w:val="24"/>
          <w:szCs w:val="24"/>
        </w:rPr>
        <w:t xml:space="preserve"> </w:t>
      </w:r>
      <w:r>
        <w:rPr>
          <w:spacing w:val="-2"/>
          <w:sz w:val="24"/>
          <w:szCs w:val="24"/>
        </w:rPr>
        <w:t>and</w:t>
      </w:r>
      <w:r>
        <w:rPr>
          <w:spacing w:val="-8"/>
          <w:sz w:val="24"/>
          <w:szCs w:val="24"/>
        </w:rPr>
        <w:t xml:space="preserve"> </w:t>
      </w:r>
      <w:r>
        <w:rPr>
          <w:spacing w:val="-2"/>
          <w:sz w:val="24"/>
          <w:szCs w:val="24"/>
        </w:rPr>
        <w:t>we</w:t>
      </w:r>
      <w:r>
        <w:rPr>
          <w:spacing w:val="-7"/>
          <w:sz w:val="24"/>
          <w:szCs w:val="24"/>
        </w:rPr>
        <w:t xml:space="preserve"> </w:t>
      </w:r>
      <w:r>
        <w:rPr>
          <w:spacing w:val="-2"/>
          <w:sz w:val="24"/>
          <w:szCs w:val="24"/>
        </w:rPr>
        <w:t xml:space="preserve">mark </w:t>
      </w:r>
      <w:r>
        <w:rPr>
          <w:sz w:val="24"/>
          <w:szCs w:val="24"/>
        </w:rPr>
        <w:t xml:space="preserve">the corresponding results in Section </w:t>
      </w:r>
      <w:r>
        <w:rPr>
          <w:sz w:val="24"/>
          <w:szCs w:val="24"/>
        </w:rPr>
        <w:fldChar w:fldCharType="begin"/>
      </w:r>
      <w:r>
        <w:rPr>
          <w:sz w:val="24"/>
          <w:szCs w:val="24"/>
        </w:rPr>
        <w:instrText xml:space="preserve"> HYPERLINK \l "_bookmark15" </w:instrText>
      </w:r>
      <w:r>
        <w:rPr>
          <w:sz w:val="24"/>
          <w:szCs w:val="24"/>
        </w:rPr>
        <w:fldChar w:fldCharType="separate"/>
      </w:r>
      <w:r>
        <w:rPr>
          <w:color w:val="2D639E"/>
          <w:sz w:val="24"/>
          <w:szCs w:val="24"/>
        </w:rPr>
        <w:t>3</w:t>
      </w:r>
      <w:r>
        <w:rPr>
          <w:color w:val="2D639E"/>
          <w:sz w:val="24"/>
          <w:szCs w:val="24"/>
        </w:rPr>
        <w:fldChar w:fldCharType="end"/>
      </w:r>
      <w:r>
        <w:rPr>
          <w:color w:val="2D639E"/>
          <w:sz w:val="24"/>
          <w:szCs w:val="24"/>
        </w:rPr>
        <w:t xml:space="preserve"> </w:t>
      </w:r>
      <w:r>
        <w:rPr>
          <w:sz w:val="24"/>
          <w:szCs w:val="24"/>
        </w:rPr>
        <w:t>with an asterisk. We find no evidence that other benchmarks are affected.</w:t>
      </w:r>
    </w:p>
    <w:p w14:paraId="4BD7DBD1">
      <w:pPr>
        <w:pStyle w:val="6"/>
        <w:spacing w:before="206"/>
        <w:rPr>
          <w:sz w:val="24"/>
          <w:szCs w:val="24"/>
        </w:rPr>
      </w:pPr>
    </w:p>
    <w:p w14:paraId="5925BC9D">
      <w:pPr>
        <w:pStyle w:val="6"/>
        <w:spacing w:line="228" w:lineRule="auto"/>
        <w:ind w:left="1440" w:right="1438"/>
        <w:jc w:val="both"/>
        <w:rPr>
          <w:sz w:val="24"/>
          <w:szCs w:val="24"/>
        </w:rPr>
      </w:pPr>
      <w:r>
        <w:rPr>
          <w:sz w:val="24"/>
          <w:szCs w:val="24"/>
        </w:rPr>
        <w:t>translation. Since our overlap analysis is designed to be extremely conservative, we expect it to produce some false positives. We summarize the results for each group of tasks below:</w:t>
      </w:r>
    </w:p>
    <w:p w14:paraId="0B25E035">
      <w:pPr>
        <w:pStyle w:val="9"/>
        <w:numPr>
          <w:ilvl w:val="0"/>
          <w:numId w:val="3"/>
        </w:numPr>
        <w:tabs>
          <w:tab w:val="left" w:pos="2155"/>
          <w:tab w:val="left" w:pos="2157"/>
        </w:tabs>
        <w:spacing w:before="184" w:after="0" w:line="225" w:lineRule="auto"/>
        <w:ind w:left="2157" w:right="1403" w:hanging="170"/>
        <w:jc w:val="both"/>
        <w:rPr>
          <w:sz w:val="24"/>
          <w:szCs w:val="24"/>
        </w:rPr>
      </w:pPr>
      <w:r>
        <w:rPr>
          <w:b/>
          <w:sz w:val="24"/>
          <w:szCs w:val="24"/>
        </w:rPr>
        <w:t xml:space="preserve">Reading Comprehension: </w:t>
      </w:r>
      <w:r>
        <w:rPr>
          <w:sz w:val="24"/>
          <w:szCs w:val="24"/>
        </w:rPr>
        <w:t xml:space="preserve">Our initial analysis flagged </w:t>
      </w:r>
      <w:r>
        <w:rPr>
          <w:rFonts w:ascii="Calibri" w:hAnsi="Calibri"/>
          <w:i/>
          <w:sz w:val="24"/>
          <w:szCs w:val="24"/>
        </w:rPr>
        <w:t>&gt;</w:t>
      </w:r>
      <w:r>
        <w:rPr>
          <w:sz w:val="24"/>
          <w:szCs w:val="24"/>
        </w:rPr>
        <w:t xml:space="preserve">90% of task examples from QuAC, SQuAD2, and </w:t>
      </w:r>
      <w:r>
        <w:rPr>
          <w:spacing w:val="-2"/>
          <w:sz w:val="24"/>
          <w:szCs w:val="24"/>
        </w:rPr>
        <w:t>DROP</w:t>
      </w:r>
      <w:r>
        <w:rPr>
          <w:spacing w:val="-6"/>
          <w:sz w:val="24"/>
          <w:szCs w:val="24"/>
        </w:rPr>
        <w:t xml:space="preserve"> </w:t>
      </w:r>
      <w:r>
        <w:rPr>
          <w:spacing w:val="-2"/>
          <w:sz w:val="24"/>
          <w:szCs w:val="24"/>
        </w:rPr>
        <w:t>as</w:t>
      </w:r>
      <w:r>
        <w:rPr>
          <w:spacing w:val="-6"/>
          <w:sz w:val="24"/>
          <w:szCs w:val="24"/>
        </w:rPr>
        <w:t xml:space="preserve"> </w:t>
      </w:r>
      <w:r>
        <w:rPr>
          <w:spacing w:val="-2"/>
          <w:sz w:val="24"/>
          <w:szCs w:val="24"/>
        </w:rPr>
        <w:t>potentially</w:t>
      </w:r>
      <w:r>
        <w:rPr>
          <w:spacing w:val="-6"/>
          <w:sz w:val="24"/>
          <w:szCs w:val="24"/>
        </w:rPr>
        <w:t xml:space="preserve"> </w:t>
      </w:r>
      <w:r>
        <w:rPr>
          <w:spacing w:val="-2"/>
          <w:sz w:val="24"/>
          <w:szCs w:val="24"/>
        </w:rPr>
        <w:t>contaminated,</w:t>
      </w:r>
      <w:r>
        <w:rPr>
          <w:spacing w:val="-6"/>
          <w:sz w:val="24"/>
          <w:szCs w:val="24"/>
        </w:rPr>
        <w:t xml:space="preserve"> </w:t>
      </w:r>
      <w:r>
        <w:rPr>
          <w:spacing w:val="-2"/>
          <w:sz w:val="24"/>
          <w:szCs w:val="24"/>
        </w:rPr>
        <w:t>so</w:t>
      </w:r>
      <w:r>
        <w:rPr>
          <w:spacing w:val="-6"/>
          <w:sz w:val="24"/>
          <w:szCs w:val="24"/>
        </w:rPr>
        <w:t xml:space="preserve"> </w:t>
      </w:r>
      <w:r>
        <w:rPr>
          <w:spacing w:val="-2"/>
          <w:sz w:val="24"/>
          <w:szCs w:val="24"/>
        </w:rPr>
        <w:t>large</w:t>
      </w:r>
      <w:r>
        <w:rPr>
          <w:spacing w:val="-6"/>
          <w:sz w:val="24"/>
          <w:szCs w:val="24"/>
        </w:rPr>
        <w:t xml:space="preserve"> </w:t>
      </w:r>
      <w:r>
        <w:rPr>
          <w:spacing w:val="-2"/>
          <w:sz w:val="24"/>
          <w:szCs w:val="24"/>
        </w:rPr>
        <w:t>that</w:t>
      </w:r>
      <w:r>
        <w:rPr>
          <w:spacing w:val="-6"/>
          <w:sz w:val="24"/>
          <w:szCs w:val="24"/>
        </w:rPr>
        <w:t xml:space="preserve"> </w:t>
      </w:r>
      <w:r>
        <w:rPr>
          <w:spacing w:val="-2"/>
          <w:sz w:val="24"/>
          <w:szCs w:val="24"/>
        </w:rPr>
        <w:t>even</w:t>
      </w:r>
      <w:r>
        <w:rPr>
          <w:spacing w:val="-6"/>
          <w:sz w:val="24"/>
          <w:szCs w:val="24"/>
        </w:rPr>
        <w:t xml:space="preserve"> </w:t>
      </w:r>
      <w:r>
        <w:rPr>
          <w:spacing w:val="-2"/>
          <w:sz w:val="24"/>
          <w:szCs w:val="24"/>
        </w:rPr>
        <w:t>measuring</w:t>
      </w:r>
      <w:r>
        <w:rPr>
          <w:spacing w:val="-6"/>
          <w:sz w:val="24"/>
          <w:szCs w:val="24"/>
        </w:rPr>
        <w:t xml:space="preserve"> </w:t>
      </w:r>
      <w:r>
        <w:rPr>
          <w:spacing w:val="-2"/>
          <w:sz w:val="24"/>
          <w:szCs w:val="24"/>
        </w:rPr>
        <w:t>the</w:t>
      </w:r>
      <w:r>
        <w:rPr>
          <w:spacing w:val="-6"/>
          <w:sz w:val="24"/>
          <w:szCs w:val="24"/>
        </w:rPr>
        <w:t xml:space="preserve"> </w:t>
      </w:r>
      <w:r>
        <w:rPr>
          <w:spacing w:val="-2"/>
          <w:sz w:val="24"/>
          <w:szCs w:val="24"/>
        </w:rPr>
        <w:t>differential</w:t>
      </w:r>
      <w:r>
        <w:rPr>
          <w:spacing w:val="-6"/>
          <w:sz w:val="24"/>
          <w:szCs w:val="24"/>
        </w:rPr>
        <w:t xml:space="preserve"> </w:t>
      </w:r>
      <w:r>
        <w:rPr>
          <w:spacing w:val="-2"/>
          <w:sz w:val="24"/>
          <w:szCs w:val="24"/>
        </w:rPr>
        <w:t>on</w:t>
      </w:r>
      <w:r>
        <w:rPr>
          <w:spacing w:val="-6"/>
          <w:sz w:val="24"/>
          <w:szCs w:val="24"/>
        </w:rPr>
        <w:t xml:space="preserve"> </w:t>
      </w:r>
      <w:r>
        <w:rPr>
          <w:spacing w:val="-2"/>
          <w:sz w:val="24"/>
          <w:szCs w:val="24"/>
        </w:rPr>
        <w:t>a</w:t>
      </w:r>
      <w:r>
        <w:rPr>
          <w:spacing w:val="-6"/>
          <w:sz w:val="24"/>
          <w:szCs w:val="24"/>
        </w:rPr>
        <w:t xml:space="preserve"> </w:t>
      </w:r>
      <w:r>
        <w:rPr>
          <w:spacing w:val="-2"/>
          <w:sz w:val="24"/>
          <w:szCs w:val="24"/>
        </w:rPr>
        <w:t>clean</w:t>
      </w:r>
      <w:r>
        <w:rPr>
          <w:spacing w:val="-6"/>
          <w:sz w:val="24"/>
          <w:szCs w:val="24"/>
        </w:rPr>
        <w:t xml:space="preserve"> </w:t>
      </w:r>
      <w:r>
        <w:rPr>
          <w:spacing w:val="-2"/>
          <w:sz w:val="24"/>
          <w:szCs w:val="24"/>
        </w:rPr>
        <w:t>subset</w:t>
      </w:r>
      <w:r>
        <w:rPr>
          <w:spacing w:val="-6"/>
          <w:sz w:val="24"/>
          <w:szCs w:val="24"/>
        </w:rPr>
        <w:t xml:space="preserve"> </w:t>
      </w:r>
      <w:r>
        <w:rPr>
          <w:spacing w:val="-2"/>
          <w:sz w:val="24"/>
          <w:szCs w:val="24"/>
        </w:rPr>
        <w:t>was</w:t>
      </w:r>
      <w:r>
        <w:rPr>
          <w:spacing w:val="-6"/>
          <w:sz w:val="24"/>
          <w:szCs w:val="24"/>
        </w:rPr>
        <w:t xml:space="preserve"> </w:t>
      </w:r>
      <w:r>
        <w:rPr>
          <w:spacing w:val="-2"/>
          <w:sz w:val="24"/>
          <w:szCs w:val="24"/>
        </w:rPr>
        <w:t xml:space="preserve">difficult. </w:t>
      </w:r>
      <w:r>
        <w:rPr>
          <w:sz w:val="24"/>
          <w:szCs w:val="24"/>
        </w:rPr>
        <w:t>Upon</w:t>
      </w:r>
      <w:r>
        <w:rPr>
          <w:spacing w:val="-5"/>
          <w:sz w:val="24"/>
          <w:szCs w:val="24"/>
        </w:rPr>
        <w:t xml:space="preserve"> </w:t>
      </w:r>
      <w:r>
        <w:rPr>
          <w:sz w:val="24"/>
          <w:szCs w:val="24"/>
        </w:rPr>
        <w:t>manual</w:t>
      </w:r>
      <w:r>
        <w:rPr>
          <w:spacing w:val="-5"/>
          <w:sz w:val="24"/>
          <w:szCs w:val="24"/>
        </w:rPr>
        <w:t xml:space="preserve"> </w:t>
      </w:r>
      <w:r>
        <w:rPr>
          <w:sz w:val="24"/>
          <w:szCs w:val="24"/>
        </w:rPr>
        <w:t>inspection,</w:t>
      </w:r>
      <w:r>
        <w:rPr>
          <w:spacing w:val="-4"/>
          <w:sz w:val="24"/>
          <w:szCs w:val="24"/>
        </w:rPr>
        <w:t xml:space="preserve"> </w:t>
      </w:r>
      <w:r>
        <w:rPr>
          <w:sz w:val="24"/>
          <w:szCs w:val="24"/>
        </w:rPr>
        <w:t>however,</w:t>
      </w:r>
      <w:r>
        <w:rPr>
          <w:spacing w:val="-4"/>
          <w:sz w:val="24"/>
          <w:szCs w:val="24"/>
        </w:rPr>
        <w:t xml:space="preserve"> </w:t>
      </w:r>
      <w:r>
        <w:rPr>
          <w:sz w:val="24"/>
          <w:szCs w:val="24"/>
        </w:rPr>
        <w:t>we</w:t>
      </w:r>
      <w:r>
        <w:rPr>
          <w:spacing w:val="-5"/>
          <w:sz w:val="24"/>
          <w:szCs w:val="24"/>
        </w:rPr>
        <w:t xml:space="preserve"> </w:t>
      </w:r>
      <w:r>
        <w:rPr>
          <w:sz w:val="24"/>
          <w:szCs w:val="24"/>
        </w:rPr>
        <w:t>found</w:t>
      </w:r>
      <w:r>
        <w:rPr>
          <w:spacing w:val="-5"/>
          <w:sz w:val="24"/>
          <w:szCs w:val="24"/>
        </w:rPr>
        <w:t xml:space="preserve"> </w:t>
      </w:r>
      <w:r>
        <w:rPr>
          <w:sz w:val="24"/>
          <w:szCs w:val="24"/>
        </w:rPr>
        <w:t>that</w:t>
      </w:r>
      <w:r>
        <w:rPr>
          <w:spacing w:val="-5"/>
          <w:sz w:val="24"/>
          <w:szCs w:val="24"/>
        </w:rPr>
        <w:t xml:space="preserve"> </w:t>
      </w:r>
      <w:r>
        <w:rPr>
          <w:sz w:val="24"/>
          <w:szCs w:val="24"/>
        </w:rPr>
        <w:t>for</w:t>
      </w:r>
      <w:r>
        <w:rPr>
          <w:spacing w:val="-5"/>
          <w:sz w:val="24"/>
          <w:szCs w:val="24"/>
        </w:rPr>
        <w:t xml:space="preserve"> </w:t>
      </w:r>
      <w:r>
        <w:rPr>
          <w:sz w:val="24"/>
          <w:szCs w:val="24"/>
        </w:rPr>
        <w:t>every</w:t>
      </w:r>
      <w:r>
        <w:rPr>
          <w:spacing w:val="-4"/>
          <w:sz w:val="24"/>
          <w:szCs w:val="24"/>
        </w:rPr>
        <w:t xml:space="preserve"> </w:t>
      </w:r>
      <w:r>
        <w:rPr>
          <w:sz w:val="24"/>
          <w:szCs w:val="24"/>
        </w:rPr>
        <w:t>overlap</w:t>
      </w:r>
      <w:r>
        <w:rPr>
          <w:spacing w:val="-4"/>
          <w:sz w:val="24"/>
          <w:szCs w:val="24"/>
        </w:rPr>
        <w:t xml:space="preserve"> </w:t>
      </w:r>
      <w:r>
        <w:rPr>
          <w:sz w:val="24"/>
          <w:szCs w:val="24"/>
        </w:rPr>
        <w:t>we</w:t>
      </w:r>
      <w:r>
        <w:rPr>
          <w:spacing w:val="-5"/>
          <w:sz w:val="24"/>
          <w:szCs w:val="24"/>
        </w:rPr>
        <w:t xml:space="preserve"> </w:t>
      </w:r>
      <w:r>
        <w:rPr>
          <w:sz w:val="24"/>
          <w:szCs w:val="24"/>
        </w:rPr>
        <w:t>inspected,</w:t>
      </w:r>
      <w:r>
        <w:rPr>
          <w:spacing w:val="-5"/>
          <w:sz w:val="24"/>
          <w:szCs w:val="24"/>
        </w:rPr>
        <w:t xml:space="preserve"> </w:t>
      </w:r>
      <w:r>
        <w:rPr>
          <w:sz w:val="24"/>
          <w:szCs w:val="24"/>
        </w:rPr>
        <w:t>in</w:t>
      </w:r>
      <w:r>
        <w:rPr>
          <w:spacing w:val="-5"/>
          <w:sz w:val="24"/>
          <w:szCs w:val="24"/>
        </w:rPr>
        <w:t xml:space="preserve"> </w:t>
      </w:r>
      <w:r>
        <w:rPr>
          <w:sz w:val="24"/>
          <w:szCs w:val="24"/>
        </w:rPr>
        <w:t>all</w:t>
      </w:r>
      <w:r>
        <w:rPr>
          <w:spacing w:val="-5"/>
          <w:sz w:val="24"/>
          <w:szCs w:val="24"/>
        </w:rPr>
        <w:t xml:space="preserve"> </w:t>
      </w:r>
      <w:r>
        <w:rPr>
          <w:sz w:val="24"/>
          <w:szCs w:val="24"/>
        </w:rPr>
        <w:t>3</w:t>
      </w:r>
      <w:r>
        <w:rPr>
          <w:spacing w:val="-4"/>
          <w:sz w:val="24"/>
          <w:szCs w:val="24"/>
        </w:rPr>
        <w:t xml:space="preserve"> </w:t>
      </w:r>
      <w:r>
        <w:rPr>
          <w:sz w:val="24"/>
          <w:szCs w:val="24"/>
        </w:rPr>
        <w:t>datasets,</w:t>
      </w:r>
      <w:r>
        <w:rPr>
          <w:spacing w:val="-4"/>
          <w:sz w:val="24"/>
          <w:szCs w:val="24"/>
        </w:rPr>
        <w:t xml:space="preserve"> </w:t>
      </w:r>
      <w:r>
        <w:rPr>
          <w:sz w:val="24"/>
          <w:szCs w:val="24"/>
        </w:rPr>
        <w:t>the</w:t>
      </w:r>
      <w:r>
        <w:rPr>
          <w:spacing w:val="-5"/>
          <w:sz w:val="24"/>
          <w:szCs w:val="24"/>
        </w:rPr>
        <w:t xml:space="preserve"> </w:t>
      </w:r>
      <w:r>
        <w:rPr>
          <w:sz w:val="24"/>
          <w:szCs w:val="24"/>
        </w:rPr>
        <w:t>source text was present in our training data but the question/answer pairs were not, meaning the model gains only background information and cannot memorize the answer to a specific question.</w:t>
      </w:r>
    </w:p>
    <w:p w14:paraId="3D05F61D">
      <w:pPr>
        <w:pStyle w:val="9"/>
        <w:numPr>
          <w:ilvl w:val="0"/>
          <w:numId w:val="3"/>
        </w:numPr>
        <w:tabs>
          <w:tab w:val="left" w:pos="2155"/>
          <w:tab w:val="left" w:pos="2157"/>
        </w:tabs>
        <w:spacing w:before="76" w:after="0" w:line="228" w:lineRule="auto"/>
        <w:ind w:left="2157" w:right="1438" w:hanging="170"/>
        <w:jc w:val="both"/>
        <w:rPr>
          <w:sz w:val="24"/>
          <w:szCs w:val="24"/>
        </w:rPr>
      </w:pPr>
      <w:r>
        <w:rPr>
          <w:b/>
          <w:sz w:val="24"/>
          <w:szCs w:val="24"/>
        </w:rPr>
        <w:t>German</w:t>
      </w:r>
      <w:r>
        <w:rPr>
          <w:b/>
          <w:spacing w:val="-3"/>
          <w:sz w:val="24"/>
          <w:szCs w:val="24"/>
        </w:rPr>
        <w:t xml:space="preserve"> </w:t>
      </w:r>
      <w:r>
        <w:rPr>
          <w:b/>
          <w:sz w:val="24"/>
          <w:szCs w:val="24"/>
        </w:rPr>
        <w:t xml:space="preserve">translation: </w:t>
      </w:r>
      <w:r>
        <w:rPr>
          <w:sz w:val="24"/>
          <w:szCs w:val="24"/>
        </w:rPr>
        <w:t>We</w:t>
      </w:r>
      <w:r>
        <w:rPr>
          <w:spacing w:val="-3"/>
          <w:sz w:val="24"/>
          <w:szCs w:val="24"/>
        </w:rPr>
        <w:t xml:space="preserve"> </w:t>
      </w:r>
      <w:r>
        <w:rPr>
          <w:sz w:val="24"/>
          <w:szCs w:val="24"/>
        </w:rPr>
        <w:t>found</w:t>
      </w:r>
      <w:r>
        <w:rPr>
          <w:spacing w:val="-3"/>
          <w:sz w:val="24"/>
          <w:szCs w:val="24"/>
        </w:rPr>
        <w:t xml:space="preserve"> </w:t>
      </w:r>
      <w:r>
        <w:rPr>
          <w:sz w:val="24"/>
          <w:szCs w:val="24"/>
        </w:rPr>
        <w:t>25%</w:t>
      </w:r>
      <w:r>
        <w:rPr>
          <w:spacing w:val="-3"/>
          <w:sz w:val="24"/>
          <w:szCs w:val="24"/>
        </w:rPr>
        <w:t xml:space="preserve"> </w:t>
      </w:r>
      <w:r>
        <w:rPr>
          <w:sz w:val="24"/>
          <w:szCs w:val="24"/>
        </w:rPr>
        <w:t>of</w:t>
      </w:r>
      <w:r>
        <w:rPr>
          <w:spacing w:val="-3"/>
          <w:sz w:val="24"/>
          <w:szCs w:val="24"/>
        </w:rPr>
        <w:t xml:space="preserve"> </w:t>
      </w:r>
      <w:r>
        <w:rPr>
          <w:sz w:val="24"/>
          <w:szCs w:val="24"/>
        </w:rPr>
        <w:t>the</w:t>
      </w:r>
      <w:r>
        <w:rPr>
          <w:spacing w:val="-3"/>
          <w:sz w:val="24"/>
          <w:szCs w:val="24"/>
        </w:rPr>
        <w:t xml:space="preserve"> </w:t>
      </w:r>
      <w:r>
        <w:rPr>
          <w:sz w:val="24"/>
          <w:szCs w:val="24"/>
        </w:rPr>
        <w:t>examples</w:t>
      </w:r>
      <w:r>
        <w:rPr>
          <w:spacing w:val="-3"/>
          <w:sz w:val="24"/>
          <w:szCs w:val="24"/>
        </w:rPr>
        <w:t xml:space="preserve"> </w:t>
      </w:r>
      <w:r>
        <w:rPr>
          <w:sz w:val="24"/>
          <w:szCs w:val="24"/>
        </w:rPr>
        <w:t>in</w:t>
      </w:r>
      <w:r>
        <w:rPr>
          <w:spacing w:val="-3"/>
          <w:sz w:val="24"/>
          <w:szCs w:val="24"/>
        </w:rPr>
        <w:t xml:space="preserve"> </w:t>
      </w:r>
      <w:r>
        <w:rPr>
          <w:sz w:val="24"/>
          <w:szCs w:val="24"/>
        </w:rPr>
        <w:t>the</w:t>
      </w:r>
      <w:r>
        <w:rPr>
          <w:spacing w:val="-3"/>
          <w:sz w:val="24"/>
          <w:szCs w:val="24"/>
        </w:rPr>
        <w:t xml:space="preserve"> </w:t>
      </w:r>
      <w:r>
        <w:rPr>
          <w:sz w:val="24"/>
          <w:szCs w:val="24"/>
        </w:rPr>
        <w:t>WMT16</w:t>
      </w:r>
      <w:r>
        <w:rPr>
          <w:spacing w:val="-3"/>
          <w:sz w:val="24"/>
          <w:szCs w:val="24"/>
        </w:rPr>
        <w:t xml:space="preserve"> </w:t>
      </w:r>
      <w:r>
        <w:rPr>
          <w:sz w:val="24"/>
          <w:szCs w:val="24"/>
        </w:rPr>
        <w:t>German-English</w:t>
      </w:r>
      <w:r>
        <w:rPr>
          <w:spacing w:val="-3"/>
          <w:sz w:val="24"/>
          <w:szCs w:val="24"/>
        </w:rPr>
        <w:t xml:space="preserve"> </w:t>
      </w:r>
      <w:r>
        <w:rPr>
          <w:sz w:val="24"/>
          <w:szCs w:val="24"/>
        </w:rPr>
        <w:t>test</w:t>
      </w:r>
      <w:r>
        <w:rPr>
          <w:spacing w:val="-3"/>
          <w:sz w:val="24"/>
          <w:szCs w:val="24"/>
        </w:rPr>
        <w:t xml:space="preserve"> </w:t>
      </w:r>
      <w:r>
        <w:rPr>
          <w:sz w:val="24"/>
          <w:szCs w:val="24"/>
        </w:rPr>
        <w:t>set</w:t>
      </w:r>
      <w:r>
        <w:rPr>
          <w:spacing w:val="-3"/>
          <w:sz w:val="24"/>
          <w:szCs w:val="24"/>
        </w:rPr>
        <w:t xml:space="preserve"> </w:t>
      </w:r>
      <w:r>
        <w:rPr>
          <w:sz w:val="24"/>
          <w:szCs w:val="24"/>
        </w:rPr>
        <w:t>were</w:t>
      </w:r>
      <w:r>
        <w:rPr>
          <w:spacing w:val="-3"/>
          <w:sz w:val="24"/>
          <w:szCs w:val="24"/>
        </w:rPr>
        <w:t xml:space="preserve"> </w:t>
      </w:r>
      <w:r>
        <w:rPr>
          <w:sz w:val="24"/>
          <w:szCs w:val="24"/>
        </w:rPr>
        <w:t>marked as potentially contaminated, with an associated total effect size of 1-2 BLEU. Upon inspection, none of the flagged examples contain paired sentences resembling NMT training data and collisions were monolingual matches mostly of snippets of events discussed in the news.</w:t>
      </w:r>
    </w:p>
    <w:p w14:paraId="56A2DFE1">
      <w:pPr>
        <w:pStyle w:val="9"/>
        <w:numPr>
          <w:ilvl w:val="0"/>
          <w:numId w:val="3"/>
        </w:numPr>
        <w:tabs>
          <w:tab w:val="left" w:pos="2155"/>
          <w:tab w:val="left" w:pos="2157"/>
        </w:tabs>
        <w:spacing w:before="77" w:after="0" w:line="223" w:lineRule="auto"/>
        <w:ind w:left="2157" w:right="1413" w:hanging="170"/>
        <w:jc w:val="both"/>
        <w:rPr>
          <w:sz w:val="24"/>
          <w:szCs w:val="24"/>
        </w:rPr>
      </w:pPr>
      <w:r>
        <w:rPr>
          <w:b/>
          <w:sz w:val="24"/>
          <w:szCs w:val="24"/>
        </w:rPr>
        <w:t>Reversed Words and Anagrams:</w:t>
      </w:r>
      <w:r>
        <w:rPr>
          <w:b/>
          <w:spacing w:val="40"/>
          <w:sz w:val="24"/>
          <w:szCs w:val="24"/>
        </w:rPr>
        <w:t xml:space="preserve"> </w:t>
      </w:r>
      <w:r>
        <w:rPr>
          <w:sz w:val="24"/>
          <w:szCs w:val="24"/>
        </w:rPr>
        <w:t>Recall that these tasks are of the form “</w:t>
      </w:r>
      <w:r>
        <w:rPr>
          <w:rFonts w:ascii="Calibri" w:hAnsi="Calibri"/>
          <w:sz w:val="24"/>
          <w:szCs w:val="24"/>
        </w:rPr>
        <w:t>alaok</w:t>
      </w:r>
      <w:r>
        <w:rPr>
          <w:rFonts w:ascii="Calibri" w:hAnsi="Calibri"/>
          <w:spacing w:val="40"/>
          <w:sz w:val="24"/>
          <w:szCs w:val="24"/>
        </w:rPr>
        <w:t xml:space="preserve"> </w:t>
      </w:r>
      <w:r>
        <w:rPr>
          <w:rFonts w:ascii="Calibri" w:hAnsi="Calibri"/>
          <w:sz w:val="24"/>
          <w:szCs w:val="24"/>
        </w:rPr>
        <w:t>=</w:t>
      </w:r>
      <w:r>
        <w:rPr>
          <w:rFonts w:ascii="Calibri" w:hAnsi="Calibri"/>
          <w:spacing w:val="40"/>
          <w:sz w:val="24"/>
          <w:szCs w:val="24"/>
        </w:rPr>
        <w:t xml:space="preserve"> </w:t>
      </w:r>
      <w:r>
        <w:rPr>
          <w:rFonts w:ascii="Calibri" w:hAnsi="Calibri"/>
          <w:sz w:val="24"/>
          <w:szCs w:val="24"/>
        </w:rPr>
        <w:t>koala</w:t>
      </w:r>
      <w:r>
        <w:rPr>
          <w:sz w:val="24"/>
          <w:szCs w:val="24"/>
        </w:rPr>
        <w:t>”.</w:t>
      </w:r>
      <w:r>
        <w:rPr>
          <w:spacing w:val="40"/>
          <w:sz w:val="24"/>
          <w:szCs w:val="24"/>
        </w:rPr>
        <w:t xml:space="preserve"> </w:t>
      </w:r>
      <w:r>
        <w:rPr>
          <w:sz w:val="24"/>
          <w:szCs w:val="24"/>
        </w:rPr>
        <w:t>Due to the</w:t>
      </w:r>
      <w:r>
        <w:rPr>
          <w:spacing w:val="40"/>
          <w:sz w:val="24"/>
          <w:szCs w:val="24"/>
        </w:rPr>
        <w:t xml:space="preserve"> </w:t>
      </w:r>
      <w:r>
        <w:rPr>
          <w:sz w:val="24"/>
          <w:szCs w:val="24"/>
        </w:rPr>
        <w:t>short</w:t>
      </w:r>
      <w:r>
        <w:rPr>
          <w:spacing w:val="-6"/>
          <w:sz w:val="24"/>
          <w:szCs w:val="24"/>
        </w:rPr>
        <w:t xml:space="preserve"> </w:t>
      </w:r>
      <w:r>
        <w:rPr>
          <w:sz w:val="24"/>
          <w:szCs w:val="24"/>
        </w:rPr>
        <w:t>length</w:t>
      </w:r>
      <w:r>
        <w:rPr>
          <w:spacing w:val="-6"/>
          <w:sz w:val="24"/>
          <w:szCs w:val="24"/>
        </w:rPr>
        <w:t xml:space="preserve"> </w:t>
      </w:r>
      <w:r>
        <w:rPr>
          <w:sz w:val="24"/>
          <w:szCs w:val="24"/>
        </w:rPr>
        <w:t>of</w:t>
      </w:r>
      <w:r>
        <w:rPr>
          <w:spacing w:val="-6"/>
          <w:sz w:val="24"/>
          <w:szCs w:val="24"/>
        </w:rPr>
        <w:t xml:space="preserve"> </w:t>
      </w:r>
      <w:r>
        <w:rPr>
          <w:sz w:val="24"/>
          <w:szCs w:val="24"/>
        </w:rPr>
        <w:t>these</w:t>
      </w:r>
      <w:r>
        <w:rPr>
          <w:spacing w:val="-6"/>
          <w:sz w:val="24"/>
          <w:szCs w:val="24"/>
        </w:rPr>
        <w:t xml:space="preserve"> </w:t>
      </w:r>
      <w:r>
        <w:rPr>
          <w:sz w:val="24"/>
          <w:szCs w:val="24"/>
        </w:rPr>
        <w:t>tasks,</w:t>
      </w:r>
      <w:r>
        <w:rPr>
          <w:spacing w:val="-6"/>
          <w:sz w:val="24"/>
          <w:szCs w:val="24"/>
        </w:rPr>
        <w:t xml:space="preserve"> </w:t>
      </w:r>
      <w:r>
        <w:rPr>
          <w:sz w:val="24"/>
          <w:szCs w:val="24"/>
        </w:rPr>
        <w:t>we</w:t>
      </w:r>
      <w:r>
        <w:rPr>
          <w:spacing w:val="-6"/>
          <w:sz w:val="24"/>
          <w:szCs w:val="24"/>
        </w:rPr>
        <w:t xml:space="preserve"> </w:t>
      </w:r>
      <w:r>
        <w:rPr>
          <w:sz w:val="24"/>
          <w:szCs w:val="24"/>
        </w:rPr>
        <w:t>used</w:t>
      </w:r>
      <w:r>
        <w:rPr>
          <w:spacing w:val="-6"/>
          <w:sz w:val="24"/>
          <w:szCs w:val="24"/>
        </w:rPr>
        <w:t xml:space="preserve"> </w:t>
      </w:r>
      <w:r>
        <w:rPr>
          <w:sz w:val="24"/>
          <w:szCs w:val="24"/>
        </w:rPr>
        <w:t>2-grams</w:t>
      </w:r>
      <w:r>
        <w:rPr>
          <w:spacing w:val="-6"/>
          <w:sz w:val="24"/>
          <w:szCs w:val="24"/>
        </w:rPr>
        <w:t xml:space="preserve"> </w:t>
      </w:r>
      <w:r>
        <w:rPr>
          <w:sz w:val="24"/>
          <w:szCs w:val="24"/>
        </w:rPr>
        <w:t>for</w:t>
      </w:r>
      <w:r>
        <w:rPr>
          <w:spacing w:val="-6"/>
          <w:sz w:val="24"/>
          <w:szCs w:val="24"/>
        </w:rPr>
        <w:t xml:space="preserve"> </w:t>
      </w:r>
      <w:r>
        <w:rPr>
          <w:sz w:val="24"/>
          <w:szCs w:val="24"/>
        </w:rPr>
        <w:t>filtering</w:t>
      </w:r>
      <w:r>
        <w:rPr>
          <w:spacing w:val="-6"/>
          <w:sz w:val="24"/>
          <w:szCs w:val="24"/>
        </w:rPr>
        <w:t xml:space="preserve"> </w:t>
      </w:r>
      <w:r>
        <w:rPr>
          <w:sz w:val="24"/>
          <w:szCs w:val="24"/>
        </w:rPr>
        <w:t>(ignoring</w:t>
      </w:r>
      <w:r>
        <w:rPr>
          <w:spacing w:val="-6"/>
          <w:sz w:val="24"/>
          <w:szCs w:val="24"/>
        </w:rPr>
        <w:t xml:space="preserve"> </w:t>
      </w:r>
      <w:r>
        <w:rPr>
          <w:sz w:val="24"/>
          <w:szCs w:val="24"/>
        </w:rPr>
        <w:t>punctuation). After</w:t>
      </w:r>
      <w:r>
        <w:rPr>
          <w:spacing w:val="-6"/>
          <w:sz w:val="24"/>
          <w:szCs w:val="24"/>
        </w:rPr>
        <w:t xml:space="preserve"> </w:t>
      </w:r>
      <w:r>
        <w:rPr>
          <w:sz w:val="24"/>
          <w:szCs w:val="24"/>
        </w:rPr>
        <w:t>inspecting</w:t>
      </w:r>
      <w:r>
        <w:rPr>
          <w:spacing w:val="-6"/>
          <w:sz w:val="24"/>
          <w:szCs w:val="24"/>
        </w:rPr>
        <w:t xml:space="preserve"> </w:t>
      </w:r>
      <w:r>
        <w:rPr>
          <w:sz w:val="24"/>
          <w:szCs w:val="24"/>
        </w:rPr>
        <w:t>the</w:t>
      </w:r>
      <w:r>
        <w:rPr>
          <w:spacing w:val="-6"/>
          <w:sz w:val="24"/>
          <w:szCs w:val="24"/>
        </w:rPr>
        <w:t xml:space="preserve"> </w:t>
      </w:r>
      <w:r>
        <w:rPr>
          <w:sz w:val="24"/>
          <w:szCs w:val="24"/>
        </w:rPr>
        <w:t>flagged overlaps,</w:t>
      </w:r>
      <w:r>
        <w:rPr>
          <w:spacing w:val="-11"/>
          <w:sz w:val="24"/>
          <w:szCs w:val="24"/>
        </w:rPr>
        <w:t xml:space="preserve"> </w:t>
      </w:r>
      <w:r>
        <w:rPr>
          <w:sz w:val="24"/>
          <w:szCs w:val="24"/>
        </w:rPr>
        <w:t>we</w:t>
      </w:r>
      <w:r>
        <w:rPr>
          <w:spacing w:val="-11"/>
          <w:sz w:val="24"/>
          <w:szCs w:val="24"/>
        </w:rPr>
        <w:t xml:space="preserve"> </w:t>
      </w:r>
      <w:r>
        <w:rPr>
          <w:sz w:val="24"/>
          <w:szCs w:val="24"/>
        </w:rPr>
        <w:t>found</w:t>
      </w:r>
      <w:r>
        <w:rPr>
          <w:spacing w:val="-11"/>
          <w:sz w:val="24"/>
          <w:szCs w:val="24"/>
        </w:rPr>
        <w:t xml:space="preserve"> </w:t>
      </w:r>
      <w:r>
        <w:rPr>
          <w:sz w:val="24"/>
          <w:szCs w:val="24"/>
        </w:rPr>
        <w:t>that</w:t>
      </w:r>
      <w:r>
        <w:rPr>
          <w:spacing w:val="-11"/>
          <w:sz w:val="24"/>
          <w:szCs w:val="24"/>
        </w:rPr>
        <w:t xml:space="preserve"> </w:t>
      </w:r>
      <w:r>
        <w:rPr>
          <w:sz w:val="24"/>
          <w:szCs w:val="24"/>
        </w:rPr>
        <w:t>they</w:t>
      </w:r>
      <w:r>
        <w:rPr>
          <w:spacing w:val="-11"/>
          <w:sz w:val="24"/>
          <w:szCs w:val="24"/>
        </w:rPr>
        <w:t xml:space="preserve"> </w:t>
      </w:r>
      <w:r>
        <w:rPr>
          <w:sz w:val="24"/>
          <w:szCs w:val="24"/>
        </w:rPr>
        <w:t>were</w:t>
      </w:r>
      <w:r>
        <w:rPr>
          <w:spacing w:val="-11"/>
          <w:sz w:val="24"/>
          <w:szCs w:val="24"/>
        </w:rPr>
        <w:t xml:space="preserve"> </w:t>
      </w:r>
      <w:r>
        <w:rPr>
          <w:sz w:val="24"/>
          <w:szCs w:val="24"/>
        </w:rPr>
        <w:t>not</w:t>
      </w:r>
      <w:r>
        <w:rPr>
          <w:spacing w:val="-11"/>
          <w:sz w:val="24"/>
          <w:szCs w:val="24"/>
        </w:rPr>
        <w:t xml:space="preserve"> </w:t>
      </w:r>
      <w:r>
        <w:rPr>
          <w:sz w:val="24"/>
          <w:szCs w:val="24"/>
        </w:rPr>
        <w:t>typically</w:t>
      </w:r>
      <w:r>
        <w:rPr>
          <w:spacing w:val="-11"/>
          <w:sz w:val="24"/>
          <w:szCs w:val="24"/>
        </w:rPr>
        <w:t xml:space="preserve"> </w:t>
      </w:r>
      <w:r>
        <w:rPr>
          <w:sz w:val="24"/>
          <w:szCs w:val="24"/>
        </w:rPr>
        <w:t>instances</w:t>
      </w:r>
      <w:r>
        <w:rPr>
          <w:spacing w:val="-11"/>
          <w:sz w:val="24"/>
          <w:szCs w:val="24"/>
        </w:rPr>
        <w:t xml:space="preserve"> </w:t>
      </w:r>
      <w:r>
        <w:rPr>
          <w:sz w:val="24"/>
          <w:szCs w:val="24"/>
        </w:rPr>
        <w:t>of</w:t>
      </w:r>
      <w:r>
        <w:rPr>
          <w:spacing w:val="-11"/>
          <w:sz w:val="24"/>
          <w:szCs w:val="24"/>
        </w:rPr>
        <w:t xml:space="preserve"> </w:t>
      </w:r>
      <w:r>
        <w:rPr>
          <w:sz w:val="24"/>
          <w:szCs w:val="24"/>
        </w:rPr>
        <w:t>real</w:t>
      </w:r>
      <w:r>
        <w:rPr>
          <w:spacing w:val="-11"/>
          <w:sz w:val="24"/>
          <w:szCs w:val="24"/>
        </w:rPr>
        <w:t xml:space="preserve"> </w:t>
      </w:r>
      <w:r>
        <w:rPr>
          <w:sz w:val="24"/>
          <w:szCs w:val="24"/>
        </w:rPr>
        <w:t>reversals</w:t>
      </w:r>
      <w:r>
        <w:rPr>
          <w:spacing w:val="-11"/>
          <w:sz w:val="24"/>
          <w:szCs w:val="24"/>
        </w:rPr>
        <w:t xml:space="preserve"> </w:t>
      </w:r>
      <w:r>
        <w:rPr>
          <w:sz w:val="24"/>
          <w:szCs w:val="24"/>
        </w:rPr>
        <w:t>or</w:t>
      </w:r>
      <w:r>
        <w:rPr>
          <w:spacing w:val="-11"/>
          <w:sz w:val="24"/>
          <w:szCs w:val="24"/>
        </w:rPr>
        <w:t xml:space="preserve"> </w:t>
      </w:r>
      <w:r>
        <w:rPr>
          <w:sz w:val="24"/>
          <w:szCs w:val="24"/>
        </w:rPr>
        <w:t>unscramblings</w:t>
      </w:r>
      <w:r>
        <w:rPr>
          <w:spacing w:val="-11"/>
          <w:sz w:val="24"/>
          <w:szCs w:val="24"/>
        </w:rPr>
        <w:t xml:space="preserve"> </w:t>
      </w:r>
      <w:r>
        <w:rPr>
          <w:sz w:val="24"/>
          <w:szCs w:val="24"/>
        </w:rPr>
        <w:t>in</w:t>
      </w:r>
      <w:r>
        <w:rPr>
          <w:spacing w:val="-11"/>
          <w:sz w:val="24"/>
          <w:szCs w:val="24"/>
        </w:rPr>
        <w:t xml:space="preserve"> </w:t>
      </w:r>
      <w:r>
        <w:rPr>
          <w:sz w:val="24"/>
          <w:szCs w:val="24"/>
        </w:rPr>
        <w:t>the</w:t>
      </w:r>
      <w:r>
        <w:rPr>
          <w:spacing w:val="-11"/>
          <w:sz w:val="24"/>
          <w:szCs w:val="24"/>
        </w:rPr>
        <w:t xml:space="preserve"> </w:t>
      </w:r>
      <w:r>
        <w:rPr>
          <w:sz w:val="24"/>
          <w:szCs w:val="24"/>
        </w:rPr>
        <w:t>training</w:t>
      </w:r>
      <w:r>
        <w:rPr>
          <w:spacing w:val="-11"/>
          <w:sz w:val="24"/>
          <w:szCs w:val="24"/>
        </w:rPr>
        <w:t xml:space="preserve"> </w:t>
      </w:r>
      <w:r>
        <w:rPr>
          <w:sz w:val="24"/>
          <w:szCs w:val="24"/>
        </w:rPr>
        <w:t>set, but rather palindromes or trivial unscramblings, e.g “</w:t>
      </w:r>
      <w:r>
        <w:rPr>
          <w:rFonts w:ascii="Calibri" w:hAnsi="Calibri"/>
          <w:sz w:val="24"/>
          <w:szCs w:val="24"/>
        </w:rPr>
        <w:t>kayak</w:t>
      </w:r>
      <w:r>
        <w:rPr>
          <w:rFonts w:ascii="Calibri" w:hAnsi="Calibri"/>
          <w:spacing w:val="79"/>
          <w:sz w:val="24"/>
          <w:szCs w:val="24"/>
        </w:rPr>
        <w:t xml:space="preserve"> </w:t>
      </w:r>
      <w:r>
        <w:rPr>
          <w:rFonts w:ascii="Calibri" w:hAnsi="Calibri"/>
          <w:sz w:val="24"/>
          <w:szCs w:val="24"/>
        </w:rPr>
        <w:t>=</w:t>
      </w:r>
      <w:r>
        <w:rPr>
          <w:rFonts w:ascii="Calibri" w:hAnsi="Calibri"/>
          <w:spacing w:val="79"/>
          <w:sz w:val="24"/>
          <w:szCs w:val="24"/>
        </w:rPr>
        <w:t xml:space="preserve"> </w:t>
      </w:r>
      <w:r>
        <w:rPr>
          <w:rFonts w:ascii="Calibri" w:hAnsi="Calibri"/>
          <w:sz w:val="24"/>
          <w:szCs w:val="24"/>
        </w:rPr>
        <w:t>kayak</w:t>
      </w:r>
      <w:r>
        <w:rPr>
          <w:sz w:val="24"/>
          <w:szCs w:val="24"/>
        </w:rPr>
        <w:t>”.</w:t>
      </w:r>
      <w:r>
        <w:rPr>
          <w:spacing w:val="34"/>
          <w:sz w:val="24"/>
          <w:szCs w:val="24"/>
        </w:rPr>
        <w:t xml:space="preserve"> </w:t>
      </w:r>
      <w:r>
        <w:rPr>
          <w:sz w:val="24"/>
          <w:szCs w:val="24"/>
        </w:rPr>
        <w:t>The amount of overlap was small, but removing the trivial tasks lead to an increase in difficulty and thus a spurious signal. Related to this, the symbol insertion task shows high overlap but no effect on performance – this is because that task involves removing</w:t>
      </w:r>
      <w:r>
        <w:rPr>
          <w:spacing w:val="-11"/>
          <w:sz w:val="24"/>
          <w:szCs w:val="24"/>
        </w:rPr>
        <w:t xml:space="preserve"> </w:t>
      </w:r>
      <w:r>
        <w:rPr>
          <w:sz w:val="24"/>
          <w:szCs w:val="24"/>
        </w:rPr>
        <w:t>non-letter</w:t>
      </w:r>
      <w:r>
        <w:rPr>
          <w:spacing w:val="-10"/>
          <w:sz w:val="24"/>
          <w:szCs w:val="24"/>
        </w:rPr>
        <w:t xml:space="preserve"> </w:t>
      </w:r>
      <w:r>
        <w:rPr>
          <w:sz w:val="24"/>
          <w:szCs w:val="24"/>
        </w:rPr>
        <w:t>characters</w:t>
      </w:r>
      <w:r>
        <w:rPr>
          <w:spacing w:val="-11"/>
          <w:sz w:val="24"/>
          <w:szCs w:val="24"/>
        </w:rPr>
        <w:t xml:space="preserve"> </w:t>
      </w:r>
      <w:r>
        <w:rPr>
          <w:sz w:val="24"/>
          <w:szCs w:val="24"/>
        </w:rPr>
        <w:t>from</w:t>
      </w:r>
      <w:r>
        <w:rPr>
          <w:spacing w:val="-10"/>
          <w:sz w:val="24"/>
          <w:szCs w:val="24"/>
        </w:rPr>
        <w:t xml:space="preserve"> </w:t>
      </w:r>
      <w:r>
        <w:rPr>
          <w:sz w:val="24"/>
          <w:szCs w:val="24"/>
        </w:rPr>
        <w:t>a</w:t>
      </w:r>
      <w:r>
        <w:rPr>
          <w:spacing w:val="-11"/>
          <w:sz w:val="24"/>
          <w:szCs w:val="24"/>
        </w:rPr>
        <w:t xml:space="preserve"> </w:t>
      </w:r>
      <w:r>
        <w:rPr>
          <w:sz w:val="24"/>
          <w:szCs w:val="24"/>
        </w:rPr>
        <w:t>word,</w:t>
      </w:r>
      <w:r>
        <w:rPr>
          <w:spacing w:val="-10"/>
          <w:sz w:val="24"/>
          <w:szCs w:val="24"/>
        </w:rPr>
        <w:t xml:space="preserve"> </w:t>
      </w:r>
      <w:r>
        <w:rPr>
          <w:sz w:val="24"/>
          <w:szCs w:val="24"/>
        </w:rPr>
        <w:t>and</w:t>
      </w:r>
      <w:r>
        <w:rPr>
          <w:spacing w:val="-11"/>
          <w:sz w:val="24"/>
          <w:szCs w:val="24"/>
        </w:rPr>
        <w:t xml:space="preserve"> </w:t>
      </w:r>
      <w:r>
        <w:rPr>
          <w:sz w:val="24"/>
          <w:szCs w:val="24"/>
        </w:rPr>
        <w:t>the</w:t>
      </w:r>
      <w:r>
        <w:rPr>
          <w:spacing w:val="-11"/>
          <w:sz w:val="24"/>
          <w:szCs w:val="24"/>
        </w:rPr>
        <w:t xml:space="preserve"> </w:t>
      </w:r>
      <w:r>
        <w:rPr>
          <w:sz w:val="24"/>
          <w:szCs w:val="24"/>
        </w:rPr>
        <w:t>overlap</w:t>
      </w:r>
      <w:r>
        <w:rPr>
          <w:spacing w:val="-10"/>
          <w:sz w:val="24"/>
          <w:szCs w:val="24"/>
        </w:rPr>
        <w:t xml:space="preserve"> </w:t>
      </w:r>
      <w:r>
        <w:rPr>
          <w:sz w:val="24"/>
          <w:szCs w:val="24"/>
        </w:rPr>
        <w:t>analysis</w:t>
      </w:r>
      <w:r>
        <w:rPr>
          <w:spacing w:val="-11"/>
          <w:sz w:val="24"/>
          <w:szCs w:val="24"/>
        </w:rPr>
        <w:t xml:space="preserve"> </w:t>
      </w:r>
      <w:r>
        <w:rPr>
          <w:sz w:val="24"/>
          <w:szCs w:val="24"/>
        </w:rPr>
        <w:t>itself</w:t>
      </w:r>
      <w:r>
        <w:rPr>
          <w:spacing w:val="-11"/>
          <w:sz w:val="24"/>
          <w:szCs w:val="24"/>
        </w:rPr>
        <w:t xml:space="preserve"> </w:t>
      </w:r>
      <w:r>
        <w:rPr>
          <w:sz w:val="24"/>
          <w:szCs w:val="24"/>
        </w:rPr>
        <w:t>ignores</w:t>
      </w:r>
      <w:r>
        <w:rPr>
          <w:spacing w:val="-10"/>
          <w:sz w:val="24"/>
          <w:szCs w:val="24"/>
        </w:rPr>
        <w:t xml:space="preserve"> </w:t>
      </w:r>
      <w:r>
        <w:rPr>
          <w:sz w:val="24"/>
          <w:szCs w:val="24"/>
        </w:rPr>
        <w:t>such</w:t>
      </w:r>
      <w:r>
        <w:rPr>
          <w:spacing w:val="-11"/>
          <w:sz w:val="24"/>
          <w:szCs w:val="24"/>
        </w:rPr>
        <w:t xml:space="preserve"> </w:t>
      </w:r>
      <w:r>
        <w:rPr>
          <w:sz w:val="24"/>
          <w:szCs w:val="24"/>
        </w:rPr>
        <w:t>characters,</w:t>
      </w:r>
      <w:r>
        <w:rPr>
          <w:spacing w:val="-10"/>
          <w:sz w:val="24"/>
          <w:szCs w:val="24"/>
        </w:rPr>
        <w:t xml:space="preserve"> </w:t>
      </w:r>
      <w:r>
        <w:rPr>
          <w:sz w:val="24"/>
          <w:szCs w:val="24"/>
        </w:rPr>
        <w:t>leading</w:t>
      </w:r>
      <w:r>
        <w:rPr>
          <w:spacing w:val="-11"/>
          <w:sz w:val="24"/>
          <w:szCs w:val="24"/>
        </w:rPr>
        <w:t xml:space="preserve"> </w:t>
      </w:r>
      <w:r>
        <w:rPr>
          <w:sz w:val="24"/>
          <w:szCs w:val="24"/>
        </w:rPr>
        <w:t>to many spurious matches.</w:t>
      </w:r>
    </w:p>
    <w:p w14:paraId="0BCDF27F">
      <w:pPr>
        <w:pStyle w:val="9"/>
        <w:numPr>
          <w:ilvl w:val="0"/>
          <w:numId w:val="3"/>
        </w:numPr>
        <w:tabs>
          <w:tab w:val="left" w:pos="2155"/>
          <w:tab w:val="left" w:pos="2157"/>
        </w:tabs>
        <w:spacing w:before="86" w:after="0" w:line="228" w:lineRule="auto"/>
        <w:ind w:left="2157" w:right="1434" w:hanging="170"/>
        <w:jc w:val="both"/>
        <w:rPr>
          <w:sz w:val="24"/>
          <w:szCs w:val="24"/>
        </w:rPr>
      </w:pPr>
      <w:r>
        <w:rPr>
          <w:b/>
          <w:sz w:val="24"/>
          <w:szCs w:val="24"/>
        </w:rPr>
        <w:t xml:space="preserve">PIQA: </w:t>
      </w:r>
      <w:r>
        <w:rPr>
          <w:sz w:val="24"/>
          <w:szCs w:val="24"/>
        </w:rPr>
        <w:t>The overlap analysis flagged 29% of examples as contaminated, and observed a 3 percentage point absolute decrease (4% relative decrease) in performance on the clean subset.</w:t>
      </w:r>
      <w:r>
        <w:rPr>
          <w:spacing w:val="40"/>
          <w:sz w:val="24"/>
          <w:szCs w:val="24"/>
        </w:rPr>
        <w:t xml:space="preserve"> </w:t>
      </w:r>
      <w:r>
        <w:rPr>
          <w:sz w:val="24"/>
          <w:szCs w:val="24"/>
        </w:rPr>
        <w:t>Though the test dataset was released after our training set was created and its labels are hidden, some of the web pages used by the crowdsourced</w:t>
      </w:r>
      <w:r>
        <w:rPr>
          <w:spacing w:val="-7"/>
          <w:sz w:val="24"/>
          <w:szCs w:val="24"/>
        </w:rPr>
        <w:t xml:space="preserve"> </w:t>
      </w:r>
      <w:r>
        <w:rPr>
          <w:sz w:val="24"/>
          <w:szCs w:val="24"/>
        </w:rPr>
        <w:t>dataset</w:t>
      </w:r>
      <w:r>
        <w:rPr>
          <w:spacing w:val="-6"/>
          <w:sz w:val="24"/>
          <w:szCs w:val="24"/>
        </w:rPr>
        <w:t xml:space="preserve"> </w:t>
      </w:r>
      <w:r>
        <w:rPr>
          <w:sz w:val="24"/>
          <w:szCs w:val="24"/>
        </w:rPr>
        <w:t>creators</w:t>
      </w:r>
      <w:r>
        <w:rPr>
          <w:spacing w:val="-7"/>
          <w:sz w:val="24"/>
          <w:szCs w:val="24"/>
        </w:rPr>
        <w:t xml:space="preserve"> </w:t>
      </w:r>
      <w:r>
        <w:rPr>
          <w:sz w:val="24"/>
          <w:szCs w:val="24"/>
        </w:rPr>
        <w:t>are</w:t>
      </w:r>
      <w:r>
        <w:rPr>
          <w:spacing w:val="-7"/>
          <w:sz w:val="24"/>
          <w:szCs w:val="24"/>
        </w:rPr>
        <w:t xml:space="preserve"> </w:t>
      </w:r>
      <w:r>
        <w:rPr>
          <w:sz w:val="24"/>
          <w:szCs w:val="24"/>
        </w:rPr>
        <w:t>contained</w:t>
      </w:r>
      <w:r>
        <w:rPr>
          <w:spacing w:val="-6"/>
          <w:sz w:val="24"/>
          <w:szCs w:val="24"/>
        </w:rPr>
        <w:t xml:space="preserve"> </w:t>
      </w:r>
      <w:r>
        <w:rPr>
          <w:sz w:val="24"/>
          <w:szCs w:val="24"/>
        </w:rPr>
        <w:t>in</w:t>
      </w:r>
      <w:r>
        <w:rPr>
          <w:spacing w:val="-7"/>
          <w:sz w:val="24"/>
          <w:szCs w:val="24"/>
        </w:rPr>
        <w:t xml:space="preserve"> </w:t>
      </w:r>
      <w:r>
        <w:rPr>
          <w:sz w:val="24"/>
          <w:szCs w:val="24"/>
        </w:rPr>
        <w:t>our</w:t>
      </w:r>
      <w:r>
        <w:rPr>
          <w:spacing w:val="-7"/>
          <w:sz w:val="24"/>
          <w:szCs w:val="24"/>
        </w:rPr>
        <w:t xml:space="preserve"> </w:t>
      </w:r>
      <w:r>
        <w:rPr>
          <w:sz w:val="24"/>
          <w:szCs w:val="24"/>
        </w:rPr>
        <w:t>training</w:t>
      </w:r>
      <w:r>
        <w:rPr>
          <w:spacing w:val="-6"/>
          <w:sz w:val="24"/>
          <w:szCs w:val="24"/>
        </w:rPr>
        <w:t xml:space="preserve"> </w:t>
      </w:r>
      <w:r>
        <w:rPr>
          <w:sz w:val="24"/>
          <w:szCs w:val="24"/>
        </w:rPr>
        <w:t>set. We</w:t>
      </w:r>
      <w:r>
        <w:rPr>
          <w:spacing w:val="-6"/>
          <w:sz w:val="24"/>
          <w:szCs w:val="24"/>
        </w:rPr>
        <w:t xml:space="preserve"> </w:t>
      </w:r>
      <w:r>
        <w:rPr>
          <w:sz w:val="24"/>
          <w:szCs w:val="24"/>
        </w:rPr>
        <w:t>found</w:t>
      </w:r>
      <w:r>
        <w:rPr>
          <w:spacing w:val="-7"/>
          <w:sz w:val="24"/>
          <w:szCs w:val="24"/>
        </w:rPr>
        <w:t xml:space="preserve"> </w:t>
      </w:r>
      <w:r>
        <w:rPr>
          <w:sz w:val="24"/>
          <w:szCs w:val="24"/>
        </w:rPr>
        <w:t>a</w:t>
      </w:r>
      <w:r>
        <w:rPr>
          <w:spacing w:val="-7"/>
          <w:sz w:val="24"/>
          <w:szCs w:val="24"/>
        </w:rPr>
        <w:t xml:space="preserve"> </w:t>
      </w:r>
      <w:r>
        <w:rPr>
          <w:sz w:val="24"/>
          <w:szCs w:val="24"/>
        </w:rPr>
        <w:t>similar</w:t>
      </w:r>
      <w:r>
        <w:rPr>
          <w:spacing w:val="-6"/>
          <w:sz w:val="24"/>
          <w:szCs w:val="24"/>
        </w:rPr>
        <w:t xml:space="preserve"> </w:t>
      </w:r>
      <w:r>
        <w:rPr>
          <w:sz w:val="24"/>
          <w:szCs w:val="24"/>
        </w:rPr>
        <w:t>decrease</w:t>
      </w:r>
      <w:r>
        <w:rPr>
          <w:spacing w:val="-7"/>
          <w:sz w:val="24"/>
          <w:szCs w:val="24"/>
        </w:rPr>
        <w:t xml:space="preserve"> </w:t>
      </w:r>
      <w:r>
        <w:rPr>
          <w:sz w:val="24"/>
          <w:szCs w:val="24"/>
        </w:rPr>
        <w:t>in</w:t>
      </w:r>
      <w:r>
        <w:rPr>
          <w:spacing w:val="-7"/>
          <w:sz w:val="24"/>
          <w:szCs w:val="24"/>
        </w:rPr>
        <w:t xml:space="preserve"> </w:t>
      </w:r>
      <w:r>
        <w:rPr>
          <w:sz w:val="24"/>
          <w:szCs w:val="24"/>
        </w:rPr>
        <w:t>a</w:t>
      </w:r>
      <w:r>
        <w:rPr>
          <w:spacing w:val="-6"/>
          <w:sz w:val="24"/>
          <w:szCs w:val="24"/>
        </w:rPr>
        <w:t xml:space="preserve"> </w:t>
      </w:r>
      <w:r>
        <w:rPr>
          <w:sz w:val="24"/>
          <w:szCs w:val="24"/>
        </w:rPr>
        <w:t>25x</w:t>
      </w:r>
      <w:r>
        <w:rPr>
          <w:spacing w:val="-7"/>
          <w:sz w:val="24"/>
          <w:szCs w:val="24"/>
        </w:rPr>
        <w:t xml:space="preserve"> </w:t>
      </w:r>
      <w:r>
        <w:rPr>
          <w:sz w:val="24"/>
          <w:szCs w:val="24"/>
        </w:rPr>
        <w:t>smaller model with much less capacity to memorize, leading us to suspect that the shift is likely statistical bias rather than memorization; examples which workers copied may simply be easier. Unfortunately, we cannot rigorously</w:t>
      </w:r>
      <w:r>
        <w:rPr>
          <w:spacing w:val="-12"/>
          <w:sz w:val="24"/>
          <w:szCs w:val="24"/>
        </w:rPr>
        <w:t xml:space="preserve"> </w:t>
      </w:r>
      <w:r>
        <w:rPr>
          <w:sz w:val="24"/>
          <w:szCs w:val="24"/>
        </w:rPr>
        <w:t>prove</w:t>
      </w:r>
      <w:r>
        <w:rPr>
          <w:spacing w:val="-11"/>
          <w:sz w:val="24"/>
          <w:szCs w:val="24"/>
        </w:rPr>
        <w:t xml:space="preserve"> </w:t>
      </w:r>
      <w:r>
        <w:rPr>
          <w:sz w:val="24"/>
          <w:szCs w:val="24"/>
        </w:rPr>
        <w:t>this</w:t>
      </w:r>
      <w:r>
        <w:rPr>
          <w:spacing w:val="-12"/>
          <w:sz w:val="24"/>
          <w:szCs w:val="24"/>
        </w:rPr>
        <w:t xml:space="preserve"> </w:t>
      </w:r>
      <w:r>
        <w:rPr>
          <w:sz w:val="24"/>
          <w:szCs w:val="24"/>
        </w:rPr>
        <w:t>hypothesis.</w:t>
      </w:r>
      <w:r>
        <w:rPr>
          <w:spacing w:val="-1"/>
          <w:sz w:val="24"/>
          <w:szCs w:val="24"/>
        </w:rPr>
        <w:t xml:space="preserve"> </w:t>
      </w:r>
      <w:r>
        <w:rPr>
          <w:sz w:val="24"/>
          <w:szCs w:val="24"/>
        </w:rPr>
        <w:t>We</w:t>
      </w:r>
      <w:r>
        <w:rPr>
          <w:spacing w:val="-12"/>
          <w:sz w:val="24"/>
          <w:szCs w:val="24"/>
        </w:rPr>
        <w:t xml:space="preserve"> </w:t>
      </w:r>
      <w:r>
        <w:rPr>
          <w:sz w:val="24"/>
          <w:szCs w:val="24"/>
        </w:rPr>
        <w:t>therefore</w:t>
      </w:r>
      <w:r>
        <w:rPr>
          <w:spacing w:val="-11"/>
          <w:sz w:val="24"/>
          <w:szCs w:val="24"/>
        </w:rPr>
        <w:t xml:space="preserve"> </w:t>
      </w:r>
      <w:r>
        <w:rPr>
          <w:sz w:val="24"/>
          <w:szCs w:val="24"/>
        </w:rPr>
        <w:t>mark</w:t>
      </w:r>
      <w:r>
        <w:rPr>
          <w:spacing w:val="-12"/>
          <w:sz w:val="24"/>
          <w:szCs w:val="24"/>
        </w:rPr>
        <w:t xml:space="preserve"> </w:t>
      </w:r>
      <w:r>
        <w:rPr>
          <w:sz w:val="24"/>
          <w:szCs w:val="24"/>
        </w:rPr>
        <w:t>our</w:t>
      </w:r>
      <w:r>
        <w:rPr>
          <w:spacing w:val="-11"/>
          <w:sz w:val="24"/>
          <w:szCs w:val="24"/>
        </w:rPr>
        <w:t xml:space="preserve"> </w:t>
      </w:r>
      <w:r>
        <w:rPr>
          <w:sz w:val="24"/>
          <w:szCs w:val="24"/>
        </w:rPr>
        <w:t>PIQA</w:t>
      </w:r>
      <w:r>
        <w:rPr>
          <w:spacing w:val="-12"/>
          <w:sz w:val="24"/>
          <w:szCs w:val="24"/>
        </w:rPr>
        <w:t xml:space="preserve"> </w:t>
      </w:r>
      <w:r>
        <w:rPr>
          <w:sz w:val="24"/>
          <w:szCs w:val="24"/>
        </w:rPr>
        <w:t>results</w:t>
      </w:r>
      <w:r>
        <w:rPr>
          <w:spacing w:val="-11"/>
          <w:sz w:val="24"/>
          <w:szCs w:val="24"/>
        </w:rPr>
        <w:t xml:space="preserve"> </w:t>
      </w:r>
      <w:r>
        <w:rPr>
          <w:sz w:val="24"/>
          <w:szCs w:val="24"/>
        </w:rPr>
        <w:t>with</w:t>
      </w:r>
      <w:r>
        <w:rPr>
          <w:spacing w:val="-12"/>
          <w:sz w:val="24"/>
          <w:szCs w:val="24"/>
        </w:rPr>
        <w:t xml:space="preserve"> </w:t>
      </w:r>
      <w:r>
        <w:rPr>
          <w:sz w:val="24"/>
          <w:szCs w:val="24"/>
        </w:rPr>
        <w:t>an</w:t>
      </w:r>
      <w:r>
        <w:rPr>
          <w:spacing w:val="-11"/>
          <w:sz w:val="24"/>
          <w:szCs w:val="24"/>
        </w:rPr>
        <w:t xml:space="preserve"> </w:t>
      </w:r>
      <w:r>
        <w:rPr>
          <w:sz w:val="24"/>
          <w:szCs w:val="24"/>
        </w:rPr>
        <w:t>asterisk</w:t>
      </w:r>
      <w:r>
        <w:rPr>
          <w:spacing w:val="-12"/>
          <w:sz w:val="24"/>
          <w:szCs w:val="24"/>
        </w:rPr>
        <w:t xml:space="preserve"> </w:t>
      </w:r>
      <w:r>
        <w:rPr>
          <w:sz w:val="24"/>
          <w:szCs w:val="24"/>
        </w:rPr>
        <w:t>to</w:t>
      </w:r>
      <w:r>
        <w:rPr>
          <w:spacing w:val="-11"/>
          <w:sz w:val="24"/>
          <w:szCs w:val="24"/>
        </w:rPr>
        <w:t xml:space="preserve"> </w:t>
      </w:r>
      <w:r>
        <w:rPr>
          <w:sz w:val="24"/>
          <w:szCs w:val="24"/>
        </w:rPr>
        <w:t>denote</w:t>
      </w:r>
      <w:r>
        <w:rPr>
          <w:spacing w:val="-11"/>
          <w:sz w:val="24"/>
          <w:szCs w:val="24"/>
        </w:rPr>
        <w:t xml:space="preserve"> </w:t>
      </w:r>
      <w:r>
        <w:rPr>
          <w:sz w:val="24"/>
          <w:szCs w:val="24"/>
        </w:rPr>
        <w:t>this</w:t>
      </w:r>
      <w:r>
        <w:rPr>
          <w:spacing w:val="-12"/>
          <w:sz w:val="24"/>
          <w:szCs w:val="24"/>
        </w:rPr>
        <w:t xml:space="preserve"> </w:t>
      </w:r>
      <w:r>
        <w:rPr>
          <w:sz w:val="24"/>
          <w:szCs w:val="24"/>
        </w:rPr>
        <w:t xml:space="preserve">potential </w:t>
      </w:r>
      <w:r>
        <w:rPr>
          <w:spacing w:val="-2"/>
          <w:sz w:val="24"/>
          <w:szCs w:val="24"/>
        </w:rPr>
        <w:t>contamination.</w:t>
      </w:r>
    </w:p>
    <w:p w14:paraId="3CA24214">
      <w:pPr>
        <w:pStyle w:val="9"/>
        <w:numPr>
          <w:ilvl w:val="0"/>
          <w:numId w:val="3"/>
        </w:numPr>
        <w:tabs>
          <w:tab w:val="left" w:pos="2150"/>
          <w:tab w:val="left" w:pos="2155"/>
        </w:tabs>
        <w:spacing w:before="75" w:after="0" w:line="228" w:lineRule="auto"/>
        <w:ind w:left="2150" w:right="1403" w:hanging="163"/>
        <w:jc w:val="both"/>
        <w:rPr>
          <w:sz w:val="24"/>
          <w:szCs w:val="24"/>
        </w:rPr>
      </w:pPr>
      <w:r>
        <w:rPr>
          <w:b/>
          <w:sz w:val="24"/>
          <w:szCs w:val="24"/>
        </w:rPr>
        <w:t xml:space="preserve">Winograd: </w:t>
      </w:r>
      <w:r>
        <w:rPr>
          <w:sz w:val="24"/>
          <w:szCs w:val="24"/>
        </w:rPr>
        <w:t>The</w:t>
      </w:r>
      <w:r>
        <w:rPr>
          <w:spacing w:val="-10"/>
          <w:sz w:val="24"/>
          <w:szCs w:val="24"/>
        </w:rPr>
        <w:t xml:space="preserve"> </w:t>
      </w:r>
      <w:r>
        <w:rPr>
          <w:sz w:val="24"/>
          <w:szCs w:val="24"/>
        </w:rPr>
        <w:t>overlap</w:t>
      </w:r>
      <w:r>
        <w:rPr>
          <w:spacing w:val="-10"/>
          <w:sz w:val="24"/>
          <w:szCs w:val="24"/>
        </w:rPr>
        <w:t xml:space="preserve"> </w:t>
      </w:r>
      <w:r>
        <w:rPr>
          <w:sz w:val="24"/>
          <w:szCs w:val="24"/>
        </w:rPr>
        <w:t>analysis</w:t>
      </w:r>
      <w:r>
        <w:rPr>
          <w:spacing w:val="-10"/>
          <w:sz w:val="24"/>
          <w:szCs w:val="24"/>
        </w:rPr>
        <w:t xml:space="preserve"> </w:t>
      </w:r>
      <w:r>
        <w:rPr>
          <w:sz w:val="24"/>
          <w:szCs w:val="24"/>
        </w:rPr>
        <w:t>flagged</w:t>
      </w:r>
      <w:r>
        <w:rPr>
          <w:spacing w:val="-10"/>
          <w:sz w:val="24"/>
          <w:szCs w:val="24"/>
        </w:rPr>
        <w:t xml:space="preserve"> </w:t>
      </w:r>
      <w:r>
        <w:rPr>
          <w:sz w:val="24"/>
          <w:szCs w:val="24"/>
        </w:rPr>
        <w:t>45%</w:t>
      </w:r>
      <w:r>
        <w:rPr>
          <w:spacing w:val="-10"/>
          <w:sz w:val="24"/>
          <w:szCs w:val="24"/>
        </w:rPr>
        <w:t xml:space="preserve"> </w:t>
      </w:r>
      <w:r>
        <w:rPr>
          <w:sz w:val="24"/>
          <w:szCs w:val="24"/>
        </w:rPr>
        <w:t>of</w:t>
      </w:r>
      <w:r>
        <w:rPr>
          <w:spacing w:val="-10"/>
          <w:sz w:val="24"/>
          <w:szCs w:val="24"/>
        </w:rPr>
        <w:t xml:space="preserve"> </w:t>
      </w:r>
      <w:r>
        <w:rPr>
          <w:sz w:val="24"/>
          <w:szCs w:val="24"/>
        </w:rPr>
        <w:t>examples,</w:t>
      </w:r>
      <w:r>
        <w:rPr>
          <w:spacing w:val="-10"/>
          <w:sz w:val="24"/>
          <w:szCs w:val="24"/>
        </w:rPr>
        <w:t xml:space="preserve"> </w:t>
      </w:r>
      <w:r>
        <w:rPr>
          <w:sz w:val="24"/>
          <w:szCs w:val="24"/>
        </w:rPr>
        <w:t>and</w:t>
      </w:r>
      <w:r>
        <w:rPr>
          <w:spacing w:val="-10"/>
          <w:sz w:val="24"/>
          <w:szCs w:val="24"/>
        </w:rPr>
        <w:t xml:space="preserve"> </w:t>
      </w:r>
      <w:r>
        <w:rPr>
          <w:sz w:val="24"/>
          <w:szCs w:val="24"/>
        </w:rPr>
        <w:t>found</w:t>
      </w:r>
      <w:r>
        <w:rPr>
          <w:spacing w:val="-10"/>
          <w:sz w:val="24"/>
          <w:szCs w:val="24"/>
        </w:rPr>
        <w:t xml:space="preserve"> </w:t>
      </w:r>
      <w:r>
        <w:rPr>
          <w:sz w:val="24"/>
          <w:szCs w:val="24"/>
        </w:rPr>
        <w:t>a</w:t>
      </w:r>
      <w:r>
        <w:rPr>
          <w:spacing w:val="-10"/>
          <w:sz w:val="24"/>
          <w:szCs w:val="24"/>
        </w:rPr>
        <w:t xml:space="preserve"> </w:t>
      </w:r>
      <w:r>
        <w:rPr>
          <w:sz w:val="24"/>
          <w:szCs w:val="24"/>
        </w:rPr>
        <w:t>2.6%</w:t>
      </w:r>
      <w:r>
        <w:rPr>
          <w:spacing w:val="-10"/>
          <w:sz w:val="24"/>
          <w:szCs w:val="24"/>
        </w:rPr>
        <w:t xml:space="preserve"> </w:t>
      </w:r>
      <w:r>
        <w:rPr>
          <w:sz w:val="24"/>
          <w:szCs w:val="24"/>
        </w:rPr>
        <w:t>decrease</w:t>
      </w:r>
      <w:r>
        <w:rPr>
          <w:spacing w:val="-10"/>
          <w:sz w:val="24"/>
          <w:szCs w:val="24"/>
        </w:rPr>
        <w:t xml:space="preserve"> </w:t>
      </w:r>
      <w:r>
        <w:rPr>
          <w:sz w:val="24"/>
          <w:szCs w:val="24"/>
        </w:rPr>
        <w:t>in</w:t>
      </w:r>
      <w:r>
        <w:rPr>
          <w:spacing w:val="-10"/>
          <w:sz w:val="24"/>
          <w:szCs w:val="24"/>
        </w:rPr>
        <w:t xml:space="preserve"> </w:t>
      </w:r>
      <w:r>
        <w:rPr>
          <w:sz w:val="24"/>
          <w:szCs w:val="24"/>
        </w:rPr>
        <w:t>performance</w:t>
      </w:r>
      <w:r>
        <w:rPr>
          <w:spacing w:val="-10"/>
          <w:sz w:val="24"/>
          <w:szCs w:val="24"/>
        </w:rPr>
        <w:t xml:space="preserve"> </w:t>
      </w:r>
      <w:r>
        <w:rPr>
          <w:sz w:val="24"/>
          <w:szCs w:val="24"/>
        </w:rPr>
        <w:t>on</w:t>
      </w:r>
      <w:r>
        <w:rPr>
          <w:spacing w:val="-10"/>
          <w:sz w:val="24"/>
          <w:szCs w:val="24"/>
        </w:rPr>
        <w:t xml:space="preserve"> </w:t>
      </w:r>
      <w:r>
        <w:rPr>
          <w:sz w:val="24"/>
          <w:szCs w:val="24"/>
        </w:rPr>
        <w:t xml:space="preserve">the clean subset. Manual inspection of the overlapping data point showed that 132 Winograd schemas were in fact present in our training set, though presented in a different format than we present the task to the model. Although the decrease in performance is small, we mark our Winograd results in the main paper with an </w:t>
      </w:r>
      <w:r>
        <w:rPr>
          <w:spacing w:val="-2"/>
          <w:sz w:val="24"/>
          <w:szCs w:val="24"/>
        </w:rPr>
        <w:t>asterisk.</w:t>
      </w:r>
    </w:p>
    <w:p w14:paraId="6CDB06C5">
      <w:pPr>
        <w:pStyle w:val="9"/>
        <w:spacing w:after="0" w:line="228" w:lineRule="auto"/>
        <w:jc w:val="both"/>
        <w:rPr>
          <w:sz w:val="24"/>
          <w:szCs w:val="24"/>
        </w:rPr>
        <w:sectPr>
          <w:pgSz w:w="12240" w:h="15840"/>
          <w:pgMar w:top="1440" w:right="0" w:bottom="1020" w:left="0" w:header="0" w:footer="826" w:gutter="0"/>
          <w:cols w:space="720" w:num="1"/>
        </w:sectPr>
      </w:pPr>
    </w:p>
    <w:p w14:paraId="5CCD7577">
      <w:pPr>
        <w:pStyle w:val="9"/>
        <w:numPr>
          <w:ilvl w:val="0"/>
          <w:numId w:val="3"/>
        </w:numPr>
        <w:tabs>
          <w:tab w:val="left" w:pos="2155"/>
          <w:tab w:val="left" w:pos="2157"/>
        </w:tabs>
        <w:spacing w:before="102" w:after="0" w:line="228" w:lineRule="auto"/>
        <w:ind w:left="2157" w:right="1431" w:hanging="170"/>
        <w:jc w:val="both"/>
        <w:rPr>
          <w:sz w:val="24"/>
          <w:szCs w:val="24"/>
        </w:rPr>
      </w:pPr>
      <w:r>
        <w:rPr>
          <w:b/>
          <w:spacing w:val="-2"/>
          <w:sz w:val="24"/>
          <w:szCs w:val="24"/>
        </w:rPr>
        <w:t>Language</w:t>
      </w:r>
      <w:r>
        <w:rPr>
          <w:b/>
          <w:spacing w:val="-7"/>
          <w:sz w:val="24"/>
          <w:szCs w:val="24"/>
        </w:rPr>
        <w:t xml:space="preserve"> </w:t>
      </w:r>
      <w:r>
        <w:rPr>
          <w:b/>
          <w:spacing w:val="-2"/>
          <w:sz w:val="24"/>
          <w:szCs w:val="24"/>
        </w:rPr>
        <w:t>modeling:</w:t>
      </w:r>
      <w:r>
        <w:rPr>
          <w:b/>
          <w:sz w:val="24"/>
          <w:szCs w:val="24"/>
        </w:rPr>
        <w:t xml:space="preserve"> </w:t>
      </w:r>
      <w:r>
        <w:rPr>
          <w:spacing w:val="-2"/>
          <w:sz w:val="24"/>
          <w:szCs w:val="24"/>
        </w:rPr>
        <w:t>We</w:t>
      </w:r>
      <w:r>
        <w:rPr>
          <w:spacing w:val="-6"/>
          <w:sz w:val="24"/>
          <w:szCs w:val="24"/>
        </w:rPr>
        <w:t xml:space="preserve"> </w:t>
      </w:r>
      <w:r>
        <w:rPr>
          <w:spacing w:val="-2"/>
          <w:sz w:val="24"/>
          <w:szCs w:val="24"/>
        </w:rPr>
        <w:t>found</w:t>
      </w:r>
      <w:r>
        <w:rPr>
          <w:spacing w:val="-7"/>
          <w:sz w:val="24"/>
          <w:szCs w:val="24"/>
        </w:rPr>
        <w:t xml:space="preserve"> </w:t>
      </w:r>
      <w:r>
        <w:rPr>
          <w:spacing w:val="-2"/>
          <w:sz w:val="24"/>
          <w:szCs w:val="24"/>
        </w:rPr>
        <w:t>the</w:t>
      </w:r>
      <w:r>
        <w:rPr>
          <w:spacing w:val="-7"/>
          <w:sz w:val="24"/>
          <w:szCs w:val="24"/>
        </w:rPr>
        <w:t xml:space="preserve"> </w:t>
      </w:r>
      <w:r>
        <w:rPr>
          <w:spacing w:val="-2"/>
          <w:sz w:val="24"/>
          <w:szCs w:val="24"/>
        </w:rPr>
        <w:t>4</w:t>
      </w:r>
      <w:r>
        <w:rPr>
          <w:spacing w:val="-6"/>
          <w:sz w:val="24"/>
          <w:szCs w:val="24"/>
        </w:rPr>
        <w:t xml:space="preserve"> </w:t>
      </w:r>
      <w:r>
        <w:rPr>
          <w:spacing w:val="-2"/>
          <w:sz w:val="24"/>
          <w:szCs w:val="24"/>
        </w:rPr>
        <w:t>Wikipedia</w:t>
      </w:r>
      <w:r>
        <w:rPr>
          <w:spacing w:val="-7"/>
          <w:sz w:val="24"/>
          <w:szCs w:val="24"/>
        </w:rPr>
        <w:t xml:space="preserve"> </w:t>
      </w:r>
      <w:r>
        <w:rPr>
          <w:spacing w:val="-2"/>
          <w:sz w:val="24"/>
          <w:szCs w:val="24"/>
        </w:rPr>
        <w:t>language</w:t>
      </w:r>
      <w:r>
        <w:rPr>
          <w:spacing w:val="-6"/>
          <w:sz w:val="24"/>
          <w:szCs w:val="24"/>
        </w:rPr>
        <w:t xml:space="preserve"> </w:t>
      </w:r>
      <w:r>
        <w:rPr>
          <w:spacing w:val="-2"/>
          <w:sz w:val="24"/>
          <w:szCs w:val="24"/>
        </w:rPr>
        <w:t>modeling</w:t>
      </w:r>
      <w:r>
        <w:rPr>
          <w:spacing w:val="-7"/>
          <w:sz w:val="24"/>
          <w:szCs w:val="24"/>
        </w:rPr>
        <w:t xml:space="preserve"> </w:t>
      </w:r>
      <w:r>
        <w:rPr>
          <w:spacing w:val="-2"/>
          <w:sz w:val="24"/>
          <w:szCs w:val="24"/>
        </w:rPr>
        <w:t>benchmarks</w:t>
      </w:r>
      <w:r>
        <w:rPr>
          <w:spacing w:val="-7"/>
          <w:sz w:val="24"/>
          <w:szCs w:val="24"/>
        </w:rPr>
        <w:t xml:space="preserve"> </w:t>
      </w:r>
      <w:r>
        <w:rPr>
          <w:spacing w:val="-2"/>
          <w:sz w:val="24"/>
          <w:szCs w:val="24"/>
        </w:rPr>
        <w:t>measured</w:t>
      </w:r>
      <w:r>
        <w:rPr>
          <w:spacing w:val="-6"/>
          <w:sz w:val="24"/>
          <w:szCs w:val="24"/>
        </w:rPr>
        <w:t xml:space="preserve"> </w:t>
      </w:r>
      <w:r>
        <w:rPr>
          <w:spacing w:val="-2"/>
          <w:sz w:val="24"/>
          <w:szCs w:val="24"/>
        </w:rPr>
        <w:t>in</w:t>
      </w:r>
      <w:r>
        <w:rPr>
          <w:spacing w:val="-7"/>
          <w:sz w:val="24"/>
          <w:szCs w:val="24"/>
        </w:rPr>
        <w:t xml:space="preserve"> </w:t>
      </w:r>
      <w:r>
        <w:rPr>
          <w:spacing w:val="-2"/>
          <w:sz w:val="24"/>
          <w:szCs w:val="24"/>
        </w:rPr>
        <w:t>GPT-2,</w:t>
      </w:r>
      <w:r>
        <w:rPr>
          <w:spacing w:val="-6"/>
          <w:sz w:val="24"/>
          <w:szCs w:val="24"/>
        </w:rPr>
        <w:t xml:space="preserve"> </w:t>
      </w:r>
      <w:r>
        <w:rPr>
          <w:spacing w:val="-2"/>
          <w:sz w:val="24"/>
          <w:szCs w:val="24"/>
        </w:rPr>
        <w:t>plus</w:t>
      </w:r>
      <w:r>
        <w:rPr>
          <w:spacing w:val="-6"/>
          <w:sz w:val="24"/>
          <w:szCs w:val="24"/>
        </w:rPr>
        <w:t xml:space="preserve"> </w:t>
      </w:r>
      <w:r>
        <w:rPr>
          <w:spacing w:val="-2"/>
          <w:sz w:val="24"/>
          <w:szCs w:val="24"/>
        </w:rPr>
        <w:t xml:space="preserve">the </w:t>
      </w:r>
      <w:r>
        <w:rPr>
          <w:sz w:val="24"/>
          <w:szCs w:val="24"/>
        </w:rPr>
        <w:t xml:space="preserve">Children’s Book Test dataset, to be almost entirely contained in our training data. Since we cannot reliably </w:t>
      </w:r>
      <w:r>
        <w:rPr>
          <w:spacing w:val="-2"/>
          <w:sz w:val="24"/>
          <w:szCs w:val="24"/>
        </w:rPr>
        <w:t>extract</w:t>
      </w:r>
      <w:r>
        <w:rPr>
          <w:spacing w:val="-7"/>
          <w:sz w:val="24"/>
          <w:szCs w:val="24"/>
        </w:rPr>
        <w:t xml:space="preserve"> </w:t>
      </w:r>
      <w:r>
        <w:rPr>
          <w:spacing w:val="-2"/>
          <w:sz w:val="24"/>
          <w:szCs w:val="24"/>
        </w:rPr>
        <w:t>a</w:t>
      </w:r>
      <w:r>
        <w:rPr>
          <w:spacing w:val="-7"/>
          <w:sz w:val="24"/>
          <w:szCs w:val="24"/>
        </w:rPr>
        <w:t xml:space="preserve"> </w:t>
      </w:r>
      <w:r>
        <w:rPr>
          <w:spacing w:val="-2"/>
          <w:sz w:val="24"/>
          <w:szCs w:val="24"/>
        </w:rPr>
        <w:t>clean</w:t>
      </w:r>
      <w:r>
        <w:rPr>
          <w:spacing w:val="-7"/>
          <w:sz w:val="24"/>
          <w:szCs w:val="24"/>
        </w:rPr>
        <w:t xml:space="preserve"> </w:t>
      </w:r>
      <w:r>
        <w:rPr>
          <w:spacing w:val="-2"/>
          <w:sz w:val="24"/>
          <w:szCs w:val="24"/>
        </w:rPr>
        <w:t>subset</w:t>
      </w:r>
      <w:r>
        <w:rPr>
          <w:spacing w:val="-7"/>
          <w:sz w:val="24"/>
          <w:szCs w:val="24"/>
        </w:rPr>
        <w:t xml:space="preserve"> </w:t>
      </w:r>
      <w:r>
        <w:rPr>
          <w:spacing w:val="-2"/>
          <w:sz w:val="24"/>
          <w:szCs w:val="24"/>
        </w:rPr>
        <w:t>here,</w:t>
      </w:r>
      <w:r>
        <w:rPr>
          <w:spacing w:val="-6"/>
          <w:sz w:val="24"/>
          <w:szCs w:val="24"/>
        </w:rPr>
        <w:t xml:space="preserve"> </w:t>
      </w:r>
      <w:r>
        <w:rPr>
          <w:spacing w:val="-2"/>
          <w:sz w:val="24"/>
          <w:szCs w:val="24"/>
        </w:rPr>
        <w:t>we</w:t>
      </w:r>
      <w:r>
        <w:rPr>
          <w:spacing w:val="-7"/>
          <w:sz w:val="24"/>
          <w:szCs w:val="24"/>
        </w:rPr>
        <w:t xml:space="preserve"> </w:t>
      </w:r>
      <w:r>
        <w:rPr>
          <w:spacing w:val="-2"/>
          <w:sz w:val="24"/>
          <w:szCs w:val="24"/>
        </w:rPr>
        <w:t>do</w:t>
      </w:r>
      <w:r>
        <w:rPr>
          <w:spacing w:val="-7"/>
          <w:sz w:val="24"/>
          <w:szCs w:val="24"/>
        </w:rPr>
        <w:t xml:space="preserve"> </w:t>
      </w:r>
      <w:r>
        <w:rPr>
          <w:spacing w:val="-2"/>
          <w:sz w:val="24"/>
          <w:szCs w:val="24"/>
        </w:rPr>
        <w:t>not</w:t>
      </w:r>
      <w:r>
        <w:rPr>
          <w:spacing w:val="-7"/>
          <w:sz w:val="24"/>
          <w:szCs w:val="24"/>
        </w:rPr>
        <w:t xml:space="preserve"> </w:t>
      </w:r>
      <w:r>
        <w:rPr>
          <w:spacing w:val="-2"/>
          <w:sz w:val="24"/>
          <w:szCs w:val="24"/>
        </w:rPr>
        <w:t>report</w:t>
      </w:r>
      <w:r>
        <w:rPr>
          <w:spacing w:val="-7"/>
          <w:sz w:val="24"/>
          <w:szCs w:val="24"/>
        </w:rPr>
        <w:t xml:space="preserve"> </w:t>
      </w:r>
      <w:r>
        <w:rPr>
          <w:spacing w:val="-2"/>
          <w:sz w:val="24"/>
          <w:szCs w:val="24"/>
        </w:rPr>
        <w:t>results</w:t>
      </w:r>
      <w:r>
        <w:rPr>
          <w:spacing w:val="-7"/>
          <w:sz w:val="24"/>
          <w:szCs w:val="24"/>
        </w:rPr>
        <w:t xml:space="preserve"> </w:t>
      </w:r>
      <w:r>
        <w:rPr>
          <w:spacing w:val="-2"/>
          <w:sz w:val="24"/>
          <w:szCs w:val="24"/>
        </w:rPr>
        <w:t>on</w:t>
      </w:r>
      <w:r>
        <w:rPr>
          <w:spacing w:val="-7"/>
          <w:sz w:val="24"/>
          <w:szCs w:val="24"/>
        </w:rPr>
        <w:t xml:space="preserve"> </w:t>
      </w:r>
      <w:r>
        <w:rPr>
          <w:spacing w:val="-2"/>
          <w:sz w:val="24"/>
          <w:szCs w:val="24"/>
        </w:rPr>
        <w:t>these</w:t>
      </w:r>
      <w:r>
        <w:rPr>
          <w:spacing w:val="-7"/>
          <w:sz w:val="24"/>
          <w:szCs w:val="24"/>
        </w:rPr>
        <w:t xml:space="preserve"> </w:t>
      </w:r>
      <w:r>
        <w:rPr>
          <w:spacing w:val="-2"/>
          <w:sz w:val="24"/>
          <w:szCs w:val="24"/>
        </w:rPr>
        <w:t>datasets,</w:t>
      </w:r>
      <w:r>
        <w:rPr>
          <w:spacing w:val="-6"/>
          <w:sz w:val="24"/>
          <w:szCs w:val="24"/>
        </w:rPr>
        <w:t xml:space="preserve"> </w:t>
      </w:r>
      <w:r>
        <w:rPr>
          <w:spacing w:val="-2"/>
          <w:sz w:val="24"/>
          <w:szCs w:val="24"/>
        </w:rPr>
        <w:t>even</w:t>
      </w:r>
      <w:r>
        <w:rPr>
          <w:spacing w:val="-7"/>
          <w:sz w:val="24"/>
          <w:szCs w:val="24"/>
        </w:rPr>
        <w:t xml:space="preserve"> </w:t>
      </w:r>
      <w:r>
        <w:rPr>
          <w:spacing w:val="-2"/>
          <w:sz w:val="24"/>
          <w:szCs w:val="24"/>
        </w:rPr>
        <w:t>though</w:t>
      </w:r>
      <w:r>
        <w:rPr>
          <w:spacing w:val="-7"/>
          <w:sz w:val="24"/>
          <w:szCs w:val="24"/>
        </w:rPr>
        <w:t xml:space="preserve"> </w:t>
      </w:r>
      <w:r>
        <w:rPr>
          <w:spacing w:val="-2"/>
          <w:sz w:val="24"/>
          <w:szCs w:val="24"/>
        </w:rPr>
        <w:t>we</w:t>
      </w:r>
      <w:r>
        <w:rPr>
          <w:spacing w:val="-7"/>
          <w:sz w:val="24"/>
          <w:szCs w:val="24"/>
        </w:rPr>
        <w:t xml:space="preserve"> </w:t>
      </w:r>
      <w:r>
        <w:rPr>
          <w:spacing w:val="-2"/>
          <w:sz w:val="24"/>
          <w:szCs w:val="24"/>
        </w:rPr>
        <w:t>intended</w:t>
      </w:r>
      <w:r>
        <w:rPr>
          <w:spacing w:val="-7"/>
          <w:sz w:val="24"/>
          <w:szCs w:val="24"/>
        </w:rPr>
        <w:t xml:space="preserve"> </w:t>
      </w:r>
      <w:r>
        <w:rPr>
          <w:spacing w:val="-2"/>
          <w:sz w:val="24"/>
          <w:szCs w:val="24"/>
        </w:rPr>
        <w:t>to</w:t>
      </w:r>
      <w:r>
        <w:rPr>
          <w:spacing w:val="-7"/>
          <w:sz w:val="24"/>
          <w:szCs w:val="24"/>
        </w:rPr>
        <w:t xml:space="preserve"> </w:t>
      </w:r>
      <w:r>
        <w:rPr>
          <w:spacing w:val="-2"/>
          <w:sz w:val="24"/>
          <w:szCs w:val="24"/>
        </w:rPr>
        <w:t>when</w:t>
      </w:r>
      <w:r>
        <w:rPr>
          <w:spacing w:val="-7"/>
          <w:sz w:val="24"/>
          <w:szCs w:val="24"/>
        </w:rPr>
        <w:t xml:space="preserve"> </w:t>
      </w:r>
      <w:r>
        <w:rPr>
          <w:spacing w:val="-2"/>
          <w:sz w:val="24"/>
          <w:szCs w:val="24"/>
        </w:rPr>
        <w:t>starting this</w:t>
      </w:r>
      <w:r>
        <w:rPr>
          <w:spacing w:val="-6"/>
          <w:sz w:val="24"/>
          <w:szCs w:val="24"/>
        </w:rPr>
        <w:t xml:space="preserve"> </w:t>
      </w:r>
      <w:r>
        <w:rPr>
          <w:spacing w:val="-2"/>
          <w:sz w:val="24"/>
          <w:szCs w:val="24"/>
        </w:rPr>
        <w:t>work.</w:t>
      </w:r>
      <w:r>
        <w:rPr>
          <w:sz w:val="24"/>
          <w:szCs w:val="24"/>
        </w:rPr>
        <w:t xml:space="preserve"> </w:t>
      </w:r>
      <w:r>
        <w:rPr>
          <w:spacing w:val="-2"/>
          <w:sz w:val="24"/>
          <w:szCs w:val="24"/>
        </w:rPr>
        <w:t>We</w:t>
      </w:r>
      <w:r>
        <w:rPr>
          <w:spacing w:val="-6"/>
          <w:sz w:val="24"/>
          <w:szCs w:val="24"/>
        </w:rPr>
        <w:t xml:space="preserve"> </w:t>
      </w:r>
      <w:r>
        <w:rPr>
          <w:spacing w:val="-2"/>
          <w:sz w:val="24"/>
          <w:szCs w:val="24"/>
        </w:rPr>
        <w:t>note</w:t>
      </w:r>
      <w:r>
        <w:rPr>
          <w:spacing w:val="-6"/>
          <w:sz w:val="24"/>
          <w:szCs w:val="24"/>
        </w:rPr>
        <w:t xml:space="preserve"> </w:t>
      </w:r>
      <w:r>
        <w:rPr>
          <w:spacing w:val="-2"/>
          <w:sz w:val="24"/>
          <w:szCs w:val="24"/>
        </w:rPr>
        <w:t>that</w:t>
      </w:r>
      <w:r>
        <w:rPr>
          <w:spacing w:val="-6"/>
          <w:sz w:val="24"/>
          <w:szCs w:val="24"/>
        </w:rPr>
        <w:t xml:space="preserve"> </w:t>
      </w:r>
      <w:r>
        <w:rPr>
          <w:spacing w:val="-2"/>
          <w:sz w:val="24"/>
          <w:szCs w:val="24"/>
        </w:rPr>
        <w:t>Penn</w:t>
      </w:r>
      <w:r>
        <w:rPr>
          <w:spacing w:val="-6"/>
          <w:sz w:val="24"/>
          <w:szCs w:val="24"/>
        </w:rPr>
        <w:t xml:space="preserve"> </w:t>
      </w:r>
      <w:r>
        <w:rPr>
          <w:spacing w:val="-2"/>
          <w:sz w:val="24"/>
          <w:szCs w:val="24"/>
        </w:rPr>
        <w:t>Tree</w:t>
      </w:r>
      <w:r>
        <w:rPr>
          <w:spacing w:val="-6"/>
          <w:sz w:val="24"/>
          <w:szCs w:val="24"/>
        </w:rPr>
        <w:t xml:space="preserve"> </w:t>
      </w:r>
      <w:r>
        <w:rPr>
          <w:spacing w:val="-2"/>
          <w:sz w:val="24"/>
          <w:szCs w:val="24"/>
        </w:rPr>
        <w:t>Bank</w:t>
      </w:r>
      <w:r>
        <w:rPr>
          <w:spacing w:val="-6"/>
          <w:sz w:val="24"/>
          <w:szCs w:val="24"/>
        </w:rPr>
        <w:t xml:space="preserve"> </w:t>
      </w:r>
      <w:r>
        <w:rPr>
          <w:spacing w:val="-2"/>
          <w:sz w:val="24"/>
          <w:szCs w:val="24"/>
        </w:rPr>
        <w:t>due</w:t>
      </w:r>
      <w:r>
        <w:rPr>
          <w:spacing w:val="-6"/>
          <w:sz w:val="24"/>
          <w:szCs w:val="24"/>
        </w:rPr>
        <w:t xml:space="preserve"> </w:t>
      </w:r>
      <w:r>
        <w:rPr>
          <w:spacing w:val="-2"/>
          <w:sz w:val="24"/>
          <w:szCs w:val="24"/>
        </w:rPr>
        <w:t>to</w:t>
      </w:r>
      <w:r>
        <w:rPr>
          <w:spacing w:val="-6"/>
          <w:sz w:val="24"/>
          <w:szCs w:val="24"/>
        </w:rPr>
        <w:t xml:space="preserve"> </w:t>
      </w:r>
      <w:r>
        <w:rPr>
          <w:spacing w:val="-2"/>
          <w:sz w:val="24"/>
          <w:szCs w:val="24"/>
        </w:rPr>
        <w:t>its</w:t>
      </w:r>
      <w:r>
        <w:rPr>
          <w:spacing w:val="-6"/>
          <w:sz w:val="24"/>
          <w:szCs w:val="24"/>
        </w:rPr>
        <w:t xml:space="preserve"> </w:t>
      </w:r>
      <w:r>
        <w:rPr>
          <w:spacing w:val="-2"/>
          <w:sz w:val="24"/>
          <w:szCs w:val="24"/>
        </w:rPr>
        <w:t>age</w:t>
      </w:r>
      <w:r>
        <w:rPr>
          <w:spacing w:val="-6"/>
          <w:sz w:val="24"/>
          <w:szCs w:val="24"/>
        </w:rPr>
        <w:t xml:space="preserve"> </w:t>
      </w:r>
      <w:r>
        <w:rPr>
          <w:spacing w:val="-2"/>
          <w:sz w:val="24"/>
          <w:szCs w:val="24"/>
        </w:rPr>
        <w:t>was</w:t>
      </w:r>
      <w:r>
        <w:rPr>
          <w:spacing w:val="-6"/>
          <w:sz w:val="24"/>
          <w:szCs w:val="24"/>
        </w:rPr>
        <w:t xml:space="preserve"> </w:t>
      </w:r>
      <w:r>
        <w:rPr>
          <w:spacing w:val="-2"/>
          <w:sz w:val="24"/>
          <w:szCs w:val="24"/>
        </w:rPr>
        <w:t>unaffected</w:t>
      </w:r>
      <w:r>
        <w:rPr>
          <w:spacing w:val="-6"/>
          <w:sz w:val="24"/>
          <w:szCs w:val="24"/>
        </w:rPr>
        <w:t xml:space="preserve"> </w:t>
      </w:r>
      <w:r>
        <w:rPr>
          <w:spacing w:val="-2"/>
          <w:sz w:val="24"/>
          <w:szCs w:val="24"/>
        </w:rPr>
        <w:t>and</w:t>
      </w:r>
      <w:r>
        <w:rPr>
          <w:spacing w:val="-6"/>
          <w:sz w:val="24"/>
          <w:szCs w:val="24"/>
        </w:rPr>
        <w:t xml:space="preserve"> </w:t>
      </w:r>
      <w:r>
        <w:rPr>
          <w:spacing w:val="-2"/>
          <w:sz w:val="24"/>
          <w:szCs w:val="24"/>
        </w:rPr>
        <w:t>therefore</w:t>
      </w:r>
      <w:r>
        <w:rPr>
          <w:spacing w:val="-6"/>
          <w:sz w:val="24"/>
          <w:szCs w:val="24"/>
        </w:rPr>
        <w:t xml:space="preserve"> </w:t>
      </w:r>
      <w:r>
        <w:rPr>
          <w:spacing w:val="-2"/>
          <w:sz w:val="24"/>
          <w:szCs w:val="24"/>
        </w:rPr>
        <w:t>became</w:t>
      </w:r>
      <w:r>
        <w:rPr>
          <w:spacing w:val="-6"/>
          <w:sz w:val="24"/>
          <w:szCs w:val="24"/>
        </w:rPr>
        <w:t xml:space="preserve"> </w:t>
      </w:r>
      <w:r>
        <w:rPr>
          <w:spacing w:val="-2"/>
          <w:sz w:val="24"/>
          <w:szCs w:val="24"/>
        </w:rPr>
        <w:t>our</w:t>
      </w:r>
      <w:r>
        <w:rPr>
          <w:spacing w:val="-6"/>
          <w:sz w:val="24"/>
          <w:szCs w:val="24"/>
        </w:rPr>
        <w:t xml:space="preserve"> </w:t>
      </w:r>
      <w:r>
        <w:rPr>
          <w:spacing w:val="-2"/>
          <w:sz w:val="24"/>
          <w:szCs w:val="24"/>
        </w:rPr>
        <w:t>chief</w:t>
      </w:r>
      <w:r>
        <w:rPr>
          <w:spacing w:val="-6"/>
          <w:sz w:val="24"/>
          <w:szCs w:val="24"/>
        </w:rPr>
        <w:t xml:space="preserve"> </w:t>
      </w:r>
      <w:r>
        <w:rPr>
          <w:spacing w:val="-2"/>
          <w:sz w:val="24"/>
          <w:szCs w:val="24"/>
        </w:rPr>
        <w:t xml:space="preserve">language </w:t>
      </w:r>
      <w:r>
        <w:rPr>
          <w:sz w:val="24"/>
          <w:szCs w:val="24"/>
        </w:rPr>
        <w:t>modeling benchmark.</w:t>
      </w:r>
    </w:p>
    <w:p w14:paraId="4B09EFFF">
      <w:pPr>
        <w:pStyle w:val="6"/>
        <w:spacing w:before="206" w:line="228" w:lineRule="auto"/>
        <w:ind w:left="1432" w:right="1431" w:hanging="3"/>
        <w:jc w:val="both"/>
        <w:rPr>
          <w:sz w:val="24"/>
          <w:szCs w:val="24"/>
        </w:rPr>
      </w:pPr>
      <w:r>
        <w:rPr>
          <w:sz w:val="24"/>
          <w:szCs w:val="24"/>
        </w:rPr>
        <w:t>We also inspected datasets where contamination was high, but the impact on performance was close to zero, simply to verify how much actual contamination existed.</w:t>
      </w:r>
      <w:r>
        <w:rPr>
          <w:spacing w:val="38"/>
          <w:sz w:val="24"/>
          <w:szCs w:val="24"/>
        </w:rPr>
        <w:t xml:space="preserve"> </w:t>
      </w:r>
      <w:r>
        <w:rPr>
          <w:sz w:val="24"/>
          <w:szCs w:val="24"/>
        </w:rPr>
        <w:t>These appeared to often contain false positives.</w:t>
      </w:r>
      <w:r>
        <w:rPr>
          <w:spacing w:val="38"/>
          <w:sz w:val="24"/>
          <w:szCs w:val="24"/>
        </w:rPr>
        <w:t xml:space="preserve"> </w:t>
      </w:r>
      <w:r>
        <w:rPr>
          <w:sz w:val="24"/>
          <w:szCs w:val="24"/>
        </w:rPr>
        <w:t>They had either no actual contamination, or had contamination that did not give away the answer to the task. One notable exception was</w:t>
      </w:r>
      <w:r>
        <w:rPr>
          <w:spacing w:val="-9"/>
          <w:sz w:val="24"/>
          <w:szCs w:val="24"/>
        </w:rPr>
        <w:t xml:space="preserve"> </w:t>
      </w:r>
      <w:r>
        <w:rPr>
          <w:sz w:val="24"/>
          <w:szCs w:val="24"/>
        </w:rPr>
        <w:t>LAMBADA,</w:t>
      </w:r>
      <w:r>
        <w:rPr>
          <w:spacing w:val="-9"/>
          <w:sz w:val="24"/>
          <w:szCs w:val="24"/>
        </w:rPr>
        <w:t xml:space="preserve"> </w:t>
      </w:r>
      <w:r>
        <w:rPr>
          <w:sz w:val="24"/>
          <w:szCs w:val="24"/>
        </w:rPr>
        <w:t>which</w:t>
      </w:r>
      <w:r>
        <w:rPr>
          <w:spacing w:val="-9"/>
          <w:sz w:val="24"/>
          <w:szCs w:val="24"/>
        </w:rPr>
        <w:t xml:space="preserve"> </w:t>
      </w:r>
      <w:r>
        <w:rPr>
          <w:sz w:val="24"/>
          <w:szCs w:val="24"/>
        </w:rPr>
        <w:t>appeared</w:t>
      </w:r>
      <w:r>
        <w:rPr>
          <w:spacing w:val="-9"/>
          <w:sz w:val="24"/>
          <w:szCs w:val="24"/>
        </w:rPr>
        <w:t xml:space="preserve"> </w:t>
      </w:r>
      <w:r>
        <w:rPr>
          <w:sz w:val="24"/>
          <w:szCs w:val="24"/>
        </w:rPr>
        <w:t>to</w:t>
      </w:r>
      <w:r>
        <w:rPr>
          <w:spacing w:val="-9"/>
          <w:sz w:val="24"/>
          <w:szCs w:val="24"/>
        </w:rPr>
        <w:t xml:space="preserve"> </w:t>
      </w:r>
      <w:r>
        <w:rPr>
          <w:sz w:val="24"/>
          <w:szCs w:val="24"/>
        </w:rPr>
        <w:t>have</w:t>
      </w:r>
      <w:r>
        <w:rPr>
          <w:spacing w:val="-9"/>
          <w:sz w:val="24"/>
          <w:szCs w:val="24"/>
        </w:rPr>
        <w:t xml:space="preserve"> </w:t>
      </w:r>
      <w:r>
        <w:rPr>
          <w:sz w:val="24"/>
          <w:szCs w:val="24"/>
        </w:rPr>
        <w:t>substantial</w:t>
      </w:r>
      <w:r>
        <w:rPr>
          <w:spacing w:val="-9"/>
          <w:sz w:val="24"/>
          <w:szCs w:val="24"/>
        </w:rPr>
        <w:t xml:space="preserve"> </w:t>
      </w:r>
      <w:r>
        <w:rPr>
          <w:sz w:val="24"/>
          <w:szCs w:val="24"/>
        </w:rPr>
        <w:t>genuine</w:t>
      </w:r>
      <w:r>
        <w:rPr>
          <w:spacing w:val="-9"/>
          <w:sz w:val="24"/>
          <w:szCs w:val="24"/>
        </w:rPr>
        <w:t xml:space="preserve"> </w:t>
      </w:r>
      <w:r>
        <w:rPr>
          <w:sz w:val="24"/>
          <w:szCs w:val="24"/>
        </w:rPr>
        <w:t>contamination,</w:t>
      </w:r>
      <w:r>
        <w:rPr>
          <w:spacing w:val="-9"/>
          <w:sz w:val="24"/>
          <w:szCs w:val="24"/>
        </w:rPr>
        <w:t xml:space="preserve"> </w:t>
      </w:r>
      <w:r>
        <w:rPr>
          <w:sz w:val="24"/>
          <w:szCs w:val="24"/>
        </w:rPr>
        <w:t>yet</w:t>
      </w:r>
      <w:r>
        <w:rPr>
          <w:spacing w:val="-9"/>
          <w:sz w:val="24"/>
          <w:szCs w:val="24"/>
        </w:rPr>
        <w:t xml:space="preserve"> </w:t>
      </w:r>
      <w:r>
        <w:rPr>
          <w:sz w:val="24"/>
          <w:szCs w:val="24"/>
        </w:rPr>
        <w:t>the</w:t>
      </w:r>
      <w:r>
        <w:rPr>
          <w:spacing w:val="-9"/>
          <w:sz w:val="24"/>
          <w:szCs w:val="24"/>
        </w:rPr>
        <w:t xml:space="preserve"> </w:t>
      </w:r>
      <w:r>
        <w:rPr>
          <w:sz w:val="24"/>
          <w:szCs w:val="24"/>
        </w:rPr>
        <w:t>impact</w:t>
      </w:r>
      <w:r>
        <w:rPr>
          <w:spacing w:val="-9"/>
          <w:sz w:val="24"/>
          <w:szCs w:val="24"/>
        </w:rPr>
        <w:t xml:space="preserve"> </w:t>
      </w:r>
      <w:r>
        <w:rPr>
          <w:sz w:val="24"/>
          <w:szCs w:val="24"/>
        </w:rPr>
        <w:t>on</w:t>
      </w:r>
      <w:r>
        <w:rPr>
          <w:spacing w:val="-9"/>
          <w:sz w:val="24"/>
          <w:szCs w:val="24"/>
        </w:rPr>
        <w:t xml:space="preserve"> </w:t>
      </w:r>
      <w:r>
        <w:rPr>
          <w:sz w:val="24"/>
          <w:szCs w:val="24"/>
        </w:rPr>
        <w:t>performance</w:t>
      </w:r>
      <w:r>
        <w:rPr>
          <w:spacing w:val="-9"/>
          <w:sz w:val="24"/>
          <w:szCs w:val="24"/>
        </w:rPr>
        <w:t xml:space="preserve"> </w:t>
      </w:r>
      <w:r>
        <w:rPr>
          <w:sz w:val="24"/>
          <w:szCs w:val="24"/>
        </w:rPr>
        <w:t>was</w:t>
      </w:r>
      <w:r>
        <w:rPr>
          <w:spacing w:val="-9"/>
          <w:sz w:val="24"/>
          <w:szCs w:val="24"/>
        </w:rPr>
        <w:t xml:space="preserve"> </w:t>
      </w:r>
      <w:r>
        <w:rPr>
          <w:sz w:val="24"/>
          <w:szCs w:val="24"/>
        </w:rPr>
        <w:t>very small,</w:t>
      </w:r>
      <w:r>
        <w:rPr>
          <w:spacing w:val="-10"/>
          <w:sz w:val="24"/>
          <w:szCs w:val="24"/>
        </w:rPr>
        <w:t xml:space="preserve"> </w:t>
      </w:r>
      <w:r>
        <w:rPr>
          <w:sz w:val="24"/>
          <w:szCs w:val="24"/>
        </w:rPr>
        <w:t>with</w:t>
      </w:r>
      <w:r>
        <w:rPr>
          <w:spacing w:val="-10"/>
          <w:sz w:val="24"/>
          <w:szCs w:val="24"/>
        </w:rPr>
        <w:t xml:space="preserve"> </w:t>
      </w:r>
      <w:r>
        <w:rPr>
          <w:sz w:val="24"/>
          <w:szCs w:val="24"/>
        </w:rPr>
        <w:t>the</w:t>
      </w:r>
      <w:r>
        <w:rPr>
          <w:spacing w:val="-10"/>
          <w:sz w:val="24"/>
          <w:szCs w:val="24"/>
        </w:rPr>
        <w:t xml:space="preserve"> </w:t>
      </w:r>
      <w:r>
        <w:rPr>
          <w:sz w:val="24"/>
          <w:szCs w:val="24"/>
        </w:rPr>
        <w:t>clean</w:t>
      </w:r>
      <w:r>
        <w:rPr>
          <w:spacing w:val="-10"/>
          <w:sz w:val="24"/>
          <w:szCs w:val="24"/>
        </w:rPr>
        <w:t xml:space="preserve"> </w:t>
      </w:r>
      <w:r>
        <w:rPr>
          <w:sz w:val="24"/>
          <w:szCs w:val="24"/>
        </w:rPr>
        <w:t>subset</w:t>
      </w:r>
      <w:r>
        <w:rPr>
          <w:spacing w:val="-10"/>
          <w:sz w:val="24"/>
          <w:szCs w:val="24"/>
        </w:rPr>
        <w:t xml:space="preserve"> </w:t>
      </w:r>
      <w:r>
        <w:rPr>
          <w:sz w:val="24"/>
          <w:szCs w:val="24"/>
        </w:rPr>
        <w:t>scoring</w:t>
      </w:r>
      <w:r>
        <w:rPr>
          <w:spacing w:val="-10"/>
          <w:sz w:val="24"/>
          <w:szCs w:val="24"/>
        </w:rPr>
        <w:t xml:space="preserve"> </w:t>
      </w:r>
      <w:r>
        <w:rPr>
          <w:sz w:val="24"/>
          <w:szCs w:val="24"/>
        </w:rPr>
        <w:t>within</w:t>
      </w:r>
      <w:r>
        <w:rPr>
          <w:spacing w:val="-10"/>
          <w:sz w:val="24"/>
          <w:szCs w:val="24"/>
        </w:rPr>
        <w:t xml:space="preserve"> </w:t>
      </w:r>
      <w:r>
        <w:rPr>
          <w:sz w:val="24"/>
          <w:szCs w:val="24"/>
        </w:rPr>
        <w:t>0.5%</w:t>
      </w:r>
      <w:r>
        <w:rPr>
          <w:spacing w:val="-10"/>
          <w:sz w:val="24"/>
          <w:szCs w:val="24"/>
        </w:rPr>
        <w:t xml:space="preserve"> </w:t>
      </w:r>
      <w:r>
        <w:rPr>
          <w:sz w:val="24"/>
          <w:szCs w:val="24"/>
        </w:rPr>
        <w:t>of</w:t>
      </w:r>
      <w:r>
        <w:rPr>
          <w:spacing w:val="-10"/>
          <w:sz w:val="24"/>
          <w:szCs w:val="24"/>
        </w:rPr>
        <w:t xml:space="preserve"> </w:t>
      </w:r>
      <w:r>
        <w:rPr>
          <w:sz w:val="24"/>
          <w:szCs w:val="24"/>
        </w:rPr>
        <w:t>the</w:t>
      </w:r>
      <w:r>
        <w:rPr>
          <w:spacing w:val="-9"/>
          <w:sz w:val="24"/>
          <w:szCs w:val="24"/>
        </w:rPr>
        <w:t xml:space="preserve"> </w:t>
      </w:r>
      <w:r>
        <w:rPr>
          <w:sz w:val="24"/>
          <w:szCs w:val="24"/>
        </w:rPr>
        <w:t>full</w:t>
      </w:r>
      <w:r>
        <w:rPr>
          <w:spacing w:val="-10"/>
          <w:sz w:val="24"/>
          <w:szCs w:val="24"/>
        </w:rPr>
        <w:t xml:space="preserve"> </w:t>
      </w:r>
      <w:r>
        <w:rPr>
          <w:sz w:val="24"/>
          <w:szCs w:val="24"/>
        </w:rPr>
        <w:t>dataset. Also,</w:t>
      </w:r>
      <w:r>
        <w:rPr>
          <w:spacing w:val="-10"/>
          <w:sz w:val="24"/>
          <w:szCs w:val="24"/>
        </w:rPr>
        <w:t xml:space="preserve"> </w:t>
      </w:r>
      <w:r>
        <w:rPr>
          <w:sz w:val="24"/>
          <w:szCs w:val="24"/>
        </w:rPr>
        <w:t>strictly</w:t>
      </w:r>
      <w:r>
        <w:rPr>
          <w:spacing w:val="-10"/>
          <w:sz w:val="24"/>
          <w:szCs w:val="24"/>
        </w:rPr>
        <w:t xml:space="preserve"> </w:t>
      </w:r>
      <w:r>
        <w:rPr>
          <w:sz w:val="24"/>
          <w:szCs w:val="24"/>
        </w:rPr>
        <w:t>speaking,</w:t>
      </w:r>
      <w:r>
        <w:rPr>
          <w:spacing w:val="-10"/>
          <w:sz w:val="24"/>
          <w:szCs w:val="24"/>
        </w:rPr>
        <w:t xml:space="preserve"> </w:t>
      </w:r>
      <w:r>
        <w:rPr>
          <w:sz w:val="24"/>
          <w:szCs w:val="24"/>
        </w:rPr>
        <w:t>our</w:t>
      </w:r>
      <w:r>
        <w:rPr>
          <w:spacing w:val="-10"/>
          <w:sz w:val="24"/>
          <w:szCs w:val="24"/>
        </w:rPr>
        <w:t xml:space="preserve"> </w:t>
      </w:r>
      <w:r>
        <w:rPr>
          <w:sz w:val="24"/>
          <w:szCs w:val="24"/>
        </w:rPr>
        <w:t>fill-in-the-blank</w:t>
      </w:r>
      <w:r>
        <w:rPr>
          <w:spacing w:val="-10"/>
          <w:sz w:val="24"/>
          <w:szCs w:val="24"/>
        </w:rPr>
        <w:t xml:space="preserve"> </w:t>
      </w:r>
      <w:r>
        <w:rPr>
          <w:sz w:val="24"/>
          <w:szCs w:val="24"/>
        </w:rPr>
        <w:t>format precludes the simplest form of memorization. Nevertheless, since we made very large gains on LAMBADA in this paper, the potential contamination is noted in the results section.</w:t>
      </w:r>
    </w:p>
    <w:p w14:paraId="338A2794">
      <w:pPr>
        <w:pStyle w:val="6"/>
        <w:spacing w:before="107" w:line="228" w:lineRule="auto"/>
        <w:ind w:left="1440" w:right="1434" w:hanging="8"/>
        <w:jc w:val="both"/>
        <w:rPr>
          <w:sz w:val="24"/>
          <w:szCs w:val="24"/>
        </w:rPr>
      </w:pPr>
      <w:r>
        <w:rPr>
          <w:sz w:val="24"/>
          <w:szCs w:val="24"/>
        </w:rPr>
        <w:t>An</w:t>
      </w:r>
      <w:r>
        <w:rPr>
          <w:spacing w:val="-8"/>
          <w:sz w:val="24"/>
          <w:szCs w:val="24"/>
        </w:rPr>
        <w:t xml:space="preserve"> </w:t>
      </w:r>
      <w:r>
        <w:rPr>
          <w:sz w:val="24"/>
          <w:szCs w:val="24"/>
        </w:rPr>
        <w:t>important</w:t>
      </w:r>
      <w:r>
        <w:rPr>
          <w:spacing w:val="-8"/>
          <w:sz w:val="24"/>
          <w:szCs w:val="24"/>
        </w:rPr>
        <w:t xml:space="preserve"> </w:t>
      </w:r>
      <w:r>
        <w:rPr>
          <w:sz w:val="24"/>
          <w:szCs w:val="24"/>
        </w:rPr>
        <w:t>limitation</w:t>
      </w:r>
      <w:r>
        <w:rPr>
          <w:spacing w:val="-8"/>
          <w:sz w:val="24"/>
          <w:szCs w:val="24"/>
        </w:rPr>
        <w:t xml:space="preserve"> </w:t>
      </w:r>
      <w:r>
        <w:rPr>
          <w:sz w:val="24"/>
          <w:szCs w:val="24"/>
        </w:rPr>
        <w:t>of</w:t>
      </w:r>
      <w:r>
        <w:rPr>
          <w:spacing w:val="-8"/>
          <w:sz w:val="24"/>
          <w:szCs w:val="24"/>
        </w:rPr>
        <w:t xml:space="preserve"> </w:t>
      </w:r>
      <w:r>
        <w:rPr>
          <w:sz w:val="24"/>
          <w:szCs w:val="24"/>
        </w:rPr>
        <w:t>our</w:t>
      </w:r>
      <w:r>
        <w:rPr>
          <w:spacing w:val="-8"/>
          <w:sz w:val="24"/>
          <w:szCs w:val="24"/>
        </w:rPr>
        <w:t xml:space="preserve"> </w:t>
      </w:r>
      <w:r>
        <w:rPr>
          <w:sz w:val="24"/>
          <w:szCs w:val="24"/>
        </w:rPr>
        <w:t>contamination</w:t>
      </w:r>
      <w:r>
        <w:rPr>
          <w:spacing w:val="-8"/>
          <w:sz w:val="24"/>
          <w:szCs w:val="24"/>
        </w:rPr>
        <w:t xml:space="preserve"> </w:t>
      </w:r>
      <w:r>
        <w:rPr>
          <w:sz w:val="24"/>
          <w:szCs w:val="24"/>
        </w:rPr>
        <w:t>analysis</w:t>
      </w:r>
      <w:r>
        <w:rPr>
          <w:spacing w:val="-8"/>
          <w:sz w:val="24"/>
          <w:szCs w:val="24"/>
        </w:rPr>
        <w:t xml:space="preserve"> </w:t>
      </w:r>
      <w:r>
        <w:rPr>
          <w:sz w:val="24"/>
          <w:szCs w:val="24"/>
        </w:rPr>
        <w:t>is</w:t>
      </w:r>
      <w:r>
        <w:rPr>
          <w:spacing w:val="-8"/>
          <w:sz w:val="24"/>
          <w:szCs w:val="24"/>
        </w:rPr>
        <w:t xml:space="preserve"> </w:t>
      </w:r>
      <w:r>
        <w:rPr>
          <w:sz w:val="24"/>
          <w:szCs w:val="24"/>
        </w:rPr>
        <w:t>that</w:t>
      </w:r>
      <w:r>
        <w:rPr>
          <w:spacing w:val="-8"/>
          <w:sz w:val="24"/>
          <w:szCs w:val="24"/>
        </w:rPr>
        <w:t xml:space="preserve"> </w:t>
      </w:r>
      <w:r>
        <w:rPr>
          <w:sz w:val="24"/>
          <w:szCs w:val="24"/>
        </w:rPr>
        <w:t>we</w:t>
      </w:r>
      <w:r>
        <w:rPr>
          <w:spacing w:val="-8"/>
          <w:sz w:val="24"/>
          <w:szCs w:val="24"/>
        </w:rPr>
        <w:t xml:space="preserve"> </w:t>
      </w:r>
      <w:r>
        <w:rPr>
          <w:sz w:val="24"/>
          <w:szCs w:val="24"/>
        </w:rPr>
        <w:t>cannot</w:t>
      </w:r>
      <w:r>
        <w:rPr>
          <w:spacing w:val="-8"/>
          <w:sz w:val="24"/>
          <w:szCs w:val="24"/>
        </w:rPr>
        <w:t xml:space="preserve"> </w:t>
      </w:r>
      <w:r>
        <w:rPr>
          <w:sz w:val="24"/>
          <w:szCs w:val="24"/>
        </w:rPr>
        <w:t>be</w:t>
      </w:r>
      <w:r>
        <w:rPr>
          <w:spacing w:val="-8"/>
          <w:sz w:val="24"/>
          <w:szCs w:val="24"/>
        </w:rPr>
        <w:t xml:space="preserve"> </w:t>
      </w:r>
      <w:r>
        <w:rPr>
          <w:sz w:val="24"/>
          <w:szCs w:val="24"/>
        </w:rPr>
        <w:t>sure</w:t>
      </w:r>
      <w:r>
        <w:rPr>
          <w:spacing w:val="-8"/>
          <w:sz w:val="24"/>
          <w:szCs w:val="24"/>
        </w:rPr>
        <w:t xml:space="preserve"> </w:t>
      </w:r>
      <w:r>
        <w:rPr>
          <w:sz w:val="24"/>
          <w:szCs w:val="24"/>
        </w:rPr>
        <w:t>that</w:t>
      </w:r>
      <w:r>
        <w:rPr>
          <w:spacing w:val="-8"/>
          <w:sz w:val="24"/>
          <w:szCs w:val="24"/>
        </w:rPr>
        <w:t xml:space="preserve"> </w:t>
      </w:r>
      <w:r>
        <w:rPr>
          <w:sz w:val="24"/>
          <w:szCs w:val="24"/>
        </w:rPr>
        <w:t>the</w:t>
      </w:r>
      <w:r>
        <w:rPr>
          <w:spacing w:val="-8"/>
          <w:sz w:val="24"/>
          <w:szCs w:val="24"/>
        </w:rPr>
        <w:t xml:space="preserve"> </w:t>
      </w:r>
      <w:r>
        <w:rPr>
          <w:sz w:val="24"/>
          <w:szCs w:val="24"/>
        </w:rPr>
        <w:t>clean</w:t>
      </w:r>
      <w:r>
        <w:rPr>
          <w:spacing w:val="-8"/>
          <w:sz w:val="24"/>
          <w:szCs w:val="24"/>
        </w:rPr>
        <w:t xml:space="preserve"> </w:t>
      </w:r>
      <w:r>
        <w:rPr>
          <w:sz w:val="24"/>
          <w:szCs w:val="24"/>
        </w:rPr>
        <w:t>subset</w:t>
      </w:r>
      <w:r>
        <w:rPr>
          <w:spacing w:val="-8"/>
          <w:sz w:val="24"/>
          <w:szCs w:val="24"/>
        </w:rPr>
        <w:t xml:space="preserve"> </w:t>
      </w:r>
      <w:r>
        <w:rPr>
          <w:sz w:val="24"/>
          <w:szCs w:val="24"/>
        </w:rPr>
        <w:t>is</w:t>
      </w:r>
      <w:r>
        <w:rPr>
          <w:spacing w:val="-8"/>
          <w:sz w:val="24"/>
          <w:szCs w:val="24"/>
        </w:rPr>
        <w:t xml:space="preserve"> </w:t>
      </w:r>
      <w:r>
        <w:rPr>
          <w:sz w:val="24"/>
          <w:szCs w:val="24"/>
        </w:rPr>
        <w:t>drawn</w:t>
      </w:r>
      <w:r>
        <w:rPr>
          <w:spacing w:val="-8"/>
          <w:sz w:val="24"/>
          <w:szCs w:val="24"/>
        </w:rPr>
        <w:t xml:space="preserve"> </w:t>
      </w:r>
      <w:r>
        <w:rPr>
          <w:sz w:val="24"/>
          <w:szCs w:val="24"/>
        </w:rPr>
        <w:t>from</w:t>
      </w:r>
      <w:r>
        <w:rPr>
          <w:spacing w:val="-8"/>
          <w:sz w:val="24"/>
          <w:szCs w:val="24"/>
        </w:rPr>
        <w:t xml:space="preserve"> </w:t>
      </w:r>
      <w:r>
        <w:rPr>
          <w:sz w:val="24"/>
          <w:szCs w:val="24"/>
        </w:rPr>
        <w:t>the same distribution as the original dataset.</w:t>
      </w:r>
      <w:r>
        <w:rPr>
          <w:spacing w:val="29"/>
          <w:sz w:val="24"/>
          <w:szCs w:val="24"/>
        </w:rPr>
        <w:t xml:space="preserve"> </w:t>
      </w:r>
      <w:r>
        <w:rPr>
          <w:sz w:val="24"/>
          <w:szCs w:val="24"/>
        </w:rPr>
        <w:t>It remains possible that memorization inflates results but at the same time</w:t>
      </w:r>
      <w:r>
        <w:rPr>
          <w:spacing w:val="40"/>
          <w:sz w:val="24"/>
          <w:szCs w:val="24"/>
        </w:rPr>
        <w:t xml:space="preserve"> </w:t>
      </w:r>
      <w:r>
        <w:rPr>
          <w:sz w:val="24"/>
          <w:szCs w:val="24"/>
        </w:rPr>
        <w:t>is precisely counteracted by some statistical bias causing the clean subset to be easier.</w:t>
      </w:r>
      <w:r>
        <w:rPr>
          <w:spacing w:val="37"/>
          <w:sz w:val="24"/>
          <w:szCs w:val="24"/>
        </w:rPr>
        <w:t xml:space="preserve"> </w:t>
      </w:r>
      <w:r>
        <w:rPr>
          <w:sz w:val="24"/>
          <w:szCs w:val="24"/>
        </w:rPr>
        <w:t>However, the sheer number</w:t>
      </w:r>
      <w:r>
        <w:rPr>
          <w:spacing w:val="40"/>
          <w:sz w:val="24"/>
          <w:szCs w:val="24"/>
        </w:rPr>
        <w:t xml:space="preserve"> </w:t>
      </w:r>
      <w:r>
        <w:rPr>
          <w:sz w:val="24"/>
          <w:szCs w:val="24"/>
        </w:rPr>
        <w:t>of shifts close to zero suggests this is unlikely, and we also observed no noticeable difference in the shifts for small models, which are unlikely to be memorizing.</w:t>
      </w:r>
    </w:p>
    <w:p w14:paraId="578CC90F">
      <w:pPr>
        <w:pStyle w:val="6"/>
        <w:spacing w:before="108" w:line="228" w:lineRule="auto"/>
        <w:ind w:left="1440" w:right="1437"/>
        <w:jc w:val="both"/>
        <w:rPr>
          <w:sz w:val="24"/>
          <w:szCs w:val="24"/>
        </w:rPr>
      </w:pPr>
      <w:r>
        <w:rPr>
          <w:sz w:val="24"/>
          <w:szCs w:val="24"/>
        </w:rPr>
        <w:t>Overall,</w:t>
      </w:r>
      <w:r>
        <w:rPr>
          <w:spacing w:val="-10"/>
          <w:sz w:val="24"/>
          <w:szCs w:val="24"/>
        </w:rPr>
        <w:t xml:space="preserve"> </w:t>
      </w:r>
      <w:r>
        <w:rPr>
          <w:sz w:val="24"/>
          <w:szCs w:val="24"/>
        </w:rPr>
        <w:t>we</w:t>
      </w:r>
      <w:r>
        <w:rPr>
          <w:spacing w:val="-10"/>
          <w:sz w:val="24"/>
          <w:szCs w:val="24"/>
        </w:rPr>
        <w:t xml:space="preserve"> </w:t>
      </w:r>
      <w:r>
        <w:rPr>
          <w:sz w:val="24"/>
          <w:szCs w:val="24"/>
        </w:rPr>
        <w:t>have</w:t>
      </w:r>
      <w:r>
        <w:rPr>
          <w:spacing w:val="-10"/>
          <w:sz w:val="24"/>
          <w:szCs w:val="24"/>
        </w:rPr>
        <w:t xml:space="preserve"> </w:t>
      </w:r>
      <w:r>
        <w:rPr>
          <w:sz w:val="24"/>
          <w:szCs w:val="24"/>
        </w:rPr>
        <w:t>made</w:t>
      </w:r>
      <w:r>
        <w:rPr>
          <w:spacing w:val="-10"/>
          <w:sz w:val="24"/>
          <w:szCs w:val="24"/>
        </w:rPr>
        <w:t xml:space="preserve"> </w:t>
      </w:r>
      <w:r>
        <w:rPr>
          <w:sz w:val="24"/>
          <w:szCs w:val="24"/>
        </w:rPr>
        <w:t>a</w:t>
      </w:r>
      <w:r>
        <w:rPr>
          <w:spacing w:val="-10"/>
          <w:sz w:val="24"/>
          <w:szCs w:val="24"/>
        </w:rPr>
        <w:t xml:space="preserve"> </w:t>
      </w:r>
      <w:r>
        <w:rPr>
          <w:sz w:val="24"/>
          <w:szCs w:val="24"/>
        </w:rPr>
        <w:t>best</w:t>
      </w:r>
      <w:r>
        <w:rPr>
          <w:spacing w:val="-10"/>
          <w:sz w:val="24"/>
          <w:szCs w:val="24"/>
        </w:rPr>
        <w:t xml:space="preserve"> </w:t>
      </w:r>
      <w:r>
        <w:rPr>
          <w:sz w:val="24"/>
          <w:szCs w:val="24"/>
        </w:rPr>
        <w:t>effort</w:t>
      </w:r>
      <w:r>
        <w:rPr>
          <w:spacing w:val="-10"/>
          <w:sz w:val="24"/>
          <w:szCs w:val="24"/>
        </w:rPr>
        <w:t xml:space="preserve"> </w:t>
      </w:r>
      <w:r>
        <w:rPr>
          <w:sz w:val="24"/>
          <w:szCs w:val="24"/>
        </w:rPr>
        <w:t>to</w:t>
      </w:r>
      <w:r>
        <w:rPr>
          <w:spacing w:val="-10"/>
          <w:sz w:val="24"/>
          <w:szCs w:val="24"/>
        </w:rPr>
        <w:t xml:space="preserve"> </w:t>
      </w:r>
      <w:r>
        <w:rPr>
          <w:sz w:val="24"/>
          <w:szCs w:val="24"/>
        </w:rPr>
        <w:t>measure</w:t>
      </w:r>
      <w:r>
        <w:rPr>
          <w:spacing w:val="-10"/>
          <w:sz w:val="24"/>
          <w:szCs w:val="24"/>
        </w:rPr>
        <w:t xml:space="preserve"> </w:t>
      </w:r>
      <w:r>
        <w:rPr>
          <w:sz w:val="24"/>
          <w:szCs w:val="24"/>
        </w:rPr>
        <w:t>and</w:t>
      </w:r>
      <w:r>
        <w:rPr>
          <w:spacing w:val="-10"/>
          <w:sz w:val="24"/>
          <w:szCs w:val="24"/>
        </w:rPr>
        <w:t xml:space="preserve"> </w:t>
      </w:r>
      <w:r>
        <w:rPr>
          <w:sz w:val="24"/>
          <w:szCs w:val="24"/>
        </w:rPr>
        <w:t>document</w:t>
      </w:r>
      <w:r>
        <w:rPr>
          <w:spacing w:val="-10"/>
          <w:sz w:val="24"/>
          <w:szCs w:val="24"/>
        </w:rPr>
        <w:t xml:space="preserve"> </w:t>
      </w:r>
      <w:r>
        <w:rPr>
          <w:sz w:val="24"/>
          <w:szCs w:val="24"/>
        </w:rPr>
        <w:t>the</w:t>
      </w:r>
      <w:r>
        <w:rPr>
          <w:spacing w:val="-10"/>
          <w:sz w:val="24"/>
          <w:szCs w:val="24"/>
        </w:rPr>
        <w:t xml:space="preserve"> </w:t>
      </w:r>
      <w:r>
        <w:rPr>
          <w:sz w:val="24"/>
          <w:szCs w:val="24"/>
        </w:rPr>
        <w:t>effects</w:t>
      </w:r>
      <w:r>
        <w:rPr>
          <w:spacing w:val="-10"/>
          <w:sz w:val="24"/>
          <w:szCs w:val="24"/>
        </w:rPr>
        <w:t xml:space="preserve"> </w:t>
      </w:r>
      <w:r>
        <w:rPr>
          <w:sz w:val="24"/>
          <w:szCs w:val="24"/>
        </w:rPr>
        <w:t>of</w:t>
      </w:r>
      <w:r>
        <w:rPr>
          <w:spacing w:val="-10"/>
          <w:sz w:val="24"/>
          <w:szCs w:val="24"/>
        </w:rPr>
        <w:t xml:space="preserve"> </w:t>
      </w:r>
      <w:r>
        <w:rPr>
          <w:sz w:val="24"/>
          <w:szCs w:val="24"/>
        </w:rPr>
        <w:t>data</w:t>
      </w:r>
      <w:r>
        <w:rPr>
          <w:spacing w:val="-10"/>
          <w:sz w:val="24"/>
          <w:szCs w:val="24"/>
        </w:rPr>
        <w:t xml:space="preserve"> </w:t>
      </w:r>
      <w:r>
        <w:rPr>
          <w:sz w:val="24"/>
          <w:szCs w:val="24"/>
        </w:rPr>
        <w:t>contamination,</w:t>
      </w:r>
      <w:r>
        <w:rPr>
          <w:spacing w:val="-10"/>
          <w:sz w:val="24"/>
          <w:szCs w:val="24"/>
        </w:rPr>
        <w:t xml:space="preserve"> </w:t>
      </w:r>
      <w:r>
        <w:rPr>
          <w:sz w:val="24"/>
          <w:szCs w:val="24"/>
        </w:rPr>
        <w:t>and</w:t>
      </w:r>
      <w:r>
        <w:rPr>
          <w:spacing w:val="-10"/>
          <w:sz w:val="24"/>
          <w:szCs w:val="24"/>
        </w:rPr>
        <w:t xml:space="preserve"> </w:t>
      </w:r>
      <w:r>
        <w:rPr>
          <w:sz w:val="24"/>
          <w:szCs w:val="24"/>
        </w:rPr>
        <w:t>to</w:t>
      </w:r>
      <w:r>
        <w:rPr>
          <w:spacing w:val="-10"/>
          <w:sz w:val="24"/>
          <w:szCs w:val="24"/>
        </w:rPr>
        <w:t xml:space="preserve"> </w:t>
      </w:r>
      <w:r>
        <w:rPr>
          <w:sz w:val="24"/>
          <w:szCs w:val="24"/>
        </w:rPr>
        <w:t>note</w:t>
      </w:r>
      <w:r>
        <w:rPr>
          <w:spacing w:val="-10"/>
          <w:sz w:val="24"/>
          <w:szCs w:val="24"/>
        </w:rPr>
        <w:t xml:space="preserve"> </w:t>
      </w:r>
      <w:r>
        <w:rPr>
          <w:sz w:val="24"/>
          <w:szCs w:val="24"/>
        </w:rPr>
        <w:t>or</w:t>
      </w:r>
      <w:r>
        <w:rPr>
          <w:spacing w:val="-10"/>
          <w:sz w:val="24"/>
          <w:szCs w:val="24"/>
        </w:rPr>
        <w:t xml:space="preserve"> </w:t>
      </w:r>
      <w:r>
        <w:rPr>
          <w:sz w:val="24"/>
          <w:szCs w:val="24"/>
        </w:rPr>
        <w:t>outright remove problematic results, depending on the severity. Much work remains to be done to address this important and subtle</w:t>
      </w:r>
      <w:r>
        <w:rPr>
          <w:spacing w:val="-2"/>
          <w:sz w:val="24"/>
          <w:szCs w:val="24"/>
        </w:rPr>
        <w:t xml:space="preserve"> </w:t>
      </w:r>
      <w:r>
        <w:rPr>
          <w:sz w:val="24"/>
          <w:szCs w:val="24"/>
        </w:rPr>
        <w:t>issue</w:t>
      </w:r>
      <w:r>
        <w:rPr>
          <w:spacing w:val="-2"/>
          <w:sz w:val="24"/>
          <w:szCs w:val="24"/>
        </w:rPr>
        <w:t xml:space="preserve"> </w:t>
      </w:r>
      <w:r>
        <w:rPr>
          <w:sz w:val="24"/>
          <w:szCs w:val="24"/>
        </w:rPr>
        <w:t>for</w:t>
      </w:r>
      <w:r>
        <w:rPr>
          <w:spacing w:val="-2"/>
          <w:sz w:val="24"/>
          <w:szCs w:val="24"/>
        </w:rPr>
        <w:t xml:space="preserve"> </w:t>
      </w:r>
      <w:r>
        <w:rPr>
          <w:sz w:val="24"/>
          <w:szCs w:val="24"/>
        </w:rPr>
        <w:t>the</w:t>
      </w:r>
      <w:r>
        <w:rPr>
          <w:spacing w:val="-2"/>
          <w:sz w:val="24"/>
          <w:szCs w:val="24"/>
        </w:rPr>
        <w:t xml:space="preserve"> </w:t>
      </w:r>
      <w:r>
        <w:rPr>
          <w:sz w:val="24"/>
          <w:szCs w:val="24"/>
        </w:rPr>
        <w:t>field</w:t>
      </w:r>
      <w:r>
        <w:rPr>
          <w:spacing w:val="-2"/>
          <w:sz w:val="24"/>
          <w:szCs w:val="24"/>
        </w:rPr>
        <w:t xml:space="preserve"> </w:t>
      </w:r>
      <w:r>
        <w:rPr>
          <w:sz w:val="24"/>
          <w:szCs w:val="24"/>
        </w:rPr>
        <w:t>in</w:t>
      </w:r>
      <w:r>
        <w:rPr>
          <w:spacing w:val="-2"/>
          <w:sz w:val="24"/>
          <w:szCs w:val="24"/>
        </w:rPr>
        <w:t xml:space="preserve"> </w:t>
      </w:r>
      <w:r>
        <w:rPr>
          <w:sz w:val="24"/>
          <w:szCs w:val="24"/>
        </w:rPr>
        <w:t>general,</w:t>
      </w:r>
      <w:r>
        <w:rPr>
          <w:spacing w:val="-2"/>
          <w:sz w:val="24"/>
          <w:szCs w:val="24"/>
        </w:rPr>
        <w:t xml:space="preserve"> </w:t>
      </w:r>
      <w:r>
        <w:rPr>
          <w:sz w:val="24"/>
          <w:szCs w:val="24"/>
        </w:rPr>
        <w:t>both</w:t>
      </w:r>
      <w:r>
        <w:rPr>
          <w:spacing w:val="-2"/>
          <w:sz w:val="24"/>
          <w:szCs w:val="24"/>
        </w:rPr>
        <w:t xml:space="preserve"> </w:t>
      </w:r>
      <w:r>
        <w:rPr>
          <w:sz w:val="24"/>
          <w:szCs w:val="24"/>
        </w:rPr>
        <w:t>when</w:t>
      </w:r>
      <w:r>
        <w:rPr>
          <w:spacing w:val="-2"/>
          <w:sz w:val="24"/>
          <w:szCs w:val="24"/>
        </w:rPr>
        <w:t xml:space="preserve"> </w:t>
      </w:r>
      <w:r>
        <w:rPr>
          <w:sz w:val="24"/>
          <w:szCs w:val="24"/>
        </w:rPr>
        <w:t>designing</w:t>
      </w:r>
      <w:r>
        <w:rPr>
          <w:spacing w:val="-2"/>
          <w:sz w:val="24"/>
          <w:szCs w:val="24"/>
        </w:rPr>
        <w:t xml:space="preserve"> </w:t>
      </w:r>
      <w:r>
        <w:rPr>
          <w:sz w:val="24"/>
          <w:szCs w:val="24"/>
        </w:rPr>
        <w:t>benchmarks</w:t>
      </w:r>
      <w:r>
        <w:rPr>
          <w:spacing w:val="-2"/>
          <w:sz w:val="24"/>
          <w:szCs w:val="24"/>
        </w:rPr>
        <w:t xml:space="preserve"> </w:t>
      </w:r>
      <w:r>
        <w:rPr>
          <w:sz w:val="24"/>
          <w:szCs w:val="24"/>
        </w:rPr>
        <w:t>and</w:t>
      </w:r>
      <w:r>
        <w:rPr>
          <w:spacing w:val="-2"/>
          <w:sz w:val="24"/>
          <w:szCs w:val="24"/>
        </w:rPr>
        <w:t xml:space="preserve"> </w:t>
      </w:r>
      <w:r>
        <w:rPr>
          <w:sz w:val="24"/>
          <w:szCs w:val="24"/>
        </w:rPr>
        <w:t>when</w:t>
      </w:r>
      <w:r>
        <w:rPr>
          <w:spacing w:val="-2"/>
          <w:sz w:val="24"/>
          <w:szCs w:val="24"/>
        </w:rPr>
        <w:t xml:space="preserve"> </w:t>
      </w:r>
      <w:r>
        <w:rPr>
          <w:sz w:val="24"/>
          <w:szCs w:val="24"/>
        </w:rPr>
        <w:t>training</w:t>
      </w:r>
      <w:r>
        <w:rPr>
          <w:spacing w:val="-2"/>
          <w:sz w:val="24"/>
          <w:szCs w:val="24"/>
        </w:rPr>
        <w:t xml:space="preserve"> </w:t>
      </w:r>
      <w:r>
        <w:rPr>
          <w:sz w:val="24"/>
          <w:szCs w:val="24"/>
        </w:rPr>
        <w:t>models. For</w:t>
      </w:r>
      <w:r>
        <w:rPr>
          <w:spacing w:val="-2"/>
          <w:sz w:val="24"/>
          <w:szCs w:val="24"/>
        </w:rPr>
        <w:t xml:space="preserve"> </w:t>
      </w:r>
      <w:r>
        <w:rPr>
          <w:sz w:val="24"/>
          <w:szCs w:val="24"/>
        </w:rPr>
        <w:t>a</w:t>
      </w:r>
      <w:r>
        <w:rPr>
          <w:spacing w:val="-2"/>
          <w:sz w:val="24"/>
          <w:szCs w:val="24"/>
        </w:rPr>
        <w:t xml:space="preserve"> </w:t>
      </w:r>
      <w:r>
        <w:rPr>
          <w:sz w:val="24"/>
          <w:szCs w:val="24"/>
        </w:rPr>
        <w:t>more</w:t>
      </w:r>
      <w:r>
        <w:rPr>
          <w:spacing w:val="-2"/>
          <w:sz w:val="24"/>
          <w:szCs w:val="24"/>
        </w:rPr>
        <w:t xml:space="preserve"> </w:t>
      </w:r>
      <w:r>
        <w:rPr>
          <w:sz w:val="24"/>
          <w:szCs w:val="24"/>
        </w:rPr>
        <w:t xml:space="preserve">detailed explanation of our analysis, we refer the reader to Appendix </w:t>
      </w:r>
      <w:r>
        <w:rPr>
          <w:sz w:val="24"/>
          <w:szCs w:val="24"/>
        </w:rPr>
        <w:fldChar w:fldCharType="begin"/>
      </w:r>
      <w:r>
        <w:rPr>
          <w:sz w:val="24"/>
          <w:szCs w:val="24"/>
        </w:rPr>
        <w:instrText xml:space="preserve"> HYPERLINK \l "_bookmark67" </w:instrText>
      </w:r>
      <w:r>
        <w:rPr>
          <w:sz w:val="24"/>
          <w:szCs w:val="24"/>
        </w:rPr>
        <w:fldChar w:fldCharType="separate"/>
      </w:r>
      <w:r>
        <w:rPr>
          <w:color w:val="2D639E"/>
          <w:sz w:val="24"/>
          <w:szCs w:val="24"/>
        </w:rPr>
        <w:t>C</w:t>
      </w:r>
      <w:r>
        <w:rPr>
          <w:color w:val="2D639E"/>
          <w:sz w:val="24"/>
          <w:szCs w:val="24"/>
        </w:rPr>
        <w:fldChar w:fldCharType="end"/>
      </w:r>
      <w:r>
        <w:rPr>
          <w:sz w:val="24"/>
          <w:szCs w:val="24"/>
        </w:rPr>
        <w:t>.</w:t>
      </w:r>
    </w:p>
    <w:p w14:paraId="5E8C772E">
      <w:pPr>
        <w:pStyle w:val="6"/>
        <w:spacing w:before="113"/>
        <w:rPr>
          <w:sz w:val="24"/>
          <w:szCs w:val="24"/>
        </w:rPr>
      </w:pPr>
    </w:p>
    <w:p w14:paraId="69689F8B">
      <w:pPr>
        <w:pStyle w:val="2"/>
        <w:numPr>
          <w:ilvl w:val="0"/>
          <w:numId w:val="1"/>
        </w:numPr>
        <w:tabs>
          <w:tab w:val="left" w:pos="1798"/>
        </w:tabs>
        <w:spacing w:before="0" w:after="0" w:line="240" w:lineRule="auto"/>
        <w:ind w:left="1798" w:right="0" w:hanging="358"/>
        <w:jc w:val="left"/>
        <w:rPr>
          <w:sz w:val="24"/>
          <w:szCs w:val="24"/>
        </w:rPr>
      </w:pPr>
      <w:bookmarkStart w:id="64" w:name="5 Limitations"/>
      <w:bookmarkEnd w:id="64"/>
      <w:bookmarkStart w:id="65" w:name="_bookmark54"/>
      <w:bookmarkEnd w:id="65"/>
      <w:r>
        <w:rPr>
          <w:spacing w:val="-2"/>
          <w:sz w:val="24"/>
          <w:szCs w:val="24"/>
        </w:rPr>
        <w:t>Limitations</w:t>
      </w:r>
    </w:p>
    <w:p w14:paraId="0E8C110A">
      <w:pPr>
        <w:pStyle w:val="6"/>
        <w:spacing w:before="258" w:line="228" w:lineRule="auto"/>
        <w:ind w:left="1440" w:right="1434"/>
        <w:jc w:val="both"/>
        <w:rPr>
          <w:sz w:val="24"/>
          <w:szCs w:val="24"/>
        </w:rPr>
      </w:pPr>
      <w:r>
        <w:rPr>
          <w:sz w:val="24"/>
          <w:szCs w:val="24"/>
        </w:rPr>
        <w:t>GPT-3</w:t>
      </w:r>
      <w:r>
        <w:rPr>
          <w:spacing w:val="-10"/>
          <w:sz w:val="24"/>
          <w:szCs w:val="24"/>
        </w:rPr>
        <w:t xml:space="preserve"> </w:t>
      </w:r>
      <w:r>
        <w:rPr>
          <w:sz w:val="24"/>
          <w:szCs w:val="24"/>
        </w:rPr>
        <w:t>and</w:t>
      </w:r>
      <w:r>
        <w:rPr>
          <w:spacing w:val="-10"/>
          <w:sz w:val="24"/>
          <w:szCs w:val="24"/>
        </w:rPr>
        <w:t xml:space="preserve"> </w:t>
      </w:r>
      <w:r>
        <w:rPr>
          <w:sz w:val="24"/>
          <w:szCs w:val="24"/>
        </w:rPr>
        <w:t>our</w:t>
      </w:r>
      <w:r>
        <w:rPr>
          <w:spacing w:val="-10"/>
          <w:sz w:val="24"/>
          <w:szCs w:val="24"/>
        </w:rPr>
        <w:t xml:space="preserve"> </w:t>
      </w:r>
      <w:r>
        <w:rPr>
          <w:sz w:val="24"/>
          <w:szCs w:val="24"/>
        </w:rPr>
        <w:t>analysis</w:t>
      </w:r>
      <w:r>
        <w:rPr>
          <w:spacing w:val="-10"/>
          <w:sz w:val="24"/>
          <w:szCs w:val="24"/>
        </w:rPr>
        <w:t xml:space="preserve"> </w:t>
      </w:r>
      <w:r>
        <w:rPr>
          <w:sz w:val="24"/>
          <w:szCs w:val="24"/>
        </w:rPr>
        <w:t>of</w:t>
      </w:r>
      <w:r>
        <w:rPr>
          <w:spacing w:val="-10"/>
          <w:sz w:val="24"/>
          <w:szCs w:val="24"/>
        </w:rPr>
        <w:t xml:space="preserve"> </w:t>
      </w:r>
      <w:r>
        <w:rPr>
          <w:sz w:val="24"/>
          <w:szCs w:val="24"/>
        </w:rPr>
        <w:t>it</w:t>
      </w:r>
      <w:r>
        <w:rPr>
          <w:spacing w:val="-10"/>
          <w:sz w:val="24"/>
          <w:szCs w:val="24"/>
        </w:rPr>
        <w:t xml:space="preserve"> </w:t>
      </w:r>
      <w:r>
        <w:rPr>
          <w:sz w:val="24"/>
          <w:szCs w:val="24"/>
        </w:rPr>
        <w:t>have</w:t>
      </w:r>
      <w:r>
        <w:rPr>
          <w:spacing w:val="-10"/>
          <w:sz w:val="24"/>
          <w:szCs w:val="24"/>
        </w:rPr>
        <w:t xml:space="preserve"> </w:t>
      </w:r>
      <w:r>
        <w:rPr>
          <w:sz w:val="24"/>
          <w:szCs w:val="24"/>
        </w:rPr>
        <w:t>a</w:t>
      </w:r>
      <w:r>
        <w:rPr>
          <w:spacing w:val="-10"/>
          <w:sz w:val="24"/>
          <w:szCs w:val="24"/>
        </w:rPr>
        <w:t xml:space="preserve"> </w:t>
      </w:r>
      <w:r>
        <w:rPr>
          <w:sz w:val="24"/>
          <w:szCs w:val="24"/>
        </w:rPr>
        <w:t>number</w:t>
      </w:r>
      <w:r>
        <w:rPr>
          <w:spacing w:val="-10"/>
          <w:sz w:val="24"/>
          <w:szCs w:val="24"/>
        </w:rPr>
        <w:t xml:space="preserve"> </w:t>
      </w:r>
      <w:r>
        <w:rPr>
          <w:sz w:val="24"/>
          <w:szCs w:val="24"/>
        </w:rPr>
        <w:t>of</w:t>
      </w:r>
      <w:r>
        <w:rPr>
          <w:spacing w:val="-10"/>
          <w:sz w:val="24"/>
          <w:szCs w:val="24"/>
        </w:rPr>
        <w:t xml:space="preserve"> </w:t>
      </w:r>
      <w:r>
        <w:rPr>
          <w:sz w:val="24"/>
          <w:szCs w:val="24"/>
        </w:rPr>
        <w:t>limitations. Below</w:t>
      </w:r>
      <w:r>
        <w:rPr>
          <w:spacing w:val="-10"/>
          <w:sz w:val="24"/>
          <w:szCs w:val="24"/>
        </w:rPr>
        <w:t xml:space="preserve"> </w:t>
      </w:r>
      <w:r>
        <w:rPr>
          <w:sz w:val="24"/>
          <w:szCs w:val="24"/>
        </w:rPr>
        <w:t>we</w:t>
      </w:r>
      <w:r>
        <w:rPr>
          <w:spacing w:val="-10"/>
          <w:sz w:val="24"/>
          <w:szCs w:val="24"/>
        </w:rPr>
        <w:t xml:space="preserve"> </w:t>
      </w:r>
      <w:r>
        <w:rPr>
          <w:sz w:val="24"/>
          <w:szCs w:val="24"/>
        </w:rPr>
        <w:t>describe</w:t>
      </w:r>
      <w:r>
        <w:rPr>
          <w:spacing w:val="-10"/>
          <w:sz w:val="24"/>
          <w:szCs w:val="24"/>
        </w:rPr>
        <w:t xml:space="preserve"> </w:t>
      </w:r>
      <w:r>
        <w:rPr>
          <w:sz w:val="24"/>
          <w:szCs w:val="24"/>
        </w:rPr>
        <w:t>some</w:t>
      </w:r>
      <w:r>
        <w:rPr>
          <w:spacing w:val="-10"/>
          <w:sz w:val="24"/>
          <w:szCs w:val="24"/>
        </w:rPr>
        <w:t xml:space="preserve"> </w:t>
      </w:r>
      <w:r>
        <w:rPr>
          <w:sz w:val="24"/>
          <w:szCs w:val="24"/>
        </w:rPr>
        <w:t>of</w:t>
      </w:r>
      <w:r>
        <w:rPr>
          <w:spacing w:val="-10"/>
          <w:sz w:val="24"/>
          <w:szCs w:val="24"/>
        </w:rPr>
        <w:t xml:space="preserve"> </w:t>
      </w:r>
      <w:r>
        <w:rPr>
          <w:sz w:val="24"/>
          <w:szCs w:val="24"/>
        </w:rPr>
        <w:t>these</w:t>
      </w:r>
      <w:r>
        <w:rPr>
          <w:spacing w:val="-10"/>
          <w:sz w:val="24"/>
          <w:szCs w:val="24"/>
        </w:rPr>
        <w:t xml:space="preserve"> </w:t>
      </w:r>
      <w:r>
        <w:rPr>
          <w:sz w:val="24"/>
          <w:szCs w:val="24"/>
        </w:rPr>
        <w:t>and</w:t>
      </w:r>
      <w:r>
        <w:rPr>
          <w:spacing w:val="-10"/>
          <w:sz w:val="24"/>
          <w:szCs w:val="24"/>
        </w:rPr>
        <w:t xml:space="preserve"> </w:t>
      </w:r>
      <w:r>
        <w:rPr>
          <w:sz w:val="24"/>
          <w:szCs w:val="24"/>
        </w:rPr>
        <w:t>suggest</w:t>
      </w:r>
      <w:r>
        <w:rPr>
          <w:spacing w:val="-10"/>
          <w:sz w:val="24"/>
          <w:szCs w:val="24"/>
        </w:rPr>
        <w:t xml:space="preserve"> </w:t>
      </w:r>
      <w:r>
        <w:rPr>
          <w:sz w:val="24"/>
          <w:szCs w:val="24"/>
        </w:rPr>
        <w:t>directions</w:t>
      </w:r>
      <w:r>
        <w:rPr>
          <w:spacing w:val="-10"/>
          <w:sz w:val="24"/>
          <w:szCs w:val="24"/>
        </w:rPr>
        <w:t xml:space="preserve"> </w:t>
      </w:r>
      <w:r>
        <w:rPr>
          <w:sz w:val="24"/>
          <w:szCs w:val="24"/>
        </w:rPr>
        <w:t>for future work.</w:t>
      </w:r>
    </w:p>
    <w:p w14:paraId="17C8A4C9">
      <w:pPr>
        <w:pStyle w:val="6"/>
        <w:spacing w:before="111" w:line="225" w:lineRule="auto"/>
        <w:ind w:left="1413" w:right="1437" w:firstLine="26"/>
        <w:jc w:val="both"/>
        <w:rPr>
          <w:sz w:val="24"/>
          <w:szCs w:val="24"/>
        </w:rPr>
      </w:pPr>
      <w:r>
        <w:rPr>
          <w:sz w:val="24"/>
          <w:szCs w:val="24"/>
        </w:rPr>
        <w:t>First, despite the strong quantitative and qualitative improvements of GPT-3, particularly compared to its direct predecessor</w:t>
      </w:r>
      <w:r>
        <w:rPr>
          <w:spacing w:val="-9"/>
          <w:sz w:val="24"/>
          <w:szCs w:val="24"/>
        </w:rPr>
        <w:t xml:space="preserve"> </w:t>
      </w:r>
      <w:r>
        <w:rPr>
          <w:sz w:val="24"/>
          <w:szCs w:val="24"/>
        </w:rPr>
        <w:t>GPT-2,</w:t>
      </w:r>
      <w:r>
        <w:rPr>
          <w:spacing w:val="-9"/>
          <w:sz w:val="24"/>
          <w:szCs w:val="24"/>
        </w:rPr>
        <w:t xml:space="preserve"> </w:t>
      </w:r>
      <w:r>
        <w:rPr>
          <w:sz w:val="24"/>
          <w:szCs w:val="24"/>
        </w:rPr>
        <w:t>it</w:t>
      </w:r>
      <w:r>
        <w:rPr>
          <w:spacing w:val="-9"/>
          <w:sz w:val="24"/>
          <w:szCs w:val="24"/>
        </w:rPr>
        <w:t xml:space="preserve"> </w:t>
      </w:r>
      <w:r>
        <w:rPr>
          <w:sz w:val="24"/>
          <w:szCs w:val="24"/>
        </w:rPr>
        <w:t>still</w:t>
      </w:r>
      <w:r>
        <w:rPr>
          <w:spacing w:val="-9"/>
          <w:sz w:val="24"/>
          <w:szCs w:val="24"/>
        </w:rPr>
        <w:t xml:space="preserve"> </w:t>
      </w:r>
      <w:r>
        <w:rPr>
          <w:sz w:val="24"/>
          <w:szCs w:val="24"/>
        </w:rPr>
        <w:t>has</w:t>
      </w:r>
      <w:r>
        <w:rPr>
          <w:spacing w:val="-9"/>
          <w:sz w:val="24"/>
          <w:szCs w:val="24"/>
        </w:rPr>
        <w:t xml:space="preserve"> </w:t>
      </w:r>
      <w:r>
        <w:rPr>
          <w:sz w:val="24"/>
          <w:szCs w:val="24"/>
        </w:rPr>
        <w:t>notable</w:t>
      </w:r>
      <w:r>
        <w:rPr>
          <w:spacing w:val="-9"/>
          <w:sz w:val="24"/>
          <w:szCs w:val="24"/>
        </w:rPr>
        <w:t xml:space="preserve"> </w:t>
      </w:r>
      <w:r>
        <w:rPr>
          <w:sz w:val="24"/>
          <w:szCs w:val="24"/>
        </w:rPr>
        <w:t>weaknesses</w:t>
      </w:r>
      <w:r>
        <w:rPr>
          <w:spacing w:val="-9"/>
          <w:sz w:val="24"/>
          <w:szCs w:val="24"/>
        </w:rPr>
        <w:t xml:space="preserve"> </w:t>
      </w:r>
      <w:r>
        <w:rPr>
          <w:sz w:val="24"/>
          <w:szCs w:val="24"/>
        </w:rPr>
        <w:t>in</w:t>
      </w:r>
      <w:r>
        <w:rPr>
          <w:spacing w:val="-9"/>
          <w:sz w:val="24"/>
          <w:szCs w:val="24"/>
        </w:rPr>
        <w:t xml:space="preserve"> </w:t>
      </w:r>
      <w:r>
        <w:rPr>
          <w:sz w:val="24"/>
          <w:szCs w:val="24"/>
        </w:rPr>
        <w:t>text</w:t>
      </w:r>
      <w:r>
        <w:rPr>
          <w:spacing w:val="-9"/>
          <w:sz w:val="24"/>
          <w:szCs w:val="24"/>
        </w:rPr>
        <w:t xml:space="preserve"> </w:t>
      </w:r>
      <w:r>
        <w:rPr>
          <w:sz w:val="24"/>
          <w:szCs w:val="24"/>
        </w:rPr>
        <w:t>synthesis</w:t>
      </w:r>
      <w:r>
        <w:rPr>
          <w:spacing w:val="-9"/>
          <w:sz w:val="24"/>
          <w:szCs w:val="24"/>
        </w:rPr>
        <w:t xml:space="preserve"> </w:t>
      </w:r>
      <w:r>
        <w:rPr>
          <w:sz w:val="24"/>
          <w:szCs w:val="24"/>
        </w:rPr>
        <w:t>and</w:t>
      </w:r>
      <w:r>
        <w:rPr>
          <w:spacing w:val="-9"/>
          <w:sz w:val="24"/>
          <w:szCs w:val="24"/>
        </w:rPr>
        <w:t xml:space="preserve"> </w:t>
      </w:r>
      <w:r>
        <w:rPr>
          <w:sz w:val="24"/>
          <w:szCs w:val="24"/>
        </w:rPr>
        <w:t>several</w:t>
      </w:r>
      <w:r>
        <w:rPr>
          <w:spacing w:val="-9"/>
          <w:sz w:val="24"/>
          <w:szCs w:val="24"/>
        </w:rPr>
        <w:t xml:space="preserve"> </w:t>
      </w:r>
      <w:r>
        <w:rPr>
          <w:sz w:val="24"/>
          <w:szCs w:val="24"/>
        </w:rPr>
        <w:t>NLP</w:t>
      </w:r>
      <w:r>
        <w:rPr>
          <w:spacing w:val="-9"/>
          <w:sz w:val="24"/>
          <w:szCs w:val="24"/>
        </w:rPr>
        <w:t xml:space="preserve"> </w:t>
      </w:r>
      <w:r>
        <w:rPr>
          <w:sz w:val="24"/>
          <w:szCs w:val="24"/>
        </w:rPr>
        <w:t>tasks. On</w:t>
      </w:r>
      <w:r>
        <w:rPr>
          <w:spacing w:val="-9"/>
          <w:sz w:val="24"/>
          <w:szCs w:val="24"/>
        </w:rPr>
        <w:t xml:space="preserve"> </w:t>
      </w:r>
      <w:r>
        <w:rPr>
          <w:sz w:val="24"/>
          <w:szCs w:val="24"/>
        </w:rPr>
        <w:t>text</w:t>
      </w:r>
      <w:r>
        <w:rPr>
          <w:spacing w:val="-9"/>
          <w:sz w:val="24"/>
          <w:szCs w:val="24"/>
        </w:rPr>
        <w:t xml:space="preserve"> </w:t>
      </w:r>
      <w:r>
        <w:rPr>
          <w:sz w:val="24"/>
          <w:szCs w:val="24"/>
        </w:rPr>
        <w:t>synthesis,</w:t>
      </w:r>
      <w:r>
        <w:rPr>
          <w:spacing w:val="-9"/>
          <w:sz w:val="24"/>
          <w:szCs w:val="24"/>
        </w:rPr>
        <w:t xml:space="preserve"> </w:t>
      </w:r>
      <w:r>
        <w:rPr>
          <w:sz w:val="24"/>
          <w:szCs w:val="24"/>
        </w:rPr>
        <w:t>although the</w:t>
      </w:r>
      <w:r>
        <w:rPr>
          <w:spacing w:val="-13"/>
          <w:sz w:val="24"/>
          <w:szCs w:val="24"/>
        </w:rPr>
        <w:t xml:space="preserve"> </w:t>
      </w:r>
      <w:r>
        <w:rPr>
          <w:sz w:val="24"/>
          <w:szCs w:val="24"/>
        </w:rPr>
        <w:t>overall</w:t>
      </w:r>
      <w:r>
        <w:rPr>
          <w:spacing w:val="-12"/>
          <w:sz w:val="24"/>
          <w:szCs w:val="24"/>
        </w:rPr>
        <w:t xml:space="preserve"> </w:t>
      </w:r>
      <w:r>
        <w:rPr>
          <w:sz w:val="24"/>
          <w:szCs w:val="24"/>
        </w:rPr>
        <w:t>quality</w:t>
      </w:r>
      <w:r>
        <w:rPr>
          <w:spacing w:val="-13"/>
          <w:sz w:val="24"/>
          <w:szCs w:val="24"/>
        </w:rPr>
        <w:t xml:space="preserve"> </w:t>
      </w:r>
      <w:r>
        <w:rPr>
          <w:sz w:val="24"/>
          <w:szCs w:val="24"/>
        </w:rPr>
        <w:t>is</w:t>
      </w:r>
      <w:r>
        <w:rPr>
          <w:spacing w:val="-12"/>
          <w:sz w:val="24"/>
          <w:szCs w:val="24"/>
        </w:rPr>
        <w:t xml:space="preserve"> </w:t>
      </w:r>
      <w:r>
        <w:rPr>
          <w:sz w:val="24"/>
          <w:szCs w:val="24"/>
        </w:rPr>
        <w:t>high,</w:t>
      </w:r>
      <w:r>
        <w:rPr>
          <w:spacing w:val="-13"/>
          <w:sz w:val="24"/>
          <w:szCs w:val="24"/>
        </w:rPr>
        <w:t xml:space="preserve"> </w:t>
      </w:r>
      <w:r>
        <w:rPr>
          <w:sz w:val="24"/>
          <w:szCs w:val="24"/>
        </w:rPr>
        <w:t>GPT-3</w:t>
      </w:r>
      <w:r>
        <w:rPr>
          <w:spacing w:val="-12"/>
          <w:sz w:val="24"/>
          <w:szCs w:val="24"/>
        </w:rPr>
        <w:t xml:space="preserve"> </w:t>
      </w:r>
      <w:r>
        <w:rPr>
          <w:sz w:val="24"/>
          <w:szCs w:val="24"/>
        </w:rPr>
        <w:t>samples</w:t>
      </w:r>
      <w:r>
        <w:rPr>
          <w:spacing w:val="-13"/>
          <w:sz w:val="24"/>
          <w:szCs w:val="24"/>
        </w:rPr>
        <w:t xml:space="preserve"> </w:t>
      </w:r>
      <w:r>
        <w:rPr>
          <w:sz w:val="24"/>
          <w:szCs w:val="24"/>
        </w:rPr>
        <w:t>still</w:t>
      </w:r>
      <w:r>
        <w:rPr>
          <w:spacing w:val="-12"/>
          <w:sz w:val="24"/>
          <w:szCs w:val="24"/>
        </w:rPr>
        <w:t xml:space="preserve"> </w:t>
      </w:r>
      <w:r>
        <w:rPr>
          <w:sz w:val="24"/>
          <w:szCs w:val="24"/>
        </w:rPr>
        <w:t>sometimes</w:t>
      </w:r>
      <w:r>
        <w:rPr>
          <w:spacing w:val="-13"/>
          <w:sz w:val="24"/>
          <w:szCs w:val="24"/>
        </w:rPr>
        <w:t xml:space="preserve"> </w:t>
      </w:r>
      <w:r>
        <w:rPr>
          <w:sz w:val="24"/>
          <w:szCs w:val="24"/>
        </w:rPr>
        <w:t>repeat</w:t>
      </w:r>
      <w:r>
        <w:rPr>
          <w:spacing w:val="-12"/>
          <w:sz w:val="24"/>
          <w:szCs w:val="24"/>
        </w:rPr>
        <w:t xml:space="preserve"> </w:t>
      </w:r>
      <w:r>
        <w:rPr>
          <w:sz w:val="24"/>
          <w:szCs w:val="24"/>
        </w:rPr>
        <w:t>themselves</w:t>
      </w:r>
      <w:r>
        <w:rPr>
          <w:spacing w:val="-13"/>
          <w:sz w:val="24"/>
          <w:szCs w:val="24"/>
        </w:rPr>
        <w:t xml:space="preserve"> </w:t>
      </w:r>
      <w:r>
        <w:rPr>
          <w:sz w:val="24"/>
          <w:szCs w:val="24"/>
        </w:rPr>
        <w:t>semantically</w:t>
      </w:r>
      <w:r>
        <w:rPr>
          <w:spacing w:val="-12"/>
          <w:sz w:val="24"/>
          <w:szCs w:val="24"/>
        </w:rPr>
        <w:t xml:space="preserve"> </w:t>
      </w:r>
      <w:r>
        <w:rPr>
          <w:sz w:val="24"/>
          <w:szCs w:val="24"/>
        </w:rPr>
        <w:t>at</w:t>
      </w:r>
      <w:r>
        <w:rPr>
          <w:spacing w:val="-13"/>
          <w:sz w:val="24"/>
          <w:szCs w:val="24"/>
        </w:rPr>
        <w:t xml:space="preserve"> </w:t>
      </w:r>
      <w:r>
        <w:rPr>
          <w:sz w:val="24"/>
          <w:szCs w:val="24"/>
        </w:rPr>
        <w:t>the</w:t>
      </w:r>
      <w:r>
        <w:rPr>
          <w:spacing w:val="-12"/>
          <w:sz w:val="24"/>
          <w:szCs w:val="24"/>
        </w:rPr>
        <w:t xml:space="preserve"> </w:t>
      </w:r>
      <w:r>
        <w:rPr>
          <w:sz w:val="24"/>
          <w:szCs w:val="24"/>
        </w:rPr>
        <w:t>document</w:t>
      </w:r>
      <w:r>
        <w:rPr>
          <w:spacing w:val="-13"/>
          <w:sz w:val="24"/>
          <w:szCs w:val="24"/>
        </w:rPr>
        <w:t xml:space="preserve"> </w:t>
      </w:r>
      <w:r>
        <w:rPr>
          <w:sz w:val="24"/>
          <w:szCs w:val="24"/>
        </w:rPr>
        <w:t>level,</w:t>
      </w:r>
      <w:r>
        <w:rPr>
          <w:spacing w:val="-12"/>
          <w:sz w:val="24"/>
          <w:szCs w:val="24"/>
        </w:rPr>
        <w:t xml:space="preserve"> </w:t>
      </w:r>
      <w:r>
        <w:rPr>
          <w:sz w:val="24"/>
          <w:szCs w:val="24"/>
        </w:rPr>
        <w:t>start</w:t>
      </w:r>
      <w:r>
        <w:rPr>
          <w:spacing w:val="-13"/>
          <w:sz w:val="24"/>
          <w:szCs w:val="24"/>
        </w:rPr>
        <w:t xml:space="preserve"> </w:t>
      </w:r>
      <w:r>
        <w:rPr>
          <w:sz w:val="24"/>
          <w:szCs w:val="24"/>
        </w:rPr>
        <w:t>to lose</w:t>
      </w:r>
      <w:r>
        <w:rPr>
          <w:spacing w:val="-13"/>
          <w:sz w:val="24"/>
          <w:szCs w:val="24"/>
        </w:rPr>
        <w:t xml:space="preserve"> </w:t>
      </w:r>
      <w:r>
        <w:rPr>
          <w:sz w:val="24"/>
          <w:szCs w:val="24"/>
        </w:rPr>
        <w:t>coherence</w:t>
      </w:r>
      <w:r>
        <w:rPr>
          <w:spacing w:val="-12"/>
          <w:sz w:val="24"/>
          <w:szCs w:val="24"/>
        </w:rPr>
        <w:t xml:space="preserve"> </w:t>
      </w:r>
      <w:r>
        <w:rPr>
          <w:sz w:val="24"/>
          <w:szCs w:val="24"/>
        </w:rPr>
        <w:t>over</w:t>
      </w:r>
      <w:r>
        <w:rPr>
          <w:spacing w:val="-13"/>
          <w:sz w:val="24"/>
          <w:szCs w:val="24"/>
        </w:rPr>
        <w:t xml:space="preserve"> </w:t>
      </w:r>
      <w:r>
        <w:rPr>
          <w:sz w:val="24"/>
          <w:szCs w:val="24"/>
        </w:rPr>
        <w:t>sufficiently</w:t>
      </w:r>
      <w:r>
        <w:rPr>
          <w:spacing w:val="-12"/>
          <w:sz w:val="24"/>
          <w:szCs w:val="24"/>
        </w:rPr>
        <w:t xml:space="preserve"> </w:t>
      </w:r>
      <w:r>
        <w:rPr>
          <w:sz w:val="24"/>
          <w:szCs w:val="24"/>
        </w:rPr>
        <w:t>long</w:t>
      </w:r>
      <w:r>
        <w:rPr>
          <w:spacing w:val="-13"/>
          <w:sz w:val="24"/>
          <w:szCs w:val="24"/>
        </w:rPr>
        <w:t xml:space="preserve"> </w:t>
      </w:r>
      <w:r>
        <w:rPr>
          <w:sz w:val="24"/>
          <w:szCs w:val="24"/>
        </w:rPr>
        <w:t>passages,</w:t>
      </w:r>
      <w:r>
        <w:rPr>
          <w:spacing w:val="-12"/>
          <w:sz w:val="24"/>
          <w:szCs w:val="24"/>
        </w:rPr>
        <w:t xml:space="preserve"> </w:t>
      </w:r>
      <w:r>
        <w:rPr>
          <w:sz w:val="24"/>
          <w:szCs w:val="24"/>
        </w:rPr>
        <w:t>contradict</w:t>
      </w:r>
      <w:r>
        <w:rPr>
          <w:spacing w:val="-12"/>
          <w:sz w:val="24"/>
          <w:szCs w:val="24"/>
        </w:rPr>
        <w:t xml:space="preserve"> </w:t>
      </w:r>
      <w:r>
        <w:rPr>
          <w:sz w:val="24"/>
          <w:szCs w:val="24"/>
        </w:rPr>
        <w:t>themselves,</w:t>
      </w:r>
      <w:r>
        <w:rPr>
          <w:spacing w:val="-13"/>
          <w:sz w:val="24"/>
          <w:szCs w:val="24"/>
        </w:rPr>
        <w:t xml:space="preserve"> </w:t>
      </w:r>
      <w:r>
        <w:rPr>
          <w:sz w:val="24"/>
          <w:szCs w:val="24"/>
        </w:rPr>
        <w:t>and</w:t>
      </w:r>
      <w:r>
        <w:rPr>
          <w:spacing w:val="-12"/>
          <w:sz w:val="24"/>
          <w:szCs w:val="24"/>
        </w:rPr>
        <w:t xml:space="preserve"> </w:t>
      </w:r>
      <w:r>
        <w:rPr>
          <w:sz w:val="24"/>
          <w:szCs w:val="24"/>
        </w:rPr>
        <w:t>occasionally</w:t>
      </w:r>
      <w:r>
        <w:rPr>
          <w:spacing w:val="-13"/>
          <w:sz w:val="24"/>
          <w:szCs w:val="24"/>
        </w:rPr>
        <w:t xml:space="preserve"> </w:t>
      </w:r>
      <w:r>
        <w:rPr>
          <w:sz w:val="24"/>
          <w:szCs w:val="24"/>
        </w:rPr>
        <w:t>contain</w:t>
      </w:r>
      <w:r>
        <w:rPr>
          <w:spacing w:val="-12"/>
          <w:sz w:val="24"/>
          <w:szCs w:val="24"/>
        </w:rPr>
        <w:t xml:space="preserve"> </w:t>
      </w:r>
      <w:r>
        <w:rPr>
          <w:sz w:val="24"/>
          <w:szCs w:val="24"/>
        </w:rPr>
        <w:t>non-sequitur</w:t>
      </w:r>
      <w:r>
        <w:rPr>
          <w:spacing w:val="-13"/>
          <w:sz w:val="24"/>
          <w:szCs w:val="24"/>
        </w:rPr>
        <w:t xml:space="preserve"> </w:t>
      </w:r>
      <w:r>
        <w:rPr>
          <w:sz w:val="24"/>
          <w:szCs w:val="24"/>
        </w:rPr>
        <w:t>sentences or paragraphs. We will release a collection of 500 uncurated unconditional samples to help provide a better sense of GPT-3’s limitations and strengths at text synthesis.</w:t>
      </w:r>
      <w:r>
        <w:rPr>
          <w:spacing w:val="38"/>
          <w:sz w:val="24"/>
          <w:szCs w:val="24"/>
        </w:rPr>
        <w:t xml:space="preserve"> </w:t>
      </w:r>
      <w:r>
        <w:rPr>
          <w:sz w:val="24"/>
          <w:szCs w:val="24"/>
        </w:rPr>
        <w:t>Within the domain of discrete language tasks, we have noticed informally that GPT-3 seems to have special difficulty with “common sense physics”, despite doing well on some datasets (such as PIQA [</w:t>
      </w:r>
      <w:r>
        <w:rPr>
          <w:sz w:val="24"/>
          <w:szCs w:val="24"/>
        </w:rPr>
        <w:fldChar w:fldCharType="begin"/>
      </w:r>
      <w:r>
        <w:rPr>
          <w:sz w:val="24"/>
          <w:szCs w:val="24"/>
        </w:rPr>
        <w:instrText xml:space="preserve"> HYPERLINK \l "_bookmark91" </w:instrText>
      </w:r>
      <w:r>
        <w:rPr>
          <w:sz w:val="24"/>
          <w:szCs w:val="24"/>
        </w:rPr>
        <w:fldChar w:fldCharType="separate"/>
      </w:r>
      <w:r>
        <w:rPr>
          <w:color w:val="2D639E"/>
          <w:sz w:val="24"/>
          <w:szCs w:val="24"/>
        </w:rPr>
        <w:t>BZB</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that test this domain. Specifically GPT-3 has difficulty with questions of the type </w:t>
      </w:r>
      <w:r>
        <w:rPr>
          <w:spacing w:val="-2"/>
          <w:sz w:val="24"/>
          <w:szCs w:val="24"/>
          <w:vertAlign w:val="baseline"/>
        </w:rPr>
        <w:t>“If</w:t>
      </w:r>
      <w:r>
        <w:rPr>
          <w:spacing w:val="-7"/>
          <w:sz w:val="24"/>
          <w:szCs w:val="24"/>
          <w:vertAlign w:val="baseline"/>
        </w:rPr>
        <w:t xml:space="preserve"> </w:t>
      </w:r>
      <w:r>
        <w:rPr>
          <w:spacing w:val="-2"/>
          <w:sz w:val="24"/>
          <w:szCs w:val="24"/>
          <w:vertAlign w:val="baseline"/>
        </w:rPr>
        <w:t>I</w:t>
      </w:r>
      <w:r>
        <w:rPr>
          <w:spacing w:val="-6"/>
          <w:sz w:val="24"/>
          <w:szCs w:val="24"/>
          <w:vertAlign w:val="baseline"/>
        </w:rPr>
        <w:t xml:space="preserve"> </w:t>
      </w:r>
      <w:r>
        <w:rPr>
          <w:spacing w:val="-2"/>
          <w:sz w:val="24"/>
          <w:szCs w:val="24"/>
          <w:vertAlign w:val="baseline"/>
        </w:rPr>
        <w:t>put</w:t>
      </w:r>
      <w:r>
        <w:rPr>
          <w:spacing w:val="-7"/>
          <w:sz w:val="24"/>
          <w:szCs w:val="24"/>
          <w:vertAlign w:val="baseline"/>
        </w:rPr>
        <w:t xml:space="preserve"> </w:t>
      </w:r>
      <w:r>
        <w:rPr>
          <w:spacing w:val="-2"/>
          <w:sz w:val="24"/>
          <w:szCs w:val="24"/>
          <w:vertAlign w:val="baseline"/>
        </w:rPr>
        <w:t>cheese</w:t>
      </w:r>
      <w:r>
        <w:rPr>
          <w:spacing w:val="-6"/>
          <w:sz w:val="24"/>
          <w:szCs w:val="24"/>
          <w:vertAlign w:val="baseline"/>
        </w:rPr>
        <w:t xml:space="preserve"> </w:t>
      </w:r>
      <w:r>
        <w:rPr>
          <w:spacing w:val="-2"/>
          <w:sz w:val="24"/>
          <w:szCs w:val="24"/>
          <w:vertAlign w:val="baseline"/>
        </w:rPr>
        <w:t>into</w:t>
      </w:r>
      <w:r>
        <w:rPr>
          <w:spacing w:val="-7"/>
          <w:sz w:val="24"/>
          <w:szCs w:val="24"/>
          <w:vertAlign w:val="baseline"/>
        </w:rPr>
        <w:t xml:space="preserve"> </w:t>
      </w:r>
      <w:r>
        <w:rPr>
          <w:spacing w:val="-2"/>
          <w:sz w:val="24"/>
          <w:szCs w:val="24"/>
          <w:vertAlign w:val="baseline"/>
        </w:rPr>
        <w:t>the</w:t>
      </w:r>
      <w:r>
        <w:rPr>
          <w:spacing w:val="-6"/>
          <w:sz w:val="24"/>
          <w:szCs w:val="24"/>
          <w:vertAlign w:val="baseline"/>
        </w:rPr>
        <w:t xml:space="preserve"> </w:t>
      </w:r>
      <w:r>
        <w:rPr>
          <w:spacing w:val="-2"/>
          <w:sz w:val="24"/>
          <w:szCs w:val="24"/>
          <w:vertAlign w:val="baseline"/>
        </w:rPr>
        <w:t>fridge,</w:t>
      </w:r>
      <w:r>
        <w:rPr>
          <w:spacing w:val="-6"/>
          <w:sz w:val="24"/>
          <w:szCs w:val="24"/>
          <w:vertAlign w:val="baseline"/>
        </w:rPr>
        <w:t xml:space="preserve"> </w:t>
      </w:r>
      <w:r>
        <w:rPr>
          <w:spacing w:val="-2"/>
          <w:sz w:val="24"/>
          <w:szCs w:val="24"/>
          <w:vertAlign w:val="baseline"/>
        </w:rPr>
        <w:t>will</w:t>
      </w:r>
      <w:r>
        <w:rPr>
          <w:spacing w:val="-7"/>
          <w:sz w:val="24"/>
          <w:szCs w:val="24"/>
          <w:vertAlign w:val="baseline"/>
        </w:rPr>
        <w:t xml:space="preserve"> </w:t>
      </w:r>
      <w:r>
        <w:rPr>
          <w:spacing w:val="-2"/>
          <w:sz w:val="24"/>
          <w:szCs w:val="24"/>
          <w:vertAlign w:val="baseline"/>
        </w:rPr>
        <w:t>it</w:t>
      </w:r>
      <w:r>
        <w:rPr>
          <w:spacing w:val="-6"/>
          <w:sz w:val="24"/>
          <w:szCs w:val="24"/>
          <w:vertAlign w:val="baseline"/>
        </w:rPr>
        <w:t xml:space="preserve"> </w:t>
      </w:r>
      <w:r>
        <w:rPr>
          <w:spacing w:val="-2"/>
          <w:sz w:val="24"/>
          <w:szCs w:val="24"/>
          <w:vertAlign w:val="baseline"/>
        </w:rPr>
        <w:t>melt?”.</w:t>
      </w:r>
      <w:r>
        <w:rPr>
          <w:sz w:val="24"/>
          <w:szCs w:val="24"/>
          <w:vertAlign w:val="baseline"/>
        </w:rPr>
        <w:t xml:space="preserve"> </w:t>
      </w:r>
      <w:r>
        <w:rPr>
          <w:spacing w:val="-2"/>
          <w:sz w:val="24"/>
          <w:szCs w:val="24"/>
          <w:vertAlign w:val="baseline"/>
        </w:rPr>
        <w:t>Quantitatively,</w:t>
      </w:r>
      <w:r>
        <w:rPr>
          <w:spacing w:val="-6"/>
          <w:sz w:val="24"/>
          <w:szCs w:val="24"/>
          <w:vertAlign w:val="baseline"/>
        </w:rPr>
        <w:t xml:space="preserve"> </w:t>
      </w:r>
      <w:r>
        <w:rPr>
          <w:spacing w:val="-2"/>
          <w:sz w:val="24"/>
          <w:szCs w:val="24"/>
          <w:vertAlign w:val="baseline"/>
        </w:rPr>
        <w:t>GPT-3’s</w:t>
      </w:r>
      <w:r>
        <w:rPr>
          <w:spacing w:val="-7"/>
          <w:sz w:val="24"/>
          <w:szCs w:val="24"/>
          <w:vertAlign w:val="baseline"/>
        </w:rPr>
        <w:t xml:space="preserve"> </w:t>
      </w:r>
      <w:r>
        <w:rPr>
          <w:spacing w:val="-2"/>
          <w:sz w:val="24"/>
          <w:szCs w:val="24"/>
          <w:vertAlign w:val="baseline"/>
        </w:rPr>
        <w:t>in-context</w:t>
      </w:r>
      <w:r>
        <w:rPr>
          <w:spacing w:val="-7"/>
          <w:sz w:val="24"/>
          <w:szCs w:val="24"/>
          <w:vertAlign w:val="baseline"/>
        </w:rPr>
        <w:t xml:space="preserve"> </w:t>
      </w:r>
      <w:r>
        <w:rPr>
          <w:spacing w:val="-2"/>
          <w:sz w:val="24"/>
          <w:szCs w:val="24"/>
          <w:vertAlign w:val="baseline"/>
        </w:rPr>
        <w:t>learning</w:t>
      </w:r>
      <w:r>
        <w:rPr>
          <w:spacing w:val="-6"/>
          <w:sz w:val="24"/>
          <w:szCs w:val="24"/>
          <w:vertAlign w:val="baseline"/>
        </w:rPr>
        <w:t xml:space="preserve"> </w:t>
      </w:r>
      <w:r>
        <w:rPr>
          <w:spacing w:val="-2"/>
          <w:sz w:val="24"/>
          <w:szCs w:val="24"/>
          <w:vertAlign w:val="baseline"/>
        </w:rPr>
        <w:t>performance</w:t>
      </w:r>
      <w:r>
        <w:rPr>
          <w:spacing w:val="-7"/>
          <w:sz w:val="24"/>
          <w:szCs w:val="24"/>
          <w:vertAlign w:val="baseline"/>
        </w:rPr>
        <w:t xml:space="preserve"> </w:t>
      </w:r>
      <w:r>
        <w:rPr>
          <w:spacing w:val="-2"/>
          <w:sz w:val="24"/>
          <w:szCs w:val="24"/>
          <w:vertAlign w:val="baseline"/>
        </w:rPr>
        <w:t>has</w:t>
      </w:r>
      <w:r>
        <w:rPr>
          <w:spacing w:val="-6"/>
          <w:sz w:val="24"/>
          <w:szCs w:val="24"/>
          <w:vertAlign w:val="baseline"/>
        </w:rPr>
        <w:t xml:space="preserve"> </w:t>
      </w:r>
      <w:r>
        <w:rPr>
          <w:spacing w:val="-2"/>
          <w:sz w:val="24"/>
          <w:szCs w:val="24"/>
          <w:vertAlign w:val="baseline"/>
        </w:rPr>
        <w:t>some</w:t>
      </w:r>
      <w:r>
        <w:rPr>
          <w:spacing w:val="-7"/>
          <w:sz w:val="24"/>
          <w:szCs w:val="24"/>
          <w:vertAlign w:val="baseline"/>
        </w:rPr>
        <w:t xml:space="preserve"> </w:t>
      </w:r>
      <w:r>
        <w:rPr>
          <w:spacing w:val="-2"/>
          <w:sz w:val="24"/>
          <w:szCs w:val="24"/>
          <w:vertAlign w:val="baseline"/>
        </w:rPr>
        <w:t xml:space="preserve">notable </w:t>
      </w:r>
      <w:r>
        <w:rPr>
          <w:sz w:val="24"/>
          <w:szCs w:val="24"/>
          <w:vertAlign w:val="baseline"/>
        </w:rPr>
        <w:t xml:space="preserve">gaps on our suite of benchmarks, as described in Section </w:t>
      </w:r>
      <w:r>
        <w:rPr>
          <w:sz w:val="24"/>
          <w:szCs w:val="24"/>
        </w:rPr>
        <w:fldChar w:fldCharType="begin"/>
      </w:r>
      <w:r>
        <w:rPr>
          <w:sz w:val="24"/>
          <w:szCs w:val="24"/>
        </w:rPr>
        <w:instrText xml:space="preserve"> HYPERLINK \l "_bookmark15" </w:instrText>
      </w:r>
      <w:r>
        <w:rPr>
          <w:sz w:val="24"/>
          <w:szCs w:val="24"/>
        </w:rPr>
        <w:fldChar w:fldCharType="separate"/>
      </w:r>
      <w:r>
        <w:rPr>
          <w:color w:val="2D639E"/>
          <w:sz w:val="24"/>
          <w:szCs w:val="24"/>
          <w:vertAlign w:val="baseline"/>
        </w:rPr>
        <w:t>3</w:t>
      </w:r>
      <w:r>
        <w:rPr>
          <w:color w:val="2D639E"/>
          <w:sz w:val="24"/>
          <w:szCs w:val="24"/>
          <w:vertAlign w:val="baseline"/>
        </w:rPr>
        <w:fldChar w:fldCharType="end"/>
      </w:r>
      <w:r>
        <w:rPr>
          <w:sz w:val="24"/>
          <w:szCs w:val="24"/>
          <w:vertAlign w:val="baseline"/>
        </w:rPr>
        <w:t>, and in particular it does little better than chance when evaluated</w:t>
      </w:r>
      <w:r>
        <w:rPr>
          <w:spacing w:val="-7"/>
          <w:sz w:val="24"/>
          <w:szCs w:val="24"/>
          <w:vertAlign w:val="baseline"/>
        </w:rPr>
        <w:t xml:space="preserve"> </w:t>
      </w:r>
      <w:r>
        <w:rPr>
          <w:sz w:val="24"/>
          <w:szCs w:val="24"/>
          <w:vertAlign w:val="baseline"/>
        </w:rPr>
        <w:t>one-shot</w:t>
      </w:r>
      <w:r>
        <w:rPr>
          <w:spacing w:val="-7"/>
          <w:sz w:val="24"/>
          <w:szCs w:val="24"/>
          <w:vertAlign w:val="baseline"/>
        </w:rPr>
        <w:t xml:space="preserve"> </w:t>
      </w:r>
      <w:r>
        <w:rPr>
          <w:sz w:val="24"/>
          <w:szCs w:val="24"/>
          <w:vertAlign w:val="baseline"/>
        </w:rPr>
        <w:t>or</w:t>
      </w:r>
      <w:r>
        <w:rPr>
          <w:spacing w:val="-7"/>
          <w:sz w:val="24"/>
          <w:szCs w:val="24"/>
          <w:vertAlign w:val="baseline"/>
        </w:rPr>
        <w:t xml:space="preserve"> </w:t>
      </w:r>
      <w:r>
        <w:rPr>
          <w:sz w:val="24"/>
          <w:szCs w:val="24"/>
          <w:vertAlign w:val="baseline"/>
        </w:rPr>
        <w:t>even</w:t>
      </w:r>
      <w:r>
        <w:rPr>
          <w:spacing w:val="-7"/>
          <w:sz w:val="24"/>
          <w:szCs w:val="24"/>
          <w:vertAlign w:val="baseline"/>
        </w:rPr>
        <w:t xml:space="preserve"> </w:t>
      </w:r>
      <w:r>
        <w:rPr>
          <w:sz w:val="24"/>
          <w:szCs w:val="24"/>
          <w:vertAlign w:val="baseline"/>
        </w:rPr>
        <w:t>few-shot</w:t>
      </w:r>
      <w:r>
        <w:rPr>
          <w:spacing w:val="-7"/>
          <w:sz w:val="24"/>
          <w:szCs w:val="24"/>
          <w:vertAlign w:val="baseline"/>
        </w:rPr>
        <w:t xml:space="preserve"> </w:t>
      </w:r>
      <w:r>
        <w:rPr>
          <w:sz w:val="24"/>
          <w:szCs w:val="24"/>
          <w:vertAlign w:val="baseline"/>
        </w:rPr>
        <w:t>on</w:t>
      </w:r>
      <w:r>
        <w:rPr>
          <w:spacing w:val="-7"/>
          <w:sz w:val="24"/>
          <w:szCs w:val="24"/>
          <w:vertAlign w:val="baseline"/>
        </w:rPr>
        <w:t xml:space="preserve"> </w:t>
      </w:r>
      <w:r>
        <w:rPr>
          <w:sz w:val="24"/>
          <w:szCs w:val="24"/>
          <w:vertAlign w:val="baseline"/>
        </w:rPr>
        <w:t>some</w:t>
      </w:r>
      <w:r>
        <w:rPr>
          <w:spacing w:val="-7"/>
          <w:sz w:val="24"/>
          <w:szCs w:val="24"/>
          <w:vertAlign w:val="baseline"/>
        </w:rPr>
        <w:t xml:space="preserve"> </w:t>
      </w:r>
      <w:r>
        <w:rPr>
          <w:sz w:val="24"/>
          <w:szCs w:val="24"/>
          <w:vertAlign w:val="baseline"/>
        </w:rPr>
        <w:t>“comparison”</w:t>
      </w:r>
      <w:r>
        <w:rPr>
          <w:spacing w:val="-7"/>
          <w:sz w:val="24"/>
          <w:szCs w:val="24"/>
          <w:vertAlign w:val="baseline"/>
        </w:rPr>
        <w:t xml:space="preserve"> </w:t>
      </w:r>
      <w:r>
        <w:rPr>
          <w:sz w:val="24"/>
          <w:szCs w:val="24"/>
          <w:vertAlign w:val="baseline"/>
        </w:rPr>
        <w:t>tasks,</w:t>
      </w:r>
      <w:r>
        <w:rPr>
          <w:spacing w:val="-7"/>
          <w:sz w:val="24"/>
          <w:szCs w:val="24"/>
          <w:vertAlign w:val="baseline"/>
        </w:rPr>
        <w:t xml:space="preserve"> </w:t>
      </w:r>
      <w:r>
        <w:rPr>
          <w:sz w:val="24"/>
          <w:szCs w:val="24"/>
          <w:vertAlign w:val="baseline"/>
        </w:rPr>
        <w:t>such</w:t>
      </w:r>
      <w:r>
        <w:rPr>
          <w:spacing w:val="-7"/>
          <w:sz w:val="24"/>
          <w:szCs w:val="24"/>
          <w:vertAlign w:val="baseline"/>
        </w:rPr>
        <w:t xml:space="preserve"> </w:t>
      </w:r>
      <w:r>
        <w:rPr>
          <w:sz w:val="24"/>
          <w:szCs w:val="24"/>
          <w:vertAlign w:val="baseline"/>
        </w:rPr>
        <w:t>as</w:t>
      </w:r>
      <w:r>
        <w:rPr>
          <w:spacing w:val="-7"/>
          <w:sz w:val="24"/>
          <w:szCs w:val="24"/>
          <w:vertAlign w:val="baseline"/>
        </w:rPr>
        <w:t xml:space="preserve"> </w:t>
      </w:r>
      <w:r>
        <w:rPr>
          <w:sz w:val="24"/>
          <w:szCs w:val="24"/>
          <w:vertAlign w:val="baseline"/>
        </w:rPr>
        <w:t>determining</w:t>
      </w:r>
      <w:r>
        <w:rPr>
          <w:spacing w:val="-7"/>
          <w:sz w:val="24"/>
          <w:szCs w:val="24"/>
          <w:vertAlign w:val="baseline"/>
        </w:rPr>
        <w:t xml:space="preserve"> </w:t>
      </w:r>
      <w:r>
        <w:rPr>
          <w:sz w:val="24"/>
          <w:szCs w:val="24"/>
          <w:vertAlign w:val="baseline"/>
        </w:rPr>
        <w:t>if</w:t>
      </w:r>
      <w:r>
        <w:rPr>
          <w:spacing w:val="-7"/>
          <w:sz w:val="24"/>
          <w:szCs w:val="24"/>
          <w:vertAlign w:val="baseline"/>
        </w:rPr>
        <w:t xml:space="preserve"> </w:t>
      </w:r>
      <w:r>
        <w:rPr>
          <w:sz w:val="24"/>
          <w:szCs w:val="24"/>
          <w:vertAlign w:val="baseline"/>
        </w:rPr>
        <w:t>two</w:t>
      </w:r>
      <w:r>
        <w:rPr>
          <w:spacing w:val="-7"/>
          <w:sz w:val="24"/>
          <w:szCs w:val="24"/>
          <w:vertAlign w:val="baseline"/>
        </w:rPr>
        <w:t xml:space="preserve"> </w:t>
      </w:r>
      <w:r>
        <w:rPr>
          <w:sz w:val="24"/>
          <w:szCs w:val="24"/>
          <w:vertAlign w:val="baseline"/>
        </w:rPr>
        <w:t>words</w:t>
      </w:r>
      <w:r>
        <w:rPr>
          <w:spacing w:val="-7"/>
          <w:sz w:val="24"/>
          <w:szCs w:val="24"/>
          <w:vertAlign w:val="baseline"/>
        </w:rPr>
        <w:t xml:space="preserve"> </w:t>
      </w:r>
      <w:r>
        <w:rPr>
          <w:sz w:val="24"/>
          <w:szCs w:val="24"/>
          <w:vertAlign w:val="baseline"/>
        </w:rPr>
        <w:t>are</w:t>
      </w:r>
      <w:r>
        <w:rPr>
          <w:spacing w:val="-7"/>
          <w:sz w:val="24"/>
          <w:szCs w:val="24"/>
          <w:vertAlign w:val="baseline"/>
        </w:rPr>
        <w:t xml:space="preserve"> </w:t>
      </w:r>
      <w:r>
        <w:rPr>
          <w:sz w:val="24"/>
          <w:szCs w:val="24"/>
          <w:vertAlign w:val="baseline"/>
        </w:rPr>
        <w:t>used</w:t>
      </w:r>
      <w:r>
        <w:rPr>
          <w:spacing w:val="-7"/>
          <w:sz w:val="24"/>
          <w:szCs w:val="24"/>
          <w:vertAlign w:val="baseline"/>
        </w:rPr>
        <w:t xml:space="preserve"> </w:t>
      </w:r>
      <w:r>
        <w:rPr>
          <w:sz w:val="24"/>
          <w:szCs w:val="24"/>
          <w:vertAlign w:val="baseline"/>
        </w:rPr>
        <w:t>the</w:t>
      </w:r>
      <w:r>
        <w:rPr>
          <w:spacing w:val="-7"/>
          <w:sz w:val="24"/>
          <w:szCs w:val="24"/>
          <w:vertAlign w:val="baseline"/>
        </w:rPr>
        <w:t xml:space="preserve"> </w:t>
      </w:r>
      <w:r>
        <w:rPr>
          <w:sz w:val="24"/>
          <w:szCs w:val="24"/>
          <w:vertAlign w:val="baseline"/>
        </w:rPr>
        <w:t>same way</w:t>
      </w:r>
      <w:r>
        <w:rPr>
          <w:spacing w:val="-1"/>
          <w:sz w:val="24"/>
          <w:szCs w:val="24"/>
          <w:vertAlign w:val="baseline"/>
        </w:rPr>
        <w:t xml:space="preserve"> </w:t>
      </w:r>
      <w:r>
        <w:rPr>
          <w:sz w:val="24"/>
          <w:szCs w:val="24"/>
          <w:vertAlign w:val="baseline"/>
        </w:rPr>
        <w:t>in a</w:t>
      </w:r>
      <w:r>
        <w:rPr>
          <w:spacing w:val="-1"/>
          <w:sz w:val="24"/>
          <w:szCs w:val="24"/>
          <w:vertAlign w:val="baseline"/>
        </w:rPr>
        <w:t xml:space="preserve"> </w:t>
      </w:r>
      <w:r>
        <w:rPr>
          <w:sz w:val="24"/>
          <w:szCs w:val="24"/>
          <w:vertAlign w:val="baseline"/>
        </w:rPr>
        <w:t>sentence, or</w:t>
      </w:r>
      <w:r>
        <w:rPr>
          <w:spacing w:val="-1"/>
          <w:sz w:val="24"/>
          <w:szCs w:val="24"/>
          <w:vertAlign w:val="baseline"/>
        </w:rPr>
        <w:t xml:space="preserve"> </w:t>
      </w:r>
      <w:r>
        <w:rPr>
          <w:sz w:val="24"/>
          <w:szCs w:val="24"/>
          <w:vertAlign w:val="baseline"/>
        </w:rPr>
        <w:t>if</w:t>
      </w:r>
      <w:r>
        <w:rPr>
          <w:spacing w:val="-1"/>
          <w:sz w:val="24"/>
          <w:szCs w:val="24"/>
          <w:vertAlign w:val="baseline"/>
        </w:rPr>
        <w:t xml:space="preserve"> </w:t>
      </w:r>
      <w:r>
        <w:rPr>
          <w:sz w:val="24"/>
          <w:szCs w:val="24"/>
          <w:vertAlign w:val="baseline"/>
        </w:rPr>
        <w:t>one sentence</w:t>
      </w:r>
      <w:r>
        <w:rPr>
          <w:spacing w:val="-1"/>
          <w:sz w:val="24"/>
          <w:szCs w:val="24"/>
          <w:vertAlign w:val="baseline"/>
        </w:rPr>
        <w:t xml:space="preserve"> </w:t>
      </w:r>
      <w:r>
        <w:rPr>
          <w:sz w:val="24"/>
          <w:szCs w:val="24"/>
          <w:vertAlign w:val="baseline"/>
        </w:rPr>
        <w:t>implies another</w:t>
      </w:r>
      <w:r>
        <w:rPr>
          <w:spacing w:val="-1"/>
          <w:sz w:val="24"/>
          <w:szCs w:val="24"/>
          <w:vertAlign w:val="baseline"/>
        </w:rPr>
        <w:t xml:space="preserve"> </w:t>
      </w:r>
      <w:r>
        <w:rPr>
          <w:sz w:val="24"/>
          <w:szCs w:val="24"/>
          <w:vertAlign w:val="baseline"/>
        </w:rPr>
        <w:t>(WIC</w:t>
      </w:r>
      <w:r>
        <w:rPr>
          <w:spacing w:val="-1"/>
          <w:sz w:val="24"/>
          <w:szCs w:val="24"/>
          <w:vertAlign w:val="baseline"/>
        </w:rPr>
        <w:t xml:space="preserve"> </w:t>
      </w:r>
      <w:r>
        <w:rPr>
          <w:sz w:val="24"/>
          <w:szCs w:val="24"/>
          <w:vertAlign w:val="baseline"/>
        </w:rPr>
        <w:t>and ANLI</w:t>
      </w:r>
      <w:r>
        <w:rPr>
          <w:spacing w:val="-1"/>
          <w:sz w:val="24"/>
          <w:szCs w:val="24"/>
          <w:vertAlign w:val="baseline"/>
        </w:rPr>
        <w:t xml:space="preserve"> </w:t>
      </w:r>
      <w:r>
        <w:rPr>
          <w:sz w:val="24"/>
          <w:szCs w:val="24"/>
          <w:vertAlign w:val="baseline"/>
        </w:rPr>
        <w:t>respectively), as</w:t>
      </w:r>
      <w:r>
        <w:rPr>
          <w:spacing w:val="-1"/>
          <w:sz w:val="24"/>
          <w:szCs w:val="24"/>
          <w:vertAlign w:val="baseline"/>
        </w:rPr>
        <w:t xml:space="preserve"> </w:t>
      </w:r>
      <w:r>
        <w:rPr>
          <w:sz w:val="24"/>
          <w:szCs w:val="24"/>
          <w:vertAlign w:val="baseline"/>
        </w:rPr>
        <w:t>well</w:t>
      </w:r>
      <w:r>
        <w:rPr>
          <w:spacing w:val="-1"/>
          <w:sz w:val="24"/>
          <w:szCs w:val="24"/>
          <w:vertAlign w:val="baseline"/>
        </w:rPr>
        <w:t xml:space="preserve"> </w:t>
      </w:r>
      <w:r>
        <w:rPr>
          <w:sz w:val="24"/>
          <w:szCs w:val="24"/>
          <w:vertAlign w:val="baseline"/>
        </w:rPr>
        <w:t>as on</w:t>
      </w:r>
      <w:r>
        <w:rPr>
          <w:spacing w:val="-1"/>
          <w:sz w:val="24"/>
          <w:szCs w:val="24"/>
          <w:vertAlign w:val="baseline"/>
        </w:rPr>
        <w:t xml:space="preserve"> </w:t>
      </w:r>
      <w:r>
        <w:rPr>
          <w:sz w:val="24"/>
          <w:szCs w:val="24"/>
          <w:vertAlign w:val="baseline"/>
        </w:rPr>
        <w:t>a subset</w:t>
      </w:r>
      <w:r>
        <w:rPr>
          <w:spacing w:val="-1"/>
          <w:sz w:val="24"/>
          <w:szCs w:val="24"/>
          <w:vertAlign w:val="baseline"/>
        </w:rPr>
        <w:t xml:space="preserve"> </w:t>
      </w:r>
      <w:r>
        <w:rPr>
          <w:sz w:val="24"/>
          <w:szCs w:val="24"/>
          <w:vertAlign w:val="baseline"/>
        </w:rPr>
        <w:t>of</w:t>
      </w:r>
      <w:r>
        <w:rPr>
          <w:spacing w:val="-1"/>
          <w:sz w:val="24"/>
          <w:szCs w:val="24"/>
          <w:vertAlign w:val="baseline"/>
        </w:rPr>
        <w:t xml:space="preserve"> </w:t>
      </w:r>
      <w:r>
        <w:rPr>
          <w:sz w:val="24"/>
          <w:szCs w:val="24"/>
          <w:vertAlign w:val="baseline"/>
        </w:rPr>
        <w:t>reading comprehension tasks. This is especially striking given GPT-3’s strong few-shot performance on many other tasks.</w:t>
      </w:r>
    </w:p>
    <w:p w14:paraId="032FAEB4">
      <w:pPr>
        <w:pStyle w:val="6"/>
        <w:spacing w:before="122" w:line="225" w:lineRule="auto"/>
        <w:ind w:left="1432" w:right="1403" w:firstLine="7"/>
        <w:jc w:val="both"/>
        <w:rPr>
          <w:sz w:val="24"/>
          <w:szCs w:val="24"/>
        </w:rPr>
      </w:pPr>
      <w:r>
        <w:rPr>
          <w:spacing w:val="-2"/>
          <w:sz w:val="24"/>
          <w:szCs w:val="24"/>
        </w:rPr>
        <w:t>GPT-3</w:t>
      </w:r>
      <w:r>
        <w:rPr>
          <w:spacing w:val="-5"/>
          <w:sz w:val="24"/>
          <w:szCs w:val="24"/>
        </w:rPr>
        <w:t xml:space="preserve"> </w:t>
      </w:r>
      <w:r>
        <w:rPr>
          <w:spacing w:val="-2"/>
          <w:sz w:val="24"/>
          <w:szCs w:val="24"/>
        </w:rPr>
        <w:t>has</w:t>
      </w:r>
      <w:r>
        <w:rPr>
          <w:spacing w:val="-5"/>
          <w:sz w:val="24"/>
          <w:szCs w:val="24"/>
        </w:rPr>
        <w:t xml:space="preserve"> </w:t>
      </w:r>
      <w:r>
        <w:rPr>
          <w:spacing w:val="-2"/>
          <w:sz w:val="24"/>
          <w:szCs w:val="24"/>
        </w:rPr>
        <w:t>several</w:t>
      </w:r>
      <w:r>
        <w:rPr>
          <w:spacing w:val="-5"/>
          <w:sz w:val="24"/>
          <w:szCs w:val="24"/>
        </w:rPr>
        <w:t xml:space="preserve"> </w:t>
      </w:r>
      <w:r>
        <w:rPr>
          <w:spacing w:val="-2"/>
          <w:sz w:val="24"/>
          <w:szCs w:val="24"/>
        </w:rPr>
        <w:t>structural</w:t>
      </w:r>
      <w:r>
        <w:rPr>
          <w:spacing w:val="-5"/>
          <w:sz w:val="24"/>
          <w:szCs w:val="24"/>
        </w:rPr>
        <w:t xml:space="preserve"> </w:t>
      </w:r>
      <w:r>
        <w:rPr>
          <w:spacing w:val="-2"/>
          <w:sz w:val="24"/>
          <w:szCs w:val="24"/>
        </w:rPr>
        <w:t>and</w:t>
      </w:r>
      <w:r>
        <w:rPr>
          <w:spacing w:val="-5"/>
          <w:sz w:val="24"/>
          <w:szCs w:val="24"/>
        </w:rPr>
        <w:t xml:space="preserve"> </w:t>
      </w:r>
      <w:r>
        <w:rPr>
          <w:spacing w:val="-2"/>
          <w:sz w:val="24"/>
          <w:szCs w:val="24"/>
        </w:rPr>
        <w:t>algorithmic</w:t>
      </w:r>
      <w:r>
        <w:rPr>
          <w:spacing w:val="-5"/>
          <w:sz w:val="24"/>
          <w:szCs w:val="24"/>
        </w:rPr>
        <w:t xml:space="preserve"> </w:t>
      </w:r>
      <w:r>
        <w:rPr>
          <w:spacing w:val="-2"/>
          <w:sz w:val="24"/>
          <w:szCs w:val="24"/>
        </w:rPr>
        <w:t>limitations,</w:t>
      </w:r>
      <w:r>
        <w:rPr>
          <w:spacing w:val="-5"/>
          <w:sz w:val="24"/>
          <w:szCs w:val="24"/>
        </w:rPr>
        <w:t xml:space="preserve"> </w:t>
      </w:r>
      <w:r>
        <w:rPr>
          <w:spacing w:val="-2"/>
          <w:sz w:val="24"/>
          <w:szCs w:val="24"/>
        </w:rPr>
        <w:t>which</w:t>
      </w:r>
      <w:r>
        <w:rPr>
          <w:spacing w:val="-5"/>
          <w:sz w:val="24"/>
          <w:szCs w:val="24"/>
        </w:rPr>
        <w:t xml:space="preserve"> </w:t>
      </w:r>
      <w:r>
        <w:rPr>
          <w:spacing w:val="-2"/>
          <w:sz w:val="24"/>
          <w:szCs w:val="24"/>
        </w:rPr>
        <w:t>could</w:t>
      </w:r>
      <w:r>
        <w:rPr>
          <w:spacing w:val="-5"/>
          <w:sz w:val="24"/>
          <w:szCs w:val="24"/>
        </w:rPr>
        <w:t xml:space="preserve"> </w:t>
      </w:r>
      <w:r>
        <w:rPr>
          <w:spacing w:val="-2"/>
          <w:sz w:val="24"/>
          <w:szCs w:val="24"/>
        </w:rPr>
        <w:t>account</w:t>
      </w:r>
      <w:r>
        <w:rPr>
          <w:spacing w:val="-5"/>
          <w:sz w:val="24"/>
          <w:szCs w:val="24"/>
        </w:rPr>
        <w:t xml:space="preserve"> </w:t>
      </w:r>
      <w:r>
        <w:rPr>
          <w:spacing w:val="-2"/>
          <w:sz w:val="24"/>
          <w:szCs w:val="24"/>
        </w:rPr>
        <w:t>for</w:t>
      </w:r>
      <w:r>
        <w:rPr>
          <w:spacing w:val="-5"/>
          <w:sz w:val="24"/>
          <w:szCs w:val="24"/>
        </w:rPr>
        <w:t xml:space="preserve"> </w:t>
      </w:r>
      <w:r>
        <w:rPr>
          <w:spacing w:val="-2"/>
          <w:sz w:val="24"/>
          <w:szCs w:val="24"/>
        </w:rPr>
        <w:t>some</w:t>
      </w:r>
      <w:r>
        <w:rPr>
          <w:spacing w:val="-5"/>
          <w:sz w:val="24"/>
          <w:szCs w:val="24"/>
        </w:rPr>
        <w:t xml:space="preserve"> </w:t>
      </w:r>
      <w:r>
        <w:rPr>
          <w:spacing w:val="-2"/>
          <w:sz w:val="24"/>
          <w:szCs w:val="24"/>
        </w:rPr>
        <w:t>of</w:t>
      </w:r>
      <w:r>
        <w:rPr>
          <w:spacing w:val="-5"/>
          <w:sz w:val="24"/>
          <w:szCs w:val="24"/>
        </w:rPr>
        <w:t xml:space="preserve"> </w:t>
      </w:r>
      <w:r>
        <w:rPr>
          <w:spacing w:val="-2"/>
          <w:sz w:val="24"/>
          <w:szCs w:val="24"/>
        </w:rPr>
        <w:t>the</w:t>
      </w:r>
      <w:r>
        <w:rPr>
          <w:spacing w:val="-5"/>
          <w:sz w:val="24"/>
          <w:szCs w:val="24"/>
        </w:rPr>
        <w:t xml:space="preserve"> </w:t>
      </w:r>
      <w:r>
        <w:rPr>
          <w:spacing w:val="-2"/>
          <w:sz w:val="24"/>
          <w:szCs w:val="24"/>
        </w:rPr>
        <w:t>issues</w:t>
      </w:r>
      <w:r>
        <w:rPr>
          <w:spacing w:val="-5"/>
          <w:sz w:val="24"/>
          <w:szCs w:val="24"/>
        </w:rPr>
        <w:t xml:space="preserve"> </w:t>
      </w:r>
      <w:r>
        <w:rPr>
          <w:spacing w:val="-2"/>
          <w:sz w:val="24"/>
          <w:szCs w:val="24"/>
        </w:rPr>
        <w:t>above.</w:t>
      </w:r>
      <w:r>
        <w:rPr>
          <w:sz w:val="24"/>
          <w:szCs w:val="24"/>
        </w:rPr>
        <w:t xml:space="preserve"> </w:t>
      </w:r>
      <w:r>
        <w:rPr>
          <w:spacing w:val="-2"/>
          <w:sz w:val="24"/>
          <w:szCs w:val="24"/>
        </w:rPr>
        <w:t>We</w:t>
      </w:r>
      <w:r>
        <w:rPr>
          <w:spacing w:val="-5"/>
          <w:sz w:val="24"/>
          <w:szCs w:val="24"/>
        </w:rPr>
        <w:t xml:space="preserve"> </w:t>
      </w:r>
      <w:r>
        <w:rPr>
          <w:spacing w:val="-2"/>
          <w:sz w:val="24"/>
          <w:szCs w:val="24"/>
        </w:rPr>
        <w:t xml:space="preserve">focused </w:t>
      </w:r>
      <w:r>
        <w:rPr>
          <w:sz w:val="24"/>
          <w:szCs w:val="24"/>
        </w:rPr>
        <w:t>on exploring in-context learning behavior in autoregressive language models because it is straightforward to both sample and compute likelihoods with this model class. As a result our experiments do not include any bidirectional architectures or other training objectives such as denoising. This is a noticeable difference from much of the recent literature, which has documented improved fine-tuning performance when using these approaches over standard language models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rPr>
        <w:t>RSR</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Thus our design decision comes at the cost of potentially worse performance on tasks </w:t>
      </w:r>
      <w:r>
        <w:rPr>
          <w:spacing w:val="-2"/>
          <w:sz w:val="24"/>
          <w:szCs w:val="24"/>
          <w:vertAlign w:val="baseline"/>
        </w:rPr>
        <w:t>which</w:t>
      </w:r>
      <w:r>
        <w:rPr>
          <w:spacing w:val="-4"/>
          <w:sz w:val="24"/>
          <w:szCs w:val="24"/>
          <w:vertAlign w:val="baseline"/>
        </w:rPr>
        <w:t xml:space="preserve"> </w:t>
      </w:r>
      <w:r>
        <w:rPr>
          <w:spacing w:val="-2"/>
          <w:sz w:val="24"/>
          <w:szCs w:val="24"/>
          <w:vertAlign w:val="baseline"/>
        </w:rPr>
        <w:t>empirically</w:t>
      </w:r>
      <w:r>
        <w:rPr>
          <w:spacing w:val="-4"/>
          <w:sz w:val="24"/>
          <w:szCs w:val="24"/>
          <w:vertAlign w:val="baseline"/>
        </w:rPr>
        <w:t xml:space="preserve"> </w:t>
      </w:r>
      <w:r>
        <w:rPr>
          <w:spacing w:val="-2"/>
          <w:sz w:val="24"/>
          <w:szCs w:val="24"/>
          <w:vertAlign w:val="baseline"/>
        </w:rPr>
        <w:t>benefit</w:t>
      </w:r>
      <w:r>
        <w:rPr>
          <w:spacing w:val="-4"/>
          <w:sz w:val="24"/>
          <w:szCs w:val="24"/>
          <w:vertAlign w:val="baseline"/>
        </w:rPr>
        <w:t xml:space="preserve"> </w:t>
      </w:r>
      <w:r>
        <w:rPr>
          <w:spacing w:val="-2"/>
          <w:sz w:val="24"/>
          <w:szCs w:val="24"/>
          <w:vertAlign w:val="baseline"/>
        </w:rPr>
        <w:t>from</w:t>
      </w:r>
      <w:r>
        <w:rPr>
          <w:spacing w:val="-4"/>
          <w:sz w:val="24"/>
          <w:szCs w:val="24"/>
          <w:vertAlign w:val="baseline"/>
        </w:rPr>
        <w:t xml:space="preserve"> </w:t>
      </w:r>
      <w:r>
        <w:rPr>
          <w:spacing w:val="-2"/>
          <w:sz w:val="24"/>
          <w:szCs w:val="24"/>
          <w:vertAlign w:val="baseline"/>
        </w:rPr>
        <w:t>bidirectionality.</w:t>
      </w:r>
      <w:r>
        <w:rPr>
          <w:sz w:val="24"/>
          <w:szCs w:val="24"/>
          <w:vertAlign w:val="baseline"/>
        </w:rPr>
        <w:t xml:space="preserve"> </w:t>
      </w:r>
      <w:r>
        <w:rPr>
          <w:spacing w:val="-2"/>
          <w:sz w:val="24"/>
          <w:szCs w:val="24"/>
          <w:vertAlign w:val="baseline"/>
        </w:rPr>
        <w:t>This</w:t>
      </w:r>
      <w:r>
        <w:rPr>
          <w:spacing w:val="-4"/>
          <w:sz w:val="24"/>
          <w:szCs w:val="24"/>
          <w:vertAlign w:val="baseline"/>
        </w:rPr>
        <w:t xml:space="preserve"> </w:t>
      </w:r>
      <w:r>
        <w:rPr>
          <w:spacing w:val="-2"/>
          <w:sz w:val="24"/>
          <w:szCs w:val="24"/>
          <w:vertAlign w:val="baseline"/>
        </w:rPr>
        <w:t>may</w:t>
      </w:r>
      <w:r>
        <w:rPr>
          <w:spacing w:val="-4"/>
          <w:sz w:val="24"/>
          <w:szCs w:val="24"/>
          <w:vertAlign w:val="baseline"/>
        </w:rPr>
        <w:t xml:space="preserve"> </w:t>
      </w:r>
      <w:r>
        <w:rPr>
          <w:spacing w:val="-2"/>
          <w:sz w:val="24"/>
          <w:szCs w:val="24"/>
          <w:vertAlign w:val="baseline"/>
        </w:rPr>
        <w:t>include</w:t>
      </w:r>
      <w:r>
        <w:rPr>
          <w:spacing w:val="-4"/>
          <w:sz w:val="24"/>
          <w:szCs w:val="24"/>
          <w:vertAlign w:val="baseline"/>
        </w:rPr>
        <w:t xml:space="preserve"> </w:t>
      </w:r>
      <w:r>
        <w:rPr>
          <w:spacing w:val="-2"/>
          <w:sz w:val="24"/>
          <w:szCs w:val="24"/>
          <w:vertAlign w:val="baseline"/>
        </w:rPr>
        <w:t>fill-in-the-blank</w:t>
      </w:r>
      <w:r>
        <w:rPr>
          <w:spacing w:val="-4"/>
          <w:sz w:val="24"/>
          <w:szCs w:val="24"/>
          <w:vertAlign w:val="baseline"/>
        </w:rPr>
        <w:t xml:space="preserve"> </w:t>
      </w:r>
      <w:r>
        <w:rPr>
          <w:spacing w:val="-2"/>
          <w:sz w:val="24"/>
          <w:szCs w:val="24"/>
          <w:vertAlign w:val="baseline"/>
        </w:rPr>
        <w:t>tasks,</w:t>
      </w:r>
      <w:r>
        <w:rPr>
          <w:spacing w:val="-4"/>
          <w:sz w:val="24"/>
          <w:szCs w:val="24"/>
          <w:vertAlign w:val="baseline"/>
        </w:rPr>
        <w:t xml:space="preserve"> </w:t>
      </w:r>
      <w:r>
        <w:rPr>
          <w:spacing w:val="-2"/>
          <w:sz w:val="24"/>
          <w:szCs w:val="24"/>
          <w:vertAlign w:val="baseline"/>
        </w:rPr>
        <w:t>tasks</w:t>
      </w:r>
      <w:r>
        <w:rPr>
          <w:spacing w:val="-4"/>
          <w:sz w:val="24"/>
          <w:szCs w:val="24"/>
          <w:vertAlign w:val="baseline"/>
        </w:rPr>
        <w:t xml:space="preserve"> </w:t>
      </w:r>
      <w:r>
        <w:rPr>
          <w:spacing w:val="-2"/>
          <w:sz w:val="24"/>
          <w:szCs w:val="24"/>
          <w:vertAlign w:val="baseline"/>
        </w:rPr>
        <w:t>that</w:t>
      </w:r>
      <w:r>
        <w:rPr>
          <w:spacing w:val="-4"/>
          <w:sz w:val="24"/>
          <w:szCs w:val="24"/>
          <w:vertAlign w:val="baseline"/>
        </w:rPr>
        <w:t xml:space="preserve"> </w:t>
      </w:r>
      <w:r>
        <w:rPr>
          <w:spacing w:val="-2"/>
          <w:sz w:val="24"/>
          <w:szCs w:val="24"/>
          <w:vertAlign w:val="baseline"/>
        </w:rPr>
        <w:t>involve</w:t>
      </w:r>
      <w:r>
        <w:rPr>
          <w:spacing w:val="-4"/>
          <w:sz w:val="24"/>
          <w:szCs w:val="24"/>
          <w:vertAlign w:val="baseline"/>
        </w:rPr>
        <w:t xml:space="preserve"> </w:t>
      </w:r>
      <w:r>
        <w:rPr>
          <w:spacing w:val="-2"/>
          <w:sz w:val="24"/>
          <w:szCs w:val="24"/>
          <w:vertAlign w:val="baseline"/>
        </w:rPr>
        <w:t>looking</w:t>
      </w:r>
      <w:r>
        <w:rPr>
          <w:spacing w:val="-4"/>
          <w:sz w:val="24"/>
          <w:szCs w:val="24"/>
          <w:vertAlign w:val="baseline"/>
        </w:rPr>
        <w:t xml:space="preserve"> </w:t>
      </w:r>
      <w:r>
        <w:rPr>
          <w:spacing w:val="-2"/>
          <w:sz w:val="24"/>
          <w:szCs w:val="24"/>
          <w:vertAlign w:val="baseline"/>
        </w:rPr>
        <w:t xml:space="preserve">back </w:t>
      </w:r>
      <w:r>
        <w:rPr>
          <w:sz w:val="24"/>
          <w:szCs w:val="24"/>
          <w:vertAlign w:val="baseline"/>
        </w:rPr>
        <w:t>and</w:t>
      </w:r>
      <w:r>
        <w:rPr>
          <w:spacing w:val="-3"/>
          <w:sz w:val="24"/>
          <w:szCs w:val="24"/>
          <w:vertAlign w:val="baseline"/>
        </w:rPr>
        <w:t xml:space="preserve"> </w:t>
      </w:r>
      <w:r>
        <w:rPr>
          <w:sz w:val="24"/>
          <w:szCs w:val="24"/>
          <w:vertAlign w:val="baseline"/>
        </w:rPr>
        <w:t>comparing</w:t>
      </w:r>
      <w:r>
        <w:rPr>
          <w:spacing w:val="-3"/>
          <w:sz w:val="24"/>
          <w:szCs w:val="24"/>
          <w:vertAlign w:val="baseline"/>
        </w:rPr>
        <w:t xml:space="preserve"> </w:t>
      </w:r>
      <w:r>
        <w:rPr>
          <w:sz w:val="24"/>
          <w:szCs w:val="24"/>
          <w:vertAlign w:val="baseline"/>
        </w:rPr>
        <w:t>two</w:t>
      </w:r>
      <w:r>
        <w:rPr>
          <w:spacing w:val="-3"/>
          <w:sz w:val="24"/>
          <w:szCs w:val="24"/>
          <w:vertAlign w:val="baseline"/>
        </w:rPr>
        <w:t xml:space="preserve"> </w:t>
      </w:r>
      <w:r>
        <w:rPr>
          <w:sz w:val="24"/>
          <w:szCs w:val="24"/>
          <w:vertAlign w:val="baseline"/>
        </w:rPr>
        <w:t>pieces</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content,</w:t>
      </w:r>
      <w:r>
        <w:rPr>
          <w:spacing w:val="-3"/>
          <w:sz w:val="24"/>
          <w:szCs w:val="24"/>
          <w:vertAlign w:val="baseline"/>
        </w:rPr>
        <w:t xml:space="preserve"> </w:t>
      </w:r>
      <w:r>
        <w:rPr>
          <w:sz w:val="24"/>
          <w:szCs w:val="24"/>
          <w:vertAlign w:val="baseline"/>
        </w:rPr>
        <w:t>or</w:t>
      </w:r>
      <w:r>
        <w:rPr>
          <w:spacing w:val="-3"/>
          <w:sz w:val="24"/>
          <w:szCs w:val="24"/>
          <w:vertAlign w:val="baseline"/>
        </w:rPr>
        <w:t xml:space="preserve"> </w:t>
      </w:r>
      <w:r>
        <w:rPr>
          <w:sz w:val="24"/>
          <w:szCs w:val="24"/>
          <w:vertAlign w:val="baseline"/>
        </w:rPr>
        <w:t>tasks</w:t>
      </w:r>
      <w:r>
        <w:rPr>
          <w:spacing w:val="-3"/>
          <w:sz w:val="24"/>
          <w:szCs w:val="24"/>
          <w:vertAlign w:val="baseline"/>
        </w:rPr>
        <w:t xml:space="preserve"> </w:t>
      </w:r>
      <w:r>
        <w:rPr>
          <w:sz w:val="24"/>
          <w:szCs w:val="24"/>
          <w:vertAlign w:val="baseline"/>
        </w:rPr>
        <w:t>that</w:t>
      </w:r>
      <w:r>
        <w:rPr>
          <w:spacing w:val="-3"/>
          <w:sz w:val="24"/>
          <w:szCs w:val="24"/>
          <w:vertAlign w:val="baseline"/>
        </w:rPr>
        <w:t xml:space="preserve"> </w:t>
      </w:r>
      <w:r>
        <w:rPr>
          <w:sz w:val="24"/>
          <w:szCs w:val="24"/>
          <w:vertAlign w:val="baseline"/>
        </w:rPr>
        <w:t>require</w:t>
      </w:r>
      <w:r>
        <w:rPr>
          <w:spacing w:val="-3"/>
          <w:sz w:val="24"/>
          <w:szCs w:val="24"/>
          <w:vertAlign w:val="baseline"/>
        </w:rPr>
        <w:t xml:space="preserve"> </w:t>
      </w:r>
      <w:r>
        <w:rPr>
          <w:sz w:val="24"/>
          <w:szCs w:val="24"/>
          <w:vertAlign w:val="baseline"/>
        </w:rPr>
        <w:t>re-reading</w:t>
      </w:r>
      <w:r>
        <w:rPr>
          <w:spacing w:val="-3"/>
          <w:sz w:val="24"/>
          <w:szCs w:val="24"/>
          <w:vertAlign w:val="baseline"/>
        </w:rPr>
        <w:t xml:space="preserve"> </w:t>
      </w:r>
      <w:r>
        <w:rPr>
          <w:sz w:val="24"/>
          <w:szCs w:val="24"/>
          <w:vertAlign w:val="baseline"/>
        </w:rPr>
        <w:t>or</w:t>
      </w:r>
      <w:r>
        <w:rPr>
          <w:spacing w:val="-3"/>
          <w:sz w:val="24"/>
          <w:szCs w:val="24"/>
          <w:vertAlign w:val="baseline"/>
        </w:rPr>
        <w:t xml:space="preserve"> </w:t>
      </w:r>
      <w:r>
        <w:rPr>
          <w:sz w:val="24"/>
          <w:szCs w:val="24"/>
          <w:vertAlign w:val="baseline"/>
        </w:rPr>
        <w:t>carefully</w:t>
      </w:r>
      <w:r>
        <w:rPr>
          <w:spacing w:val="-3"/>
          <w:sz w:val="24"/>
          <w:szCs w:val="24"/>
          <w:vertAlign w:val="baseline"/>
        </w:rPr>
        <w:t xml:space="preserve"> </w:t>
      </w:r>
      <w:r>
        <w:rPr>
          <w:sz w:val="24"/>
          <w:szCs w:val="24"/>
          <w:vertAlign w:val="baseline"/>
        </w:rPr>
        <w:t>considering</w:t>
      </w:r>
      <w:r>
        <w:rPr>
          <w:spacing w:val="-3"/>
          <w:sz w:val="24"/>
          <w:szCs w:val="24"/>
          <w:vertAlign w:val="baseline"/>
        </w:rPr>
        <w:t xml:space="preserve"> </w:t>
      </w:r>
      <w:r>
        <w:rPr>
          <w:sz w:val="24"/>
          <w:szCs w:val="24"/>
          <w:vertAlign w:val="baseline"/>
        </w:rPr>
        <w:t>a</w:t>
      </w:r>
      <w:r>
        <w:rPr>
          <w:spacing w:val="-3"/>
          <w:sz w:val="24"/>
          <w:szCs w:val="24"/>
          <w:vertAlign w:val="baseline"/>
        </w:rPr>
        <w:t xml:space="preserve"> </w:t>
      </w:r>
      <w:r>
        <w:rPr>
          <w:sz w:val="24"/>
          <w:szCs w:val="24"/>
          <w:vertAlign w:val="baseline"/>
        </w:rPr>
        <w:t>long</w:t>
      </w:r>
      <w:r>
        <w:rPr>
          <w:spacing w:val="-3"/>
          <w:sz w:val="24"/>
          <w:szCs w:val="24"/>
          <w:vertAlign w:val="baseline"/>
        </w:rPr>
        <w:t xml:space="preserve"> </w:t>
      </w:r>
      <w:r>
        <w:rPr>
          <w:sz w:val="24"/>
          <w:szCs w:val="24"/>
          <w:vertAlign w:val="baseline"/>
        </w:rPr>
        <w:t>passage</w:t>
      </w:r>
      <w:r>
        <w:rPr>
          <w:spacing w:val="-3"/>
          <w:sz w:val="24"/>
          <w:szCs w:val="24"/>
          <w:vertAlign w:val="baseline"/>
        </w:rPr>
        <w:t xml:space="preserve"> </w:t>
      </w:r>
      <w:r>
        <w:rPr>
          <w:sz w:val="24"/>
          <w:szCs w:val="24"/>
          <w:vertAlign w:val="baseline"/>
        </w:rPr>
        <w:t>and</w:t>
      </w:r>
      <w:r>
        <w:rPr>
          <w:spacing w:val="-3"/>
          <w:sz w:val="24"/>
          <w:szCs w:val="24"/>
          <w:vertAlign w:val="baseline"/>
        </w:rPr>
        <w:t xml:space="preserve"> </w:t>
      </w:r>
      <w:r>
        <w:rPr>
          <w:sz w:val="24"/>
          <w:szCs w:val="24"/>
          <w:vertAlign w:val="baseline"/>
        </w:rPr>
        <w:t>then generating a very short answer. This could be a possible explanation for GPT-3’s lagging few-shot performance on a few</w:t>
      </w:r>
      <w:r>
        <w:rPr>
          <w:spacing w:val="-2"/>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tasks,</w:t>
      </w:r>
      <w:r>
        <w:rPr>
          <w:spacing w:val="-2"/>
          <w:sz w:val="24"/>
          <w:szCs w:val="24"/>
          <w:vertAlign w:val="baseline"/>
        </w:rPr>
        <w:t xml:space="preserve"> </w:t>
      </w:r>
      <w:r>
        <w:rPr>
          <w:sz w:val="24"/>
          <w:szCs w:val="24"/>
          <w:vertAlign w:val="baseline"/>
        </w:rPr>
        <w:t>such</w:t>
      </w:r>
      <w:r>
        <w:rPr>
          <w:spacing w:val="-3"/>
          <w:sz w:val="24"/>
          <w:szCs w:val="24"/>
          <w:vertAlign w:val="baseline"/>
        </w:rPr>
        <w:t xml:space="preserve"> </w:t>
      </w:r>
      <w:r>
        <w:rPr>
          <w:sz w:val="24"/>
          <w:szCs w:val="24"/>
          <w:vertAlign w:val="baseline"/>
        </w:rPr>
        <w:t>as</w:t>
      </w:r>
      <w:r>
        <w:rPr>
          <w:spacing w:val="-2"/>
          <w:sz w:val="24"/>
          <w:szCs w:val="24"/>
          <w:vertAlign w:val="baseline"/>
        </w:rPr>
        <w:t xml:space="preserve"> </w:t>
      </w:r>
      <w:r>
        <w:rPr>
          <w:sz w:val="24"/>
          <w:szCs w:val="24"/>
          <w:vertAlign w:val="baseline"/>
        </w:rPr>
        <w:t>WIC</w:t>
      </w:r>
      <w:r>
        <w:rPr>
          <w:spacing w:val="-3"/>
          <w:sz w:val="24"/>
          <w:szCs w:val="24"/>
          <w:vertAlign w:val="baseline"/>
        </w:rPr>
        <w:t xml:space="preserve"> </w:t>
      </w:r>
      <w:r>
        <w:rPr>
          <w:sz w:val="24"/>
          <w:szCs w:val="24"/>
          <w:vertAlign w:val="baseline"/>
        </w:rPr>
        <w:t>(which</w:t>
      </w:r>
      <w:r>
        <w:rPr>
          <w:spacing w:val="-2"/>
          <w:sz w:val="24"/>
          <w:szCs w:val="24"/>
          <w:vertAlign w:val="baseline"/>
        </w:rPr>
        <w:t xml:space="preserve"> </w:t>
      </w:r>
      <w:r>
        <w:rPr>
          <w:sz w:val="24"/>
          <w:szCs w:val="24"/>
          <w:vertAlign w:val="baseline"/>
        </w:rPr>
        <w:t>involves</w:t>
      </w:r>
      <w:r>
        <w:rPr>
          <w:spacing w:val="-2"/>
          <w:sz w:val="24"/>
          <w:szCs w:val="24"/>
          <w:vertAlign w:val="baseline"/>
        </w:rPr>
        <w:t xml:space="preserve"> </w:t>
      </w:r>
      <w:r>
        <w:rPr>
          <w:sz w:val="24"/>
          <w:szCs w:val="24"/>
          <w:vertAlign w:val="baseline"/>
        </w:rPr>
        <w:t>comparing</w:t>
      </w:r>
      <w:r>
        <w:rPr>
          <w:spacing w:val="-3"/>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use</w:t>
      </w:r>
      <w:r>
        <w:rPr>
          <w:spacing w:val="-3"/>
          <w:sz w:val="24"/>
          <w:szCs w:val="24"/>
          <w:vertAlign w:val="baseline"/>
        </w:rPr>
        <w:t xml:space="preserve"> </w:t>
      </w:r>
      <w:r>
        <w:rPr>
          <w:sz w:val="24"/>
          <w:szCs w:val="24"/>
          <w:vertAlign w:val="baseline"/>
        </w:rPr>
        <w:t>of</w:t>
      </w:r>
      <w:r>
        <w:rPr>
          <w:spacing w:val="-2"/>
          <w:sz w:val="24"/>
          <w:szCs w:val="24"/>
          <w:vertAlign w:val="baseline"/>
        </w:rPr>
        <w:t xml:space="preserve"> </w:t>
      </w:r>
      <w:r>
        <w:rPr>
          <w:sz w:val="24"/>
          <w:szCs w:val="24"/>
          <w:vertAlign w:val="baseline"/>
        </w:rPr>
        <w:t>a</w:t>
      </w:r>
      <w:r>
        <w:rPr>
          <w:spacing w:val="-2"/>
          <w:sz w:val="24"/>
          <w:szCs w:val="24"/>
          <w:vertAlign w:val="baseline"/>
        </w:rPr>
        <w:t xml:space="preserve"> </w:t>
      </w:r>
      <w:r>
        <w:rPr>
          <w:sz w:val="24"/>
          <w:szCs w:val="24"/>
          <w:vertAlign w:val="baseline"/>
        </w:rPr>
        <w:t>word</w:t>
      </w:r>
      <w:r>
        <w:rPr>
          <w:spacing w:val="-3"/>
          <w:sz w:val="24"/>
          <w:szCs w:val="24"/>
          <w:vertAlign w:val="baseline"/>
        </w:rPr>
        <w:t xml:space="preserve"> </w:t>
      </w:r>
      <w:r>
        <w:rPr>
          <w:sz w:val="24"/>
          <w:szCs w:val="24"/>
          <w:vertAlign w:val="baseline"/>
        </w:rPr>
        <w:t>in</w:t>
      </w:r>
      <w:r>
        <w:rPr>
          <w:spacing w:val="-2"/>
          <w:sz w:val="24"/>
          <w:szCs w:val="24"/>
          <w:vertAlign w:val="baseline"/>
        </w:rPr>
        <w:t xml:space="preserve"> </w:t>
      </w:r>
      <w:r>
        <w:rPr>
          <w:sz w:val="24"/>
          <w:szCs w:val="24"/>
          <w:vertAlign w:val="baseline"/>
        </w:rPr>
        <w:t>two</w:t>
      </w:r>
      <w:r>
        <w:rPr>
          <w:spacing w:val="-3"/>
          <w:sz w:val="24"/>
          <w:szCs w:val="24"/>
          <w:vertAlign w:val="baseline"/>
        </w:rPr>
        <w:t xml:space="preserve"> </w:t>
      </w:r>
      <w:r>
        <w:rPr>
          <w:sz w:val="24"/>
          <w:szCs w:val="24"/>
          <w:vertAlign w:val="baseline"/>
        </w:rPr>
        <w:t>sentences),</w:t>
      </w:r>
      <w:r>
        <w:rPr>
          <w:spacing w:val="-2"/>
          <w:sz w:val="24"/>
          <w:szCs w:val="24"/>
          <w:vertAlign w:val="baseline"/>
        </w:rPr>
        <w:t xml:space="preserve"> </w:t>
      </w:r>
      <w:r>
        <w:rPr>
          <w:sz w:val="24"/>
          <w:szCs w:val="24"/>
          <w:vertAlign w:val="baseline"/>
        </w:rPr>
        <w:t>ANLI</w:t>
      </w:r>
      <w:r>
        <w:rPr>
          <w:spacing w:val="-2"/>
          <w:sz w:val="24"/>
          <w:szCs w:val="24"/>
          <w:vertAlign w:val="baseline"/>
        </w:rPr>
        <w:t xml:space="preserve"> </w:t>
      </w:r>
      <w:r>
        <w:rPr>
          <w:sz w:val="24"/>
          <w:szCs w:val="24"/>
          <w:vertAlign w:val="baseline"/>
        </w:rPr>
        <w:t>(which</w:t>
      </w:r>
      <w:r>
        <w:rPr>
          <w:spacing w:val="-3"/>
          <w:sz w:val="24"/>
          <w:szCs w:val="24"/>
          <w:vertAlign w:val="baseline"/>
        </w:rPr>
        <w:t xml:space="preserve"> </w:t>
      </w:r>
      <w:r>
        <w:rPr>
          <w:sz w:val="24"/>
          <w:szCs w:val="24"/>
          <w:vertAlign w:val="baseline"/>
        </w:rPr>
        <w:t>involves comparing two sentences to see if one implies the other), and several reading comprehension tasks (e.g. QuAC and RACE).</w:t>
      </w:r>
      <w:r>
        <w:rPr>
          <w:spacing w:val="-3"/>
          <w:sz w:val="24"/>
          <w:szCs w:val="24"/>
          <w:vertAlign w:val="baseline"/>
        </w:rPr>
        <w:t xml:space="preserve"> </w:t>
      </w:r>
      <w:r>
        <w:rPr>
          <w:sz w:val="24"/>
          <w:szCs w:val="24"/>
          <w:vertAlign w:val="baseline"/>
        </w:rPr>
        <w:t>We</w:t>
      </w:r>
      <w:r>
        <w:rPr>
          <w:spacing w:val="-3"/>
          <w:sz w:val="24"/>
          <w:szCs w:val="24"/>
          <w:vertAlign w:val="baseline"/>
        </w:rPr>
        <w:t xml:space="preserve"> </w:t>
      </w:r>
      <w:r>
        <w:rPr>
          <w:sz w:val="24"/>
          <w:szCs w:val="24"/>
          <w:vertAlign w:val="baseline"/>
        </w:rPr>
        <w:t>also</w:t>
      </w:r>
      <w:r>
        <w:rPr>
          <w:spacing w:val="-3"/>
          <w:sz w:val="24"/>
          <w:szCs w:val="24"/>
          <w:vertAlign w:val="baseline"/>
        </w:rPr>
        <w:t xml:space="preserve"> </w:t>
      </w:r>
      <w:r>
        <w:rPr>
          <w:sz w:val="24"/>
          <w:szCs w:val="24"/>
          <w:vertAlign w:val="baseline"/>
        </w:rPr>
        <w:t>conjecture,</w:t>
      </w:r>
      <w:r>
        <w:rPr>
          <w:spacing w:val="-3"/>
          <w:sz w:val="24"/>
          <w:szCs w:val="24"/>
          <w:vertAlign w:val="baseline"/>
        </w:rPr>
        <w:t xml:space="preserve"> </w:t>
      </w:r>
      <w:r>
        <w:rPr>
          <w:sz w:val="24"/>
          <w:szCs w:val="24"/>
          <w:vertAlign w:val="baseline"/>
        </w:rPr>
        <w:t>based</w:t>
      </w:r>
      <w:r>
        <w:rPr>
          <w:spacing w:val="-3"/>
          <w:sz w:val="24"/>
          <w:szCs w:val="24"/>
          <w:vertAlign w:val="baseline"/>
        </w:rPr>
        <w:t xml:space="preserve"> </w:t>
      </w:r>
      <w:r>
        <w:rPr>
          <w:sz w:val="24"/>
          <w:szCs w:val="24"/>
          <w:vertAlign w:val="baseline"/>
        </w:rPr>
        <w:t>on</w:t>
      </w:r>
      <w:r>
        <w:rPr>
          <w:spacing w:val="-3"/>
          <w:sz w:val="24"/>
          <w:szCs w:val="24"/>
          <w:vertAlign w:val="baseline"/>
        </w:rPr>
        <w:t xml:space="preserve"> </w:t>
      </w:r>
      <w:r>
        <w:rPr>
          <w:sz w:val="24"/>
          <w:szCs w:val="24"/>
          <w:vertAlign w:val="baseline"/>
        </w:rPr>
        <w:t>past</w:t>
      </w:r>
      <w:r>
        <w:rPr>
          <w:spacing w:val="-3"/>
          <w:sz w:val="24"/>
          <w:szCs w:val="24"/>
          <w:vertAlign w:val="baseline"/>
        </w:rPr>
        <w:t xml:space="preserve"> </w:t>
      </w:r>
      <w:r>
        <w:rPr>
          <w:sz w:val="24"/>
          <w:szCs w:val="24"/>
          <w:vertAlign w:val="baseline"/>
        </w:rPr>
        <w:t>literature,</w:t>
      </w:r>
      <w:r>
        <w:rPr>
          <w:spacing w:val="-3"/>
          <w:sz w:val="24"/>
          <w:szCs w:val="24"/>
          <w:vertAlign w:val="baseline"/>
        </w:rPr>
        <w:t xml:space="preserve"> </w:t>
      </w:r>
      <w:r>
        <w:rPr>
          <w:sz w:val="24"/>
          <w:szCs w:val="24"/>
          <w:vertAlign w:val="baseline"/>
        </w:rPr>
        <w:t>that</w:t>
      </w:r>
      <w:r>
        <w:rPr>
          <w:spacing w:val="-3"/>
          <w:sz w:val="24"/>
          <w:szCs w:val="24"/>
          <w:vertAlign w:val="baseline"/>
        </w:rPr>
        <w:t xml:space="preserve"> </w:t>
      </w:r>
      <w:r>
        <w:rPr>
          <w:sz w:val="24"/>
          <w:szCs w:val="24"/>
          <w:vertAlign w:val="baseline"/>
        </w:rPr>
        <w:t>a</w:t>
      </w:r>
      <w:r>
        <w:rPr>
          <w:spacing w:val="-3"/>
          <w:sz w:val="24"/>
          <w:szCs w:val="24"/>
          <w:vertAlign w:val="baseline"/>
        </w:rPr>
        <w:t xml:space="preserve"> </w:t>
      </w:r>
      <w:r>
        <w:rPr>
          <w:sz w:val="24"/>
          <w:szCs w:val="24"/>
          <w:vertAlign w:val="baseline"/>
        </w:rPr>
        <w:t>large</w:t>
      </w:r>
      <w:r>
        <w:rPr>
          <w:spacing w:val="-3"/>
          <w:sz w:val="24"/>
          <w:szCs w:val="24"/>
          <w:vertAlign w:val="baseline"/>
        </w:rPr>
        <w:t xml:space="preserve"> </w:t>
      </w:r>
      <w:r>
        <w:rPr>
          <w:sz w:val="24"/>
          <w:szCs w:val="24"/>
          <w:vertAlign w:val="baseline"/>
        </w:rPr>
        <w:t>bidirectional</w:t>
      </w:r>
      <w:r>
        <w:rPr>
          <w:spacing w:val="-3"/>
          <w:sz w:val="24"/>
          <w:szCs w:val="24"/>
          <w:vertAlign w:val="baseline"/>
        </w:rPr>
        <w:t xml:space="preserve"> </w:t>
      </w:r>
      <w:r>
        <w:rPr>
          <w:sz w:val="24"/>
          <w:szCs w:val="24"/>
          <w:vertAlign w:val="baseline"/>
        </w:rPr>
        <w:t>model</w:t>
      </w:r>
      <w:r>
        <w:rPr>
          <w:spacing w:val="-3"/>
          <w:sz w:val="24"/>
          <w:szCs w:val="24"/>
          <w:vertAlign w:val="baseline"/>
        </w:rPr>
        <w:t xml:space="preserve"> </w:t>
      </w:r>
      <w:r>
        <w:rPr>
          <w:sz w:val="24"/>
          <w:szCs w:val="24"/>
          <w:vertAlign w:val="baseline"/>
        </w:rPr>
        <w:t>would</w:t>
      </w:r>
      <w:r>
        <w:rPr>
          <w:spacing w:val="-3"/>
          <w:sz w:val="24"/>
          <w:szCs w:val="24"/>
          <w:vertAlign w:val="baseline"/>
        </w:rPr>
        <w:t xml:space="preserve"> </w:t>
      </w:r>
      <w:r>
        <w:rPr>
          <w:sz w:val="24"/>
          <w:szCs w:val="24"/>
          <w:vertAlign w:val="baseline"/>
        </w:rPr>
        <w:t>be</w:t>
      </w:r>
      <w:r>
        <w:rPr>
          <w:spacing w:val="-3"/>
          <w:sz w:val="24"/>
          <w:szCs w:val="24"/>
          <w:vertAlign w:val="baseline"/>
        </w:rPr>
        <w:t xml:space="preserve"> </w:t>
      </w:r>
      <w:r>
        <w:rPr>
          <w:sz w:val="24"/>
          <w:szCs w:val="24"/>
          <w:vertAlign w:val="baseline"/>
        </w:rPr>
        <w:t>stronger</w:t>
      </w:r>
      <w:r>
        <w:rPr>
          <w:spacing w:val="-3"/>
          <w:sz w:val="24"/>
          <w:szCs w:val="24"/>
          <w:vertAlign w:val="baseline"/>
        </w:rPr>
        <w:t xml:space="preserve"> </w:t>
      </w:r>
      <w:r>
        <w:rPr>
          <w:sz w:val="24"/>
          <w:szCs w:val="24"/>
          <w:vertAlign w:val="baseline"/>
        </w:rPr>
        <w:t>at</w:t>
      </w:r>
      <w:r>
        <w:rPr>
          <w:spacing w:val="-3"/>
          <w:sz w:val="24"/>
          <w:szCs w:val="24"/>
          <w:vertAlign w:val="baseline"/>
        </w:rPr>
        <w:t xml:space="preserve"> </w:t>
      </w:r>
      <w:r>
        <w:rPr>
          <w:sz w:val="24"/>
          <w:szCs w:val="24"/>
          <w:vertAlign w:val="baseline"/>
        </w:rPr>
        <w:t>fine-tuning than</w:t>
      </w:r>
      <w:r>
        <w:rPr>
          <w:spacing w:val="-11"/>
          <w:sz w:val="24"/>
          <w:szCs w:val="24"/>
          <w:vertAlign w:val="baseline"/>
        </w:rPr>
        <w:t xml:space="preserve"> </w:t>
      </w:r>
      <w:r>
        <w:rPr>
          <w:sz w:val="24"/>
          <w:szCs w:val="24"/>
          <w:vertAlign w:val="baseline"/>
        </w:rPr>
        <w:t>GPT-3.</w:t>
      </w:r>
      <w:r>
        <w:rPr>
          <w:spacing w:val="-1"/>
          <w:sz w:val="24"/>
          <w:szCs w:val="24"/>
          <w:vertAlign w:val="baseline"/>
        </w:rPr>
        <w:t xml:space="preserve"> </w:t>
      </w:r>
      <w:r>
        <w:rPr>
          <w:sz w:val="24"/>
          <w:szCs w:val="24"/>
          <w:vertAlign w:val="baseline"/>
        </w:rPr>
        <w:t>Making</w:t>
      </w:r>
      <w:r>
        <w:rPr>
          <w:spacing w:val="-11"/>
          <w:sz w:val="24"/>
          <w:szCs w:val="24"/>
          <w:vertAlign w:val="baseline"/>
        </w:rPr>
        <w:t xml:space="preserve"> </w:t>
      </w:r>
      <w:r>
        <w:rPr>
          <w:sz w:val="24"/>
          <w:szCs w:val="24"/>
          <w:vertAlign w:val="baseline"/>
        </w:rPr>
        <w:t>a</w:t>
      </w:r>
      <w:r>
        <w:rPr>
          <w:spacing w:val="-11"/>
          <w:sz w:val="24"/>
          <w:szCs w:val="24"/>
          <w:vertAlign w:val="baseline"/>
        </w:rPr>
        <w:t xml:space="preserve"> </w:t>
      </w:r>
      <w:r>
        <w:rPr>
          <w:sz w:val="24"/>
          <w:szCs w:val="24"/>
          <w:vertAlign w:val="baseline"/>
        </w:rPr>
        <w:t>bidirectional</w:t>
      </w:r>
      <w:r>
        <w:rPr>
          <w:spacing w:val="-11"/>
          <w:sz w:val="24"/>
          <w:szCs w:val="24"/>
          <w:vertAlign w:val="baseline"/>
        </w:rPr>
        <w:t xml:space="preserve"> </w:t>
      </w:r>
      <w:r>
        <w:rPr>
          <w:sz w:val="24"/>
          <w:szCs w:val="24"/>
          <w:vertAlign w:val="baseline"/>
        </w:rPr>
        <w:t>model</w:t>
      </w:r>
      <w:r>
        <w:rPr>
          <w:spacing w:val="-11"/>
          <w:sz w:val="24"/>
          <w:szCs w:val="24"/>
          <w:vertAlign w:val="baseline"/>
        </w:rPr>
        <w:t xml:space="preserve"> </w:t>
      </w:r>
      <w:r>
        <w:rPr>
          <w:sz w:val="24"/>
          <w:szCs w:val="24"/>
          <w:vertAlign w:val="baseline"/>
        </w:rPr>
        <w:t>at</w:t>
      </w:r>
      <w:r>
        <w:rPr>
          <w:spacing w:val="-11"/>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scale</w:t>
      </w:r>
      <w:r>
        <w:rPr>
          <w:spacing w:val="-11"/>
          <w:sz w:val="24"/>
          <w:szCs w:val="24"/>
          <w:vertAlign w:val="baseline"/>
        </w:rPr>
        <w:t xml:space="preserve"> </w:t>
      </w:r>
      <w:r>
        <w:rPr>
          <w:sz w:val="24"/>
          <w:szCs w:val="24"/>
          <w:vertAlign w:val="baseline"/>
        </w:rPr>
        <w:t>of</w:t>
      </w:r>
      <w:r>
        <w:rPr>
          <w:spacing w:val="-11"/>
          <w:sz w:val="24"/>
          <w:szCs w:val="24"/>
          <w:vertAlign w:val="baseline"/>
        </w:rPr>
        <w:t xml:space="preserve"> </w:t>
      </w:r>
      <w:r>
        <w:rPr>
          <w:sz w:val="24"/>
          <w:szCs w:val="24"/>
          <w:vertAlign w:val="baseline"/>
        </w:rPr>
        <w:t>GPT-3,</w:t>
      </w:r>
      <w:r>
        <w:rPr>
          <w:spacing w:val="-11"/>
          <w:sz w:val="24"/>
          <w:szCs w:val="24"/>
          <w:vertAlign w:val="baseline"/>
        </w:rPr>
        <w:t xml:space="preserve"> </w:t>
      </w:r>
      <w:r>
        <w:rPr>
          <w:sz w:val="24"/>
          <w:szCs w:val="24"/>
          <w:vertAlign w:val="baseline"/>
        </w:rPr>
        <w:t>and/or</w:t>
      </w:r>
      <w:r>
        <w:rPr>
          <w:spacing w:val="-11"/>
          <w:sz w:val="24"/>
          <w:szCs w:val="24"/>
          <w:vertAlign w:val="baseline"/>
        </w:rPr>
        <w:t xml:space="preserve"> </w:t>
      </w:r>
      <w:r>
        <w:rPr>
          <w:sz w:val="24"/>
          <w:szCs w:val="24"/>
          <w:vertAlign w:val="baseline"/>
        </w:rPr>
        <w:t>trying</w:t>
      </w:r>
      <w:r>
        <w:rPr>
          <w:spacing w:val="-11"/>
          <w:sz w:val="24"/>
          <w:szCs w:val="24"/>
          <w:vertAlign w:val="baseline"/>
        </w:rPr>
        <w:t xml:space="preserve"> </w:t>
      </w:r>
      <w:r>
        <w:rPr>
          <w:sz w:val="24"/>
          <w:szCs w:val="24"/>
          <w:vertAlign w:val="baseline"/>
        </w:rPr>
        <w:t>to</w:t>
      </w:r>
      <w:r>
        <w:rPr>
          <w:spacing w:val="-11"/>
          <w:sz w:val="24"/>
          <w:szCs w:val="24"/>
          <w:vertAlign w:val="baseline"/>
        </w:rPr>
        <w:t xml:space="preserve"> </w:t>
      </w:r>
      <w:r>
        <w:rPr>
          <w:sz w:val="24"/>
          <w:szCs w:val="24"/>
          <w:vertAlign w:val="baseline"/>
        </w:rPr>
        <w:t>make</w:t>
      </w:r>
      <w:r>
        <w:rPr>
          <w:spacing w:val="-11"/>
          <w:sz w:val="24"/>
          <w:szCs w:val="24"/>
          <w:vertAlign w:val="baseline"/>
        </w:rPr>
        <w:t xml:space="preserve"> </w:t>
      </w:r>
      <w:r>
        <w:rPr>
          <w:sz w:val="24"/>
          <w:szCs w:val="24"/>
          <w:vertAlign w:val="baseline"/>
        </w:rPr>
        <w:t>bidirectional</w:t>
      </w:r>
      <w:r>
        <w:rPr>
          <w:spacing w:val="-11"/>
          <w:sz w:val="24"/>
          <w:szCs w:val="24"/>
          <w:vertAlign w:val="baseline"/>
        </w:rPr>
        <w:t xml:space="preserve"> </w:t>
      </w:r>
      <w:r>
        <w:rPr>
          <w:sz w:val="24"/>
          <w:szCs w:val="24"/>
          <w:vertAlign w:val="baseline"/>
        </w:rPr>
        <w:t>models</w:t>
      </w:r>
      <w:r>
        <w:rPr>
          <w:spacing w:val="-11"/>
          <w:sz w:val="24"/>
          <w:szCs w:val="24"/>
          <w:vertAlign w:val="baseline"/>
        </w:rPr>
        <w:t xml:space="preserve"> </w:t>
      </w:r>
      <w:r>
        <w:rPr>
          <w:sz w:val="24"/>
          <w:szCs w:val="24"/>
          <w:vertAlign w:val="baseline"/>
        </w:rPr>
        <w:t>work</w:t>
      </w:r>
      <w:r>
        <w:rPr>
          <w:spacing w:val="-11"/>
          <w:sz w:val="24"/>
          <w:szCs w:val="24"/>
          <w:vertAlign w:val="baseline"/>
        </w:rPr>
        <w:t xml:space="preserve"> </w:t>
      </w:r>
      <w:r>
        <w:rPr>
          <w:sz w:val="24"/>
          <w:szCs w:val="24"/>
          <w:vertAlign w:val="baseline"/>
        </w:rPr>
        <w:t xml:space="preserve">with </w:t>
      </w:r>
      <w:r>
        <w:rPr>
          <w:spacing w:val="-2"/>
          <w:sz w:val="24"/>
          <w:szCs w:val="24"/>
          <w:vertAlign w:val="baseline"/>
        </w:rPr>
        <w:t>few-</w:t>
      </w:r>
      <w:r>
        <w:rPr>
          <w:spacing w:val="-6"/>
          <w:sz w:val="24"/>
          <w:szCs w:val="24"/>
          <w:vertAlign w:val="baseline"/>
        </w:rPr>
        <w:t xml:space="preserve"> </w:t>
      </w:r>
      <w:r>
        <w:rPr>
          <w:spacing w:val="-2"/>
          <w:sz w:val="24"/>
          <w:szCs w:val="24"/>
          <w:vertAlign w:val="baseline"/>
        </w:rPr>
        <w:t>or</w:t>
      </w:r>
      <w:r>
        <w:rPr>
          <w:spacing w:val="-5"/>
          <w:sz w:val="24"/>
          <w:szCs w:val="24"/>
          <w:vertAlign w:val="baseline"/>
        </w:rPr>
        <w:t xml:space="preserve"> </w:t>
      </w:r>
      <w:r>
        <w:rPr>
          <w:spacing w:val="-2"/>
          <w:sz w:val="24"/>
          <w:szCs w:val="24"/>
          <w:vertAlign w:val="baseline"/>
        </w:rPr>
        <w:t>zero-shot</w:t>
      </w:r>
      <w:r>
        <w:rPr>
          <w:spacing w:val="-6"/>
          <w:sz w:val="24"/>
          <w:szCs w:val="24"/>
          <w:vertAlign w:val="baseline"/>
        </w:rPr>
        <w:t xml:space="preserve"> </w:t>
      </w:r>
      <w:r>
        <w:rPr>
          <w:spacing w:val="-2"/>
          <w:sz w:val="24"/>
          <w:szCs w:val="24"/>
          <w:vertAlign w:val="baseline"/>
        </w:rPr>
        <w:t>learning,</w:t>
      </w:r>
      <w:r>
        <w:rPr>
          <w:spacing w:val="-5"/>
          <w:sz w:val="24"/>
          <w:szCs w:val="24"/>
          <w:vertAlign w:val="baseline"/>
        </w:rPr>
        <w:t xml:space="preserve"> </w:t>
      </w:r>
      <w:r>
        <w:rPr>
          <w:spacing w:val="-2"/>
          <w:sz w:val="24"/>
          <w:szCs w:val="24"/>
          <w:vertAlign w:val="baseline"/>
        </w:rPr>
        <w:t>is</w:t>
      </w:r>
      <w:r>
        <w:rPr>
          <w:spacing w:val="-6"/>
          <w:sz w:val="24"/>
          <w:szCs w:val="24"/>
          <w:vertAlign w:val="baseline"/>
        </w:rPr>
        <w:t xml:space="preserve"> </w:t>
      </w:r>
      <w:r>
        <w:rPr>
          <w:spacing w:val="-2"/>
          <w:sz w:val="24"/>
          <w:szCs w:val="24"/>
          <w:vertAlign w:val="baseline"/>
        </w:rPr>
        <w:t>a</w:t>
      </w:r>
      <w:r>
        <w:rPr>
          <w:spacing w:val="-5"/>
          <w:sz w:val="24"/>
          <w:szCs w:val="24"/>
          <w:vertAlign w:val="baseline"/>
        </w:rPr>
        <w:t xml:space="preserve"> </w:t>
      </w:r>
      <w:r>
        <w:rPr>
          <w:spacing w:val="-2"/>
          <w:sz w:val="24"/>
          <w:szCs w:val="24"/>
          <w:vertAlign w:val="baseline"/>
        </w:rPr>
        <w:t>promising</w:t>
      </w:r>
      <w:r>
        <w:rPr>
          <w:spacing w:val="-5"/>
          <w:sz w:val="24"/>
          <w:szCs w:val="24"/>
          <w:vertAlign w:val="baseline"/>
        </w:rPr>
        <w:t xml:space="preserve"> </w:t>
      </w:r>
      <w:r>
        <w:rPr>
          <w:spacing w:val="-2"/>
          <w:sz w:val="24"/>
          <w:szCs w:val="24"/>
          <w:vertAlign w:val="baseline"/>
        </w:rPr>
        <w:t>direction</w:t>
      </w:r>
      <w:r>
        <w:rPr>
          <w:spacing w:val="-6"/>
          <w:sz w:val="24"/>
          <w:szCs w:val="24"/>
          <w:vertAlign w:val="baseline"/>
        </w:rPr>
        <w:t xml:space="preserve"> </w:t>
      </w:r>
      <w:r>
        <w:rPr>
          <w:spacing w:val="-2"/>
          <w:sz w:val="24"/>
          <w:szCs w:val="24"/>
          <w:vertAlign w:val="baseline"/>
        </w:rPr>
        <w:t>for</w:t>
      </w:r>
      <w:r>
        <w:rPr>
          <w:spacing w:val="-6"/>
          <w:sz w:val="24"/>
          <w:szCs w:val="24"/>
          <w:vertAlign w:val="baseline"/>
        </w:rPr>
        <w:t xml:space="preserve"> </w:t>
      </w:r>
      <w:r>
        <w:rPr>
          <w:spacing w:val="-2"/>
          <w:sz w:val="24"/>
          <w:szCs w:val="24"/>
          <w:vertAlign w:val="baseline"/>
        </w:rPr>
        <w:t>future</w:t>
      </w:r>
      <w:r>
        <w:rPr>
          <w:spacing w:val="-5"/>
          <w:sz w:val="24"/>
          <w:szCs w:val="24"/>
          <w:vertAlign w:val="baseline"/>
        </w:rPr>
        <w:t xml:space="preserve"> </w:t>
      </w:r>
      <w:r>
        <w:rPr>
          <w:spacing w:val="-2"/>
          <w:sz w:val="24"/>
          <w:szCs w:val="24"/>
          <w:vertAlign w:val="baseline"/>
        </w:rPr>
        <w:t>research,</w:t>
      </w:r>
      <w:r>
        <w:rPr>
          <w:spacing w:val="-6"/>
          <w:sz w:val="24"/>
          <w:szCs w:val="24"/>
          <w:vertAlign w:val="baseline"/>
        </w:rPr>
        <w:t xml:space="preserve"> </w:t>
      </w:r>
      <w:r>
        <w:rPr>
          <w:spacing w:val="-2"/>
          <w:sz w:val="24"/>
          <w:szCs w:val="24"/>
          <w:vertAlign w:val="baseline"/>
        </w:rPr>
        <w:t>and</w:t>
      </w:r>
      <w:r>
        <w:rPr>
          <w:spacing w:val="-5"/>
          <w:sz w:val="24"/>
          <w:szCs w:val="24"/>
          <w:vertAlign w:val="baseline"/>
        </w:rPr>
        <w:t xml:space="preserve"> </w:t>
      </w:r>
      <w:r>
        <w:rPr>
          <w:spacing w:val="-2"/>
          <w:sz w:val="24"/>
          <w:szCs w:val="24"/>
          <w:vertAlign w:val="baseline"/>
        </w:rPr>
        <w:t>could</w:t>
      </w:r>
      <w:r>
        <w:rPr>
          <w:spacing w:val="-6"/>
          <w:sz w:val="24"/>
          <w:szCs w:val="24"/>
          <w:vertAlign w:val="baseline"/>
        </w:rPr>
        <w:t xml:space="preserve"> </w:t>
      </w:r>
      <w:r>
        <w:rPr>
          <w:spacing w:val="-2"/>
          <w:sz w:val="24"/>
          <w:szCs w:val="24"/>
          <w:vertAlign w:val="baseline"/>
        </w:rPr>
        <w:t>help</w:t>
      </w:r>
      <w:r>
        <w:rPr>
          <w:spacing w:val="-5"/>
          <w:sz w:val="24"/>
          <w:szCs w:val="24"/>
          <w:vertAlign w:val="baseline"/>
        </w:rPr>
        <w:t xml:space="preserve"> </w:t>
      </w:r>
      <w:r>
        <w:rPr>
          <w:spacing w:val="-2"/>
          <w:sz w:val="24"/>
          <w:szCs w:val="24"/>
          <w:vertAlign w:val="baseline"/>
        </w:rPr>
        <w:t>achieve</w:t>
      </w:r>
      <w:r>
        <w:rPr>
          <w:spacing w:val="-6"/>
          <w:sz w:val="24"/>
          <w:szCs w:val="24"/>
          <w:vertAlign w:val="baseline"/>
        </w:rPr>
        <w:t xml:space="preserve"> </w:t>
      </w:r>
      <w:r>
        <w:rPr>
          <w:spacing w:val="-2"/>
          <w:sz w:val="24"/>
          <w:szCs w:val="24"/>
          <w:vertAlign w:val="baseline"/>
        </w:rPr>
        <w:t>the</w:t>
      </w:r>
      <w:r>
        <w:rPr>
          <w:spacing w:val="-5"/>
          <w:sz w:val="24"/>
          <w:szCs w:val="24"/>
          <w:vertAlign w:val="baseline"/>
        </w:rPr>
        <w:t xml:space="preserve"> </w:t>
      </w:r>
      <w:r>
        <w:rPr>
          <w:spacing w:val="-2"/>
          <w:sz w:val="24"/>
          <w:szCs w:val="24"/>
          <w:vertAlign w:val="baseline"/>
        </w:rPr>
        <w:t>“best</w:t>
      </w:r>
      <w:r>
        <w:rPr>
          <w:spacing w:val="-5"/>
          <w:sz w:val="24"/>
          <w:szCs w:val="24"/>
          <w:vertAlign w:val="baseline"/>
        </w:rPr>
        <w:t xml:space="preserve"> </w:t>
      </w:r>
      <w:r>
        <w:rPr>
          <w:spacing w:val="-2"/>
          <w:sz w:val="24"/>
          <w:szCs w:val="24"/>
          <w:vertAlign w:val="baseline"/>
        </w:rPr>
        <w:t>of</w:t>
      </w:r>
      <w:r>
        <w:rPr>
          <w:spacing w:val="-7"/>
          <w:sz w:val="24"/>
          <w:szCs w:val="24"/>
          <w:vertAlign w:val="baseline"/>
        </w:rPr>
        <w:t xml:space="preserve"> </w:t>
      </w:r>
      <w:r>
        <w:rPr>
          <w:spacing w:val="-2"/>
          <w:sz w:val="24"/>
          <w:szCs w:val="24"/>
          <w:vertAlign w:val="baseline"/>
        </w:rPr>
        <w:t>both</w:t>
      </w:r>
      <w:r>
        <w:rPr>
          <w:spacing w:val="-5"/>
          <w:sz w:val="24"/>
          <w:szCs w:val="24"/>
          <w:vertAlign w:val="baseline"/>
        </w:rPr>
        <w:t xml:space="preserve"> </w:t>
      </w:r>
      <w:r>
        <w:rPr>
          <w:spacing w:val="-2"/>
          <w:sz w:val="24"/>
          <w:szCs w:val="24"/>
          <w:vertAlign w:val="baseline"/>
        </w:rPr>
        <w:t>worlds”.</w:t>
      </w:r>
    </w:p>
    <w:p w14:paraId="1E798F7C">
      <w:pPr>
        <w:pStyle w:val="6"/>
        <w:spacing w:before="123" w:line="228" w:lineRule="auto"/>
        <w:ind w:left="1440" w:right="1434" w:hanging="8"/>
        <w:jc w:val="both"/>
        <w:rPr>
          <w:sz w:val="24"/>
          <w:szCs w:val="24"/>
        </w:rPr>
      </w:pPr>
      <w:r>
        <w:rPr>
          <w:spacing w:val="-2"/>
          <w:sz w:val="24"/>
          <w:szCs w:val="24"/>
        </w:rPr>
        <w:t>A</w:t>
      </w:r>
      <w:r>
        <w:rPr>
          <w:spacing w:val="-7"/>
          <w:sz w:val="24"/>
          <w:szCs w:val="24"/>
        </w:rPr>
        <w:t xml:space="preserve"> </w:t>
      </w:r>
      <w:r>
        <w:rPr>
          <w:spacing w:val="-2"/>
          <w:sz w:val="24"/>
          <w:szCs w:val="24"/>
        </w:rPr>
        <w:t>more</w:t>
      </w:r>
      <w:r>
        <w:rPr>
          <w:spacing w:val="-6"/>
          <w:sz w:val="24"/>
          <w:szCs w:val="24"/>
        </w:rPr>
        <w:t xml:space="preserve"> </w:t>
      </w:r>
      <w:r>
        <w:rPr>
          <w:spacing w:val="-2"/>
          <w:sz w:val="24"/>
          <w:szCs w:val="24"/>
        </w:rPr>
        <w:t>fundamental</w:t>
      </w:r>
      <w:r>
        <w:rPr>
          <w:spacing w:val="-7"/>
          <w:sz w:val="24"/>
          <w:szCs w:val="24"/>
        </w:rPr>
        <w:t xml:space="preserve"> </w:t>
      </w:r>
      <w:r>
        <w:rPr>
          <w:spacing w:val="-2"/>
          <w:sz w:val="24"/>
          <w:szCs w:val="24"/>
        </w:rPr>
        <w:t>limitation</w:t>
      </w:r>
      <w:r>
        <w:rPr>
          <w:spacing w:val="-7"/>
          <w:sz w:val="24"/>
          <w:szCs w:val="24"/>
        </w:rPr>
        <w:t xml:space="preserve"> </w:t>
      </w:r>
      <w:r>
        <w:rPr>
          <w:spacing w:val="-2"/>
          <w:sz w:val="24"/>
          <w:szCs w:val="24"/>
        </w:rPr>
        <w:t>of</w:t>
      </w:r>
      <w:r>
        <w:rPr>
          <w:spacing w:val="-7"/>
          <w:sz w:val="24"/>
          <w:szCs w:val="24"/>
        </w:rPr>
        <w:t xml:space="preserve"> </w:t>
      </w:r>
      <w:r>
        <w:rPr>
          <w:spacing w:val="-2"/>
          <w:sz w:val="24"/>
          <w:szCs w:val="24"/>
        </w:rPr>
        <w:t>the</w:t>
      </w:r>
      <w:r>
        <w:rPr>
          <w:spacing w:val="-6"/>
          <w:sz w:val="24"/>
          <w:szCs w:val="24"/>
        </w:rPr>
        <w:t xml:space="preserve"> </w:t>
      </w:r>
      <w:r>
        <w:rPr>
          <w:spacing w:val="-2"/>
          <w:sz w:val="24"/>
          <w:szCs w:val="24"/>
        </w:rPr>
        <w:t>general</w:t>
      </w:r>
      <w:r>
        <w:rPr>
          <w:spacing w:val="-7"/>
          <w:sz w:val="24"/>
          <w:szCs w:val="24"/>
        </w:rPr>
        <w:t xml:space="preserve"> </w:t>
      </w:r>
      <w:r>
        <w:rPr>
          <w:spacing w:val="-2"/>
          <w:sz w:val="24"/>
          <w:szCs w:val="24"/>
        </w:rPr>
        <w:t>approach</w:t>
      </w:r>
      <w:r>
        <w:rPr>
          <w:spacing w:val="-7"/>
          <w:sz w:val="24"/>
          <w:szCs w:val="24"/>
        </w:rPr>
        <w:t xml:space="preserve"> </w:t>
      </w:r>
      <w:r>
        <w:rPr>
          <w:spacing w:val="-2"/>
          <w:sz w:val="24"/>
          <w:szCs w:val="24"/>
        </w:rPr>
        <w:t>described</w:t>
      </w:r>
      <w:r>
        <w:rPr>
          <w:spacing w:val="-7"/>
          <w:sz w:val="24"/>
          <w:szCs w:val="24"/>
        </w:rPr>
        <w:t xml:space="preserve"> </w:t>
      </w:r>
      <w:r>
        <w:rPr>
          <w:spacing w:val="-2"/>
          <w:sz w:val="24"/>
          <w:szCs w:val="24"/>
        </w:rPr>
        <w:t>in</w:t>
      </w:r>
      <w:r>
        <w:rPr>
          <w:spacing w:val="-6"/>
          <w:sz w:val="24"/>
          <w:szCs w:val="24"/>
        </w:rPr>
        <w:t xml:space="preserve"> </w:t>
      </w:r>
      <w:r>
        <w:rPr>
          <w:spacing w:val="-2"/>
          <w:sz w:val="24"/>
          <w:szCs w:val="24"/>
        </w:rPr>
        <w:t>this</w:t>
      </w:r>
      <w:r>
        <w:rPr>
          <w:spacing w:val="-7"/>
          <w:sz w:val="24"/>
          <w:szCs w:val="24"/>
        </w:rPr>
        <w:t xml:space="preserve"> </w:t>
      </w:r>
      <w:r>
        <w:rPr>
          <w:spacing w:val="-2"/>
          <w:sz w:val="24"/>
          <w:szCs w:val="24"/>
        </w:rPr>
        <w:t>paper</w:t>
      </w:r>
      <w:r>
        <w:rPr>
          <w:spacing w:val="-7"/>
          <w:sz w:val="24"/>
          <w:szCs w:val="24"/>
        </w:rPr>
        <w:t xml:space="preserve"> </w:t>
      </w:r>
      <w:r>
        <w:rPr>
          <w:spacing w:val="-2"/>
          <w:sz w:val="24"/>
          <w:szCs w:val="24"/>
        </w:rPr>
        <w:t>–</w:t>
      </w:r>
      <w:r>
        <w:rPr>
          <w:spacing w:val="-6"/>
          <w:sz w:val="24"/>
          <w:szCs w:val="24"/>
        </w:rPr>
        <w:t xml:space="preserve"> </w:t>
      </w:r>
      <w:r>
        <w:rPr>
          <w:spacing w:val="-2"/>
          <w:sz w:val="24"/>
          <w:szCs w:val="24"/>
        </w:rPr>
        <w:t>scaling</w:t>
      </w:r>
      <w:r>
        <w:rPr>
          <w:spacing w:val="-7"/>
          <w:sz w:val="24"/>
          <w:szCs w:val="24"/>
        </w:rPr>
        <w:t xml:space="preserve"> </w:t>
      </w:r>
      <w:r>
        <w:rPr>
          <w:spacing w:val="-2"/>
          <w:sz w:val="24"/>
          <w:szCs w:val="24"/>
        </w:rPr>
        <w:t>up</w:t>
      </w:r>
      <w:r>
        <w:rPr>
          <w:spacing w:val="-7"/>
          <w:sz w:val="24"/>
          <w:szCs w:val="24"/>
        </w:rPr>
        <w:t xml:space="preserve"> </w:t>
      </w:r>
      <w:r>
        <w:rPr>
          <w:spacing w:val="-2"/>
          <w:sz w:val="24"/>
          <w:szCs w:val="24"/>
        </w:rPr>
        <w:t>any</w:t>
      </w:r>
      <w:r>
        <w:rPr>
          <w:spacing w:val="-7"/>
          <w:sz w:val="24"/>
          <w:szCs w:val="24"/>
        </w:rPr>
        <w:t xml:space="preserve"> </w:t>
      </w:r>
      <w:r>
        <w:rPr>
          <w:spacing w:val="-2"/>
          <w:sz w:val="24"/>
          <w:szCs w:val="24"/>
        </w:rPr>
        <w:t>LM-like</w:t>
      </w:r>
      <w:r>
        <w:rPr>
          <w:spacing w:val="-7"/>
          <w:sz w:val="24"/>
          <w:szCs w:val="24"/>
        </w:rPr>
        <w:t xml:space="preserve"> </w:t>
      </w:r>
      <w:r>
        <w:rPr>
          <w:spacing w:val="-2"/>
          <w:sz w:val="24"/>
          <w:szCs w:val="24"/>
        </w:rPr>
        <w:t>model,</w:t>
      </w:r>
      <w:r>
        <w:rPr>
          <w:spacing w:val="-6"/>
          <w:sz w:val="24"/>
          <w:szCs w:val="24"/>
        </w:rPr>
        <w:t xml:space="preserve"> </w:t>
      </w:r>
      <w:r>
        <w:rPr>
          <w:spacing w:val="-2"/>
          <w:sz w:val="24"/>
          <w:szCs w:val="24"/>
        </w:rPr>
        <w:t xml:space="preserve">whether </w:t>
      </w:r>
      <w:r>
        <w:rPr>
          <w:sz w:val="24"/>
          <w:szCs w:val="24"/>
        </w:rPr>
        <w:t>autoregressive</w:t>
      </w:r>
      <w:r>
        <w:rPr>
          <w:spacing w:val="1"/>
          <w:sz w:val="24"/>
          <w:szCs w:val="24"/>
        </w:rPr>
        <w:t xml:space="preserve"> </w:t>
      </w:r>
      <w:r>
        <w:rPr>
          <w:sz w:val="24"/>
          <w:szCs w:val="24"/>
        </w:rPr>
        <w:t>or</w:t>
      </w:r>
      <w:r>
        <w:rPr>
          <w:spacing w:val="2"/>
          <w:sz w:val="24"/>
          <w:szCs w:val="24"/>
        </w:rPr>
        <w:t xml:space="preserve"> </w:t>
      </w:r>
      <w:r>
        <w:rPr>
          <w:sz w:val="24"/>
          <w:szCs w:val="24"/>
        </w:rPr>
        <w:t>bidirectional</w:t>
      </w:r>
      <w:r>
        <w:rPr>
          <w:spacing w:val="2"/>
          <w:sz w:val="24"/>
          <w:szCs w:val="24"/>
        </w:rPr>
        <w:t xml:space="preserve"> </w:t>
      </w:r>
      <w:r>
        <w:rPr>
          <w:sz w:val="24"/>
          <w:szCs w:val="24"/>
        </w:rPr>
        <w:t>–</w:t>
      </w:r>
      <w:r>
        <w:rPr>
          <w:spacing w:val="2"/>
          <w:sz w:val="24"/>
          <w:szCs w:val="24"/>
        </w:rPr>
        <w:t xml:space="preserve"> </w:t>
      </w:r>
      <w:r>
        <w:rPr>
          <w:sz w:val="24"/>
          <w:szCs w:val="24"/>
        </w:rPr>
        <w:t>is</w:t>
      </w:r>
      <w:r>
        <w:rPr>
          <w:spacing w:val="2"/>
          <w:sz w:val="24"/>
          <w:szCs w:val="24"/>
        </w:rPr>
        <w:t xml:space="preserve"> </w:t>
      </w:r>
      <w:r>
        <w:rPr>
          <w:sz w:val="24"/>
          <w:szCs w:val="24"/>
        </w:rPr>
        <w:t>that</w:t>
      </w:r>
      <w:r>
        <w:rPr>
          <w:spacing w:val="2"/>
          <w:sz w:val="24"/>
          <w:szCs w:val="24"/>
        </w:rPr>
        <w:t xml:space="preserve"> </w:t>
      </w:r>
      <w:r>
        <w:rPr>
          <w:sz w:val="24"/>
          <w:szCs w:val="24"/>
        </w:rPr>
        <w:t>it</w:t>
      </w:r>
      <w:r>
        <w:rPr>
          <w:spacing w:val="2"/>
          <w:sz w:val="24"/>
          <w:szCs w:val="24"/>
        </w:rPr>
        <w:t xml:space="preserve"> </w:t>
      </w:r>
      <w:r>
        <w:rPr>
          <w:sz w:val="24"/>
          <w:szCs w:val="24"/>
        </w:rPr>
        <w:t>may</w:t>
      </w:r>
      <w:r>
        <w:rPr>
          <w:spacing w:val="2"/>
          <w:sz w:val="24"/>
          <w:szCs w:val="24"/>
        </w:rPr>
        <w:t xml:space="preserve"> </w:t>
      </w:r>
      <w:r>
        <w:rPr>
          <w:sz w:val="24"/>
          <w:szCs w:val="24"/>
        </w:rPr>
        <w:t>eventually</w:t>
      </w:r>
      <w:r>
        <w:rPr>
          <w:spacing w:val="2"/>
          <w:sz w:val="24"/>
          <w:szCs w:val="24"/>
        </w:rPr>
        <w:t xml:space="preserve"> </w:t>
      </w:r>
      <w:r>
        <w:rPr>
          <w:sz w:val="24"/>
          <w:szCs w:val="24"/>
        </w:rPr>
        <w:t>run</w:t>
      </w:r>
      <w:r>
        <w:rPr>
          <w:spacing w:val="2"/>
          <w:sz w:val="24"/>
          <w:szCs w:val="24"/>
        </w:rPr>
        <w:t xml:space="preserve"> </w:t>
      </w:r>
      <w:r>
        <w:rPr>
          <w:sz w:val="24"/>
          <w:szCs w:val="24"/>
        </w:rPr>
        <w:t>into</w:t>
      </w:r>
      <w:r>
        <w:rPr>
          <w:spacing w:val="2"/>
          <w:sz w:val="24"/>
          <w:szCs w:val="24"/>
        </w:rPr>
        <w:t xml:space="preserve"> </w:t>
      </w:r>
      <w:r>
        <w:rPr>
          <w:sz w:val="24"/>
          <w:szCs w:val="24"/>
        </w:rPr>
        <w:t>(or</w:t>
      </w:r>
      <w:r>
        <w:rPr>
          <w:spacing w:val="2"/>
          <w:sz w:val="24"/>
          <w:szCs w:val="24"/>
        </w:rPr>
        <w:t xml:space="preserve"> </w:t>
      </w:r>
      <w:r>
        <w:rPr>
          <w:sz w:val="24"/>
          <w:szCs w:val="24"/>
        </w:rPr>
        <w:t>could</w:t>
      </w:r>
      <w:r>
        <w:rPr>
          <w:spacing w:val="2"/>
          <w:sz w:val="24"/>
          <w:szCs w:val="24"/>
        </w:rPr>
        <w:t xml:space="preserve"> </w:t>
      </w:r>
      <w:r>
        <w:rPr>
          <w:sz w:val="24"/>
          <w:szCs w:val="24"/>
        </w:rPr>
        <w:t>already</w:t>
      </w:r>
      <w:r>
        <w:rPr>
          <w:spacing w:val="1"/>
          <w:sz w:val="24"/>
          <w:szCs w:val="24"/>
        </w:rPr>
        <w:t xml:space="preserve"> </w:t>
      </w:r>
      <w:r>
        <w:rPr>
          <w:sz w:val="24"/>
          <w:szCs w:val="24"/>
        </w:rPr>
        <w:t>be</w:t>
      </w:r>
      <w:r>
        <w:rPr>
          <w:spacing w:val="2"/>
          <w:sz w:val="24"/>
          <w:szCs w:val="24"/>
        </w:rPr>
        <w:t xml:space="preserve"> </w:t>
      </w:r>
      <w:r>
        <w:rPr>
          <w:sz w:val="24"/>
          <w:szCs w:val="24"/>
        </w:rPr>
        <w:t>running</w:t>
      </w:r>
      <w:r>
        <w:rPr>
          <w:spacing w:val="2"/>
          <w:sz w:val="24"/>
          <w:szCs w:val="24"/>
        </w:rPr>
        <w:t xml:space="preserve"> </w:t>
      </w:r>
      <w:r>
        <w:rPr>
          <w:sz w:val="24"/>
          <w:szCs w:val="24"/>
        </w:rPr>
        <w:t>into)</w:t>
      </w:r>
      <w:r>
        <w:rPr>
          <w:spacing w:val="2"/>
          <w:sz w:val="24"/>
          <w:szCs w:val="24"/>
        </w:rPr>
        <w:t xml:space="preserve"> </w:t>
      </w:r>
      <w:r>
        <w:rPr>
          <w:sz w:val="24"/>
          <w:szCs w:val="24"/>
        </w:rPr>
        <w:t>the</w:t>
      </w:r>
      <w:r>
        <w:rPr>
          <w:spacing w:val="2"/>
          <w:sz w:val="24"/>
          <w:szCs w:val="24"/>
        </w:rPr>
        <w:t xml:space="preserve"> </w:t>
      </w:r>
      <w:r>
        <w:rPr>
          <w:sz w:val="24"/>
          <w:szCs w:val="24"/>
        </w:rPr>
        <w:t>limits</w:t>
      </w:r>
      <w:r>
        <w:rPr>
          <w:spacing w:val="2"/>
          <w:sz w:val="24"/>
          <w:szCs w:val="24"/>
        </w:rPr>
        <w:t xml:space="preserve"> </w:t>
      </w:r>
      <w:r>
        <w:rPr>
          <w:sz w:val="24"/>
          <w:szCs w:val="24"/>
        </w:rPr>
        <w:t>of</w:t>
      </w:r>
      <w:r>
        <w:rPr>
          <w:spacing w:val="2"/>
          <w:sz w:val="24"/>
          <w:szCs w:val="24"/>
        </w:rPr>
        <w:t xml:space="preserve"> </w:t>
      </w:r>
      <w:r>
        <w:rPr>
          <w:spacing w:val="-5"/>
          <w:sz w:val="24"/>
          <w:szCs w:val="24"/>
        </w:rPr>
        <w:t>the</w:t>
      </w:r>
    </w:p>
    <w:p w14:paraId="28341534">
      <w:pPr>
        <w:pStyle w:val="6"/>
        <w:spacing w:after="0" w:line="228" w:lineRule="auto"/>
        <w:jc w:val="both"/>
        <w:rPr>
          <w:sz w:val="24"/>
          <w:szCs w:val="24"/>
        </w:rPr>
        <w:sectPr>
          <w:pgSz w:w="12240" w:h="15840"/>
          <w:pgMar w:top="1360" w:right="0" w:bottom="1020" w:left="0" w:header="0" w:footer="826" w:gutter="0"/>
          <w:cols w:space="720" w:num="1"/>
        </w:sectPr>
      </w:pPr>
    </w:p>
    <w:p w14:paraId="6F8637F7">
      <w:pPr>
        <w:pStyle w:val="6"/>
        <w:spacing w:before="85" w:line="223" w:lineRule="auto"/>
        <w:ind w:left="1432" w:right="1413" w:firstLine="7"/>
        <w:jc w:val="both"/>
        <w:rPr>
          <w:sz w:val="24"/>
          <w:szCs w:val="24"/>
        </w:rPr>
      </w:pPr>
      <w:r>
        <w:rPr>
          <w:sz w:val="24"/>
          <w:szCs w:val="24"/>
        </w:rPr>
        <w:t>pretraining</w:t>
      </w:r>
      <w:r>
        <w:rPr>
          <w:spacing w:val="-13"/>
          <w:sz w:val="24"/>
          <w:szCs w:val="24"/>
        </w:rPr>
        <w:t xml:space="preserve"> </w:t>
      </w:r>
      <w:r>
        <w:rPr>
          <w:sz w:val="24"/>
          <w:szCs w:val="24"/>
        </w:rPr>
        <w:t>objective.</w:t>
      </w:r>
      <w:r>
        <w:rPr>
          <w:spacing w:val="-12"/>
          <w:sz w:val="24"/>
          <w:szCs w:val="24"/>
        </w:rPr>
        <w:t xml:space="preserve"> </w:t>
      </w:r>
      <w:r>
        <w:rPr>
          <w:sz w:val="24"/>
          <w:szCs w:val="24"/>
        </w:rPr>
        <w:t>Our</w:t>
      </w:r>
      <w:r>
        <w:rPr>
          <w:spacing w:val="-13"/>
          <w:sz w:val="24"/>
          <w:szCs w:val="24"/>
        </w:rPr>
        <w:t xml:space="preserve"> </w:t>
      </w:r>
      <w:r>
        <w:rPr>
          <w:sz w:val="24"/>
          <w:szCs w:val="24"/>
        </w:rPr>
        <w:t>current</w:t>
      </w:r>
      <w:r>
        <w:rPr>
          <w:spacing w:val="-12"/>
          <w:sz w:val="24"/>
          <w:szCs w:val="24"/>
        </w:rPr>
        <w:t xml:space="preserve"> </w:t>
      </w:r>
      <w:r>
        <w:rPr>
          <w:sz w:val="24"/>
          <w:szCs w:val="24"/>
        </w:rPr>
        <w:t>objective</w:t>
      </w:r>
      <w:r>
        <w:rPr>
          <w:spacing w:val="-13"/>
          <w:sz w:val="24"/>
          <w:szCs w:val="24"/>
        </w:rPr>
        <w:t xml:space="preserve"> </w:t>
      </w:r>
      <w:r>
        <w:rPr>
          <w:sz w:val="24"/>
          <w:szCs w:val="24"/>
        </w:rPr>
        <w:t>weights</w:t>
      </w:r>
      <w:r>
        <w:rPr>
          <w:spacing w:val="-12"/>
          <w:sz w:val="24"/>
          <w:szCs w:val="24"/>
        </w:rPr>
        <w:t xml:space="preserve"> </w:t>
      </w:r>
      <w:r>
        <w:rPr>
          <w:sz w:val="24"/>
          <w:szCs w:val="24"/>
        </w:rPr>
        <w:t>every</w:t>
      </w:r>
      <w:r>
        <w:rPr>
          <w:spacing w:val="-13"/>
          <w:sz w:val="24"/>
          <w:szCs w:val="24"/>
        </w:rPr>
        <w:t xml:space="preserve"> </w:t>
      </w:r>
      <w:r>
        <w:rPr>
          <w:sz w:val="24"/>
          <w:szCs w:val="24"/>
        </w:rPr>
        <w:t>token</w:t>
      </w:r>
      <w:r>
        <w:rPr>
          <w:spacing w:val="-12"/>
          <w:sz w:val="24"/>
          <w:szCs w:val="24"/>
        </w:rPr>
        <w:t xml:space="preserve"> </w:t>
      </w:r>
      <w:r>
        <w:rPr>
          <w:sz w:val="24"/>
          <w:szCs w:val="24"/>
        </w:rPr>
        <w:t>equally</w:t>
      </w:r>
      <w:r>
        <w:rPr>
          <w:spacing w:val="-13"/>
          <w:sz w:val="24"/>
          <w:szCs w:val="24"/>
        </w:rPr>
        <w:t xml:space="preserve"> </w:t>
      </w:r>
      <w:r>
        <w:rPr>
          <w:sz w:val="24"/>
          <w:szCs w:val="24"/>
        </w:rPr>
        <w:t>and</w:t>
      </w:r>
      <w:r>
        <w:rPr>
          <w:spacing w:val="-12"/>
          <w:sz w:val="24"/>
          <w:szCs w:val="24"/>
        </w:rPr>
        <w:t xml:space="preserve"> </w:t>
      </w:r>
      <w:r>
        <w:rPr>
          <w:sz w:val="24"/>
          <w:szCs w:val="24"/>
        </w:rPr>
        <w:t>lacks</w:t>
      </w:r>
      <w:r>
        <w:rPr>
          <w:spacing w:val="-13"/>
          <w:sz w:val="24"/>
          <w:szCs w:val="24"/>
        </w:rPr>
        <w:t xml:space="preserve"> </w:t>
      </w:r>
      <w:r>
        <w:rPr>
          <w:sz w:val="24"/>
          <w:szCs w:val="24"/>
        </w:rPr>
        <w:t>a</w:t>
      </w:r>
      <w:r>
        <w:rPr>
          <w:spacing w:val="-12"/>
          <w:sz w:val="24"/>
          <w:szCs w:val="24"/>
        </w:rPr>
        <w:t xml:space="preserve"> </w:t>
      </w:r>
      <w:r>
        <w:rPr>
          <w:sz w:val="24"/>
          <w:szCs w:val="24"/>
        </w:rPr>
        <w:t>notion</w:t>
      </w:r>
      <w:r>
        <w:rPr>
          <w:spacing w:val="-13"/>
          <w:sz w:val="24"/>
          <w:szCs w:val="24"/>
        </w:rPr>
        <w:t xml:space="preserve"> </w:t>
      </w:r>
      <w:r>
        <w:rPr>
          <w:sz w:val="24"/>
          <w:szCs w:val="24"/>
        </w:rPr>
        <w:t>of</w:t>
      </w:r>
      <w:r>
        <w:rPr>
          <w:spacing w:val="-12"/>
          <w:sz w:val="24"/>
          <w:szCs w:val="24"/>
        </w:rPr>
        <w:t xml:space="preserve"> </w:t>
      </w:r>
      <w:r>
        <w:rPr>
          <w:sz w:val="24"/>
          <w:szCs w:val="24"/>
        </w:rPr>
        <w:t>what</w:t>
      </w:r>
      <w:r>
        <w:rPr>
          <w:spacing w:val="-13"/>
          <w:sz w:val="24"/>
          <w:szCs w:val="24"/>
        </w:rPr>
        <w:t xml:space="preserve"> </w:t>
      </w:r>
      <w:r>
        <w:rPr>
          <w:sz w:val="24"/>
          <w:szCs w:val="24"/>
        </w:rPr>
        <w:t>is</w:t>
      </w:r>
      <w:r>
        <w:rPr>
          <w:spacing w:val="-12"/>
          <w:sz w:val="24"/>
          <w:szCs w:val="24"/>
        </w:rPr>
        <w:t xml:space="preserve"> </w:t>
      </w:r>
      <w:r>
        <w:rPr>
          <w:sz w:val="24"/>
          <w:szCs w:val="24"/>
        </w:rPr>
        <w:t>most</w:t>
      </w:r>
      <w:r>
        <w:rPr>
          <w:spacing w:val="-13"/>
          <w:sz w:val="24"/>
          <w:szCs w:val="24"/>
        </w:rPr>
        <w:t xml:space="preserve"> </w:t>
      </w:r>
      <w:r>
        <w:rPr>
          <w:sz w:val="24"/>
          <w:szCs w:val="24"/>
        </w:rPr>
        <w:t>important</w:t>
      </w:r>
      <w:r>
        <w:rPr>
          <w:spacing w:val="-12"/>
          <w:sz w:val="24"/>
          <w:szCs w:val="24"/>
        </w:rPr>
        <w:t xml:space="preserve"> </w:t>
      </w:r>
      <w:r>
        <w:rPr>
          <w:sz w:val="24"/>
          <w:szCs w:val="24"/>
        </w:rPr>
        <w:t>to predict</w:t>
      </w:r>
      <w:r>
        <w:rPr>
          <w:spacing w:val="-13"/>
          <w:sz w:val="24"/>
          <w:szCs w:val="24"/>
        </w:rPr>
        <w:t xml:space="preserve"> </w:t>
      </w:r>
      <w:r>
        <w:rPr>
          <w:sz w:val="24"/>
          <w:szCs w:val="24"/>
        </w:rPr>
        <w:t>and</w:t>
      </w:r>
      <w:r>
        <w:rPr>
          <w:spacing w:val="-12"/>
          <w:sz w:val="24"/>
          <w:szCs w:val="24"/>
        </w:rPr>
        <w:t xml:space="preserve"> </w:t>
      </w:r>
      <w:r>
        <w:rPr>
          <w:sz w:val="24"/>
          <w:szCs w:val="24"/>
        </w:rPr>
        <w:t>what</w:t>
      </w:r>
      <w:r>
        <w:rPr>
          <w:spacing w:val="-13"/>
          <w:sz w:val="24"/>
          <w:szCs w:val="24"/>
        </w:rPr>
        <w:t xml:space="preserve"> </w:t>
      </w:r>
      <w:r>
        <w:rPr>
          <w:sz w:val="24"/>
          <w:szCs w:val="24"/>
        </w:rPr>
        <w:t>is</w:t>
      </w:r>
      <w:r>
        <w:rPr>
          <w:spacing w:val="-12"/>
          <w:sz w:val="24"/>
          <w:szCs w:val="24"/>
        </w:rPr>
        <w:t xml:space="preserve"> </w:t>
      </w:r>
      <w:r>
        <w:rPr>
          <w:sz w:val="24"/>
          <w:szCs w:val="24"/>
        </w:rPr>
        <w:t>less</w:t>
      </w:r>
      <w:r>
        <w:rPr>
          <w:spacing w:val="-13"/>
          <w:sz w:val="24"/>
          <w:szCs w:val="24"/>
        </w:rPr>
        <w:t xml:space="preserve"> </w:t>
      </w:r>
      <w:r>
        <w:rPr>
          <w:sz w:val="24"/>
          <w:szCs w:val="24"/>
        </w:rPr>
        <w:t>important.</w:t>
      </w:r>
      <w:r>
        <w:rPr>
          <w:spacing w:val="-4"/>
          <w:sz w:val="24"/>
          <w:szCs w:val="24"/>
        </w:rPr>
        <w:t xml:space="preserve"> </w:t>
      </w:r>
      <w:r>
        <w:rPr>
          <w:sz w:val="24"/>
          <w:szCs w:val="24"/>
        </w:rPr>
        <w:t>[</w:t>
      </w:r>
      <w:r>
        <w:rPr>
          <w:sz w:val="24"/>
          <w:szCs w:val="24"/>
        </w:rPr>
        <w:fldChar w:fldCharType="begin"/>
      </w:r>
      <w:r>
        <w:rPr>
          <w:sz w:val="24"/>
          <w:szCs w:val="24"/>
        </w:rPr>
        <w:instrText xml:space="preserve"> HYPERLINK \l "_bookmark195" </w:instrText>
      </w:r>
      <w:r>
        <w:rPr>
          <w:sz w:val="24"/>
          <w:szCs w:val="24"/>
        </w:rPr>
        <w:fldChar w:fldCharType="separate"/>
      </w:r>
      <w:r>
        <w:rPr>
          <w:color w:val="2D639E"/>
          <w:sz w:val="24"/>
          <w:szCs w:val="24"/>
        </w:rPr>
        <w:t>RRS20</w:t>
      </w:r>
      <w:r>
        <w:rPr>
          <w:color w:val="2D639E"/>
          <w:sz w:val="24"/>
          <w:szCs w:val="24"/>
        </w:rPr>
        <w:fldChar w:fldCharType="end"/>
      </w:r>
      <w:r>
        <w:rPr>
          <w:sz w:val="24"/>
          <w:szCs w:val="24"/>
        </w:rPr>
        <w:t>]</w:t>
      </w:r>
      <w:r>
        <w:rPr>
          <w:spacing w:val="-13"/>
          <w:sz w:val="24"/>
          <w:szCs w:val="24"/>
        </w:rPr>
        <w:t xml:space="preserve"> </w:t>
      </w:r>
      <w:r>
        <w:rPr>
          <w:sz w:val="24"/>
          <w:szCs w:val="24"/>
        </w:rPr>
        <w:t>demonstrate</w:t>
      </w:r>
      <w:r>
        <w:rPr>
          <w:spacing w:val="-12"/>
          <w:sz w:val="24"/>
          <w:szCs w:val="24"/>
        </w:rPr>
        <w:t xml:space="preserve"> </w:t>
      </w:r>
      <w:r>
        <w:rPr>
          <w:sz w:val="24"/>
          <w:szCs w:val="24"/>
        </w:rPr>
        <w:t>benefits</w:t>
      </w:r>
      <w:r>
        <w:rPr>
          <w:spacing w:val="-13"/>
          <w:sz w:val="24"/>
          <w:szCs w:val="24"/>
        </w:rPr>
        <w:t xml:space="preserve"> </w:t>
      </w:r>
      <w:r>
        <w:rPr>
          <w:sz w:val="24"/>
          <w:szCs w:val="24"/>
        </w:rPr>
        <w:t>of</w:t>
      </w:r>
      <w:r>
        <w:rPr>
          <w:spacing w:val="-12"/>
          <w:sz w:val="24"/>
          <w:szCs w:val="24"/>
        </w:rPr>
        <w:t xml:space="preserve"> </w:t>
      </w:r>
      <w:r>
        <w:rPr>
          <w:sz w:val="24"/>
          <w:szCs w:val="24"/>
        </w:rPr>
        <w:t>customizing</w:t>
      </w:r>
      <w:r>
        <w:rPr>
          <w:spacing w:val="-13"/>
          <w:sz w:val="24"/>
          <w:szCs w:val="24"/>
        </w:rPr>
        <w:t xml:space="preserve"> </w:t>
      </w:r>
      <w:r>
        <w:rPr>
          <w:sz w:val="24"/>
          <w:szCs w:val="24"/>
        </w:rPr>
        <w:t>prediction</w:t>
      </w:r>
      <w:r>
        <w:rPr>
          <w:spacing w:val="-12"/>
          <w:sz w:val="24"/>
          <w:szCs w:val="24"/>
        </w:rPr>
        <w:t xml:space="preserve"> </w:t>
      </w:r>
      <w:r>
        <w:rPr>
          <w:sz w:val="24"/>
          <w:szCs w:val="24"/>
        </w:rPr>
        <w:t>to</w:t>
      </w:r>
      <w:r>
        <w:rPr>
          <w:spacing w:val="-13"/>
          <w:sz w:val="24"/>
          <w:szCs w:val="24"/>
        </w:rPr>
        <w:t xml:space="preserve"> </w:t>
      </w:r>
      <w:r>
        <w:rPr>
          <w:sz w:val="24"/>
          <w:szCs w:val="24"/>
        </w:rPr>
        <w:t>entities</w:t>
      </w:r>
      <w:r>
        <w:rPr>
          <w:spacing w:val="-12"/>
          <w:sz w:val="24"/>
          <w:szCs w:val="24"/>
        </w:rPr>
        <w:t xml:space="preserve"> </w:t>
      </w:r>
      <w:r>
        <w:rPr>
          <w:sz w:val="24"/>
          <w:szCs w:val="24"/>
        </w:rPr>
        <w:t>of</w:t>
      </w:r>
      <w:r>
        <w:rPr>
          <w:spacing w:val="-13"/>
          <w:sz w:val="24"/>
          <w:szCs w:val="24"/>
        </w:rPr>
        <w:t xml:space="preserve"> </w:t>
      </w:r>
      <w:r>
        <w:rPr>
          <w:sz w:val="24"/>
          <w:szCs w:val="24"/>
        </w:rPr>
        <w:t>interest.</w:t>
      </w:r>
      <w:r>
        <w:rPr>
          <w:spacing w:val="-3"/>
          <w:sz w:val="24"/>
          <w:szCs w:val="24"/>
        </w:rPr>
        <w:t xml:space="preserve"> </w:t>
      </w:r>
      <w:r>
        <w:rPr>
          <w:sz w:val="24"/>
          <w:szCs w:val="24"/>
        </w:rPr>
        <w:t>Also, with</w:t>
      </w:r>
      <w:r>
        <w:rPr>
          <w:spacing w:val="-7"/>
          <w:sz w:val="24"/>
          <w:szCs w:val="24"/>
        </w:rPr>
        <w:t xml:space="preserve"> </w:t>
      </w:r>
      <w:r>
        <w:rPr>
          <w:sz w:val="24"/>
          <w:szCs w:val="24"/>
        </w:rPr>
        <w:t>self-supervised</w:t>
      </w:r>
      <w:r>
        <w:rPr>
          <w:spacing w:val="-7"/>
          <w:sz w:val="24"/>
          <w:szCs w:val="24"/>
        </w:rPr>
        <w:t xml:space="preserve"> </w:t>
      </w:r>
      <w:r>
        <w:rPr>
          <w:sz w:val="24"/>
          <w:szCs w:val="24"/>
        </w:rPr>
        <w:t>objectives,</w:t>
      </w:r>
      <w:r>
        <w:rPr>
          <w:spacing w:val="-7"/>
          <w:sz w:val="24"/>
          <w:szCs w:val="24"/>
        </w:rPr>
        <w:t xml:space="preserve"> </w:t>
      </w:r>
      <w:r>
        <w:rPr>
          <w:sz w:val="24"/>
          <w:szCs w:val="24"/>
        </w:rPr>
        <w:t>task</w:t>
      </w:r>
      <w:r>
        <w:rPr>
          <w:spacing w:val="-7"/>
          <w:sz w:val="24"/>
          <w:szCs w:val="24"/>
        </w:rPr>
        <w:t xml:space="preserve"> </w:t>
      </w:r>
      <w:r>
        <w:rPr>
          <w:sz w:val="24"/>
          <w:szCs w:val="24"/>
        </w:rPr>
        <w:t>specification</w:t>
      </w:r>
      <w:r>
        <w:rPr>
          <w:spacing w:val="-7"/>
          <w:sz w:val="24"/>
          <w:szCs w:val="24"/>
        </w:rPr>
        <w:t xml:space="preserve"> </w:t>
      </w:r>
      <w:r>
        <w:rPr>
          <w:sz w:val="24"/>
          <w:szCs w:val="24"/>
        </w:rPr>
        <w:t>relies</w:t>
      </w:r>
      <w:r>
        <w:rPr>
          <w:spacing w:val="-7"/>
          <w:sz w:val="24"/>
          <w:szCs w:val="24"/>
        </w:rPr>
        <w:t xml:space="preserve"> </w:t>
      </w:r>
      <w:r>
        <w:rPr>
          <w:sz w:val="24"/>
          <w:szCs w:val="24"/>
        </w:rPr>
        <w:t>on</w:t>
      </w:r>
      <w:r>
        <w:rPr>
          <w:spacing w:val="-7"/>
          <w:sz w:val="24"/>
          <w:szCs w:val="24"/>
        </w:rPr>
        <w:t xml:space="preserve"> </w:t>
      </w:r>
      <w:r>
        <w:rPr>
          <w:sz w:val="24"/>
          <w:szCs w:val="24"/>
        </w:rPr>
        <w:t>forcing</w:t>
      </w:r>
      <w:r>
        <w:rPr>
          <w:spacing w:val="-7"/>
          <w:sz w:val="24"/>
          <w:szCs w:val="24"/>
        </w:rPr>
        <w:t xml:space="preserve"> </w:t>
      </w:r>
      <w:r>
        <w:rPr>
          <w:sz w:val="24"/>
          <w:szCs w:val="24"/>
        </w:rPr>
        <w:t>the</w:t>
      </w:r>
      <w:r>
        <w:rPr>
          <w:spacing w:val="-7"/>
          <w:sz w:val="24"/>
          <w:szCs w:val="24"/>
        </w:rPr>
        <w:t xml:space="preserve"> </w:t>
      </w:r>
      <w:r>
        <w:rPr>
          <w:sz w:val="24"/>
          <w:szCs w:val="24"/>
        </w:rPr>
        <w:t>desired</w:t>
      </w:r>
      <w:r>
        <w:rPr>
          <w:spacing w:val="-7"/>
          <w:sz w:val="24"/>
          <w:szCs w:val="24"/>
        </w:rPr>
        <w:t xml:space="preserve"> </w:t>
      </w:r>
      <w:r>
        <w:rPr>
          <w:sz w:val="24"/>
          <w:szCs w:val="24"/>
        </w:rPr>
        <w:t>task</w:t>
      </w:r>
      <w:r>
        <w:rPr>
          <w:spacing w:val="-7"/>
          <w:sz w:val="24"/>
          <w:szCs w:val="24"/>
        </w:rPr>
        <w:t xml:space="preserve"> </w:t>
      </w:r>
      <w:r>
        <w:rPr>
          <w:sz w:val="24"/>
          <w:szCs w:val="24"/>
        </w:rPr>
        <w:t>into</w:t>
      </w:r>
      <w:r>
        <w:rPr>
          <w:spacing w:val="-7"/>
          <w:sz w:val="24"/>
          <w:szCs w:val="24"/>
        </w:rPr>
        <w:t xml:space="preserve"> </w:t>
      </w:r>
      <w:r>
        <w:rPr>
          <w:sz w:val="24"/>
          <w:szCs w:val="24"/>
        </w:rPr>
        <w:t>a</w:t>
      </w:r>
      <w:r>
        <w:rPr>
          <w:spacing w:val="-7"/>
          <w:sz w:val="24"/>
          <w:szCs w:val="24"/>
        </w:rPr>
        <w:t xml:space="preserve"> </w:t>
      </w:r>
      <w:r>
        <w:rPr>
          <w:sz w:val="24"/>
          <w:szCs w:val="24"/>
        </w:rPr>
        <w:t>prediction</w:t>
      </w:r>
      <w:r>
        <w:rPr>
          <w:spacing w:val="-7"/>
          <w:sz w:val="24"/>
          <w:szCs w:val="24"/>
        </w:rPr>
        <w:t xml:space="preserve"> </w:t>
      </w:r>
      <w:r>
        <w:rPr>
          <w:sz w:val="24"/>
          <w:szCs w:val="24"/>
        </w:rPr>
        <w:t>problem,</w:t>
      </w:r>
      <w:r>
        <w:rPr>
          <w:spacing w:val="-7"/>
          <w:sz w:val="24"/>
          <w:szCs w:val="24"/>
        </w:rPr>
        <w:t xml:space="preserve"> </w:t>
      </w:r>
      <w:r>
        <w:rPr>
          <w:sz w:val="24"/>
          <w:szCs w:val="24"/>
        </w:rPr>
        <w:t>whereas ultimately,</w:t>
      </w:r>
      <w:r>
        <w:rPr>
          <w:spacing w:val="-3"/>
          <w:sz w:val="24"/>
          <w:szCs w:val="24"/>
        </w:rPr>
        <w:t xml:space="preserve"> </w:t>
      </w:r>
      <w:r>
        <w:rPr>
          <w:sz w:val="24"/>
          <w:szCs w:val="24"/>
        </w:rPr>
        <w:t>useful</w:t>
      </w:r>
      <w:r>
        <w:rPr>
          <w:spacing w:val="-3"/>
          <w:sz w:val="24"/>
          <w:szCs w:val="24"/>
        </w:rPr>
        <w:t xml:space="preserve"> </w:t>
      </w:r>
      <w:r>
        <w:rPr>
          <w:sz w:val="24"/>
          <w:szCs w:val="24"/>
        </w:rPr>
        <w:t>language</w:t>
      </w:r>
      <w:r>
        <w:rPr>
          <w:spacing w:val="-3"/>
          <w:sz w:val="24"/>
          <w:szCs w:val="24"/>
        </w:rPr>
        <w:t xml:space="preserve"> </w:t>
      </w:r>
      <w:r>
        <w:rPr>
          <w:sz w:val="24"/>
          <w:szCs w:val="24"/>
        </w:rPr>
        <w:t>systems</w:t>
      </w:r>
      <w:r>
        <w:rPr>
          <w:spacing w:val="-3"/>
          <w:sz w:val="24"/>
          <w:szCs w:val="24"/>
        </w:rPr>
        <w:t xml:space="preserve"> </w:t>
      </w:r>
      <w:r>
        <w:rPr>
          <w:sz w:val="24"/>
          <w:szCs w:val="24"/>
        </w:rPr>
        <w:t>(for</w:t>
      </w:r>
      <w:r>
        <w:rPr>
          <w:spacing w:val="-3"/>
          <w:sz w:val="24"/>
          <w:szCs w:val="24"/>
        </w:rPr>
        <w:t xml:space="preserve"> </w:t>
      </w:r>
      <w:r>
        <w:rPr>
          <w:sz w:val="24"/>
          <w:szCs w:val="24"/>
        </w:rPr>
        <w:t>example</w:t>
      </w:r>
      <w:r>
        <w:rPr>
          <w:spacing w:val="-3"/>
          <w:sz w:val="24"/>
          <w:szCs w:val="24"/>
        </w:rPr>
        <w:t xml:space="preserve"> </w:t>
      </w:r>
      <w:r>
        <w:rPr>
          <w:sz w:val="24"/>
          <w:szCs w:val="24"/>
        </w:rPr>
        <w:t>virtual</w:t>
      </w:r>
      <w:r>
        <w:rPr>
          <w:spacing w:val="-3"/>
          <w:sz w:val="24"/>
          <w:szCs w:val="24"/>
        </w:rPr>
        <w:t xml:space="preserve"> </w:t>
      </w:r>
      <w:r>
        <w:rPr>
          <w:sz w:val="24"/>
          <w:szCs w:val="24"/>
        </w:rPr>
        <w:t>assistants)</w:t>
      </w:r>
      <w:r>
        <w:rPr>
          <w:spacing w:val="-3"/>
          <w:sz w:val="24"/>
          <w:szCs w:val="24"/>
        </w:rPr>
        <w:t xml:space="preserve"> </w:t>
      </w:r>
      <w:r>
        <w:rPr>
          <w:sz w:val="24"/>
          <w:szCs w:val="24"/>
        </w:rPr>
        <w:t>might</w:t>
      </w:r>
      <w:r>
        <w:rPr>
          <w:spacing w:val="-3"/>
          <w:sz w:val="24"/>
          <w:szCs w:val="24"/>
        </w:rPr>
        <w:t xml:space="preserve"> </w:t>
      </w:r>
      <w:r>
        <w:rPr>
          <w:sz w:val="24"/>
          <w:szCs w:val="24"/>
        </w:rPr>
        <w:t>be</w:t>
      </w:r>
      <w:r>
        <w:rPr>
          <w:spacing w:val="-3"/>
          <w:sz w:val="24"/>
          <w:szCs w:val="24"/>
        </w:rPr>
        <w:t xml:space="preserve"> </w:t>
      </w:r>
      <w:r>
        <w:rPr>
          <w:sz w:val="24"/>
          <w:szCs w:val="24"/>
        </w:rPr>
        <w:t>better</w:t>
      </w:r>
      <w:r>
        <w:rPr>
          <w:spacing w:val="-3"/>
          <w:sz w:val="24"/>
          <w:szCs w:val="24"/>
        </w:rPr>
        <w:t xml:space="preserve"> </w:t>
      </w:r>
      <w:r>
        <w:rPr>
          <w:sz w:val="24"/>
          <w:szCs w:val="24"/>
        </w:rPr>
        <w:t>thought</w:t>
      </w:r>
      <w:r>
        <w:rPr>
          <w:spacing w:val="-3"/>
          <w:sz w:val="24"/>
          <w:szCs w:val="24"/>
        </w:rPr>
        <w:t xml:space="preserve"> </w:t>
      </w:r>
      <w:r>
        <w:rPr>
          <w:sz w:val="24"/>
          <w:szCs w:val="24"/>
        </w:rPr>
        <w:t>of</w:t>
      </w:r>
      <w:r>
        <w:rPr>
          <w:spacing w:val="-3"/>
          <w:sz w:val="24"/>
          <w:szCs w:val="24"/>
        </w:rPr>
        <w:t xml:space="preserve"> </w:t>
      </w:r>
      <w:r>
        <w:rPr>
          <w:sz w:val="24"/>
          <w:szCs w:val="24"/>
        </w:rPr>
        <w:t>as</w:t>
      </w:r>
      <w:r>
        <w:rPr>
          <w:spacing w:val="-3"/>
          <w:sz w:val="24"/>
          <w:szCs w:val="24"/>
        </w:rPr>
        <w:t xml:space="preserve"> </w:t>
      </w:r>
      <w:r>
        <w:rPr>
          <w:sz w:val="24"/>
          <w:szCs w:val="24"/>
        </w:rPr>
        <w:t>taking</w:t>
      </w:r>
      <w:r>
        <w:rPr>
          <w:spacing w:val="-3"/>
          <w:sz w:val="24"/>
          <w:szCs w:val="24"/>
        </w:rPr>
        <w:t xml:space="preserve"> </w:t>
      </w:r>
      <w:r>
        <w:rPr>
          <w:sz w:val="24"/>
          <w:szCs w:val="24"/>
        </w:rPr>
        <w:t xml:space="preserve">goal-directed </w:t>
      </w:r>
      <w:r>
        <w:rPr>
          <w:spacing w:val="-2"/>
          <w:sz w:val="24"/>
          <w:szCs w:val="24"/>
        </w:rPr>
        <w:t>actions</w:t>
      </w:r>
      <w:r>
        <w:rPr>
          <w:spacing w:val="-6"/>
          <w:sz w:val="24"/>
          <w:szCs w:val="24"/>
        </w:rPr>
        <w:t xml:space="preserve"> </w:t>
      </w:r>
      <w:r>
        <w:rPr>
          <w:spacing w:val="-2"/>
          <w:sz w:val="24"/>
          <w:szCs w:val="24"/>
        </w:rPr>
        <w:t>rather</w:t>
      </w:r>
      <w:r>
        <w:rPr>
          <w:spacing w:val="-6"/>
          <w:sz w:val="24"/>
          <w:szCs w:val="24"/>
        </w:rPr>
        <w:t xml:space="preserve"> </w:t>
      </w:r>
      <w:r>
        <w:rPr>
          <w:spacing w:val="-2"/>
          <w:sz w:val="24"/>
          <w:szCs w:val="24"/>
        </w:rPr>
        <w:t>than</w:t>
      </w:r>
      <w:r>
        <w:rPr>
          <w:spacing w:val="-6"/>
          <w:sz w:val="24"/>
          <w:szCs w:val="24"/>
        </w:rPr>
        <w:t xml:space="preserve"> </w:t>
      </w:r>
      <w:r>
        <w:rPr>
          <w:spacing w:val="-2"/>
          <w:sz w:val="24"/>
          <w:szCs w:val="24"/>
        </w:rPr>
        <w:t>just</w:t>
      </w:r>
      <w:r>
        <w:rPr>
          <w:spacing w:val="-6"/>
          <w:sz w:val="24"/>
          <w:szCs w:val="24"/>
        </w:rPr>
        <w:t xml:space="preserve"> </w:t>
      </w:r>
      <w:r>
        <w:rPr>
          <w:spacing w:val="-2"/>
          <w:sz w:val="24"/>
          <w:szCs w:val="24"/>
        </w:rPr>
        <w:t>making</w:t>
      </w:r>
      <w:r>
        <w:rPr>
          <w:spacing w:val="-6"/>
          <w:sz w:val="24"/>
          <w:szCs w:val="24"/>
        </w:rPr>
        <w:t xml:space="preserve"> </w:t>
      </w:r>
      <w:r>
        <w:rPr>
          <w:spacing w:val="-2"/>
          <w:sz w:val="24"/>
          <w:szCs w:val="24"/>
        </w:rPr>
        <w:t>predictions.</w:t>
      </w:r>
      <w:r>
        <w:rPr>
          <w:spacing w:val="8"/>
          <w:sz w:val="24"/>
          <w:szCs w:val="24"/>
        </w:rPr>
        <w:t xml:space="preserve"> </w:t>
      </w:r>
      <w:r>
        <w:rPr>
          <w:spacing w:val="-2"/>
          <w:sz w:val="24"/>
          <w:szCs w:val="24"/>
        </w:rPr>
        <w:t>Finally,</w:t>
      </w:r>
      <w:r>
        <w:rPr>
          <w:spacing w:val="-5"/>
          <w:sz w:val="24"/>
          <w:szCs w:val="24"/>
        </w:rPr>
        <w:t xml:space="preserve"> </w:t>
      </w:r>
      <w:r>
        <w:rPr>
          <w:spacing w:val="-2"/>
          <w:sz w:val="24"/>
          <w:szCs w:val="24"/>
        </w:rPr>
        <w:t>large</w:t>
      </w:r>
      <w:r>
        <w:rPr>
          <w:spacing w:val="-6"/>
          <w:sz w:val="24"/>
          <w:szCs w:val="24"/>
        </w:rPr>
        <w:t xml:space="preserve"> </w:t>
      </w:r>
      <w:r>
        <w:rPr>
          <w:spacing w:val="-2"/>
          <w:sz w:val="24"/>
          <w:szCs w:val="24"/>
        </w:rPr>
        <w:t>pretrained</w:t>
      </w:r>
      <w:r>
        <w:rPr>
          <w:spacing w:val="-6"/>
          <w:sz w:val="24"/>
          <w:szCs w:val="24"/>
        </w:rPr>
        <w:t xml:space="preserve"> </w:t>
      </w:r>
      <w:r>
        <w:rPr>
          <w:spacing w:val="-2"/>
          <w:sz w:val="24"/>
          <w:szCs w:val="24"/>
        </w:rPr>
        <w:t>language</w:t>
      </w:r>
      <w:r>
        <w:rPr>
          <w:spacing w:val="-6"/>
          <w:sz w:val="24"/>
          <w:szCs w:val="24"/>
        </w:rPr>
        <w:t xml:space="preserve"> </w:t>
      </w:r>
      <w:r>
        <w:rPr>
          <w:spacing w:val="-2"/>
          <w:sz w:val="24"/>
          <w:szCs w:val="24"/>
        </w:rPr>
        <w:t>models</w:t>
      </w:r>
      <w:r>
        <w:rPr>
          <w:spacing w:val="-6"/>
          <w:sz w:val="24"/>
          <w:szCs w:val="24"/>
        </w:rPr>
        <w:t xml:space="preserve"> </w:t>
      </w:r>
      <w:r>
        <w:rPr>
          <w:spacing w:val="-2"/>
          <w:sz w:val="24"/>
          <w:szCs w:val="24"/>
        </w:rPr>
        <w:t>are</w:t>
      </w:r>
      <w:r>
        <w:rPr>
          <w:spacing w:val="-6"/>
          <w:sz w:val="24"/>
          <w:szCs w:val="24"/>
        </w:rPr>
        <w:t xml:space="preserve"> </w:t>
      </w:r>
      <w:r>
        <w:rPr>
          <w:spacing w:val="-2"/>
          <w:sz w:val="24"/>
          <w:szCs w:val="24"/>
        </w:rPr>
        <w:t>not</w:t>
      </w:r>
      <w:r>
        <w:rPr>
          <w:spacing w:val="-6"/>
          <w:sz w:val="24"/>
          <w:szCs w:val="24"/>
        </w:rPr>
        <w:t xml:space="preserve"> </w:t>
      </w:r>
      <w:r>
        <w:rPr>
          <w:spacing w:val="-2"/>
          <w:sz w:val="24"/>
          <w:szCs w:val="24"/>
        </w:rPr>
        <w:t>grounded</w:t>
      </w:r>
      <w:r>
        <w:rPr>
          <w:spacing w:val="-6"/>
          <w:sz w:val="24"/>
          <w:szCs w:val="24"/>
        </w:rPr>
        <w:t xml:space="preserve"> </w:t>
      </w:r>
      <w:r>
        <w:rPr>
          <w:spacing w:val="-2"/>
          <w:sz w:val="24"/>
          <w:szCs w:val="24"/>
        </w:rPr>
        <w:t>in</w:t>
      </w:r>
      <w:r>
        <w:rPr>
          <w:spacing w:val="-6"/>
          <w:sz w:val="24"/>
          <w:szCs w:val="24"/>
        </w:rPr>
        <w:t xml:space="preserve"> </w:t>
      </w:r>
      <w:r>
        <w:rPr>
          <w:spacing w:val="-2"/>
          <w:sz w:val="24"/>
          <w:szCs w:val="24"/>
        </w:rPr>
        <w:t>other</w:t>
      </w:r>
      <w:r>
        <w:rPr>
          <w:spacing w:val="-6"/>
          <w:sz w:val="24"/>
          <w:szCs w:val="24"/>
        </w:rPr>
        <w:t xml:space="preserve"> </w:t>
      </w:r>
      <w:r>
        <w:rPr>
          <w:spacing w:val="-2"/>
          <w:sz w:val="24"/>
          <w:szCs w:val="24"/>
        </w:rPr>
        <w:t xml:space="preserve">domains </w:t>
      </w:r>
      <w:r>
        <w:rPr>
          <w:sz w:val="24"/>
          <w:szCs w:val="24"/>
        </w:rPr>
        <w:t>of</w:t>
      </w:r>
      <w:r>
        <w:rPr>
          <w:spacing w:val="-10"/>
          <w:sz w:val="24"/>
          <w:szCs w:val="24"/>
        </w:rPr>
        <w:t xml:space="preserve"> </w:t>
      </w:r>
      <w:r>
        <w:rPr>
          <w:sz w:val="24"/>
          <w:szCs w:val="24"/>
        </w:rPr>
        <w:t>experience,</w:t>
      </w:r>
      <w:r>
        <w:rPr>
          <w:spacing w:val="-10"/>
          <w:sz w:val="24"/>
          <w:szCs w:val="24"/>
        </w:rPr>
        <w:t xml:space="preserve"> </w:t>
      </w:r>
      <w:r>
        <w:rPr>
          <w:sz w:val="24"/>
          <w:szCs w:val="24"/>
        </w:rPr>
        <w:t>such</w:t>
      </w:r>
      <w:r>
        <w:rPr>
          <w:spacing w:val="-9"/>
          <w:sz w:val="24"/>
          <w:szCs w:val="24"/>
        </w:rPr>
        <w:t xml:space="preserve"> </w:t>
      </w:r>
      <w:r>
        <w:rPr>
          <w:sz w:val="24"/>
          <w:szCs w:val="24"/>
        </w:rPr>
        <w:t>as</w:t>
      </w:r>
      <w:r>
        <w:rPr>
          <w:spacing w:val="-10"/>
          <w:sz w:val="24"/>
          <w:szCs w:val="24"/>
        </w:rPr>
        <w:t xml:space="preserve"> </w:t>
      </w:r>
      <w:r>
        <w:rPr>
          <w:sz w:val="24"/>
          <w:szCs w:val="24"/>
        </w:rPr>
        <w:t>video</w:t>
      </w:r>
      <w:r>
        <w:rPr>
          <w:spacing w:val="-10"/>
          <w:sz w:val="24"/>
          <w:szCs w:val="24"/>
        </w:rPr>
        <w:t xml:space="preserve"> </w:t>
      </w:r>
      <w:r>
        <w:rPr>
          <w:sz w:val="24"/>
          <w:szCs w:val="24"/>
        </w:rPr>
        <w:t>or</w:t>
      </w:r>
      <w:r>
        <w:rPr>
          <w:spacing w:val="-10"/>
          <w:sz w:val="24"/>
          <w:szCs w:val="24"/>
        </w:rPr>
        <w:t xml:space="preserve"> </w:t>
      </w:r>
      <w:r>
        <w:rPr>
          <w:sz w:val="24"/>
          <w:szCs w:val="24"/>
        </w:rPr>
        <w:t>real-world</w:t>
      </w:r>
      <w:r>
        <w:rPr>
          <w:spacing w:val="-9"/>
          <w:sz w:val="24"/>
          <w:szCs w:val="24"/>
        </w:rPr>
        <w:t xml:space="preserve"> </w:t>
      </w:r>
      <w:r>
        <w:rPr>
          <w:sz w:val="24"/>
          <w:szCs w:val="24"/>
        </w:rPr>
        <w:t>physical</w:t>
      </w:r>
      <w:r>
        <w:rPr>
          <w:spacing w:val="-9"/>
          <w:sz w:val="24"/>
          <w:szCs w:val="24"/>
        </w:rPr>
        <w:t xml:space="preserve"> </w:t>
      </w:r>
      <w:r>
        <w:rPr>
          <w:sz w:val="24"/>
          <w:szCs w:val="24"/>
        </w:rPr>
        <w:t>interaction,</w:t>
      </w:r>
      <w:r>
        <w:rPr>
          <w:spacing w:val="-10"/>
          <w:sz w:val="24"/>
          <w:szCs w:val="24"/>
        </w:rPr>
        <w:t xml:space="preserve"> </w:t>
      </w:r>
      <w:r>
        <w:rPr>
          <w:sz w:val="24"/>
          <w:szCs w:val="24"/>
        </w:rPr>
        <w:t>and</w:t>
      </w:r>
      <w:r>
        <w:rPr>
          <w:spacing w:val="-10"/>
          <w:sz w:val="24"/>
          <w:szCs w:val="24"/>
        </w:rPr>
        <w:t xml:space="preserve"> </w:t>
      </w:r>
      <w:r>
        <w:rPr>
          <w:sz w:val="24"/>
          <w:szCs w:val="24"/>
        </w:rPr>
        <w:t>thus</w:t>
      </w:r>
      <w:r>
        <w:rPr>
          <w:spacing w:val="-9"/>
          <w:sz w:val="24"/>
          <w:szCs w:val="24"/>
        </w:rPr>
        <w:t xml:space="preserve"> </w:t>
      </w:r>
      <w:r>
        <w:rPr>
          <w:sz w:val="24"/>
          <w:szCs w:val="24"/>
        </w:rPr>
        <w:t>lack</w:t>
      </w:r>
      <w:r>
        <w:rPr>
          <w:spacing w:val="-10"/>
          <w:sz w:val="24"/>
          <w:szCs w:val="24"/>
        </w:rPr>
        <w:t xml:space="preserve"> </w:t>
      </w:r>
      <w:r>
        <w:rPr>
          <w:sz w:val="24"/>
          <w:szCs w:val="24"/>
        </w:rPr>
        <w:t>a</w:t>
      </w:r>
      <w:r>
        <w:rPr>
          <w:spacing w:val="-10"/>
          <w:sz w:val="24"/>
          <w:szCs w:val="24"/>
        </w:rPr>
        <w:t xml:space="preserve"> </w:t>
      </w:r>
      <w:r>
        <w:rPr>
          <w:sz w:val="24"/>
          <w:szCs w:val="24"/>
        </w:rPr>
        <w:t>large</w:t>
      </w:r>
      <w:r>
        <w:rPr>
          <w:spacing w:val="-10"/>
          <w:sz w:val="24"/>
          <w:szCs w:val="24"/>
        </w:rPr>
        <w:t xml:space="preserve"> </w:t>
      </w:r>
      <w:r>
        <w:rPr>
          <w:sz w:val="24"/>
          <w:szCs w:val="24"/>
        </w:rPr>
        <w:t>amount</w:t>
      </w:r>
      <w:r>
        <w:rPr>
          <w:spacing w:val="-10"/>
          <w:sz w:val="24"/>
          <w:szCs w:val="24"/>
        </w:rPr>
        <w:t xml:space="preserve"> </w:t>
      </w:r>
      <w:r>
        <w:rPr>
          <w:sz w:val="24"/>
          <w:szCs w:val="24"/>
        </w:rPr>
        <w:t>of</w:t>
      </w:r>
      <w:r>
        <w:rPr>
          <w:spacing w:val="-9"/>
          <w:sz w:val="24"/>
          <w:szCs w:val="24"/>
        </w:rPr>
        <w:t xml:space="preserve"> </w:t>
      </w:r>
      <w:r>
        <w:rPr>
          <w:sz w:val="24"/>
          <w:szCs w:val="24"/>
        </w:rPr>
        <w:t>context</w:t>
      </w:r>
      <w:r>
        <w:rPr>
          <w:spacing w:val="-9"/>
          <w:sz w:val="24"/>
          <w:szCs w:val="24"/>
        </w:rPr>
        <w:t xml:space="preserve"> </w:t>
      </w:r>
      <w:r>
        <w:rPr>
          <w:sz w:val="24"/>
          <w:szCs w:val="24"/>
        </w:rPr>
        <w:t>about</w:t>
      </w:r>
      <w:r>
        <w:rPr>
          <w:spacing w:val="-10"/>
          <w:sz w:val="24"/>
          <w:szCs w:val="24"/>
        </w:rPr>
        <w:t xml:space="preserve"> </w:t>
      </w:r>
      <w:r>
        <w:rPr>
          <w:sz w:val="24"/>
          <w:szCs w:val="24"/>
        </w:rPr>
        <w:t>the</w:t>
      </w:r>
      <w:r>
        <w:rPr>
          <w:spacing w:val="-10"/>
          <w:sz w:val="24"/>
          <w:szCs w:val="24"/>
        </w:rPr>
        <w:t xml:space="preserve"> </w:t>
      </w:r>
      <w:r>
        <w:rPr>
          <w:sz w:val="24"/>
          <w:szCs w:val="24"/>
        </w:rPr>
        <w:t>world [</w:t>
      </w:r>
      <w:r>
        <w:rPr>
          <w:sz w:val="24"/>
          <w:szCs w:val="24"/>
        </w:rPr>
        <w:fldChar w:fldCharType="begin"/>
      </w:r>
      <w:r>
        <w:rPr>
          <w:sz w:val="24"/>
          <w:szCs w:val="24"/>
        </w:rPr>
        <w:instrText xml:space="preserve"> HYPERLINK \l "_bookmark89" </w:instrText>
      </w:r>
      <w:r>
        <w:rPr>
          <w:sz w:val="24"/>
          <w:szCs w:val="24"/>
        </w:rPr>
        <w:fldChar w:fldCharType="separate"/>
      </w:r>
      <w:r>
        <w:rPr>
          <w:color w:val="2D639E"/>
          <w:sz w:val="24"/>
          <w:szCs w:val="24"/>
        </w:rPr>
        <w:t>BHT</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For</w:t>
      </w:r>
      <w:r>
        <w:rPr>
          <w:spacing w:val="-7"/>
          <w:sz w:val="24"/>
          <w:szCs w:val="24"/>
          <w:vertAlign w:val="baseline"/>
        </w:rPr>
        <w:t xml:space="preserve"> </w:t>
      </w:r>
      <w:r>
        <w:rPr>
          <w:sz w:val="24"/>
          <w:szCs w:val="24"/>
          <w:vertAlign w:val="baseline"/>
        </w:rPr>
        <w:t>all</w:t>
      </w:r>
      <w:r>
        <w:rPr>
          <w:spacing w:val="-7"/>
          <w:sz w:val="24"/>
          <w:szCs w:val="24"/>
          <w:vertAlign w:val="baseline"/>
        </w:rPr>
        <w:t xml:space="preserve"> </w:t>
      </w:r>
      <w:r>
        <w:rPr>
          <w:sz w:val="24"/>
          <w:szCs w:val="24"/>
          <w:vertAlign w:val="baseline"/>
        </w:rPr>
        <w:t>these</w:t>
      </w:r>
      <w:r>
        <w:rPr>
          <w:spacing w:val="-7"/>
          <w:sz w:val="24"/>
          <w:szCs w:val="24"/>
          <w:vertAlign w:val="baseline"/>
        </w:rPr>
        <w:t xml:space="preserve"> </w:t>
      </w:r>
      <w:r>
        <w:rPr>
          <w:sz w:val="24"/>
          <w:szCs w:val="24"/>
          <w:vertAlign w:val="baseline"/>
        </w:rPr>
        <w:t>reasons,</w:t>
      </w:r>
      <w:r>
        <w:rPr>
          <w:spacing w:val="-7"/>
          <w:sz w:val="24"/>
          <w:szCs w:val="24"/>
          <w:vertAlign w:val="baseline"/>
        </w:rPr>
        <w:t xml:space="preserve"> </w:t>
      </w:r>
      <w:r>
        <w:rPr>
          <w:sz w:val="24"/>
          <w:szCs w:val="24"/>
          <w:vertAlign w:val="baseline"/>
        </w:rPr>
        <w:t>scaling</w:t>
      </w:r>
      <w:r>
        <w:rPr>
          <w:spacing w:val="-7"/>
          <w:sz w:val="24"/>
          <w:szCs w:val="24"/>
          <w:vertAlign w:val="baseline"/>
        </w:rPr>
        <w:t xml:space="preserve"> </w:t>
      </w:r>
      <w:r>
        <w:rPr>
          <w:sz w:val="24"/>
          <w:szCs w:val="24"/>
          <w:vertAlign w:val="baseline"/>
        </w:rPr>
        <w:t>pure</w:t>
      </w:r>
      <w:r>
        <w:rPr>
          <w:spacing w:val="-7"/>
          <w:sz w:val="24"/>
          <w:szCs w:val="24"/>
          <w:vertAlign w:val="baseline"/>
        </w:rPr>
        <w:t xml:space="preserve"> </w:t>
      </w:r>
      <w:r>
        <w:rPr>
          <w:sz w:val="24"/>
          <w:szCs w:val="24"/>
          <w:vertAlign w:val="baseline"/>
        </w:rPr>
        <w:t>self-supervised</w:t>
      </w:r>
      <w:r>
        <w:rPr>
          <w:spacing w:val="-7"/>
          <w:sz w:val="24"/>
          <w:szCs w:val="24"/>
          <w:vertAlign w:val="baseline"/>
        </w:rPr>
        <w:t xml:space="preserve"> </w:t>
      </w:r>
      <w:r>
        <w:rPr>
          <w:sz w:val="24"/>
          <w:szCs w:val="24"/>
          <w:vertAlign w:val="baseline"/>
        </w:rPr>
        <w:t>prediction</w:t>
      </w:r>
      <w:r>
        <w:rPr>
          <w:spacing w:val="-7"/>
          <w:sz w:val="24"/>
          <w:szCs w:val="24"/>
          <w:vertAlign w:val="baseline"/>
        </w:rPr>
        <w:t xml:space="preserve"> </w:t>
      </w:r>
      <w:r>
        <w:rPr>
          <w:sz w:val="24"/>
          <w:szCs w:val="24"/>
          <w:vertAlign w:val="baseline"/>
        </w:rPr>
        <w:t>is</w:t>
      </w:r>
      <w:r>
        <w:rPr>
          <w:spacing w:val="-7"/>
          <w:sz w:val="24"/>
          <w:szCs w:val="24"/>
          <w:vertAlign w:val="baseline"/>
        </w:rPr>
        <w:t xml:space="preserve"> </w:t>
      </w:r>
      <w:r>
        <w:rPr>
          <w:sz w:val="24"/>
          <w:szCs w:val="24"/>
          <w:vertAlign w:val="baseline"/>
        </w:rPr>
        <w:t>likely</w:t>
      </w:r>
      <w:r>
        <w:rPr>
          <w:spacing w:val="-7"/>
          <w:sz w:val="24"/>
          <w:szCs w:val="24"/>
          <w:vertAlign w:val="baseline"/>
        </w:rPr>
        <w:t xml:space="preserve"> </w:t>
      </w:r>
      <w:r>
        <w:rPr>
          <w:sz w:val="24"/>
          <w:szCs w:val="24"/>
          <w:vertAlign w:val="baseline"/>
        </w:rPr>
        <w:t>to</w:t>
      </w:r>
      <w:r>
        <w:rPr>
          <w:spacing w:val="-7"/>
          <w:sz w:val="24"/>
          <w:szCs w:val="24"/>
          <w:vertAlign w:val="baseline"/>
        </w:rPr>
        <w:t xml:space="preserve"> </w:t>
      </w:r>
      <w:r>
        <w:rPr>
          <w:sz w:val="24"/>
          <w:szCs w:val="24"/>
          <w:vertAlign w:val="baseline"/>
        </w:rPr>
        <w:t>hit</w:t>
      </w:r>
      <w:r>
        <w:rPr>
          <w:spacing w:val="-7"/>
          <w:sz w:val="24"/>
          <w:szCs w:val="24"/>
          <w:vertAlign w:val="baseline"/>
        </w:rPr>
        <w:t xml:space="preserve"> </w:t>
      </w:r>
      <w:r>
        <w:rPr>
          <w:sz w:val="24"/>
          <w:szCs w:val="24"/>
          <w:vertAlign w:val="baseline"/>
        </w:rPr>
        <w:t>limits,</w:t>
      </w:r>
      <w:r>
        <w:rPr>
          <w:spacing w:val="-7"/>
          <w:sz w:val="24"/>
          <w:szCs w:val="24"/>
          <w:vertAlign w:val="baseline"/>
        </w:rPr>
        <w:t xml:space="preserve"> </w:t>
      </w:r>
      <w:r>
        <w:rPr>
          <w:sz w:val="24"/>
          <w:szCs w:val="24"/>
          <w:vertAlign w:val="baseline"/>
        </w:rPr>
        <w:t>and</w:t>
      </w:r>
      <w:r>
        <w:rPr>
          <w:spacing w:val="-7"/>
          <w:sz w:val="24"/>
          <w:szCs w:val="24"/>
          <w:vertAlign w:val="baseline"/>
        </w:rPr>
        <w:t xml:space="preserve"> </w:t>
      </w:r>
      <w:r>
        <w:rPr>
          <w:sz w:val="24"/>
          <w:szCs w:val="24"/>
          <w:vertAlign w:val="baseline"/>
        </w:rPr>
        <w:t>augmentation</w:t>
      </w:r>
      <w:r>
        <w:rPr>
          <w:spacing w:val="-7"/>
          <w:sz w:val="24"/>
          <w:szCs w:val="24"/>
          <w:vertAlign w:val="baseline"/>
        </w:rPr>
        <w:t xml:space="preserve"> </w:t>
      </w:r>
      <w:r>
        <w:rPr>
          <w:sz w:val="24"/>
          <w:szCs w:val="24"/>
          <w:vertAlign w:val="baseline"/>
        </w:rPr>
        <w:t>with</w:t>
      </w:r>
      <w:r>
        <w:rPr>
          <w:spacing w:val="-7"/>
          <w:sz w:val="24"/>
          <w:szCs w:val="24"/>
          <w:vertAlign w:val="baseline"/>
        </w:rPr>
        <w:t xml:space="preserve"> </w:t>
      </w:r>
      <w:r>
        <w:rPr>
          <w:sz w:val="24"/>
          <w:szCs w:val="24"/>
          <w:vertAlign w:val="baseline"/>
        </w:rPr>
        <w:t>a different</w:t>
      </w:r>
      <w:r>
        <w:rPr>
          <w:spacing w:val="-13"/>
          <w:sz w:val="24"/>
          <w:szCs w:val="24"/>
          <w:vertAlign w:val="baseline"/>
        </w:rPr>
        <w:t xml:space="preserve"> </w:t>
      </w:r>
      <w:r>
        <w:rPr>
          <w:sz w:val="24"/>
          <w:szCs w:val="24"/>
          <w:vertAlign w:val="baseline"/>
        </w:rPr>
        <w:t>approach</w:t>
      </w:r>
      <w:r>
        <w:rPr>
          <w:spacing w:val="-12"/>
          <w:sz w:val="24"/>
          <w:szCs w:val="24"/>
          <w:vertAlign w:val="baseline"/>
        </w:rPr>
        <w:t xml:space="preserve"> </w:t>
      </w:r>
      <w:r>
        <w:rPr>
          <w:sz w:val="24"/>
          <w:szCs w:val="24"/>
          <w:vertAlign w:val="baseline"/>
        </w:rPr>
        <w:t>is</w:t>
      </w:r>
      <w:r>
        <w:rPr>
          <w:spacing w:val="-13"/>
          <w:sz w:val="24"/>
          <w:szCs w:val="24"/>
          <w:vertAlign w:val="baseline"/>
        </w:rPr>
        <w:t xml:space="preserve"> </w:t>
      </w:r>
      <w:r>
        <w:rPr>
          <w:sz w:val="24"/>
          <w:szCs w:val="24"/>
          <w:vertAlign w:val="baseline"/>
        </w:rPr>
        <w:t>likely</w:t>
      </w:r>
      <w:r>
        <w:rPr>
          <w:spacing w:val="-12"/>
          <w:sz w:val="24"/>
          <w:szCs w:val="24"/>
          <w:vertAlign w:val="baseline"/>
        </w:rPr>
        <w:t xml:space="preserve"> </w:t>
      </w:r>
      <w:r>
        <w:rPr>
          <w:sz w:val="24"/>
          <w:szCs w:val="24"/>
          <w:vertAlign w:val="baseline"/>
        </w:rPr>
        <w:t>to</w:t>
      </w:r>
      <w:r>
        <w:rPr>
          <w:spacing w:val="-13"/>
          <w:sz w:val="24"/>
          <w:szCs w:val="24"/>
          <w:vertAlign w:val="baseline"/>
        </w:rPr>
        <w:t xml:space="preserve"> </w:t>
      </w:r>
      <w:r>
        <w:rPr>
          <w:sz w:val="24"/>
          <w:szCs w:val="24"/>
          <w:vertAlign w:val="baseline"/>
        </w:rPr>
        <w:t>be</w:t>
      </w:r>
      <w:r>
        <w:rPr>
          <w:spacing w:val="-12"/>
          <w:sz w:val="24"/>
          <w:szCs w:val="24"/>
          <w:vertAlign w:val="baseline"/>
        </w:rPr>
        <w:t xml:space="preserve"> </w:t>
      </w:r>
      <w:r>
        <w:rPr>
          <w:sz w:val="24"/>
          <w:szCs w:val="24"/>
          <w:vertAlign w:val="baseline"/>
        </w:rPr>
        <w:t>necessary.</w:t>
      </w:r>
      <w:r>
        <w:rPr>
          <w:spacing w:val="-13"/>
          <w:sz w:val="24"/>
          <w:szCs w:val="24"/>
          <w:vertAlign w:val="baseline"/>
        </w:rPr>
        <w:t xml:space="preserve"> </w:t>
      </w:r>
      <w:r>
        <w:rPr>
          <w:sz w:val="24"/>
          <w:szCs w:val="24"/>
          <w:vertAlign w:val="baseline"/>
        </w:rPr>
        <w:t>Promising</w:t>
      </w:r>
      <w:r>
        <w:rPr>
          <w:spacing w:val="-12"/>
          <w:sz w:val="24"/>
          <w:szCs w:val="24"/>
          <w:vertAlign w:val="baseline"/>
        </w:rPr>
        <w:t xml:space="preserve"> </w:t>
      </w:r>
      <w:r>
        <w:rPr>
          <w:sz w:val="24"/>
          <w:szCs w:val="24"/>
          <w:vertAlign w:val="baseline"/>
        </w:rPr>
        <w:t>future</w:t>
      </w:r>
      <w:r>
        <w:rPr>
          <w:spacing w:val="-13"/>
          <w:sz w:val="24"/>
          <w:szCs w:val="24"/>
          <w:vertAlign w:val="baseline"/>
        </w:rPr>
        <w:t xml:space="preserve"> </w:t>
      </w:r>
      <w:r>
        <w:rPr>
          <w:sz w:val="24"/>
          <w:szCs w:val="24"/>
          <w:vertAlign w:val="baseline"/>
        </w:rPr>
        <w:t>directions</w:t>
      </w:r>
      <w:r>
        <w:rPr>
          <w:spacing w:val="-12"/>
          <w:sz w:val="24"/>
          <w:szCs w:val="24"/>
          <w:vertAlign w:val="baseline"/>
        </w:rPr>
        <w:t xml:space="preserve"> </w:t>
      </w:r>
      <w:r>
        <w:rPr>
          <w:sz w:val="24"/>
          <w:szCs w:val="24"/>
          <w:vertAlign w:val="baseline"/>
        </w:rPr>
        <w:t>in</w:t>
      </w:r>
      <w:r>
        <w:rPr>
          <w:spacing w:val="-13"/>
          <w:sz w:val="24"/>
          <w:szCs w:val="24"/>
          <w:vertAlign w:val="baseline"/>
        </w:rPr>
        <w:t xml:space="preserve"> </w:t>
      </w:r>
      <w:r>
        <w:rPr>
          <w:sz w:val="24"/>
          <w:szCs w:val="24"/>
          <w:vertAlign w:val="baseline"/>
        </w:rPr>
        <w:t>this</w:t>
      </w:r>
      <w:r>
        <w:rPr>
          <w:spacing w:val="-12"/>
          <w:sz w:val="24"/>
          <w:szCs w:val="24"/>
          <w:vertAlign w:val="baseline"/>
        </w:rPr>
        <w:t xml:space="preserve"> </w:t>
      </w:r>
      <w:r>
        <w:rPr>
          <w:sz w:val="24"/>
          <w:szCs w:val="24"/>
          <w:vertAlign w:val="baseline"/>
        </w:rPr>
        <w:t>vein</w:t>
      </w:r>
      <w:r>
        <w:rPr>
          <w:spacing w:val="-13"/>
          <w:sz w:val="24"/>
          <w:szCs w:val="24"/>
          <w:vertAlign w:val="baseline"/>
        </w:rPr>
        <w:t xml:space="preserve"> </w:t>
      </w:r>
      <w:r>
        <w:rPr>
          <w:sz w:val="24"/>
          <w:szCs w:val="24"/>
          <w:vertAlign w:val="baseline"/>
        </w:rPr>
        <w:t>might</w:t>
      </w:r>
      <w:r>
        <w:rPr>
          <w:spacing w:val="-12"/>
          <w:sz w:val="24"/>
          <w:szCs w:val="24"/>
          <w:vertAlign w:val="baseline"/>
        </w:rPr>
        <w:t xml:space="preserve"> </w:t>
      </w:r>
      <w:r>
        <w:rPr>
          <w:sz w:val="24"/>
          <w:szCs w:val="24"/>
          <w:vertAlign w:val="baseline"/>
        </w:rPr>
        <w:t>include</w:t>
      </w:r>
      <w:r>
        <w:rPr>
          <w:spacing w:val="-13"/>
          <w:sz w:val="24"/>
          <w:szCs w:val="24"/>
          <w:vertAlign w:val="baseline"/>
        </w:rPr>
        <w:t xml:space="preserve"> </w:t>
      </w:r>
      <w:r>
        <w:rPr>
          <w:sz w:val="24"/>
          <w:szCs w:val="24"/>
          <w:vertAlign w:val="baseline"/>
        </w:rPr>
        <w:t>learning</w:t>
      </w:r>
      <w:r>
        <w:rPr>
          <w:spacing w:val="-12"/>
          <w:sz w:val="24"/>
          <w:szCs w:val="24"/>
          <w:vertAlign w:val="baseline"/>
        </w:rPr>
        <w:t xml:space="preserve"> </w:t>
      </w:r>
      <w:r>
        <w:rPr>
          <w:sz w:val="24"/>
          <w:szCs w:val="24"/>
          <w:vertAlign w:val="baseline"/>
        </w:rPr>
        <w:t>the</w:t>
      </w:r>
      <w:r>
        <w:rPr>
          <w:spacing w:val="-13"/>
          <w:sz w:val="24"/>
          <w:szCs w:val="24"/>
          <w:vertAlign w:val="baseline"/>
        </w:rPr>
        <w:t xml:space="preserve"> </w:t>
      </w:r>
      <w:r>
        <w:rPr>
          <w:sz w:val="24"/>
          <w:szCs w:val="24"/>
          <w:vertAlign w:val="baseline"/>
        </w:rPr>
        <w:t>objective function from humans [</w:t>
      </w:r>
      <w:r>
        <w:rPr>
          <w:sz w:val="24"/>
          <w:szCs w:val="24"/>
        </w:rPr>
        <w:fldChar w:fldCharType="begin"/>
      </w:r>
      <w:r>
        <w:rPr>
          <w:sz w:val="24"/>
          <w:szCs w:val="24"/>
        </w:rPr>
        <w:instrText xml:space="preserve"> HYPERLINK \l "_bookmark223" </w:instrText>
      </w:r>
      <w:r>
        <w:rPr>
          <w:sz w:val="24"/>
          <w:szCs w:val="24"/>
        </w:rPr>
        <w:fldChar w:fldCharType="separate"/>
      </w:r>
      <w:r>
        <w:rPr>
          <w:color w:val="2D639E"/>
          <w:sz w:val="24"/>
          <w:szCs w:val="24"/>
          <w:vertAlign w:val="baseline"/>
        </w:rPr>
        <w:t>ZSW</w:t>
      </w:r>
      <w:r>
        <w:rPr>
          <w:rFonts w:ascii="Calibri"/>
          <w:color w:val="2D639E"/>
          <w:sz w:val="24"/>
          <w:szCs w:val="24"/>
          <w:vertAlign w:val="superscript"/>
        </w:rPr>
        <w:t>+</w:t>
      </w:r>
      <w:r>
        <w:rPr>
          <w:color w:val="2D639E"/>
          <w:sz w:val="24"/>
          <w:szCs w:val="24"/>
          <w:vertAlign w:val="baseline"/>
        </w:rPr>
        <w:t>19a</w:t>
      </w:r>
      <w:r>
        <w:rPr>
          <w:color w:val="2D639E"/>
          <w:sz w:val="24"/>
          <w:szCs w:val="24"/>
          <w:vertAlign w:val="baseline"/>
        </w:rPr>
        <w:fldChar w:fldCharType="end"/>
      </w:r>
      <w:r>
        <w:rPr>
          <w:sz w:val="24"/>
          <w:szCs w:val="24"/>
          <w:vertAlign w:val="baseline"/>
        </w:rPr>
        <w:t>], fine-tuning with reinforcement learning, or adding additional modalities such as images to provide grounding and a better model of the world [</w:t>
      </w:r>
      <w:r>
        <w:rPr>
          <w:sz w:val="24"/>
          <w:szCs w:val="24"/>
        </w:rPr>
        <w:fldChar w:fldCharType="begin"/>
      </w:r>
      <w:r>
        <w:rPr>
          <w:sz w:val="24"/>
          <w:szCs w:val="24"/>
        </w:rPr>
        <w:instrText xml:space="preserve"> HYPERLINK \l "_bookmark98" </w:instrText>
      </w:r>
      <w:r>
        <w:rPr>
          <w:sz w:val="24"/>
          <w:szCs w:val="24"/>
        </w:rPr>
        <w:fldChar w:fldCharType="separate"/>
      </w:r>
      <w:r>
        <w:rPr>
          <w:color w:val="2D639E"/>
          <w:sz w:val="24"/>
          <w:szCs w:val="24"/>
          <w:vertAlign w:val="baseline"/>
        </w:rPr>
        <w:t>CLY</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p>
    <w:p w14:paraId="6E8553DC">
      <w:pPr>
        <w:pStyle w:val="6"/>
        <w:spacing w:before="110" w:line="228" w:lineRule="auto"/>
        <w:ind w:left="1440" w:right="1437" w:hanging="8"/>
        <w:jc w:val="both"/>
        <w:rPr>
          <w:sz w:val="24"/>
          <w:szCs w:val="24"/>
        </w:rPr>
      </w:pPr>
      <w:r>
        <w:rPr>
          <w:sz w:val="24"/>
          <w:szCs w:val="24"/>
        </w:rPr>
        <w:t>Another limitation broadly shared by language models is poor sample efficiency during pre-training.</w:t>
      </w:r>
      <w:r>
        <w:rPr>
          <w:spacing w:val="33"/>
          <w:sz w:val="24"/>
          <w:szCs w:val="24"/>
        </w:rPr>
        <w:t xml:space="preserve"> </w:t>
      </w:r>
      <w:r>
        <w:rPr>
          <w:sz w:val="24"/>
          <w:szCs w:val="24"/>
        </w:rPr>
        <w:t>While GPT-3 takes</w:t>
      </w:r>
      <w:r>
        <w:rPr>
          <w:spacing w:val="-13"/>
          <w:sz w:val="24"/>
          <w:szCs w:val="24"/>
        </w:rPr>
        <w:t xml:space="preserve"> </w:t>
      </w:r>
      <w:r>
        <w:rPr>
          <w:sz w:val="24"/>
          <w:szCs w:val="24"/>
        </w:rPr>
        <w:t>a</w:t>
      </w:r>
      <w:r>
        <w:rPr>
          <w:spacing w:val="-12"/>
          <w:sz w:val="24"/>
          <w:szCs w:val="24"/>
        </w:rPr>
        <w:t xml:space="preserve"> </w:t>
      </w:r>
      <w:r>
        <w:rPr>
          <w:sz w:val="24"/>
          <w:szCs w:val="24"/>
        </w:rPr>
        <w:t>step</w:t>
      </w:r>
      <w:r>
        <w:rPr>
          <w:spacing w:val="-13"/>
          <w:sz w:val="24"/>
          <w:szCs w:val="24"/>
        </w:rPr>
        <w:t xml:space="preserve"> </w:t>
      </w:r>
      <w:r>
        <w:rPr>
          <w:sz w:val="24"/>
          <w:szCs w:val="24"/>
        </w:rPr>
        <w:t>towards</w:t>
      </w:r>
      <w:r>
        <w:rPr>
          <w:spacing w:val="-12"/>
          <w:sz w:val="24"/>
          <w:szCs w:val="24"/>
        </w:rPr>
        <w:t xml:space="preserve"> </w:t>
      </w:r>
      <w:r>
        <w:rPr>
          <w:sz w:val="24"/>
          <w:szCs w:val="24"/>
        </w:rPr>
        <w:t>test-time</w:t>
      </w:r>
      <w:r>
        <w:rPr>
          <w:spacing w:val="-13"/>
          <w:sz w:val="24"/>
          <w:szCs w:val="24"/>
        </w:rPr>
        <w:t xml:space="preserve"> </w:t>
      </w:r>
      <w:r>
        <w:rPr>
          <w:sz w:val="24"/>
          <w:szCs w:val="24"/>
        </w:rPr>
        <w:t>sample</w:t>
      </w:r>
      <w:r>
        <w:rPr>
          <w:spacing w:val="-12"/>
          <w:sz w:val="24"/>
          <w:szCs w:val="24"/>
        </w:rPr>
        <w:t xml:space="preserve"> </w:t>
      </w:r>
      <w:r>
        <w:rPr>
          <w:sz w:val="24"/>
          <w:szCs w:val="24"/>
        </w:rPr>
        <w:t>efficiency</w:t>
      </w:r>
      <w:r>
        <w:rPr>
          <w:spacing w:val="-13"/>
          <w:sz w:val="24"/>
          <w:szCs w:val="24"/>
        </w:rPr>
        <w:t xml:space="preserve"> </w:t>
      </w:r>
      <w:r>
        <w:rPr>
          <w:sz w:val="24"/>
          <w:szCs w:val="24"/>
        </w:rPr>
        <w:t>closer</w:t>
      </w:r>
      <w:r>
        <w:rPr>
          <w:spacing w:val="-12"/>
          <w:sz w:val="24"/>
          <w:szCs w:val="24"/>
        </w:rPr>
        <w:t xml:space="preserve"> </w:t>
      </w:r>
      <w:r>
        <w:rPr>
          <w:sz w:val="24"/>
          <w:szCs w:val="24"/>
        </w:rPr>
        <w:t>to</w:t>
      </w:r>
      <w:r>
        <w:rPr>
          <w:spacing w:val="-13"/>
          <w:sz w:val="24"/>
          <w:szCs w:val="24"/>
        </w:rPr>
        <w:t xml:space="preserve"> </w:t>
      </w:r>
      <w:r>
        <w:rPr>
          <w:sz w:val="24"/>
          <w:szCs w:val="24"/>
        </w:rPr>
        <w:t>that</w:t>
      </w:r>
      <w:r>
        <w:rPr>
          <w:spacing w:val="-12"/>
          <w:sz w:val="24"/>
          <w:szCs w:val="24"/>
        </w:rPr>
        <w:t xml:space="preserve"> </w:t>
      </w:r>
      <w:r>
        <w:rPr>
          <w:sz w:val="24"/>
          <w:szCs w:val="24"/>
        </w:rPr>
        <w:t>of</w:t>
      </w:r>
      <w:r>
        <w:rPr>
          <w:spacing w:val="-13"/>
          <w:sz w:val="24"/>
          <w:szCs w:val="24"/>
        </w:rPr>
        <w:t xml:space="preserve"> </w:t>
      </w:r>
      <w:r>
        <w:rPr>
          <w:sz w:val="24"/>
          <w:szCs w:val="24"/>
        </w:rPr>
        <w:t>humans</w:t>
      </w:r>
      <w:r>
        <w:rPr>
          <w:spacing w:val="-12"/>
          <w:sz w:val="24"/>
          <w:szCs w:val="24"/>
        </w:rPr>
        <w:t xml:space="preserve"> </w:t>
      </w:r>
      <w:r>
        <w:rPr>
          <w:sz w:val="24"/>
          <w:szCs w:val="24"/>
        </w:rPr>
        <w:t>(one-shot</w:t>
      </w:r>
      <w:r>
        <w:rPr>
          <w:spacing w:val="-13"/>
          <w:sz w:val="24"/>
          <w:szCs w:val="24"/>
        </w:rPr>
        <w:t xml:space="preserve"> </w:t>
      </w:r>
      <w:r>
        <w:rPr>
          <w:sz w:val="24"/>
          <w:szCs w:val="24"/>
        </w:rPr>
        <w:t>or</w:t>
      </w:r>
      <w:r>
        <w:rPr>
          <w:spacing w:val="-12"/>
          <w:sz w:val="24"/>
          <w:szCs w:val="24"/>
        </w:rPr>
        <w:t xml:space="preserve"> </w:t>
      </w:r>
      <w:r>
        <w:rPr>
          <w:sz w:val="24"/>
          <w:szCs w:val="24"/>
        </w:rPr>
        <w:t>zero-shot),</w:t>
      </w:r>
      <w:r>
        <w:rPr>
          <w:spacing w:val="-13"/>
          <w:sz w:val="24"/>
          <w:szCs w:val="24"/>
        </w:rPr>
        <w:t xml:space="preserve"> </w:t>
      </w:r>
      <w:r>
        <w:rPr>
          <w:sz w:val="24"/>
          <w:szCs w:val="24"/>
        </w:rPr>
        <w:t>it</w:t>
      </w:r>
      <w:r>
        <w:rPr>
          <w:spacing w:val="-12"/>
          <w:sz w:val="24"/>
          <w:szCs w:val="24"/>
        </w:rPr>
        <w:t xml:space="preserve"> </w:t>
      </w:r>
      <w:r>
        <w:rPr>
          <w:sz w:val="24"/>
          <w:szCs w:val="24"/>
        </w:rPr>
        <w:t>still</w:t>
      </w:r>
      <w:r>
        <w:rPr>
          <w:spacing w:val="-13"/>
          <w:sz w:val="24"/>
          <w:szCs w:val="24"/>
        </w:rPr>
        <w:t xml:space="preserve"> </w:t>
      </w:r>
      <w:r>
        <w:rPr>
          <w:sz w:val="24"/>
          <w:szCs w:val="24"/>
        </w:rPr>
        <w:t>sees</w:t>
      </w:r>
      <w:r>
        <w:rPr>
          <w:spacing w:val="-12"/>
          <w:sz w:val="24"/>
          <w:szCs w:val="24"/>
        </w:rPr>
        <w:t xml:space="preserve"> </w:t>
      </w:r>
      <w:r>
        <w:rPr>
          <w:sz w:val="24"/>
          <w:szCs w:val="24"/>
        </w:rPr>
        <w:t>much</w:t>
      </w:r>
      <w:r>
        <w:rPr>
          <w:spacing w:val="-13"/>
          <w:sz w:val="24"/>
          <w:szCs w:val="24"/>
        </w:rPr>
        <w:t xml:space="preserve"> </w:t>
      </w:r>
      <w:r>
        <w:rPr>
          <w:sz w:val="24"/>
          <w:szCs w:val="24"/>
        </w:rPr>
        <w:t>more text during pre-training than a human sees in the their lifetime [</w:t>
      </w:r>
      <w:r>
        <w:rPr>
          <w:sz w:val="24"/>
          <w:szCs w:val="24"/>
        </w:rPr>
        <w:fldChar w:fldCharType="begin"/>
      </w:r>
      <w:r>
        <w:rPr>
          <w:sz w:val="24"/>
          <w:szCs w:val="24"/>
        </w:rPr>
        <w:instrText xml:space="preserve"> HYPERLINK \l "_bookmark151" </w:instrText>
      </w:r>
      <w:r>
        <w:rPr>
          <w:sz w:val="24"/>
          <w:szCs w:val="24"/>
        </w:rPr>
        <w:fldChar w:fldCharType="separate"/>
      </w:r>
      <w:r>
        <w:rPr>
          <w:color w:val="2D639E"/>
          <w:sz w:val="24"/>
          <w:szCs w:val="24"/>
        </w:rPr>
        <w:t>Lin20</w:t>
      </w:r>
      <w:r>
        <w:rPr>
          <w:color w:val="2D639E"/>
          <w:sz w:val="24"/>
          <w:szCs w:val="24"/>
        </w:rPr>
        <w:fldChar w:fldCharType="end"/>
      </w:r>
      <w:r>
        <w:rPr>
          <w:sz w:val="24"/>
          <w:szCs w:val="24"/>
        </w:rPr>
        <w:t>].</w:t>
      </w:r>
      <w:r>
        <w:rPr>
          <w:spacing w:val="23"/>
          <w:sz w:val="24"/>
          <w:szCs w:val="24"/>
        </w:rPr>
        <w:t xml:space="preserve"> </w:t>
      </w:r>
      <w:r>
        <w:rPr>
          <w:sz w:val="24"/>
          <w:szCs w:val="24"/>
        </w:rPr>
        <w:t>Improving pre-training sample efficiency is an important direction for future work, and might come from grounding in the physical world to provide additional information, or from algorithmic improvements.</w:t>
      </w:r>
    </w:p>
    <w:p w14:paraId="67986AA0">
      <w:pPr>
        <w:pStyle w:val="6"/>
        <w:spacing w:before="108" w:line="228" w:lineRule="auto"/>
        <w:ind w:left="1440" w:right="1413" w:hanging="8"/>
        <w:jc w:val="both"/>
        <w:rPr>
          <w:sz w:val="24"/>
          <w:szCs w:val="24"/>
        </w:rPr>
      </w:pPr>
      <w:r>
        <w:rPr>
          <w:sz w:val="24"/>
          <w:szCs w:val="24"/>
        </w:rPr>
        <w:t>A</w:t>
      </w:r>
      <w:r>
        <w:rPr>
          <w:spacing w:val="-1"/>
          <w:sz w:val="24"/>
          <w:szCs w:val="24"/>
        </w:rPr>
        <w:t xml:space="preserve"> </w:t>
      </w:r>
      <w:r>
        <w:rPr>
          <w:sz w:val="24"/>
          <w:szCs w:val="24"/>
        </w:rPr>
        <w:t>limitation,</w:t>
      </w:r>
      <w:r>
        <w:rPr>
          <w:spacing w:val="-1"/>
          <w:sz w:val="24"/>
          <w:szCs w:val="24"/>
        </w:rPr>
        <w:t xml:space="preserve"> </w:t>
      </w:r>
      <w:r>
        <w:rPr>
          <w:sz w:val="24"/>
          <w:szCs w:val="24"/>
        </w:rPr>
        <w:t>or</w:t>
      </w:r>
      <w:r>
        <w:rPr>
          <w:spacing w:val="-1"/>
          <w:sz w:val="24"/>
          <w:szCs w:val="24"/>
        </w:rPr>
        <w:t xml:space="preserve"> </w:t>
      </w:r>
      <w:r>
        <w:rPr>
          <w:sz w:val="24"/>
          <w:szCs w:val="24"/>
        </w:rPr>
        <w:t>at</w:t>
      </w:r>
      <w:r>
        <w:rPr>
          <w:spacing w:val="-1"/>
          <w:sz w:val="24"/>
          <w:szCs w:val="24"/>
        </w:rPr>
        <w:t xml:space="preserve"> </w:t>
      </w:r>
      <w:r>
        <w:rPr>
          <w:sz w:val="24"/>
          <w:szCs w:val="24"/>
        </w:rPr>
        <w:t>least uncertainty,</w:t>
      </w:r>
      <w:r>
        <w:rPr>
          <w:spacing w:val="-1"/>
          <w:sz w:val="24"/>
          <w:szCs w:val="24"/>
        </w:rPr>
        <w:t xml:space="preserve"> </w:t>
      </w:r>
      <w:r>
        <w:rPr>
          <w:sz w:val="24"/>
          <w:szCs w:val="24"/>
        </w:rPr>
        <w:t>associated</w:t>
      </w:r>
      <w:r>
        <w:rPr>
          <w:spacing w:val="-1"/>
          <w:sz w:val="24"/>
          <w:szCs w:val="24"/>
        </w:rPr>
        <w:t xml:space="preserve"> </w:t>
      </w:r>
      <w:r>
        <w:rPr>
          <w:sz w:val="24"/>
          <w:szCs w:val="24"/>
        </w:rPr>
        <w:t>with</w:t>
      </w:r>
      <w:r>
        <w:rPr>
          <w:spacing w:val="-1"/>
          <w:sz w:val="24"/>
          <w:szCs w:val="24"/>
        </w:rPr>
        <w:t xml:space="preserve"> </w:t>
      </w:r>
      <w:r>
        <w:rPr>
          <w:sz w:val="24"/>
          <w:szCs w:val="24"/>
        </w:rPr>
        <w:t>few-shot</w:t>
      </w:r>
      <w:r>
        <w:rPr>
          <w:spacing w:val="-1"/>
          <w:sz w:val="24"/>
          <w:szCs w:val="24"/>
        </w:rPr>
        <w:t xml:space="preserve"> </w:t>
      </w:r>
      <w:r>
        <w:rPr>
          <w:sz w:val="24"/>
          <w:szCs w:val="24"/>
        </w:rPr>
        <w:t>learning</w:t>
      </w:r>
      <w:r>
        <w:rPr>
          <w:spacing w:val="-1"/>
          <w:sz w:val="24"/>
          <w:szCs w:val="24"/>
        </w:rPr>
        <w:t xml:space="preserve"> </w:t>
      </w:r>
      <w:r>
        <w:rPr>
          <w:sz w:val="24"/>
          <w:szCs w:val="24"/>
        </w:rPr>
        <w:t>in</w:t>
      </w:r>
      <w:r>
        <w:rPr>
          <w:spacing w:val="-1"/>
          <w:sz w:val="24"/>
          <w:szCs w:val="24"/>
        </w:rPr>
        <w:t xml:space="preserve"> </w:t>
      </w:r>
      <w:r>
        <w:rPr>
          <w:sz w:val="24"/>
          <w:szCs w:val="24"/>
        </w:rPr>
        <w:t>GPT-3</w:t>
      </w:r>
      <w:r>
        <w:rPr>
          <w:spacing w:val="-1"/>
          <w:sz w:val="24"/>
          <w:szCs w:val="24"/>
        </w:rPr>
        <w:t xml:space="preserve"> </w:t>
      </w:r>
      <w:r>
        <w:rPr>
          <w:sz w:val="24"/>
          <w:szCs w:val="24"/>
        </w:rPr>
        <w:t>is</w:t>
      </w:r>
      <w:r>
        <w:rPr>
          <w:spacing w:val="-1"/>
          <w:sz w:val="24"/>
          <w:szCs w:val="24"/>
        </w:rPr>
        <w:t xml:space="preserve"> </w:t>
      </w:r>
      <w:r>
        <w:rPr>
          <w:sz w:val="24"/>
          <w:szCs w:val="24"/>
        </w:rPr>
        <w:t>ambiguity</w:t>
      </w:r>
      <w:r>
        <w:rPr>
          <w:spacing w:val="-1"/>
          <w:sz w:val="24"/>
          <w:szCs w:val="24"/>
        </w:rPr>
        <w:t xml:space="preserve"> </w:t>
      </w:r>
      <w:r>
        <w:rPr>
          <w:sz w:val="24"/>
          <w:szCs w:val="24"/>
        </w:rPr>
        <w:t>about</w:t>
      </w:r>
      <w:r>
        <w:rPr>
          <w:spacing w:val="-1"/>
          <w:sz w:val="24"/>
          <w:szCs w:val="24"/>
        </w:rPr>
        <w:t xml:space="preserve"> </w:t>
      </w:r>
      <w:r>
        <w:rPr>
          <w:sz w:val="24"/>
          <w:szCs w:val="24"/>
        </w:rPr>
        <w:t>whether</w:t>
      </w:r>
      <w:r>
        <w:rPr>
          <w:spacing w:val="-1"/>
          <w:sz w:val="24"/>
          <w:szCs w:val="24"/>
        </w:rPr>
        <w:t xml:space="preserve"> </w:t>
      </w:r>
      <w:r>
        <w:rPr>
          <w:sz w:val="24"/>
          <w:szCs w:val="24"/>
        </w:rPr>
        <w:t>few-shot learning</w:t>
      </w:r>
      <w:r>
        <w:rPr>
          <w:spacing w:val="-10"/>
          <w:sz w:val="24"/>
          <w:szCs w:val="24"/>
        </w:rPr>
        <w:t xml:space="preserve"> </w:t>
      </w:r>
      <w:r>
        <w:rPr>
          <w:sz w:val="24"/>
          <w:szCs w:val="24"/>
        </w:rPr>
        <w:t>actually</w:t>
      </w:r>
      <w:r>
        <w:rPr>
          <w:spacing w:val="-10"/>
          <w:sz w:val="24"/>
          <w:szCs w:val="24"/>
        </w:rPr>
        <w:t xml:space="preserve"> </w:t>
      </w:r>
      <w:r>
        <w:rPr>
          <w:sz w:val="24"/>
          <w:szCs w:val="24"/>
        </w:rPr>
        <w:t>learns</w:t>
      </w:r>
      <w:r>
        <w:rPr>
          <w:spacing w:val="-10"/>
          <w:sz w:val="24"/>
          <w:szCs w:val="24"/>
        </w:rPr>
        <w:t xml:space="preserve"> </w:t>
      </w:r>
      <w:r>
        <w:rPr>
          <w:sz w:val="24"/>
          <w:szCs w:val="24"/>
        </w:rPr>
        <w:t>new</w:t>
      </w:r>
      <w:r>
        <w:rPr>
          <w:spacing w:val="-10"/>
          <w:sz w:val="24"/>
          <w:szCs w:val="24"/>
        </w:rPr>
        <w:t xml:space="preserve"> </w:t>
      </w:r>
      <w:r>
        <w:rPr>
          <w:sz w:val="24"/>
          <w:szCs w:val="24"/>
        </w:rPr>
        <w:t>tasks</w:t>
      </w:r>
      <w:r>
        <w:rPr>
          <w:spacing w:val="-10"/>
          <w:sz w:val="24"/>
          <w:szCs w:val="24"/>
        </w:rPr>
        <w:t xml:space="preserve"> </w:t>
      </w:r>
      <w:r>
        <w:rPr>
          <w:sz w:val="24"/>
          <w:szCs w:val="24"/>
        </w:rPr>
        <w:t>“from</w:t>
      </w:r>
      <w:r>
        <w:rPr>
          <w:spacing w:val="-10"/>
          <w:sz w:val="24"/>
          <w:szCs w:val="24"/>
        </w:rPr>
        <w:t xml:space="preserve"> </w:t>
      </w:r>
      <w:r>
        <w:rPr>
          <w:sz w:val="24"/>
          <w:szCs w:val="24"/>
        </w:rPr>
        <w:t>scratch”</w:t>
      </w:r>
      <w:r>
        <w:rPr>
          <w:spacing w:val="-10"/>
          <w:sz w:val="24"/>
          <w:szCs w:val="24"/>
        </w:rPr>
        <w:t xml:space="preserve"> </w:t>
      </w:r>
      <w:r>
        <w:rPr>
          <w:sz w:val="24"/>
          <w:szCs w:val="24"/>
        </w:rPr>
        <w:t>at</w:t>
      </w:r>
      <w:r>
        <w:rPr>
          <w:spacing w:val="-10"/>
          <w:sz w:val="24"/>
          <w:szCs w:val="24"/>
        </w:rPr>
        <w:t xml:space="preserve"> </w:t>
      </w:r>
      <w:r>
        <w:rPr>
          <w:sz w:val="24"/>
          <w:szCs w:val="24"/>
        </w:rPr>
        <w:t>inference</w:t>
      </w:r>
      <w:r>
        <w:rPr>
          <w:spacing w:val="-10"/>
          <w:sz w:val="24"/>
          <w:szCs w:val="24"/>
        </w:rPr>
        <w:t xml:space="preserve"> </w:t>
      </w:r>
      <w:r>
        <w:rPr>
          <w:sz w:val="24"/>
          <w:szCs w:val="24"/>
        </w:rPr>
        <w:t>time,</w:t>
      </w:r>
      <w:r>
        <w:rPr>
          <w:spacing w:val="-10"/>
          <w:sz w:val="24"/>
          <w:szCs w:val="24"/>
        </w:rPr>
        <w:t xml:space="preserve"> </w:t>
      </w:r>
      <w:r>
        <w:rPr>
          <w:sz w:val="24"/>
          <w:szCs w:val="24"/>
        </w:rPr>
        <w:t>or</w:t>
      </w:r>
      <w:r>
        <w:rPr>
          <w:spacing w:val="-10"/>
          <w:sz w:val="24"/>
          <w:szCs w:val="24"/>
        </w:rPr>
        <w:t xml:space="preserve"> </w:t>
      </w:r>
      <w:r>
        <w:rPr>
          <w:sz w:val="24"/>
          <w:szCs w:val="24"/>
        </w:rPr>
        <w:t>if</w:t>
      </w:r>
      <w:r>
        <w:rPr>
          <w:spacing w:val="-10"/>
          <w:sz w:val="24"/>
          <w:szCs w:val="24"/>
        </w:rPr>
        <w:t xml:space="preserve"> </w:t>
      </w:r>
      <w:r>
        <w:rPr>
          <w:sz w:val="24"/>
          <w:szCs w:val="24"/>
        </w:rPr>
        <w:t>it</w:t>
      </w:r>
      <w:r>
        <w:rPr>
          <w:spacing w:val="-10"/>
          <w:sz w:val="24"/>
          <w:szCs w:val="24"/>
        </w:rPr>
        <w:t xml:space="preserve"> </w:t>
      </w:r>
      <w:r>
        <w:rPr>
          <w:sz w:val="24"/>
          <w:szCs w:val="24"/>
        </w:rPr>
        <w:t>simply</w:t>
      </w:r>
      <w:r>
        <w:rPr>
          <w:spacing w:val="-10"/>
          <w:sz w:val="24"/>
          <w:szCs w:val="24"/>
        </w:rPr>
        <w:t xml:space="preserve"> </w:t>
      </w:r>
      <w:r>
        <w:rPr>
          <w:sz w:val="24"/>
          <w:szCs w:val="24"/>
        </w:rPr>
        <w:t>recognizes</w:t>
      </w:r>
      <w:r>
        <w:rPr>
          <w:spacing w:val="-10"/>
          <w:sz w:val="24"/>
          <w:szCs w:val="24"/>
        </w:rPr>
        <w:t xml:space="preserve"> </w:t>
      </w:r>
      <w:r>
        <w:rPr>
          <w:sz w:val="24"/>
          <w:szCs w:val="24"/>
        </w:rPr>
        <w:t>and</w:t>
      </w:r>
      <w:r>
        <w:rPr>
          <w:spacing w:val="-10"/>
          <w:sz w:val="24"/>
          <w:szCs w:val="24"/>
        </w:rPr>
        <w:t xml:space="preserve"> </w:t>
      </w:r>
      <w:r>
        <w:rPr>
          <w:sz w:val="24"/>
          <w:szCs w:val="24"/>
        </w:rPr>
        <w:t>identifies</w:t>
      </w:r>
      <w:r>
        <w:rPr>
          <w:spacing w:val="-10"/>
          <w:sz w:val="24"/>
          <w:szCs w:val="24"/>
        </w:rPr>
        <w:t xml:space="preserve"> </w:t>
      </w:r>
      <w:r>
        <w:rPr>
          <w:sz w:val="24"/>
          <w:szCs w:val="24"/>
        </w:rPr>
        <w:t>tasks</w:t>
      </w:r>
      <w:r>
        <w:rPr>
          <w:spacing w:val="-10"/>
          <w:sz w:val="24"/>
          <w:szCs w:val="24"/>
        </w:rPr>
        <w:t xml:space="preserve"> </w:t>
      </w:r>
      <w:r>
        <w:rPr>
          <w:sz w:val="24"/>
          <w:szCs w:val="24"/>
        </w:rPr>
        <w:t>that</w:t>
      </w:r>
      <w:r>
        <w:rPr>
          <w:spacing w:val="-10"/>
          <w:sz w:val="24"/>
          <w:szCs w:val="24"/>
        </w:rPr>
        <w:t xml:space="preserve"> </w:t>
      </w:r>
      <w:r>
        <w:rPr>
          <w:sz w:val="24"/>
          <w:szCs w:val="24"/>
        </w:rPr>
        <w:t>it has</w:t>
      </w:r>
      <w:r>
        <w:rPr>
          <w:spacing w:val="-13"/>
          <w:sz w:val="24"/>
          <w:szCs w:val="24"/>
        </w:rPr>
        <w:t xml:space="preserve"> </w:t>
      </w:r>
      <w:r>
        <w:rPr>
          <w:sz w:val="24"/>
          <w:szCs w:val="24"/>
        </w:rPr>
        <w:t>learned</w:t>
      </w:r>
      <w:r>
        <w:rPr>
          <w:spacing w:val="-12"/>
          <w:sz w:val="24"/>
          <w:szCs w:val="24"/>
        </w:rPr>
        <w:t xml:space="preserve"> </w:t>
      </w:r>
      <w:r>
        <w:rPr>
          <w:sz w:val="24"/>
          <w:szCs w:val="24"/>
        </w:rPr>
        <w:t>during</w:t>
      </w:r>
      <w:r>
        <w:rPr>
          <w:spacing w:val="-13"/>
          <w:sz w:val="24"/>
          <w:szCs w:val="24"/>
        </w:rPr>
        <w:t xml:space="preserve"> </w:t>
      </w:r>
      <w:r>
        <w:rPr>
          <w:sz w:val="24"/>
          <w:szCs w:val="24"/>
        </w:rPr>
        <w:t>training.</w:t>
      </w:r>
      <w:r>
        <w:rPr>
          <w:spacing w:val="-5"/>
          <w:sz w:val="24"/>
          <w:szCs w:val="24"/>
        </w:rPr>
        <w:t xml:space="preserve"> </w:t>
      </w:r>
      <w:r>
        <w:rPr>
          <w:sz w:val="24"/>
          <w:szCs w:val="24"/>
        </w:rPr>
        <w:t>These</w:t>
      </w:r>
      <w:r>
        <w:rPr>
          <w:spacing w:val="-12"/>
          <w:sz w:val="24"/>
          <w:szCs w:val="24"/>
        </w:rPr>
        <w:t xml:space="preserve"> </w:t>
      </w:r>
      <w:r>
        <w:rPr>
          <w:sz w:val="24"/>
          <w:szCs w:val="24"/>
        </w:rPr>
        <w:t>possibilities</w:t>
      </w:r>
      <w:r>
        <w:rPr>
          <w:spacing w:val="-12"/>
          <w:sz w:val="24"/>
          <w:szCs w:val="24"/>
        </w:rPr>
        <w:t xml:space="preserve"> </w:t>
      </w:r>
      <w:r>
        <w:rPr>
          <w:sz w:val="24"/>
          <w:szCs w:val="24"/>
        </w:rPr>
        <w:t>exist</w:t>
      </w:r>
      <w:r>
        <w:rPr>
          <w:spacing w:val="-13"/>
          <w:sz w:val="24"/>
          <w:szCs w:val="24"/>
        </w:rPr>
        <w:t xml:space="preserve"> </w:t>
      </w:r>
      <w:r>
        <w:rPr>
          <w:sz w:val="24"/>
          <w:szCs w:val="24"/>
        </w:rPr>
        <w:t>on</w:t>
      </w:r>
      <w:r>
        <w:rPr>
          <w:spacing w:val="-12"/>
          <w:sz w:val="24"/>
          <w:szCs w:val="24"/>
        </w:rPr>
        <w:t xml:space="preserve"> </w:t>
      </w:r>
      <w:r>
        <w:rPr>
          <w:sz w:val="24"/>
          <w:szCs w:val="24"/>
        </w:rPr>
        <w:t>a</w:t>
      </w:r>
      <w:r>
        <w:rPr>
          <w:spacing w:val="-13"/>
          <w:sz w:val="24"/>
          <w:szCs w:val="24"/>
        </w:rPr>
        <w:t xml:space="preserve"> </w:t>
      </w:r>
      <w:r>
        <w:rPr>
          <w:sz w:val="24"/>
          <w:szCs w:val="24"/>
        </w:rPr>
        <w:t>spectrum,</w:t>
      </w:r>
      <w:r>
        <w:rPr>
          <w:spacing w:val="-12"/>
          <w:sz w:val="24"/>
          <w:szCs w:val="24"/>
        </w:rPr>
        <w:t xml:space="preserve"> </w:t>
      </w:r>
      <w:r>
        <w:rPr>
          <w:sz w:val="24"/>
          <w:szCs w:val="24"/>
        </w:rPr>
        <w:t>ranging</w:t>
      </w:r>
      <w:r>
        <w:rPr>
          <w:spacing w:val="-13"/>
          <w:sz w:val="24"/>
          <w:szCs w:val="24"/>
        </w:rPr>
        <w:t xml:space="preserve"> </w:t>
      </w:r>
      <w:r>
        <w:rPr>
          <w:sz w:val="24"/>
          <w:szCs w:val="24"/>
        </w:rPr>
        <w:t>from</w:t>
      </w:r>
      <w:r>
        <w:rPr>
          <w:spacing w:val="-12"/>
          <w:sz w:val="24"/>
          <w:szCs w:val="24"/>
        </w:rPr>
        <w:t xml:space="preserve"> </w:t>
      </w:r>
      <w:r>
        <w:rPr>
          <w:sz w:val="24"/>
          <w:szCs w:val="24"/>
        </w:rPr>
        <w:t>demonstrations</w:t>
      </w:r>
      <w:r>
        <w:rPr>
          <w:spacing w:val="-13"/>
          <w:sz w:val="24"/>
          <w:szCs w:val="24"/>
        </w:rPr>
        <w:t xml:space="preserve"> </w:t>
      </w:r>
      <w:r>
        <w:rPr>
          <w:sz w:val="24"/>
          <w:szCs w:val="24"/>
        </w:rPr>
        <w:t>in</w:t>
      </w:r>
      <w:r>
        <w:rPr>
          <w:spacing w:val="-12"/>
          <w:sz w:val="24"/>
          <w:szCs w:val="24"/>
        </w:rPr>
        <w:t xml:space="preserve"> </w:t>
      </w:r>
      <w:r>
        <w:rPr>
          <w:sz w:val="24"/>
          <w:szCs w:val="24"/>
        </w:rPr>
        <w:t>the</w:t>
      </w:r>
      <w:r>
        <w:rPr>
          <w:spacing w:val="-13"/>
          <w:sz w:val="24"/>
          <w:szCs w:val="24"/>
        </w:rPr>
        <w:t xml:space="preserve"> </w:t>
      </w:r>
      <w:r>
        <w:rPr>
          <w:sz w:val="24"/>
          <w:szCs w:val="24"/>
        </w:rPr>
        <w:t>training</w:t>
      </w:r>
      <w:r>
        <w:rPr>
          <w:spacing w:val="-12"/>
          <w:sz w:val="24"/>
          <w:szCs w:val="24"/>
        </w:rPr>
        <w:t xml:space="preserve"> </w:t>
      </w:r>
      <w:r>
        <w:rPr>
          <w:sz w:val="24"/>
          <w:szCs w:val="24"/>
        </w:rPr>
        <w:t>set</w:t>
      </w:r>
      <w:r>
        <w:rPr>
          <w:spacing w:val="-13"/>
          <w:sz w:val="24"/>
          <w:szCs w:val="24"/>
        </w:rPr>
        <w:t xml:space="preserve"> </w:t>
      </w:r>
      <w:r>
        <w:rPr>
          <w:sz w:val="24"/>
          <w:szCs w:val="24"/>
        </w:rPr>
        <w:t>that are</w:t>
      </w:r>
      <w:r>
        <w:rPr>
          <w:spacing w:val="-13"/>
          <w:sz w:val="24"/>
          <w:szCs w:val="24"/>
        </w:rPr>
        <w:t xml:space="preserve"> </w:t>
      </w:r>
      <w:r>
        <w:rPr>
          <w:sz w:val="24"/>
          <w:szCs w:val="24"/>
        </w:rPr>
        <w:t>drawn</w:t>
      </w:r>
      <w:r>
        <w:rPr>
          <w:spacing w:val="-12"/>
          <w:sz w:val="24"/>
          <w:szCs w:val="24"/>
        </w:rPr>
        <w:t xml:space="preserve"> </w:t>
      </w:r>
      <w:r>
        <w:rPr>
          <w:sz w:val="24"/>
          <w:szCs w:val="24"/>
        </w:rPr>
        <w:t>from</w:t>
      </w:r>
      <w:r>
        <w:rPr>
          <w:spacing w:val="-13"/>
          <w:sz w:val="24"/>
          <w:szCs w:val="24"/>
        </w:rPr>
        <w:t xml:space="preserve"> </w:t>
      </w:r>
      <w:r>
        <w:rPr>
          <w:sz w:val="24"/>
          <w:szCs w:val="24"/>
        </w:rPr>
        <w:t>exactly</w:t>
      </w:r>
      <w:r>
        <w:rPr>
          <w:spacing w:val="-12"/>
          <w:sz w:val="24"/>
          <w:szCs w:val="24"/>
        </w:rPr>
        <w:t xml:space="preserve"> </w:t>
      </w:r>
      <w:r>
        <w:rPr>
          <w:sz w:val="24"/>
          <w:szCs w:val="24"/>
        </w:rPr>
        <w:t>the</w:t>
      </w:r>
      <w:r>
        <w:rPr>
          <w:spacing w:val="-13"/>
          <w:sz w:val="24"/>
          <w:szCs w:val="24"/>
        </w:rPr>
        <w:t xml:space="preserve"> </w:t>
      </w:r>
      <w:r>
        <w:rPr>
          <w:sz w:val="24"/>
          <w:szCs w:val="24"/>
        </w:rPr>
        <w:t>same</w:t>
      </w:r>
      <w:r>
        <w:rPr>
          <w:spacing w:val="-12"/>
          <w:sz w:val="24"/>
          <w:szCs w:val="24"/>
        </w:rPr>
        <w:t xml:space="preserve"> </w:t>
      </w:r>
      <w:r>
        <w:rPr>
          <w:sz w:val="24"/>
          <w:szCs w:val="24"/>
        </w:rPr>
        <w:t>distribution</w:t>
      </w:r>
      <w:r>
        <w:rPr>
          <w:spacing w:val="-13"/>
          <w:sz w:val="24"/>
          <w:szCs w:val="24"/>
        </w:rPr>
        <w:t xml:space="preserve"> </w:t>
      </w:r>
      <w:r>
        <w:rPr>
          <w:sz w:val="24"/>
          <w:szCs w:val="24"/>
        </w:rPr>
        <w:t>as</w:t>
      </w:r>
      <w:r>
        <w:rPr>
          <w:spacing w:val="-12"/>
          <w:sz w:val="24"/>
          <w:szCs w:val="24"/>
        </w:rPr>
        <w:t xml:space="preserve"> </w:t>
      </w:r>
      <w:r>
        <w:rPr>
          <w:sz w:val="24"/>
          <w:szCs w:val="24"/>
        </w:rPr>
        <w:t>those</w:t>
      </w:r>
      <w:r>
        <w:rPr>
          <w:spacing w:val="-13"/>
          <w:sz w:val="24"/>
          <w:szCs w:val="24"/>
        </w:rPr>
        <w:t xml:space="preserve"> </w:t>
      </w:r>
      <w:r>
        <w:rPr>
          <w:sz w:val="24"/>
          <w:szCs w:val="24"/>
        </w:rPr>
        <w:t>at</w:t>
      </w:r>
      <w:r>
        <w:rPr>
          <w:spacing w:val="-12"/>
          <w:sz w:val="24"/>
          <w:szCs w:val="24"/>
        </w:rPr>
        <w:t xml:space="preserve"> </w:t>
      </w:r>
      <w:r>
        <w:rPr>
          <w:sz w:val="24"/>
          <w:szCs w:val="24"/>
        </w:rPr>
        <w:t>test</w:t>
      </w:r>
      <w:r>
        <w:rPr>
          <w:spacing w:val="-13"/>
          <w:sz w:val="24"/>
          <w:szCs w:val="24"/>
        </w:rPr>
        <w:t xml:space="preserve"> </w:t>
      </w:r>
      <w:r>
        <w:rPr>
          <w:sz w:val="24"/>
          <w:szCs w:val="24"/>
        </w:rPr>
        <w:t>time,</w:t>
      </w:r>
      <w:r>
        <w:rPr>
          <w:spacing w:val="-12"/>
          <w:sz w:val="24"/>
          <w:szCs w:val="24"/>
        </w:rPr>
        <w:t xml:space="preserve"> </w:t>
      </w:r>
      <w:r>
        <w:rPr>
          <w:sz w:val="24"/>
          <w:szCs w:val="24"/>
        </w:rPr>
        <w:t>to</w:t>
      </w:r>
      <w:r>
        <w:rPr>
          <w:spacing w:val="-13"/>
          <w:sz w:val="24"/>
          <w:szCs w:val="24"/>
        </w:rPr>
        <w:t xml:space="preserve"> </w:t>
      </w:r>
      <w:r>
        <w:rPr>
          <w:sz w:val="24"/>
          <w:szCs w:val="24"/>
        </w:rPr>
        <w:t>recognizing</w:t>
      </w:r>
      <w:r>
        <w:rPr>
          <w:spacing w:val="-12"/>
          <w:sz w:val="24"/>
          <w:szCs w:val="24"/>
        </w:rPr>
        <w:t xml:space="preserve"> </w:t>
      </w:r>
      <w:r>
        <w:rPr>
          <w:sz w:val="24"/>
          <w:szCs w:val="24"/>
        </w:rPr>
        <w:t>the</w:t>
      </w:r>
      <w:r>
        <w:rPr>
          <w:spacing w:val="-13"/>
          <w:sz w:val="24"/>
          <w:szCs w:val="24"/>
        </w:rPr>
        <w:t xml:space="preserve"> </w:t>
      </w:r>
      <w:r>
        <w:rPr>
          <w:sz w:val="24"/>
          <w:szCs w:val="24"/>
        </w:rPr>
        <w:t>same</w:t>
      </w:r>
      <w:r>
        <w:rPr>
          <w:spacing w:val="-12"/>
          <w:sz w:val="24"/>
          <w:szCs w:val="24"/>
        </w:rPr>
        <w:t xml:space="preserve"> </w:t>
      </w:r>
      <w:r>
        <w:rPr>
          <w:sz w:val="24"/>
          <w:szCs w:val="24"/>
        </w:rPr>
        <w:t>task</w:t>
      </w:r>
      <w:r>
        <w:rPr>
          <w:spacing w:val="-13"/>
          <w:sz w:val="24"/>
          <w:szCs w:val="24"/>
        </w:rPr>
        <w:t xml:space="preserve"> </w:t>
      </w:r>
      <w:r>
        <w:rPr>
          <w:sz w:val="24"/>
          <w:szCs w:val="24"/>
        </w:rPr>
        <w:t>but</w:t>
      </w:r>
      <w:r>
        <w:rPr>
          <w:spacing w:val="-12"/>
          <w:sz w:val="24"/>
          <w:szCs w:val="24"/>
        </w:rPr>
        <w:t xml:space="preserve"> </w:t>
      </w:r>
      <w:r>
        <w:rPr>
          <w:sz w:val="24"/>
          <w:szCs w:val="24"/>
        </w:rPr>
        <w:t>in</w:t>
      </w:r>
      <w:r>
        <w:rPr>
          <w:spacing w:val="-13"/>
          <w:sz w:val="24"/>
          <w:szCs w:val="24"/>
        </w:rPr>
        <w:t xml:space="preserve"> </w:t>
      </w:r>
      <w:r>
        <w:rPr>
          <w:sz w:val="24"/>
          <w:szCs w:val="24"/>
        </w:rPr>
        <w:t>a</w:t>
      </w:r>
      <w:r>
        <w:rPr>
          <w:spacing w:val="-12"/>
          <w:sz w:val="24"/>
          <w:szCs w:val="24"/>
        </w:rPr>
        <w:t xml:space="preserve"> </w:t>
      </w:r>
      <w:r>
        <w:rPr>
          <w:sz w:val="24"/>
          <w:szCs w:val="24"/>
        </w:rPr>
        <w:t>different</w:t>
      </w:r>
      <w:r>
        <w:rPr>
          <w:spacing w:val="-13"/>
          <w:sz w:val="24"/>
          <w:szCs w:val="24"/>
        </w:rPr>
        <w:t xml:space="preserve"> </w:t>
      </w:r>
      <w:r>
        <w:rPr>
          <w:sz w:val="24"/>
          <w:szCs w:val="24"/>
        </w:rPr>
        <w:t>format, to adapting to a specific style of a general task such as QA, to learning a skill entirely de novo.</w:t>
      </w:r>
      <w:r>
        <w:rPr>
          <w:spacing w:val="26"/>
          <w:sz w:val="24"/>
          <w:szCs w:val="24"/>
        </w:rPr>
        <w:t xml:space="preserve"> </w:t>
      </w:r>
      <w:r>
        <w:rPr>
          <w:sz w:val="24"/>
          <w:szCs w:val="24"/>
        </w:rPr>
        <w:t>Where GPT-3 is on this spectrum may also vary from task to task. Synthetic tasks such as wordscrambling or defining nonsense words seem</w:t>
      </w:r>
      <w:r>
        <w:rPr>
          <w:spacing w:val="-4"/>
          <w:sz w:val="24"/>
          <w:szCs w:val="24"/>
        </w:rPr>
        <w:t xml:space="preserve"> </w:t>
      </w:r>
      <w:r>
        <w:rPr>
          <w:sz w:val="24"/>
          <w:szCs w:val="24"/>
        </w:rPr>
        <w:t>especially</w:t>
      </w:r>
      <w:r>
        <w:rPr>
          <w:spacing w:val="-4"/>
          <w:sz w:val="24"/>
          <w:szCs w:val="24"/>
        </w:rPr>
        <w:t xml:space="preserve"> </w:t>
      </w:r>
      <w:r>
        <w:rPr>
          <w:sz w:val="24"/>
          <w:szCs w:val="24"/>
        </w:rPr>
        <w:t>likely</w:t>
      </w:r>
      <w:r>
        <w:rPr>
          <w:spacing w:val="-4"/>
          <w:sz w:val="24"/>
          <w:szCs w:val="24"/>
        </w:rPr>
        <w:t xml:space="preserve"> </w:t>
      </w:r>
      <w:r>
        <w:rPr>
          <w:sz w:val="24"/>
          <w:szCs w:val="24"/>
        </w:rPr>
        <w:t>to</w:t>
      </w:r>
      <w:r>
        <w:rPr>
          <w:spacing w:val="-4"/>
          <w:sz w:val="24"/>
          <w:szCs w:val="24"/>
        </w:rPr>
        <w:t xml:space="preserve"> </w:t>
      </w:r>
      <w:r>
        <w:rPr>
          <w:sz w:val="24"/>
          <w:szCs w:val="24"/>
        </w:rPr>
        <w:t>be</w:t>
      </w:r>
      <w:r>
        <w:rPr>
          <w:spacing w:val="-4"/>
          <w:sz w:val="24"/>
          <w:szCs w:val="24"/>
        </w:rPr>
        <w:t xml:space="preserve"> </w:t>
      </w:r>
      <w:r>
        <w:rPr>
          <w:sz w:val="24"/>
          <w:szCs w:val="24"/>
        </w:rPr>
        <w:t>learned</w:t>
      </w:r>
      <w:r>
        <w:rPr>
          <w:spacing w:val="-4"/>
          <w:sz w:val="24"/>
          <w:szCs w:val="24"/>
        </w:rPr>
        <w:t xml:space="preserve"> </w:t>
      </w:r>
      <w:r>
        <w:rPr>
          <w:sz w:val="24"/>
          <w:szCs w:val="24"/>
        </w:rPr>
        <w:t>de</w:t>
      </w:r>
      <w:r>
        <w:rPr>
          <w:spacing w:val="-4"/>
          <w:sz w:val="24"/>
          <w:szCs w:val="24"/>
        </w:rPr>
        <w:t xml:space="preserve"> </w:t>
      </w:r>
      <w:r>
        <w:rPr>
          <w:sz w:val="24"/>
          <w:szCs w:val="24"/>
        </w:rPr>
        <w:t>novo,</w:t>
      </w:r>
      <w:r>
        <w:rPr>
          <w:spacing w:val="-4"/>
          <w:sz w:val="24"/>
          <w:szCs w:val="24"/>
        </w:rPr>
        <w:t xml:space="preserve"> </w:t>
      </w:r>
      <w:r>
        <w:rPr>
          <w:sz w:val="24"/>
          <w:szCs w:val="24"/>
        </w:rPr>
        <w:t>whereas</w:t>
      </w:r>
      <w:r>
        <w:rPr>
          <w:spacing w:val="-4"/>
          <w:sz w:val="24"/>
          <w:szCs w:val="24"/>
        </w:rPr>
        <w:t xml:space="preserve"> </w:t>
      </w:r>
      <w:r>
        <w:rPr>
          <w:sz w:val="24"/>
          <w:szCs w:val="24"/>
        </w:rPr>
        <w:t>translation</w:t>
      </w:r>
      <w:r>
        <w:rPr>
          <w:spacing w:val="-4"/>
          <w:sz w:val="24"/>
          <w:szCs w:val="24"/>
        </w:rPr>
        <w:t xml:space="preserve"> </w:t>
      </w:r>
      <w:r>
        <w:rPr>
          <w:sz w:val="24"/>
          <w:szCs w:val="24"/>
        </w:rPr>
        <w:t>clearly</w:t>
      </w:r>
      <w:r>
        <w:rPr>
          <w:spacing w:val="-4"/>
          <w:sz w:val="24"/>
          <w:szCs w:val="24"/>
        </w:rPr>
        <w:t xml:space="preserve"> </w:t>
      </w:r>
      <w:r>
        <w:rPr>
          <w:sz w:val="24"/>
          <w:szCs w:val="24"/>
        </w:rPr>
        <w:t>must</w:t>
      </w:r>
      <w:r>
        <w:rPr>
          <w:spacing w:val="-4"/>
          <w:sz w:val="24"/>
          <w:szCs w:val="24"/>
        </w:rPr>
        <w:t xml:space="preserve"> </w:t>
      </w:r>
      <w:r>
        <w:rPr>
          <w:sz w:val="24"/>
          <w:szCs w:val="24"/>
        </w:rPr>
        <w:t>be</w:t>
      </w:r>
      <w:r>
        <w:rPr>
          <w:spacing w:val="-4"/>
          <w:sz w:val="24"/>
          <w:szCs w:val="24"/>
        </w:rPr>
        <w:t xml:space="preserve"> </w:t>
      </w:r>
      <w:r>
        <w:rPr>
          <w:sz w:val="24"/>
          <w:szCs w:val="24"/>
        </w:rPr>
        <w:t>learned</w:t>
      </w:r>
      <w:r>
        <w:rPr>
          <w:spacing w:val="-4"/>
          <w:sz w:val="24"/>
          <w:szCs w:val="24"/>
        </w:rPr>
        <w:t xml:space="preserve"> </w:t>
      </w:r>
      <w:r>
        <w:rPr>
          <w:sz w:val="24"/>
          <w:szCs w:val="24"/>
        </w:rPr>
        <w:t>during</w:t>
      </w:r>
      <w:r>
        <w:rPr>
          <w:spacing w:val="-4"/>
          <w:sz w:val="24"/>
          <w:szCs w:val="24"/>
        </w:rPr>
        <w:t xml:space="preserve"> </w:t>
      </w:r>
      <w:r>
        <w:rPr>
          <w:sz w:val="24"/>
          <w:szCs w:val="24"/>
        </w:rPr>
        <w:t>pretraining,</w:t>
      </w:r>
      <w:r>
        <w:rPr>
          <w:spacing w:val="-4"/>
          <w:sz w:val="24"/>
          <w:szCs w:val="24"/>
        </w:rPr>
        <w:t xml:space="preserve"> </w:t>
      </w:r>
      <w:r>
        <w:rPr>
          <w:sz w:val="24"/>
          <w:szCs w:val="24"/>
        </w:rPr>
        <w:t>although possibly</w:t>
      </w:r>
      <w:r>
        <w:rPr>
          <w:spacing w:val="-10"/>
          <w:sz w:val="24"/>
          <w:szCs w:val="24"/>
        </w:rPr>
        <w:t xml:space="preserve"> </w:t>
      </w:r>
      <w:r>
        <w:rPr>
          <w:sz w:val="24"/>
          <w:szCs w:val="24"/>
        </w:rPr>
        <w:t>from</w:t>
      </w:r>
      <w:r>
        <w:rPr>
          <w:spacing w:val="-10"/>
          <w:sz w:val="24"/>
          <w:szCs w:val="24"/>
        </w:rPr>
        <w:t xml:space="preserve"> </w:t>
      </w:r>
      <w:r>
        <w:rPr>
          <w:sz w:val="24"/>
          <w:szCs w:val="24"/>
        </w:rPr>
        <w:t>data</w:t>
      </w:r>
      <w:r>
        <w:rPr>
          <w:spacing w:val="-10"/>
          <w:sz w:val="24"/>
          <w:szCs w:val="24"/>
        </w:rPr>
        <w:t xml:space="preserve"> </w:t>
      </w:r>
      <w:r>
        <w:rPr>
          <w:sz w:val="24"/>
          <w:szCs w:val="24"/>
        </w:rPr>
        <w:t>that</w:t>
      </w:r>
      <w:r>
        <w:rPr>
          <w:spacing w:val="-10"/>
          <w:sz w:val="24"/>
          <w:szCs w:val="24"/>
        </w:rPr>
        <w:t xml:space="preserve"> </w:t>
      </w:r>
      <w:r>
        <w:rPr>
          <w:sz w:val="24"/>
          <w:szCs w:val="24"/>
        </w:rPr>
        <w:t>is</w:t>
      </w:r>
      <w:r>
        <w:rPr>
          <w:spacing w:val="-11"/>
          <w:sz w:val="24"/>
          <w:szCs w:val="24"/>
        </w:rPr>
        <w:t xml:space="preserve"> </w:t>
      </w:r>
      <w:r>
        <w:rPr>
          <w:sz w:val="24"/>
          <w:szCs w:val="24"/>
        </w:rPr>
        <w:t>very</w:t>
      </w:r>
      <w:r>
        <w:rPr>
          <w:spacing w:val="-10"/>
          <w:sz w:val="24"/>
          <w:szCs w:val="24"/>
        </w:rPr>
        <w:t xml:space="preserve"> </w:t>
      </w:r>
      <w:r>
        <w:rPr>
          <w:sz w:val="24"/>
          <w:szCs w:val="24"/>
        </w:rPr>
        <w:t>different</w:t>
      </w:r>
      <w:r>
        <w:rPr>
          <w:spacing w:val="-10"/>
          <w:sz w:val="24"/>
          <w:szCs w:val="24"/>
        </w:rPr>
        <w:t xml:space="preserve"> </w:t>
      </w:r>
      <w:r>
        <w:rPr>
          <w:sz w:val="24"/>
          <w:szCs w:val="24"/>
        </w:rPr>
        <w:t>in</w:t>
      </w:r>
      <w:r>
        <w:rPr>
          <w:spacing w:val="-10"/>
          <w:sz w:val="24"/>
          <w:szCs w:val="24"/>
        </w:rPr>
        <w:t xml:space="preserve"> </w:t>
      </w:r>
      <w:r>
        <w:rPr>
          <w:sz w:val="24"/>
          <w:szCs w:val="24"/>
        </w:rPr>
        <w:t>organization</w:t>
      </w:r>
      <w:r>
        <w:rPr>
          <w:spacing w:val="-11"/>
          <w:sz w:val="24"/>
          <w:szCs w:val="24"/>
        </w:rPr>
        <w:t xml:space="preserve"> </w:t>
      </w:r>
      <w:r>
        <w:rPr>
          <w:sz w:val="24"/>
          <w:szCs w:val="24"/>
        </w:rPr>
        <w:t>and</w:t>
      </w:r>
      <w:r>
        <w:rPr>
          <w:spacing w:val="-10"/>
          <w:sz w:val="24"/>
          <w:szCs w:val="24"/>
        </w:rPr>
        <w:t xml:space="preserve"> </w:t>
      </w:r>
      <w:r>
        <w:rPr>
          <w:sz w:val="24"/>
          <w:szCs w:val="24"/>
        </w:rPr>
        <w:t>style</w:t>
      </w:r>
      <w:r>
        <w:rPr>
          <w:spacing w:val="-10"/>
          <w:sz w:val="24"/>
          <w:szCs w:val="24"/>
        </w:rPr>
        <w:t xml:space="preserve"> </w:t>
      </w:r>
      <w:r>
        <w:rPr>
          <w:sz w:val="24"/>
          <w:szCs w:val="24"/>
        </w:rPr>
        <w:t>than</w:t>
      </w:r>
      <w:r>
        <w:rPr>
          <w:spacing w:val="-10"/>
          <w:sz w:val="24"/>
          <w:szCs w:val="24"/>
        </w:rPr>
        <w:t xml:space="preserve"> </w:t>
      </w:r>
      <w:r>
        <w:rPr>
          <w:sz w:val="24"/>
          <w:szCs w:val="24"/>
        </w:rPr>
        <w:t>the</w:t>
      </w:r>
      <w:r>
        <w:rPr>
          <w:spacing w:val="-10"/>
          <w:sz w:val="24"/>
          <w:szCs w:val="24"/>
        </w:rPr>
        <w:t xml:space="preserve"> </w:t>
      </w:r>
      <w:r>
        <w:rPr>
          <w:sz w:val="24"/>
          <w:szCs w:val="24"/>
        </w:rPr>
        <w:t>test</w:t>
      </w:r>
      <w:r>
        <w:rPr>
          <w:spacing w:val="-10"/>
          <w:sz w:val="24"/>
          <w:szCs w:val="24"/>
        </w:rPr>
        <w:t xml:space="preserve"> </w:t>
      </w:r>
      <w:r>
        <w:rPr>
          <w:sz w:val="24"/>
          <w:szCs w:val="24"/>
        </w:rPr>
        <w:t>data.</w:t>
      </w:r>
      <w:r>
        <w:rPr>
          <w:spacing w:val="-1"/>
          <w:sz w:val="24"/>
          <w:szCs w:val="24"/>
        </w:rPr>
        <w:t xml:space="preserve"> </w:t>
      </w:r>
      <w:r>
        <w:rPr>
          <w:sz w:val="24"/>
          <w:szCs w:val="24"/>
        </w:rPr>
        <w:t>Ultimately,</w:t>
      </w:r>
      <w:r>
        <w:rPr>
          <w:spacing w:val="-10"/>
          <w:sz w:val="24"/>
          <w:szCs w:val="24"/>
        </w:rPr>
        <w:t xml:space="preserve"> </w:t>
      </w:r>
      <w:r>
        <w:rPr>
          <w:sz w:val="24"/>
          <w:szCs w:val="24"/>
        </w:rPr>
        <w:t>it</w:t>
      </w:r>
      <w:r>
        <w:rPr>
          <w:spacing w:val="-10"/>
          <w:sz w:val="24"/>
          <w:szCs w:val="24"/>
        </w:rPr>
        <w:t xml:space="preserve"> </w:t>
      </w:r>
      <w:r>
        <w:rPr>
          <w:sz w:val="24"/>
          <w:szCs w:val="24"/>
        </w:rPr>
        <w:t>is</w:t>
      </w:r>
      <w:r>
        <w:rPr>
          <w:spacing w:val="-10"/>
          <w:sz w:val="24"/>
          <w:szCs w:val="24"/>
        </w:rPr>
        <w:t xml:space="preserve"> </w:t>
      </w:r>
      <w:r>
        <w:rPr>
          <w:sz w:val="24"/>
          <w:szCs w:val="24"/>
        </w:rPr>
        <w:t>not</w:t>
      </w:r>
      <w:r>
        <w:rPr>
          <w:spacing w:val="-10"/>
          <w:sz w:val="24"/>
          <w:szCs w:val="24"/>
        </w:rPr>
        <w:t xml:space="preserve"> </w:t>
      </w:r>
      <w:r>
        <w:rPr>
          <w:sz w:val="24"/>
          <w:szCs w:val="24"/>
        </w:rPr>
        <w:t>even</w:t>
      </w:r>
      <w:r>
        <w:rPr>
          <w:spacing w:val="-10"/>
          <w:sz w:val="24"/>
          <w:szCs w:val="24"/>
        </w:rPr>
        <w:t xml:space="preserve"> </w:t>
      </w:r>
      <w:r>
        <w:rPr>
          <w:sz w:val="24"/>
          <w:szCs w:val="24"/>
        </w:rPr>
        <w:t>clear</w:t>
      </w:r>
      <w:r>
        <w:rPr>
          <w:spacing w:val="-11"/>
          <w:sz w:val="24"/>
          <w:szCs w:val="24"/>
        </w:rPr>
        <w:t xml:space="preserve"> </w:t>
      </w:r>
      <w:r>
        <w:rPr>
          <w:sz w:val="24"/>
          <w:szCs w:val="24"/>
        </w:rPr>
        <w:t>what humans</w:t>
      </w:r>
      <w:r>
        <w:rPr>
          <w:spacing w:val="-4"/>
          <w:sz w:val="24"/>
          <w:szCs w:val="24"/>
        </w:rPr>
        <w:t xml:space="preserve"> </w:t>
      </w:r>
      <w:r>
        <w:rPr>
          <w:sz w:val="24"/>
          <w:szCs w:val="24"/>
        </w:rPr>
        <w:t>learn</w:t>
      </w:r>
      <w:r>
        <w:rPr>
          <w:spacing w:val="-5"/>
          <w:sz w:val="24"/>
          <w:szCs w:val="24"/>
        </w:rPr>
        <w:t xml:space="preserve"> </w:t>
      </w:r>
      <w:r>
        <w:rPr>
          <w:sz w:val="24"/>
          <w:szCs w:val="24"/>
        </w:rPr>
        <w:t>from</w:t>
      </w:r>
      <w:r>
        <w:rPr>
          <w:spacing w:val="-4"/>
          <w:sz w:val="24"/>
          <w:szCs w:val="24"/>
        </w:rPr>
        <w:t xml:space="preserve"> </w:t>
      </w:r>
      <w:r>
        <w:rPr>
          <w:sz w:val="24"/>
          <w:szCs w:val="24"/>
        </w:rPr>
        <w:t>scratch</w:t>
      </w:r>
      <w:r>
        <w:rPr>
          <w:spacing w:val="-5"/>
          <w:sz w:val="24"/>
          <w:szCs w:val="24"/>
        </w:rPr>
        <w:t xml:space="preserve"> </w:t>
      </w:r>
      <w:r>
        <w:rPr>
          <w:sz w:val="24"/>
          <w:szCs w:val="24"/>
        </w:rPr>
        <w:t>vs</w:t>
      </w:r>
      <w:r>
        <w:rPr>
          <w:spacing w:val="-4"/>
          <w:sz w:val="24"/>
          <w:szCs w:val="24"/>
        </w:rPr>
        <w:t xml:space="preserve"> </w:t>
      </w:r>
      <w:r>
        <w:rPr>
          <w:sz w:val="24"/>
          <w:szCs w:val="24"/>
        </w:rPr>
        <w:t>from</w:t>
      </w:r>
      <w:r>
        <w:rPr>
          <w:spacing w:val="-4"/>
          <w:sz w:val="24"/>
          <w:szCs w:val="24"/>
        </w:rPr>
        <w:t xml:space="preserve"> </w:t>
      </w:r>
      <w:r>
        <w:rPr>
          <w:sz w:val="24"/>
          <w:szCs w:val="24"/>
        </w:rPr>
        <w:t>prior</w:t>
      </w:r>
      <w:r>
        <w:rPr>
          <w:spacing w:val="-5"/>
          <w:sz w:val="24"/>
          <w:szCs w:val="24"/>
        </w:rPr>
        <w:t xml:space="preserve"> </w:t>
      </w:r>
      <w:r>
        <w:rPr>
          <w:sz w:val="24"/>
          <w:szCs w:val="24"/>
        </w:rPr>
        <w:t>demonstrations. Even</w:t>
      </w:r>
      <w:r>
        <w:rPr>
          <w:spacing w:val="-5"/>
          <w:sz w:val="24"/>
          <w:szCs w:val="24"/>
        </w:rPr>
        <w:t xml:space="preserve"> </w:t>
      </w:r>
      <w:r>
        <w:rPr>
          <w:sz w:val="24"/>
          <w:szCs w:val="24"/>
        </w:rPr>
        <w:t>organizing</w:t>
      </w:r>
      <w:r>
        <w:rPr>
          <w:spacing w:val="-4"/>
          <w:sz w:val="24"/>
          <w:szCs w:val="24"/>
        </w:rPr>
        <w:t xml:space="preserve"> </w:t>
      </w:r>
      <w:r>
        <w:rPr>
          <w:sz w:val="24"/>
          <w:szCs w:val="24"/>
        </w:rPr>
        <w:t>diverse</w:t>
      </w:r>
      <w:r>
        <w:rPr>
          <w:spacing w:val="-4"/>
          <w:sz w:val="24"/>
          <w:szCs w:val="24"/>
        </w:rPr>
        <w:t xml:space="preserve"> </w:t>
      </w:r>
      <w:r>
        <w:rPr>
          <w:sz w:val="24"/>
          <w:szCs w:val="24"/>
        </w:rPr>
        <w:t>demonstrations</w:t>
      </w:r>
      <w:r>
        <w:rPr>
          <w:spacing w:val="-4"/>
          <w:sz w:val="24"/>
          <w:szCs w:val="24"/>
        </w:rPr>
        <w:t xml:space="preserve"> </w:t>
      </w:r>
      <w:r>
        <w:rPr>
          <w:sz w:val="24"/>
          <w:szCs w:val="24"/>
        </w:rPr>
        <w:t>during</w:t>
      </w:r>
      <w:r>
        <w:rPr>
          <w:spacing w:val="-4"/>
          <w:sz w:val="24"/>
          <w:szCs w:val="24"/>
        </w:rPr>
        <w:t xml:space="preserve"> </w:t>
      </w:r>
      <w:r>
        <w:rPr>
          <w:sz w:val="24"/>
          <w:szCs w:val="24"/>
        </w:rPr>
        <w:t>pre-training and</w:t>
      </w:r>
      <w:r>
        <w:rPr>
          <w:spacing w:val="-1"/>
          <w:sz w:val="24"/>
          <w:szCs w:val="24"/>
        </w:rPr>
        <w:t xml:space="preserve"> </w:t>
      </w:r>
      <w:r>
        <w:rPr>
          <w:sz w:val="24"/>
          <w:szCs w:val="24"/>
        </w:rPr>
        <w:t>identifying</w:t>
      </w:r>
      <w:r>
        <w:rPr>
          <w:spacing w:val="-1"/>
          <w:sz w:val="24"/>
          <w:szCs w:val="24"/>
        </w:rPr>
        <w:t xml:space="preserve"> </w:t>
      </w:r>
      <w:r>
        <w:rPr>
          <w:sz w:val="24"/>
          <w:szCs w:val="24"/>
        </w:rPr>
        <w:t>them</w:t>
      </w:r>
      <w:r>
        <w:rPr>
          <w:spacing w:val="-1"/>
          <w:sz w:val="24"/>
          <w:szCs w:val="24"/>
        </w:rPr>
        <w:t xml:space="preserve"> </w:t>
      </w:r>
      <w:r>
        <w:rPr>
          <w:sz w:val="24"/>
          <w:szCs w:val="24"/>
        </w:rPr>
        <w:t>at</w:t>
      </w:r>
      <w:r>
        <w:rPr>
          <w:spacing w:val="-1"/>
          <w:sz w:val="24"/>
          <w:szCs w:val="24"/>
        </w:rPr>
        <w:t xml:space="preserve"> </w:t>
      </w:r>
      <w:r>
        <w:rPr>
          <w:sz w:val="24"/>
          <w:szCs w:val="24"/>
        </w:rPr>
        <w:t>test</w:t>
      </w:r>
      <w:r>
        <w:rPr>
          <w:spacing w:val="-1"/>
          <w:sz w:val="24"/>
          <w:szCs w:val="24"/>
        </w:rPr>
        <w:t xml:space="preserve"> </w:t>
      </w:r>
      <w:r>
        <w:rPr>
          <w:sz w:val="24"/>
          <w:szCs w:val="24"/>
        </w:rPr>
        <w:t>time</w:t>
      </w:r>
      <w:r>
        <w:rPr>
          <w:spacing w:val="-1"/>
          <w:sz w:val="24"/>
          <w:szCs w:val="24"/>
        </w:rPr>
        <w:t xml:space="preserve"> </w:t>
      </w:r>
      <w:r>
        <w:rPr>
          <w:sz w:val="24"/>
          <w:szCs w:val="24"/>
        </w:rPr>
        <w:t>would</w:t>
      </w:r>
      <w:r>
        <w:rPr>
          <w:spacing w:val="-1"/>
          <w:sz w:val="24"/>
          <w:szCs w:val="24"/>
        </w:rPr>
        <w:t xml:space="preserve"> </w:t>
      </w:r>
      <w:r>
        <w:rPr>
          <w:sz w:val="24"/>
          <w:szCs w:val="24"/>
        </w:rPr>
        <w:t>be</w:t>
      </w:r>
      <w:r>
        <w:rPr>
          <w:spacing w:val="-1"/>
          <w:sz w:val="24"/>
          <w:szCs w:val="24"/>
        </w:rPr>
        <w:t xml:space="preserve"> </w:t>
      </w:r>
      <w:r>
        <w:rPr>
          <w:sz w:val="24"/>
          <w:szCs w:val="24"/>
        </w:rPr>
        <w:t>an</w:t>
      </w:r>
      <w:r>
        <w:rPr>
          <w:spacing w:val="-1"/>
          <w:sz w:val="24"/>
          <w:szCs w:val="24"/>
        </w:rPr>
        <w:t xml:space="preserve"> </w:t>
      </w:r>
      <w:r>
        <w:rPr>
          <w:sz w:val="24"/>
          <w:szCs w:val="24"/>
        </w:rPr>
        <w:t>advance</w:t>
      </w:r>
      <w:r>
        <w:rPr>
          <w:spacing w:val="-1"/>
          <w:sz w:val="24"/>
          <w:szCs w:val="24"/>
        </w:rPr>
        <w:t xml:space="preserve"> </w:t>
      </w:r>
      <w:r>
        <w:rPr>
          <w:sz w:val="24"/>
          <w:szCs w:val="24"/>
        </w:rPr>
        <w:t>for</w:t>
      </w:r>
      <w:r>
        <w:rPr>
          <w:spacing w:val="-1"/>
          <w:sz w:val="24"/>
          <w:szCs w:val="24"/>
        </w:rPr>
        <w:t xml:space="preserve"> </w:t>
      </w:r>
      <w:r>
        <w:rPr>
          <w:sz w:val="24"/>
          <w:szCs w:val="24"/>
        </w:rPr>
        <w:t>language</w:t>
      </w:r>
      <w:r>
        <w:rPr>
          <w:spacing w:val="-1"/>
          <w:sz w:val="24"/>
          <w:szCs w:val="24"/>
        </w:rPr>
        <w:t xml:space="preserve"> </w:t>
      </w:r>
      <w:r>
        <w:rPr>
          <w:sz w:val="24"/>
          <w:szCs w:val="24"/>
        </w:rPr>
        <w:t>models,</w:t>
      </w:r>
      <w:r>
        <w:rPr>
          <w:spacing w:val="-1"/>
          <w:sz w:val="24"/>
          <w:szCs w:val="24"/>
        </w:rPr>
        <w:t xml:space="preserve"> </w:t>
      </w:r>
      <w:r>
        <w:rPr>
          <w:sz w:val="24"/>
          <w:szCs w:val="24"/>
        </w:rPr>
        <w:t>but</w:t>
      </w:r>
      <w:r>
        <w:rPr>
          <w:spacing w:val="-1"/>
          <w:sz w:val="24"/>
          <w:szCs w:val="24"/>
        </w:rPr>
        <w:t xml:space="preserve"> </w:t>
      </w:r>
      <w:r>
        <w:rPr>
          <w:sz w:val="24"/>
          <w:szCs w:val="24"/>
        </w:rPr>
        <w:t>nevertheless</w:t>
      </w:r>
      <w:r>
        <w:rPr>
          <w:spacing w:val="-1"/>
          <w:sz w:val="24"/>
          <w:szCs w:val="24"/>
        </w:rPr>
        <w:t xml:space="preserve"> </w:t>
      </w:r>
      <w:r>
        <w:rPr>
          <w:sz w:val="24"/>
          <w:szCs w:val="24"/>
        </w:rPr>
        <w:t>understanding</w:t>
      </w:r>
      <w:r>
        <w:rPr>
          <w:spacing w:val="-1"/>
          <w:sz w:val="24"/>
          <w:szCs w:val="24"/>
        </w:rPr>
        <w:t xml:space="preserve"> </w:t>
      </w:r>
      <w:r>
        <w:rPr>
          <w:sz w:val="24"/>
          <w:szCs w:val="24"/>
        </w:rPr>
        <w:t>precisely how few-shot learning works is an important unexplored direction for future research.</w:t>
      </w:r>
    </w:p>
    <w:p w14:paraId="17E32509">
      <w:pPr>
        <w:pStyle w:val="6"/>
        <w:spacing w:before="106" w:line="228" w:lineRule="auto"/>
        <w:ind w:left="1440" w:right="1403" w:hanging="8"/>
        <w:jc w:val="both"/>
        <w:rPr>
          <w:sz w:val="24"/>
          <w:szCs w:val="24"/>
        </w:rPr>
      </w:pPr>
      <w:r>
        <w:rPr>
          <w:sz w:val="24"/>
          <w:szCs w:val="24"/>
        </w:rPr>
        <w:t>A</w:t>
      </w:r>
      <w:r>
        <w:rPr>
          <w:spacing w:val="-11"/>
          <w:sz w:val="24"/>
          <w:szCs w:val="24"/>
        </w:rPr>
        <w:t xml:space="preserve"> </w:t>
      </w:r>
      <w:r>
        <w:rPr>
          <w:sz w:val="24"/>
          <w:szCs w:val="24"/>
        </w:rPr>
        <w:t>limitation</w:t>
      </w:r>
      <w:r>
        <w:rPr>
          <w:spacing w:val="-11"/>
          <w:sz w:val="24"/>
          <w:szCs w:val="24"/>
        </w:rPr>
        <w:t xml:space="preserve"> </w:t>
      </w:r>
      <w:r>
        <w:rPr>
          <w:sz w:val="24"/>
          <w:szCs w:val="24"/>
        </w:rPr>
        <w:t>associated</w:t>
      </w:r>
      <w:r>
        <w:rPr>
          <w:spacing w:val="-11"/>
          <w:sz w:val="24"/>
          <w:szCs w:val="24"/>
        </w:rPr>
        <w:t xml:space="preserve"> </w:t>
      </w:r>
      <w:r>
        <w:rPr>
          <w:sz w:val="24"/>
          <w:szCs w:val="24"/>
        </w:rPr>
        <w:t>with</w:t>
      </w:r>
      <w:r>
        <w:rPr>
          <w:spacing w:val="-11"/>
          <w:sz w:val="24"/>
          <w:szCs w:val="24"/>
        </w:rPr>
        <w:t xml:space="preserve"> </w:t>
      </w:r>
      <w:r>
        <w:rPr>
          <w:sz w:val="24"/>
          <w:szCs w:val="24"/>
        </w:rPr>
        <w:t>models</w:t>
      </w:r>
      <w:r>
        <w:rPr>
          <w:spacing w:val="-11"/>
          <w:sz w:val="24"/>
          <w:szCs w:val="24"/>
        </w:rPr>
        <w:t xml:space="preserve"> </w:t>
      </w:r>
      <w:r>
        <w:rPr>
          <w:sz w:val="24"/>
          <w:szCs w:val="24"/>
        </w:rPr>
        <w:t>at</w:t>
      </w:r>
      <w:r>
        <w:rPr>
          <w:spacing w:val="-11"/>
          <w:sz w:val="24"/>
          <w:szCs w:val="24"/>
        </w:rPr>
        <w:t xml:space="preserve"> </w:t>
      </w:r>
      <w:r>
        <w:rPr>
          <w:sz w:val="24"/>
          <w:szCs w:val="24"/>
        </w:rPr>
        <w:t>the</w:t>
      </w:r>
      <w:r>
        <w:rPr>
          <w:spacing w:val="-12"/>
          <w:sz w:val="24"/>
          <w:szCs w:val="24"/>
        </w:rPr>
        <w:t xml:space="preserve"> </w:t>
      </w:r>
      <w:r>
        <w:rPr>
          <w:sz w:val="24"/>
          <w:szCs w:val="24"/>
        </w:rPr>
        <w:t>scale</w:t>
      </w:r>
      <w:r>
        <w:rPr>
          <w:spacing w:val="-11"/>
          <w:sz w:val="24"/>
          <w:szCs w:val="24"/>
        </w:rPr>
        <w:t xml:space="preserve"> </w:t>
      </w:r>
      <w:r>
        <w:rPr>
          <w:sz w:val="24"/>
          <w:szCs w:val="24"/>
        </w:rPr>
        <w:t>of</w:t>
      </w:r>
      <w:r>
        <w:rPr>
          <w:spacing w:val="-11"/>
          <w:sz w:val="24"/>
          <w:szCs w:val="24"/>
        </w:rPr>
        <w:t xml:space="preserve"> </w:t>
      </w:r>
      <w:r>
        <w:rPr>
          <w:sz w:val="24"/>
          <w:szCs w:val="24"/>
        </w:rPr>
        <w:t>GPT-3,</w:t>
      </w:r>
      <w:r>
        <w:rPr>
          <w:spacing w:val="-11"/>
          <w:sz w:val="24"/>
          <w:szCs w:val="24"/>
        </w:rPr>
        <w:t xml:space="preserve"> </w:t>
      </w:r>
      <w:r>
        <w:rPr>
          <w:sz w:val="24"/>
          <w:szCs w:val="24"/>
        </w:rPr>
        <w:t>regardless</w:t>
      </w:r>
      <w:r>
        <w:rPr>
          <w:spacing w:val="-11"/>
          <w:sz w:val="24"/>
          <w:szCs w:val="24"/>
        </w:rPr>
        <w:t xml:space="preserve"> </w:t>
      </w:r>
      <w:r>
        <w:rPr>
          <w:sz w:val="24"/>
          <w:szCs w:val="24"/>
        </w:rPr>
        <w:t>of</w:t>
      </w:r>
      <w:r>
        <w:rPr>
          <w:spacing w:val="-11"/>
          <w:sz w:val="24"/>
          <w:szCs w:val="24"/>
        </w:rPr>
        <w:t xml:space="preserve"> </w:t>
      </w:r>
      <w:r>
        <w:rPr>
          <w:sz w:val="24"/>
          <w:szCs w:val="24"/>
        </w:rPr>
        <w:t>objective</w:t>
      </w:r>
      <w:r>
        <w:rPr>
          <w:spacing w:val="-11"/>
          <w:sz w:val="24"/>
          <w:szCs w:val="24"/>
        </w:rPr>
        <w:t xml:space="preserve"> </w:t>
      </w:r>
      <w:r>
        <w:rPr>
          <w:sz w:val="24"/>
          <w:szCs w:val="24"/>
        </w:rPr>
        <w:t>function</w:t>
      </w:r>
      <w:r>
        <w:rPr>
          <w:spacing w:val="-12"/>
          <w:sz w:val="24"/>
          <w:szCs w:val="24"/>
        </w:rPr>
        <w:t xml:space="preserve"> </w:t>
      </w:r>
      <w:r>
        <w:rPr>
          <w:sz w:val="24"/>
          <w:szCs w:val="24"/>
        </w:rPr>
        <w:t>or</w:t>
      </w:r>
      <w:r>
        <w:rPr>
          <w:spacing w:val="-11"/>
          <w:sz w:val="24"/>
          <w:szCs w:val="24"/>
        </w:rPr>
        <w:t xml:space="preserve"> </w:t>
      </w:r>
      <w:r>
        <w:rPr>
          <w:sz w:val="24"/>
          <w:szCs w:val="24"/>
        </w:rPr>
        <w:t>algorithm,</w:t>
      </w:r>
      <w:r>
        <w:rPr>
          <w:spacing w:val="-11"/>
          <w:sz w:val="24"/>
          <w:szCs w:val="24"/>
        </w:rPr>
        <w:t xml:space="preserve"> </w:t>
      </w:r>
      <w:r>
        <w:rPr>
          <w:sz w:val="24"/>
          <w:szCs w:val="24"/>
        </w:rPr>
        <w:t>is</w:t>
      </w:r>
      <w:r>
        <w:rPr>
          <w:spacing w:val="-11"/>
          <w:sz w:val="24"/>
          <w:szCs w:val="24"/>
        </w:rPr>
        <w:t xml:space="preserve"> </w:t>
      </w:r>
      <w:r>
        <w:rPr>
          <w:sz w:val="24"/>
          <w:szCs w:val="24"/>
        </w:rPr>
        <w:t>that</w:t>
      </w:r>
      <w:r>
        <w:rPr>
          <w:spacing w:val="-11"/>
          <w:sz w:val="24"/>
          <w:szCs w:val="24"/>
        </w:rPr>
        <w:t xml:space="preserve"> </w:t>
      </w:r>
      <w:r>
        <w:rPr>
          <w:sz w:val="24"/>
          <w:szCs w:val="24"/>
        </w:rPr>
        <w:t>they</w:t>
      </w:r>
      <w:r>
        <w:rPr>
          <w:spacing w:val="-11"/>
          <w:sz w:val="24"/>
          <w:szCs w:val="24"/>
        </w:rPr>
        <w:t xml:space="preserve"> </w:t>
      </w:r>
      <w:r>
        <w:rPr>
          <w:sz w:val="24"/>
          <w:szCs w:val="24"/>
        </w:rPr>
        <w:t>are both</w:t>
      </w:r>
      <w:r>
        <w:rPr>
          <w:spacing w:val="-5"/>
          <w:sz w:val="24"/>
          <w:szCs w:val="24"/>
        </w:rPr>
        <w:t xml:space="preserve"> </w:t>
      </w:r>
      <w:r>
        <w:rPr>
          <w:sz w:val="24"/>
          <w:szCs w:val="24"/>
        </w:rPr>
        <w:t>expensive</w:t>
      </w:r>
      <w:r>
        <w:rPr>
          <w:spacing w:val="-5"/>
          <w:sz w:val="24"/>
          <w:szCs w:val="24"/>
        </w:rPr>
        <w:t xml:space="preserve"> </w:t>
      </w:r>
      <w:r>
        <w:rPr>
          <w:sz w:val="24"/>
          <w:szCs w:val="24"/>
        </w:rPr>
        <w:t>and</w:t>
      </w:r>
      <w:r>
        <w:rPr>
          <w:spacing w:val="-5"/>
          <w:sz w:val="24"/>
          <w:szCs w:val="24"/>
        </w:rPr>
        <w:t xml:space="preserve"> </w:t>
      </w:r>
      <w:r>
        <w:rPr>
          <w:sz w:val="24"/>
          <w:szCs w:val="24"/>
        </w:rPr>
        <w:t>inconvenient</w:t>
      </w:r>
      <w:r>
        <w:rPr>
          <w:spacing w:val="-5"/>
          <w:sz w:val="24"/>
          <w:szCs w:val="24"/>
        </w:rPr>
        <w:t xml:space="preserve"> </w:t>
      </w:r>
      <w:r>
        <w:rPr>
          <w:sz w:val="24"/>
          <w:szCs w:val="24"/>
        </w:rPr>
        <w:t>to</w:t>
      </w:r>
      <w:r>
        <w:rPr>
          <w:spacing w:val="-5"/>
          <w:sz w:val="24"/>
          <w:szCs w:val="24"/>
        </w:rPr>
        <w:t xml:space="preserve"> </w:t>
      </w:r>
      <w:r>
        <w:rPr>
          <w:sz w:val="24"/>
          <w:szCs w:val="24"/>
        </w:rPr>
        <w:t>perform</w:t>
      </w:r>
      <w:r>
        <w:rPr>
          <w:spacing w:val="-5"/>
          <w:sz w:val="24"/>
          <w:szCs w:val="24"/>
        </w:rPr>
        <w:t xml:space="preserve"> </w:t>
      </w:r>
      <w:r>
        <w:rPr>
          <w:sz w:val="24"/>
          <w:szCs w:val="24"/>
        </w:rPr>
        <w:t>inference</w:t>
      </w:r>
      <w:r>
        <w:rPr>
          <w:spacing w:val="-5"/>
          <w:sz w:val="24"/>
          <w:szCs w:val="24"/>
        </w:rPr>
        <w:t xml:space="preserve"> </w:t>
      </w:r>
      <w:r>
        <w:rPr>
          <w:sz w:val="24"/>
          <w:szCs w:val="24"/>
        </w:rPr>
        <w:t>on,</w:t>
      </w:r>
      <w:r>
        <w:rPr>
          <w:spacing w:val="-5"/>
          <w:sz w:val="24"/>
          <w:szCs w:val="24"/>
        </w:rPr>
        <w:t xml:space="preserve"> </w:t>
      </w:r>
      <w:r>
        <w:rPr>
          <w:sz w:val="24"/>
          <w:szCs w:val="24"/>
        </w:rPr>
        <w:t>which</w:t>
      </w:r>
      <w:r>
        <w:rPr>
          <w:spacing w:val="-5"/>
          <w:sz w:val="24"/>
          <w:szCs w:val="24"/>
        </w:rPr>
        <w:t xml:space="preserve"> </w:t>
      </w:r>
      <w:r>
        <w:rPr>
          <w:sz w:val="24"/>
          <w:szCs w:val="24"/>
        </w:rPr>
        <w:t>may</w:t>
      </w:r>
      <w:r>
        <w:rPr>
          <w:spacing w:val="-5"/>
          <w:sz w:val="24"/>
          <w:szCs w:val="24"/>
        </w:rPr>
        <w:t xml:space="preserve"> </w:t>
      </w:r>
      <w:r>
        <w:rPr>
          <w:sz w:val="24"/>
          <w:szCs w:val="24"/>
        </w:rPr>
        <w:t>present</w:t>
      </w:r>
      <w:r>
        <w:rPr>
          <w:spacing w:val="-5"/>
          <w:sz w:val="24"/>
          <w:szCs w:val="24"/>
        </w:rPr>
        <w:t xml:space="preserve"> </w:t>
      </w:r>
      <w:r>
        <w:rPr>
          <w:sz w:val="24"/>
          <w:szCs w:val="24"/>
        </w:rPr>
        <w:t>a</w:t>
      </w:r>
      <w:r>
        <w:rPr>
          <w:spacing w:val="-5"/>
          <w:sz w:val="24"/>
          <w:szCs w:val="24"/>
        </w:rPr>
        <w:t xml:space="preserve"> </w:t>
      </w:r>
      <w:r>
        <w:rPr>
          <w:sz w:val="24"/>
          <w:szCs w:val="24"/>
        </w:rPr>
        <w:t>challenge</w:t>
      </w:r>
      <w:r>
        <w:rPr>
          <w:spacing w:val="-5"/>
          <w:sz w:val="24"/>
          <w:szCs w:val="24"/>
        </w:rPr>
        <w:t xml:space="preserve"> </w:t>
      </w:r>
      <w:r>
        <w:rPr>
          <w:sz w:val="24"/>
          <w:szCs w:val="24"/>
        </w:rPr>
        <w:t>for</w:t>
      </w:r>
      <w:r>
        <w:rPr>
          <w:spacing w:val="-5"/>
          <w:sz w:val="24"/>
          <w:szCs w:val="24"/>
        </w:rPr>
        <w:t xml:space="preserve"> </w:t>
      </w:r>
      <w:r>
        <w:rPr>
          <w:sz w:val="24"/>
          <w:szCs w:val="24"/>
        </w:rPr>
        <w:t>practical</w:t>
      </w:r>
      <w:r>
        <w:rPr>
          <w:spacing w:val="-5"/>
          <w:sz w:val="24"/>
          <w:szCs w:val="24"/>
        </w:rPr>
        <w:t xml:space="preserve"> </w:t>
      </w:r>
      <w:r>
        <w:rPr>
          <w:sz w:val="24"/>
          <w:szCs w:val="24"/>
        </w:rPr>
        <w:t>applicability</w:t>
      </w:r>
      <w:r>
        <w:rPr>
          <w:spacing w:val="-5"/>
          <w:sz w:val="24"/>
          <w:szCs w:val="24"/>
        </w:rPr>
        <w:t xml:space="preserve"> </w:t>
      </w:r>
      <w:r>
        <w:rPr>
          <w:sz w:val="24"/>
          <w:szCs w:val="24"/>
        </w:rPr>
        <w:t>of models</w:t>
      </w:r>
      <w:r>
        <w:rPr>
          <w:spacing w:val="-6"/>
          <w:sz w:val="24"/>
          <w:szCs w:val="24"/>
        </w:rPr>
        <w:t xml:space="preserve"> </w:t>
      </w:r>
      <w:r>
        <w:rPr>
          <w:sz w:val="24"/>
          <w:szCs w:val="24"/>
        </w:rPr>
        <w:t>of</w:t>
      </w:r>
      <w:r>
        <w:rPr>
          <w:spacing w:val="-6"/>
          <w:sz w:val="24"/>
          <w:szCs w:val="24"/>
        </w:rPr>
        <w:t xml:space="preserve"> </w:t>
      </w:r>
      <w:r>
        <w:rPr>
          <w:sz w:val="24"/>
          <w:szCs w:val="24"/>
        </w:rPr>
        <w:t>this</w:t>
      </w:r>
      <w:r>
        <w:rPr>
          <w:spacing w:val="-6"/>
          <w:sz w:val="24"/>
          <w:szCs w:val="24"/>
        </w:rPr>
        <w:t xml:space="preserve"> </w:t>
      </w:r>
      <w:r>
        <w:rPr>
          <w:sz w:val="24"/>
          <w:szCs w:val="24"/>
        </w:rPr>
        <w:t>scale</w:t>
      </w:r>
      <w:r>
        <w:rPr>
          <w:spacing w:val="-6"/>
          <w:sz w:val="24"/>
          <w:szCs w:val="24"/>
        </w:rPr>
        <w:t xml:space="preserve"> </w:t>
      </w:r>
      <w:r>
        <w:rPr>
          <w:sz w:val="24"/>
          <w:szCs w:val="24"/>
        </w:rPr>
        <w:t>in</w:t>
      </w:r>
      <w:r>
        <w:rPr>
          <w:spacing w:val="-6"/>
          <w:sz w:val="24"/>
          <w:szCs w:val="24"/>
        </w:rPr>
        <w:t xml:space="preserve"> </w:t>
      </w:r>
      <w:r>
        <w:rPr>
          <w:sz w:val="24"/>
          <w:szCs w:val="24"/>
        </w:rPr>
        <w:t>their</w:t>
      </w:r>
      <w:r>
        <w:rPr>
          <w:spacing w:val="-6"/>
          <w:sz w:val="24"/>
          <w:szCs w:val="24"/>
        </w:rPr>
        <w:t xml:space="preserve"> </w:t>
      </w:r>
      <w:r>
        <w:rPr>
          <w:sz w:val="24"/>
          <w:szCs w:val="24"/>
        </w:rPr>
        <w:t>current</w:t>
      </w:r>
      <w:r>
        <w:rPr>
          <w:spacing w:val="-6"/>
          <w:sz w:val="24"/>
          <w:szCs w:val="24"/>
        </w:rPr>
        <w:t xml:space="preserve"> </w:t>
      </w:r>
      <w:r>
        <w:rPr>
          <w:sz w:val="24"/>
          <w:szCs w:val="24"/>
        </w:rPr>
        <w:t>form. One</w:t>
      </w:r>
      <w:r>
        <w:rPr>
          <w:spacing w:val="-6"/>
          <w:sz w:val="24"/>
          <w:szCs w:val="24"/>
        </w:rPr>
        <w:t xml:space="preserve"> </w:t>
      </w:r>
      <w:r>
        <w:rPr>
          <w:sz w:val="24"/>
          <w:szCs w:val="24"/>
        </w:rPr>
        <w:t>possible</w:t>
      </w:r>
      <w:r>
        <w:rPr>
          <w:spacing w:val="-6"/>
          <w:sz w:val="24"/>
          <w:szCs w:val="24"/>
        </w:rPr>
        <w:t xml:space="preserve"> </w:t>
      </w:r>
      <w:r>
        <w:rPr>
          <w:sz w:val="24"/>
          <w:szCs w:val="24"/>
        </w:rPr>
        <w:t>future</w:t>
      </w:r>
      <w:r>
        <w:rPr>
          <w:spacing w:val="-6"/>
          <w:sz w:val="24"/>
          <w:szCs w:val="24"/>
        </w:rPr>
        <w:t xml:space="preserve"> </w:t>
      </w:r>
      <w:r>
        <w:rPr>
          <w:sz w:val="24"/>
          <w:szCs w:val="24"/>
        </w:rPr>
        <w:t>direction</w:t>
      </w:r>
      <w:r>
        <w:rPr>
          <w:spacing w:val="-6"/>
          <w:sz w:val="24"/>
          <w:szCs w:val="24"/>
        </w:rPr>
        <w:t xml:space="preserve"> </w:t>
      </w:r>
      <w:r>
        <w:rPr>
          <w:sz w:val="24"/>
          <w:szCs w:val="24"/>
        </w:rPr>
        <w:t>to</w:t>
      </w:r>
      <w:r>
        <w:rPr>
          <w:spacing w:val="-5"/>
          <w:sz w:val="24"/>
          <w:szCs w:val="24"/>
        </w:rPr>
        <w:t xml:space="preserve"> </w:t>
      </w:r>
      <w:r>
        <w:rPr>
          <w:sz w:val="24"/>
          <w:szCs w:val="24"/>
        </w:rPr>
        <w:t>address</w:t>
      </w:r>
      <w:r>
        <w:rPr>
          <w:spacing w:val="-5"/>
          <w:sz w:val="24"/>
          <w:szCs w:val="24"/>
        </w:rPr>
        <w:t xml:space="preserve"> </w:t>
      </w:r>
      <w:r>
        <w:rPr>
          <w:sz w:val="24"/>
          <w:szCs w:val="24"/>
        </w:rPr>
        <w:t>this</w:t>
      </w:r>
      <w:r>
        <w:rPr>
          <w:spacing w:val="-6"/>
          <w:sz w:val="24"/>
          <w:szCs w:val="24"/>
        </w:rPr>
        <w:t xml:space="preserve"> </w:t>
      </w:r>
      <w:r>
        <w:rPr>
          <w:sz w:val="24"/>
          <w:szCs w:val="24"/>
        </w:rPr>
        <w:t>is</w:t>
      </w:r>
      <w:r>
        <w:rPr>
          <w:spacing w:val="-6"/>
          <w:sz w:val="24"/>
          <w:szCs w:val="24"/>
        </w:rPr>
        <w:t xml:space="preserve"> </w:t>
      </w:r>
      <w:r>
        <w:rPr>
          <w:sz w:val="24"/>
          <w:szCs w:val="24"/>
        </w:rPr>
        <w:t>distillation</w:t>
      </w:r>
      <w:r>
        <w:rPr>
          <w:spacing w:val="-6"/>
          <w:sz w:val="24"/>
          <w:szCs w:val="24"/>
        </w:rPr>
        <w:t xml:space="preserve"> </w:t>
      </w:r>
      <w:r>
        <w:rPr>
          <w:sz w:val="24"/>
          <w:szCs w:val="24"/>
        </w:rPr>
        <w:t>[</w:t>
      </w:r>
      <w:r>
        <w:rPr>
          <w:sz w:val="24"/>
          <w:szCs w:val="24"/>
        </w:rPr>
        <w:fldChar w:fldCharType="begin"/>
      </w:r>
      <w:r>
        <w:rPr>
          <w:sz w:val="24"/>
          <w:szCs w:val="24"/>
        </w:rPr>
        <w:instrText xml:space="preserve"> HYPERLINK \l "_bookmark124" </w:instrText>
      </w:r>
      <w:r>
        <w:rPr>
          <w:sz w:val="24"/>
          <w:szCs w:val="24"/>
        </w:rPr>
        <w:fldChar w:fldCharType="separate"/>
      </w:r>
      <w:r>
        <w:rPr>
          <w:color w:val="2D639E"/>
          <w:sz w:val="24"/>
          <w:szCs w:val="24"/>
        </w:rPr>
        <w:t>HVD15</w:t>
      </w:r>
      <w:r>
        <w:rPr>
          <w:color w:val="2D639E"/>
          <w:sz w:val="24"/>
          <w:szCs w:val="24"/>
        </w:rPr>
        <w:fldChar w:fldCharType="end"/>
      </w:r>
      <w:r>
        <w:rPr>
          <w:sz w:val="24"/>
          <w:szCs w:val="24"/>
        </w:rPr>
        <w:t>]</w:t>
      </w:r>
      <w:r>
        <w:rPr>
          <w:spacing w:val="-6"/>
          <w:sz w:val="24"/>
          <w:szCs w:val="24"/>
        </w:rPr>
        <w:t xml:space="preserve"> </w:t>
      </w:r>
      <w:r>
        <w:rPr>
          <w:sz w:val="24"/>
          <w:szCs w:val="24"/>
        </w:rPr>
        <w:t>of</w:t>
      </w:r>
      <w:r>
        <w:rPr>
          <w:spacing w:val="-6"/>
          <w:sz w:val="24"/>
          <w:szCs w:val="24"/>
        </w:rPr>
        <w:t xml:space="preserve"> </w:t>
      </w:r>
      <w:r>
        <w:rPr>
          <w:sz w:val="24"/>
          <w:szCs w:val="24"/>
        </w:rPr>
        <w:t>large models</w:t>
      </w:r>
      <w:r>
        <w:rPr>
          <w:spacing w:val="-6"/>
          <w:sz w:val="24"/>
          <w:szCs w:val="24"/>
        </w:rPr>
        <w:t xml:space="preserve"> </w:t>
      </w:r>
      <w:r>
        <w:rPr>
          <w:sz w:val="24"/>
          <w:szCs w:val="24"/>
        </w:rPr>
        <w:t>down</w:t>
      </w:r>
      <w:r>
        <w:rPr>
          <w:spacing w:val="-6"/>
          <w:sz w:val="24"/>
          <w:szCs w:val="24"/>
        </w:rPr>
        <w:t xml:space="preserve"> </w:t>
      </w:r>
      <w:r>
        <w:rPr>
          <w:sz w:val="24"/>
          <w:szCs w:val="24"/>
        </w:rPr>
        <w:t>to</w:t>
      </w:r>
      <w:r>
        <w:rPr>
          <w:spacing w:val="-6"/>
          <w:sz w:val="24"/>
          <w:szCs w:val="24"/>
        </w:rPr>
        <w:t xml:space="preserve"> </w:t>
      </w:r>
      <w:r>
        <w:rPr>
          <w:sz w:val="24"/>
          <w:szCs w:val="24"/>
        </w:rPr>
        <w:t>a</w:t>
      </w:r>
      <w:r>
        <w:rPr>
          <w:spacing w:val="-6"/>
          <w:sz w:val="24"/>
          <w:szCs w:val="24"/>
        </w:rPr>
        <w:t xml:space="preserve"> </w:t>
      </w:r>
      <w:r>
        <w:rPr>
          <w:sz w:val="24"/>
          <w:szCs w:val="24"/>
        </w:rPr>
        <w:t>manageable</w:t>
      </w:r>
      <w:r>
        <w:rPr>
          <w:spacing w:val="-6"/>
          <w:sz w:val="24"/>
          <w:szCs w:val="24"/>
        </w:rPr>
        <w:t xml:space="preserve"> </w:t>
      </w:r>
      <w:r>
        <w:rPr>
          <w:sz w:val="24"/>
          <w:szCs w:val="24"/>
        </w:rPr>
        <w:t>size</w:t>
      </w:r>
      <w:r>
        <w:rPr>
          <w:spacing w:val="-6"/>
          <w:sz w:val="24"/>
          <w:szCs w:val="24"/>
        </w:rPr>
        <w:t xml:space="preserve"> </w:t>
      </w:r>
      <w:r>
        <w:rPr>
          <w:sz w:val="24"/>
          <w:szCs w:val="24"/>
        </w:rPr>
        <w:t>for</w:t>
      </w:r>
      <w:r>
        <w:rPr>
          <w:spacing w:val="-6"/>
          <w:sz w:val="24"/>
          <w:szCs w:val="24"/>
        </w:rPr>
        <w:t xml:space="preserve"> </w:t>
      </w:r>
      <w:r>
        <w:rPr>
          <w:sz w:val="24"/>
          <w:szCs w:val="24"/>
        </w:rPr>
        <w:t>specific</w:t>
      </w:r>
      <w:r>
        <w:rPr>
          <w:spacing w:val="-6"/>
          <w:sz w:val="24"/>
          <w:szCs w:val="24"/>
        </w:rPr>
        <w:t xml:space="preserve"> </w:t>
      </w:r>
      <w:r>
        <w:rPr>
          <w:sz w:val="24"/>
          <w:szCs w:val="24"/>
        </w:rPr>
        <w:t>tasks. Large</w:t>
      </w:r>
      <w:r>
        <w:rPr>
          <w:spacing w:val="-6"/>
          <w:sz w:val="24"/>
          <w:szCs w:val="24"/>
        </w:rPr>
        <w:t xml:space="preserve"> </w:t>
      </w:r>
      <w:r>
        <w:rPr>
          <w:sz w:val="24"/>
          <w:szCs w:val="24"/>
        </w:rPr>
        <w:t>models</w:t>
      </w:r>
      <w:r>
        <w:rPr>
          <w:spacing w:val="-6"/>
          <w:sz w:val="24"/>
          <w:szCs w:val="24"/>
        </w:rPr>
        <w:t xml:space="preserve"> </w:t>
      </w:r>
      <w:r>
        <w:rPr>
          <w:sz w:val="24"/>
          <w:szCs w:val="24"/>
        </w:rPr>
        <w:t>such</w:t>
      </w:r>
      <w:r>
        <w:rPr>
          <w:spacing w:val="-6"/>
          <w:sz w:val="24"/>
          <w:szCs w:val="24"/>
        </w:rPr>
        <w:t xml:space="preserve"> </w:t>
      </w:r>
      <w:r>
        <w:rPr>
          <w:sz w:val="24"/>
          <w:szCs w:val="24"/>
        </w:rPr>
        <w:t>as</w:t>
      </w:r>
      <w:r>
        <w:rPr>
          <w:spacing w:val="-6"/>
          <w:sz w:val="24"/>
          <w:szCs w:val="24"/>
        </w:rPr>
        <w:t xml:space="preserve"> </w:t>
      </w:r>
      <w:r>
        <w:rPr>
          <w:sz w:val="24"/>
          <w:szCs w:val="24"/>
        </w:rPr>
        <w:t>GPT-3</w:t>
      </w:r>
      <w:r>
        <w:rPr>
          <w:spacing w:val="-6"/>
          <w:sz w:val="24"/>
          <w:szCs w:val="24"/>
        </w:rPr>
        <w:t xml:space="preserve"> </w:t>
      </w:r>
      <w:r>
        <w:rPr>
          <w:sz w:val="24"/>
          <w:szCs w:val="24"/>
        </w:rPr>
        <w:t>contain</w:t>
      </w:r>
      <w:r>
        <w:rPr>
          <w:spacing w:val="-6"/>
          <w:sz w:val="24"/>
          <w:szCs w:val="24"/>
        </w:rPr>
        <w:t xml:space="preserve"> </w:t>
      </w:r>
      <w:r>
        <w:rPr>
          <w:sz w:val="24"/>
          <w:szCs w:val="24"/>
        </w:rPr>
        <w:t>a</w:t>
      </w:r>
      <w:r>
        <w:rPr>
          <w:spacing w:val="-6"/>
          <w:sz w:val="24"/>
          <w:szCs w:val="24"/>
        </w:rPr>
        <w:t xml:space="preserve"> </w:t>
      </w:r>
      <w:r>
        <w:rPr>
          <w:sz w:val="24"/>
          <w:szCs w:val="24"/>
        </w:rPr>
        <w:t>very</w:t>
      </w:r>
      <w:r>
        <w:rPr>
          <w:spacing w:val="-6"/>
          <w:sz w:val="24"/>
          <w:szCs w:val="24"/>
        </w:rPr>
        <w:t xml:space="preserve"> </w:t>
      </w:r>
      <w:r>
        <w:rPr>
          <w:sz w:val="24"/>
          <w:szCs w:val="24"/>
        </w:rPr>
        <w:t>wide</w:t>
      </w:r>
      <w:r>
        <w:rPr>
          <w:spacing w:val="-6"/>
          <w:sz w:val="24"/>
          <w:szCs w:val="24"/>
        </w:rPr>
        <w:t xml:space="preserve"> </w:t>
      </w:r>
      <w:r>
        <w:rPr>
          <w:sz w:val="24"/>
          <w:szCs w:val="24"/>
        </w:rPr>
        <w:t>range</w:t>
      </w:r>
      <w:r>
        <w:rPr>
          <w:spacing w:val="-6"/>
          <w:sz w:val="24"/>
          <w:szCs w:val="24"/>
        </w:rPr>
        <w:t xml:space="preserve"> </w:t>
      </w:r>
      <w:r>
        <w:rPr>
          <w:sz w:val="24"/>
          <w:szCs w:val="24"/>
        </w:rPr>
        <w:t>of</w:t>
      </w:r>
      <w:r>
        <w:rPr>
          <w:spacing w:val="-6"/>
          <w:sz w:val="24"/>
          <w:szCs w:val="24"/>
        </w:rPr>
        <w:t xml:space="preserve"> </w:t>
      </w:r>
      <w:r>
        <w:rPr>
          <w:sz w:val="24"/>
          <w:szCs w:val="24"/>
        </w:rPr>
        <w:t>skills, most of which are not needed for a specific task, suggesting that in principle aggressive distillation may be possible. Distillation</w:t>
      </w:r>
      <w:r>
        <w:rPr>
          <w:spacing w:val="-13"/>
          <w:sz w:val="24"/>
          <w:szCs w:val="24"/>
        </w:rPr>
        <w:t xml:space="preserve"> </w:t>
      </w:r>
      <w:r>
        <w:rPr>
          <w:sz w:val="24"/>
          <w:szCs w:val="24"/>
        </w:rPr>
        <w:t>is</w:t>
      </w:r>
      <w:r>
        <w:rPr>
          <w:spacing w:val="-12"/>
          <w:sz w:val="24"/>
          <w:szCs w:val="24"/>
        </w:rPr>
        <w:t xml:space="preserve"> </w:t>
      </w:r>
      <w:r>
        <w:rPr>
          <w:sz w:val="24"/>
          <w:szCs w:val="24"/>
        </w:rPr>
        <w:t>well-explored</w:t>
      </w:r>
      <w:r>
        <w:rPr>
          <w:spacing w:val="-13"/>
          <w:sz w:val="24"/>
          <w:szCs w:val="24"/>
        </w:rPr>
        <w:t xml:space="preserve"> </w:t>
      </w:r>
      <w:r>
        <w:rPr>
          <w:sz w:val="24"/>
          <w:szCs w:val="24"/>
        </w:rPr>
        <w:t>in</w:t>
      </w:r>
      <w:r>
        <w:rPr>
          <w:spacing w:val="-12"/>
          <w:sz w:val="24"/>
          <w:szCs w:val="24"/>
        </w:rPr>
        <w:t xml:space="preserve"> </w:t>
      </w:r>
      <w:r>
        <w:rPr>
          <w:sz w:val="24"/>
          <w:szCs w:val="24"/>
        </w:rPr>
        <w:t>general</w:t>
      </w:r>
      <w:r>
        <w:rPr>
          <w:spacing w:val="-13"/>
          <w:sz w:val="24"/>
          <w:szCs w:val="24"/>
        </w:rPr>
        <w:t xml:space="preserve"> </w:t>
      </w:r>
      <w:r>
        <w:rPr>
          <w:sz w:val="24"/>
          <w:szCs w:val="24"/>
        </w:rPr>
        <w:t>[</w:t>
      </w:r>
      <w:r>
        <w:rPr>
          <w:sz w:val="24"/>
          <w:szCs w:val="24"/>
        </w:rPr>
        <w:fldChar w:fldCharType="begin"/>
      </w:r>
      <w:r>
        <w:rPr>
          <w:sz w:val="24"/>
          <w:szCs w:val="24"/>
        </w:rPr>
        <w:instrText xml:space="preserve"> HYPERLINK \l "_bookmark149" </w:instrText>
      </w:r>
      <w:r>
        <w:rPr>
          <w:sz w:val="24"/>
          <w:szCs w:val="24"/>
        </w:rPr>
        <w:fldChar w:fldCharType="separate"/>
      </w:r>
      <w:r>
        <w:rPr>
          <w:color w:val="2D639E"/>
          <w:sz w:val="24"/>
          <w:szCs w:val="24"/>
        </w:rPr>
        <w:t>LHCG19a</w:t>
      </w:r>
      <w:r>
        <w:rPr>
          <w:color w:val="2D639E"/>
          <w:sz w:val="24"/>
          <w:szCs w:val="24"/>
        </w:rPr>
        <w:fldChar w:fldCharType="end"/>
      </w:r>
      <w:r>
        <w:rPr>
          <w:sz w:val="24"/>
          <w:szCs w:val="24"/>
        </w:rPr>
        <w:t>]</w:t>
      </w:r>
      <w:r>
        <w:rPr>
          <w:spacing w:val="-12"/>
          <w:sz w:val="24"/>
          <w:szCs w:val="24"/>
        </w:rPr>
        <w:t xml:space="preserve"> </w:t>
      </w:r>
      <w:r>
        <w:rPr>
          <w:sz w:val="24"/>
          <w:szCs w:val="24"/>
        </w:rPr>
        <w:t>but</w:t>
      </w:r>
      <w:r>
        <w:rPr>
          <w:spacing w:val="-13"/>
          <w:sz w:val="24"/>
          <w:szCs w:val="24"/>
        </w:rPr>
        <w:t xml:space="preserve"> </w:t>
      </w:r>
      <w:r>
        <w:rPr>
          <w:sz w:val="24"/>
          <w:szCs w:val="24"/>
        </w:rPr>
        <w:t>has</w:t>
      </w:r>
      <w:r>
        <w:rPr>
          <w:spacing w:val="-12"/>
          <w:sz w:val="24"/>
          <w:szCs w:val="24"/>
        </w:rPr>
        <w:t xml:space="preserve"> </w:t>
      </w:r>
      <w:r>
        <w:rPr>
          <w:sz w:val="24"/>
          <w:szCs w:val="24"/>
        </w:rPr>
        <w:t>not</w:t>
      </w:r>
      <w:r>
        <w:rPr>
          <w:spacing w:val="-13"/>
          <w:sz w:val="24"/>
          <w:szCs w:val="24"/>
        </w:rPr>
        <w:t xml:space="preserve"> </w:t>
      </w:r>
      <w:r>
        <w:rPr>
          <w:sz w:val="24"/>
          <w:szCs w:val="24"/>
        </w:rPr>
        <w:t>been</w:t>
      </w:r>
      <w:r>
        <w:rPr>
          <w:spacing w:val="-12"/>
          <w:sz w:val="24"/>
          <w:szCs w:val="24"/>
        </w:rPr>
        <w:t xml:space="preserve"> </w:t>
      </w:r>
      <w:r>
        <w:rPr>
          <w:sz w:val="24"/>
          <w:szCs w:val="24"/>
        </w:rPr>
        <w:t>tried</w:t>
      </w:r>
      <w:r>
        <w:rPr>
          <w:spacing w:val="-13"/>
          <w:sz w:val="24"/>
          <w:szCs w:val="24"/>
        </w:rPr>
        <w:t xml:space="preserve"> </w:t>
      </w:r>
      <w:r>
        <w:rPr>
          <w:sz w:val="24"/>
          <w:szCs w:val="24"/>
        </w:rPr>
        <w:t>at</w:t>
      </w:r>
      <w:r>
        <w:rPr>
          <w:spacing w:val="-12"/>
          <w:sz w:val="24"/>
          <w:szCs w:val="24"/>
        </w:rPr>
        <w:t xml:space="preserve"> </w:t>
      </w:r>
      <w:r>
        <w:rPr>
          <w:sz w:val="24"/>
          <w:szCs w:val="24"/>
        </w:rPr>
        <w:t>the</w:t>
      </w:r>
      <w:r>
        <w:rPr>
          <w:spacing w:val="-13"/>
          <w:sz w:val="24"/>
          <w:szCs w:val="24"/>
        </w:rPr>
        <w:t xml:space="preserve"> </w:t>
      </w:r>
      <w:r>
        <w:rPr>
          <w:sz w:val="24"/>
          <w:szCs w:val="24"/>
        </w:rPr>
        <w:t>scale</w:t>
      </w:r>
      <w:r>
        <w:rPr>
          <w:spacing w:val="-12"/>
          <w:sz w:val="24"/>
          <w:szCs w:val="24"/>
        </w:rPr>
        <w:t xml:space="preserve"> </w:t>
      </w:r>
      <w:r>
        <w:rPr>
          <w:sz w:val="24"/>
          <w:szCs w:val="24"/>
        </w:rPr>
        <w:t>of</w:t>
      </w:r>
      <w:r>
        <w:rPr>
          <w:spacing w:val="-13"/>
          <w:sz w:val="24"/>
          <w:szCs w:val="24"/>
        </w:rPr>
        <w:t xml:space="preserve"> </w:t>
      </w:r>
      <w:r>
        <w:rPr>
          <w:sz w:val="24"/>
          <w:szCs w:val="24"/>
        </w:rPr>
        <w:t>hundred</w:t>
      </w:r>
      <w:r>
        <w:rPr>
          <w:spacing w:val="-12"/>
          <w:sz w:val="24"/>
          <w:szCs w:val="24"/>
        </w:rPr>
        <w:t xml:space="preserve"> </w:t>
      </w:r>
      <w:r>
        <w:rPr>
          <w:sz w:val="24"/>
          <w:szCs w:val="24"/>
        </w:rPr>
        <w:t>of</w:t>
      </w:r>
      <w:r>
        <w:rPr>
          <w:spacing w:val="-13"/>
          <w:sz w:val="24"/>
          <w:szCs w:val="24"/>
        </w:rPr>
        <w:t xml:space="preserve"> </w:t>
      </w:r>
      <w:r>
        <w:rPr>
          <w:sz w:val="24"/>
          <w:szCs w:val="24"/>
        </w:rPr>
        <w:t>billions</w:t>
      </w:r>
      <w:r>
        <w:rPr>
          <w:spacing w:val="-12"/>
          <w:sz w:val="24"/>
          <w:szCs w:val="24"/>
        </w:rPr>
        <w:t xml:space="preserve"> </w:t>
      </w:r>
      <w:r>
        <w:rPr>
          <w:sz w:val="24"/>
          <w:szCs w:val="24"/>
        </w:rPr>
        <w:t>parameters; new challenges and opportunities may be associated with applying it to models of this size.</w:t>
      </w:r>
    </w:p>
    <w:p w14:paraId="0563AE5C">
      <w:pPr>
        <w:pStyle w:val="6"/>
        <w:spacing w:before="108" w:line="228" w:lineRule="auto"/>
        <w:ind w:left="1433" w:right="1413" w:firstLine="6"/>
        <w:jc w:val="both"/>
        <w:rPr>
          <w:sz w:val="24"/>
          <w:szCs w:val="24"/>
        </w:rPr>
      </w:pPr>
      <w:r>
        <w:rPr>
          <w:spacing w:val="-2"/>
          <w:sz w:val="24"/>
          <w:szCs w:val="24"/>
        </w:rPr>
        <w:t>Finally,</w:t>
      </w:r>
      <w:r>
        <w:rPr>
          <w:spacing w:val="-11"/>
          <w:sz w:val="24"/>
          <w:szCs w:val="24"/>
        </w:rPr>
        <w:t xml:space="preserve"> </w:t>
      </w:r>
      <w:r>
        <w:rPr>
          <w:spacing w:val="-2"/>
          <w:sz w:val="24"/>
          <w:szCs w:val="24"/>
        </w:rPr>
        <w:t>GPT-3</w:t>
      </w:r>
      <w:r>
        <w:rPr>
          <w:spacing w:val="-10"/>
          <w:sz w:val="24"/>
          <w:szCs w:val="24"/>
        </w:rPr>
        <w:t xml:space="preserve"> </w:t>
      </w:r>
      <w:r>
        <w:rPr>
          <w:spacing w:val="-2"/>
          <w:sz w:val="24"/>
          <w:szCs w:val="24"/>
        </w:rPr>
        <w:t>shares</w:t>
      </w:r>
      <w:r>
        <w:rPr>
          <w:spacing w:val="-11"/>
          <w:sz w:val="24"/>
          <w:szCs w:val="24"/>
        </w:rPr>
        <w:t xml:space="preserve"> </w:t>
      </w:r>
      <w:r>
        <w:rPr>
          <w:spacing w:val="-2"/>
          <w:sz w:val="24"/>
          <w:szCs w:val="24"/>
        </w:rPr>
        <w:t>some</w:t>
      </w:r>
      <w:r>
        <w:rPr>
          <w:spacing w:val="-10"/>
          <w:sz w:val="24"/>
          <w:szCs w:val="24"/>
        </w:rPr>
        <w:t xml:space="preserve"> </w:t>
      </w:r>
      <w:r>
        <w:rPr>
          <w:spacing w:val="-2"/>
          <w:sz w:val="24"/>
          <w:szCs w:val="24"/>
        </w:rPr>
        <w:t>limitations</w:t>
      </w:r>
      <w:r>
        <w:rPr>
          <w:spacing w:val="-11"/>
          <w:sz w:val="24"/>
          <w:szCs w:val="24"/>
        </w:rPr>
        <w:t xml:space="preserve"> </w:t>
      </w:r>
      <w:r>
        <w:rPr>
          <w:spacing w:val="-2"/>
          <w:sz w:val="24"/>
          <w:szCs w:val="24"/>
        </w:rPr>
        <w:t>common</w:t>
      </w:r>
      <w:r>
        <w:rPr>
          <w:spacing w:val="-10"/>
          <w:sz w:val="24"/>
          <w:szCs w:val="24"/>
        </w:rPr>
        <w:t xml:space="preserve"> </w:t>
      </w:r>
      <w:r>
        <w:rPr>
          <w:spacing w:val="-2"/>
          <w:sz w:val="24"/>
          <w:szCs w:val="24"/>
        </w:rPr>
        <w:t>to</w:t>
      </w:r>
      <w:r>
        <w:rPr>
          <w:spacing w:val="-11"/>
          <w:sz w:val="24"/>
          <w:szCs w:val="24"/>
        </w:rPr>
        <w:t xml:space="preserve"> </w:t>
      </w:r>
      <w:r>
        <w:rPr>
          <w:spacing w:val="-2"/>
          <w:sz w:val="24"/>
          <w:szCs w:val="24"/>
        </w:rPr>
        <w:t>most</w:t>
      </w:r>
      <w:r>
        <w:rPr>
          <w:spacing w:val="-10"/>
          <w:sz w:val="24"/>
          <w:szCs w:val="24"/>
        </w:rPr>
        <w:t xml:space="preserve"> </w:t>
      </w:r>
      <w:r>
        <w:rPr>
          <w:spacing w:val="-2"/>
          <w:sz w:val="24"/>
          <w:szCs w:val="24"/>
        </w:rPr>
        <w:t>deep</w:t>
      </w:r>
      <w:r>
        <w:rPr>
          <w:spacing w:val="-11"/>
          <w:sz w:val="24"/>
          <w:szCs w:val="24"/>
        </w:rPr>
        <w:t xml:space="preserve"> </w:t>
      </w:r>
      <w:r>
        <w:rPr>
          <w:spacing w:val="-2"/>
          <w:sz w:val="24"/>
          <w:szCs w:val="24"/>
        </w:rPr>
        <w:t>learning</w:t>
      </w:r>
      <w:r>
        <w:rPr>
          <w:spacing w:val="-10"/>
          <w:sz w:val="24"/>
          <w:szCs w:val="24"/>
        </w:rPr>
        <w:t xml:space="preserve"> </w:t>
      </w:r>
      <w:r>
        <w:rPr>
          <w:spacing w:val="-2"/>
          <w:sz w:val="24"/>
          <w:szCs w:val="24"/>
        </w:rPr>
        <w:t>systems</w:t>
      </w:r>
      <w:r>
        <w:rPr>
          <w:spacing w:val="-11"/>
          <w:sz w:val="24"/>
          <w:szCs w:val="24"/>
        </w:rPr>
        <w:t xml:space="preserve"> </w:t>
      </w:r>
      <w:r>
        <w:rPr>
          <w:spacing w:val="-2"/>
          <w:sz w:val="24"/>
          <w:szCs w:val="24"/>
        </w:rPr>
        <w:t>–</w:t>
      </w:r>
      <w:r>
        <w:rPr>
          <w:spacing w:val="-10"/>
          <w:sz w:val="24"/>
          <w:szCs w:val="24"/>
        </w:rPr>
        <w:t xml:space="preserve"> </w:t>
      </w:r>
      <w:r>
        <w:rPr>
          <w:spacing w:val="-2"/>
          <w:sz w:val="24"/>
          <w:szCs w:val="24"/>
        </w:rPr>
        <w:t>its</w:t>
      </w:r>
      <w:r>
        <w:rPr>
          <w:spacing w:val="-11"/>
          <w:sz w:val="24"/>
          <w:szCs w:val="24"/>
        </w:rPr>
        <w:t xml:space="preserve"> </w:t>
      </w:r>
      <w:r>
        <w:rPr>
          <w:spacing w:val="-2"/>
          <w:sz w:val="24"/>
          <w:szCs w:val="24"/>
        </w:rPr>
        <w:t>decisions</w:t>
      </w:r>
      <w:r>
        <w:rPr>
          <w:spacing w:val="-10"/>
          <w:sz w:val="24"/>
          <w:szCs w:val="24"/>
        </w:rPr>
        <w:t xml:space="preserve"> </w:t>
      </w:r>
      <w:r>
        <w:rPr>
          <w:spacing w:val="-2"/>
          <w:sz w:val="24"/>
          <w:szCs w:val="24"/>
        </w:rPr>
        <w:t>are</w:t>
      </w:r>
      <w:r>
        <w:rPr>
          <w:spacing w:val="-11"/>
          <w:sz w:val="24"/>
          <w:szCs w:val="24"/>
        </w:rPr>
        <w:t xml:space="preserve"> </w:t>
      </w:r>
      <w:r>
        <w:rPr>
          <w:spacing w:val="-2"/>
          <w:sz w:val="24"/>
          <w:szCs w:val="24"/>
        </w:rPr>
        <w:t>not</w:t>
      </w:r>
      <w:r>
        <w:rPr>
          <w:spacing w:val="-10"/>
          <w:sz w:val="24"/>
          <w:szCs w:val="24"/>
        </w:rPr>
        <w:t xml:space="preserve"> </w:t>
      </w:r>
      <w:r>
        <w:rPr>
          <w:spacing w:val="-2"/>
          <w:sz w:val="24"/>
          <w:szCs w:val="24"/>
        </w:rPr>
        <w:t>easily</w:t>
      </w:r>
      <w:r>
        <w:rPr>
          <w:spacing w:val="-11"/>
          <w:sz w:val="24"/>
          <w:szCs w:val="24"/>
        </w:rPr>
        <w:t xml:space="preserve"> </w:t>
      </w:r>
      <w:r>
        <w:rPr>
          <w:spacing w:val="-2"/>
          <w:sz w:val="24"/>
          <w:szCs w:val="24"/>
        </w:rPr>
        <w:t xml:space="preserve">interpretable, </w:t>
      </w:r>
      <w:r>
        <w:rPr>
          <w:sz w:val="24"/>
          <w:szCs w:val="24"/>
        </w:rPr>
        <w:t>it is not necessarily well-calibrated in its predictions on novel inputs as observed by the much higher variance in performance than humans on standard benchmarks, and it retains the biases of the data it has been trained on.</w:t>
      </w:r>
      <w:r>
        <w:rPr>
          <w:spacing w:val="30"/>
          <w:sz w:val="24"/>
          <w:szCs w:val="24"/>
        </w:rPr>
        <w:t xml:space="preserve"> </w:t>
      </w:r>
      <w:r>
        <w:rPr>
          <w:sz w:val="24"/>
          <w:szCs w:val="24"/>
        </w:rPr>
        <w:t xml:space="preserve">This last issue – biases in the data that may lead the model to generate stereotyped or prejudiced content – is of special </w:t>
      </w:r>
      <w:r>
        <w:rPr>
          <w:spacing w:val="-2"/>
          <w:sz w:val="24"/>
          <w:szCs w:val="24"/>
        </w:rPr>
        <w:t>concern</w:t>
      </w:r>
      <w:r>
        <w:rPr>
          <w:spacing w:val="-6"/>
          <w:sz w:val="24"/>
          <w:szCs w:val="24"/>
        </w:rPr>
        <w:t xml:space="preserve"> </w:t>
      </w:r>
      <w:r>
        <w:rPr>
          <w:spacing w:val="-2"/>
          <w:sz w:val="24"/>
          <w:szCs w:val="24"/>
        </w:rPr>
        <w:t>from</w:t>
      </w:r>
      <w:r>
        <w:rPr>
          <w:spacing w:val="-6"/>
          <w:sz w:val="24"/>
          <w:szCs w:val="24"/>
        </w:rPr>
        <w:t xml:space="preserve"> </w:t>
      </w:r>
      <w:r>
        <w:rPr>
          <w:spacing w:val="-2"/>
          <w:sz w:val="24"/>
          <w:szCs w:val="24"/>
        </w:rPr>
        <w:t>a</w:t>
      </w:r>
      <w:r>
        <w:rPr>
          <w:spacing w:val="-6"/>
          <w:sz w:val="24"/>
          <w:szCs w:val="24"/>
        </w:rPr>
        <w:t xml:space="preserve"> </w:t>
      </w:r>
      <w:r>
        <w:rPr>
          <w:spacing w:val="-2"/>
          <w:sz w:val="24"/>
          <w:szCs w:val="24"/>
        </w:rPr>
        <w:t>societal</w:t>
      </w:r>
      <w:r>
        <w:rPr>
          <w:spacing w:val="-6"/>
          <w:sz w:val="24"/>
          <w:szCs w:val="24"/>
        </w:rPr>
        <w:t xml:space="preserve"> </w:t>
      </w:r>
      <w:r>
        <w:rPr>
          <w:spacing w:val="-2"/>
          <w:sz w:val="24"/>
          <w:szCs w:val="24"/>
        </w:rPr>
        <w:t>perspective,</w:t>
      </w:r>
      <w:r>
        <w:rPr>
          <w:spacing w:val="-5"/>
          <w:sz w:val="24"/>
          <w:szCs w:val="24"/>
        </w:rPr>
        <w:t xml:space="preserve"> </w:t>
      </w:r>
      <w:r>
        <w:rPr>
          <w:spacing w:val="-2"/>
          <w:sz w:val="24"/>
          <w:szCs w:val="24"/>
        </w:rPr>
        <w:t>and</w:t>
      </w:r>
      <w:r>
        <w:rPr>
          <w:spacing w:val="-6"/>
          <w:sz w:val="24"/>
          <w:szCs w:val="24"/>
        </w:rPr>
        <w:t xml:space="preserve"> </w:t>
      </w:r>
      <w:r>
        <w:rPr>
          <w:spacing w:val="-2"/>
          <w:sz w:val="24"/>
          <w:szCs w:val="24"/>
        </w:rPr>
        <w:t>will</w:t>
      </w:r>
      <w:r>
        <w:rPr>
          <w:spacing w:val="-6"/>
          <w:sz w:val="24"/>
          <w:szCs w:val="24"/>
        </w:rPr>
        <w:t xml:space="preserve"> </w:t>
      </w:r>
      <w:r>
        <w:rPr>
          <w:spacing w:val="-2"/>
          <w:sz w:val="24"/>
          <w:szCs w:val="24"/>
        </w:rPr>
        <w:t>be</w:t>
      </w:r>
      <w:r>
        <w:rPr>
          <w:spacing w:val="-6"/>
          <w:sz w:val="24"/>
          <w:szCs w:val="24"/>
        </w:rPr>
        <w:t xml:space="preserve"> </w:t>
      </w:r>
      <w:r>
        <w:rPr>
          <w:spacing w:val="-2"/>
          <w:sz w:val="24"/>
          <w:szCs w:val="24"/>
        </w:rPr>
        <w:t>discussed</w:t>
      </w:r>
      <w:r>
        <w:rPr>
          <w:spacing w:val="-6"/>
          <w:sz w:val="24"/>
          <w:szCs w:val="24"/>
        </w:rPr>
        <w:t xml:space="preserve"> </w:t>
      </w:r>
      <w:r>
        <w:rPr>
          <w:spacing w:val="-2"/>
          <w:sz w:val="24"/>
          <w:szCs w:val="24"/>
        </w:rPr>
        <w:t>along</w:t>
      </w:r>
      <w:r>
        <w:rPr>
          <w:spacing w:val="-6"/>
          <w:sz w:val="24"/>
          <w:szCs w:val="24"/>
        </w:rPr>
        <w:t xml:space="preserve"> </w:t>
      </w:r>
      <w:r>
        <w:rPr>
          <w:spacing w:val="-2"/>
          <w:sz w:val="24"/>
          <w:szCs w:val="24"/>
        </w:rPr>
        <w:t>with</w:t>
      </w:r>
      <w:r>
        <w:rPr>
          <w:spacing w:val="-6"/>
          <w:sz w:val="24"/>
          <w:szCs w:val="24"/>
        </w:rPr>
        <w:t xml:space="preserve"> </w:t>
      </w:r>
      <w:r>
        <w:rPr>
          <w:spacing w:val="-2"/>
          <w:sz w:val="24"/>
          <w:szCs w:val="24"/>
        </w:rPr>
        <w:t>other</w:t>
      </w:r>
      <w:r>
        <w:rPr>
          <w:spacing w:val="-6"/>
          <w:sz w:val="24"/>
          <w:szCs w:val="24"/>
        </w:rPr>
        <w:t xml:space="preserve"> </w:t>
      </w:r>
      <w:r>
        <w:rPr>
          <w:spacing w:val="-2"/>
          <w:sz w:val="24"/>
          <w:szCs w:val="24"/>
        </w:rPr>
        <w:t>issues</w:t>
      </w:r>
      <w:r>
        <w:rPr>
          <w:spacing w:val="-6"/>
          <w:sz w:val="24"/>
          <w:szCs w:val="24"/>
        </w:rPr>
        <w:t xml:space="preserve"> </w:t>
      </w:r>
      <w:r>
        <w:rPr>
          <w:spacing w:val="-2"/>
          <w:sz w:val="24"/>
          <w:szCs w:val="24"/>
        </w:rPr>
        <w:t>in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next</w:t>
      </w:r>
      <w:r>
        <w:rPr>
          <w:spacing w:val="-6"/>
          <w:sz w:val="24"/>
          <w:szCs w:val="24"/>
        </w:rPr>
        <w:t xml:space="preserve"> </w:t>
      </w:r>
      <w:r>
        <w:rPr>
          <w:spacing w:val="-2"/>
          <w:sz w:val="24"/>
          <w:szCs w:val="24"/>
        </w:rPr>
        <w:t>section</w:t>
      </w:r>
      <w:r>
        <w:rPr>
          <w:spacing w:val="-6"/>
          <w:sz w:val="24"/>
          <w:szCs w:val="24"/>
        </w:rPr>
        <w:t xml:space="preserve"> </w:t>
      </w:r>
      <w:r>
        <w:rPr>
          <w:spacing w:val="-2"/>
          <w:sz w:val="24"/>
          <w:szCs w:val="24"/>
        </w:rPr>
        <w:t>on</w:t>
      </w:r>
      <w:r>
        <w:rPr>
          <w:spacing w:val="-6"/>
          <w:sz w:val="24"/>
          <w:szCs w:val="24"/>
        </w:rPr>
        <w:t xml:space="preserve"> </w:t>
      </w:r>
      <w:r>
        <w:rPr>
          <w:spacing w:val="-2"/>
          <w:sz w:val="24"/>
          <w:szCs w:val="24"/>
        </w:rPr>
        <w:t>Broader</w:t>
      </w:r>
      <w:r>
        <w:rPr>
          <w:spacing w:val="-6"/>
          <w:sz w:val="24"/>
          <w:szCs w:val="24"/>
        </w:rPr>
        <w:t xml:space="preserve"> </w:t>
      </w:r>
      <w:r>
        <w:rPr>
          <w:spacing w:val="-2"/>
          <w:sz w:val="24"/>
          <w:szCs w:val="24"/>
        </w:rPr>
        <w:t xml:space="preserve">Impacts </w:t>
      </w:r>
      <w:r>
        <w:rPr>
          <w:sz w:val="24"/>
          <w:szCs w:val="24"/>
        </w:rPr>
        <w:t xml:space="preserve">(Section </w:t>
      </w:r>
      <w:r>
        <w:rPr>
          <w:sz w:val="24"/>
          <w:szCs w:val="24"/>
        </w:rPr>
        <w:fldChar w:fldCharType="begin"/>
      </w:r>
      <w:r>
        <w:rPr>
          <w:sz w:val="24"/>
          <w:szCs w:val="24"/>
        </w:rPr>
        <w:instrText xml:space="preserve"> HYPERLINK \l "_bookmark55" </w:instrText>
      </w:r>
      <w:r>
        <w:rPr>
          <w:sz w:val="24"/>
          <w:szCs w:val="24"/>
        </w:rPr>
        <w:fldChar w:fldCharType="separate"/>
      </w:r>
      <w:r>
        <w:rPr>
          <w:color w:val="2D639E"/>
          <w:sz w:val="24"/>
          <w:szCs w:val="24"/>
        </w:rPr>
        <w:t>6</w:t>
      </w:r>
      <w:r>
        <w:rPr>
          <w:color w:val="2D639E"/>
          <w:sz w:val="24"/>
          <w:szCs w:val="24"/>
        </w:rPr>
        <w:fldChar w:fldCharType="end"/>
      </w:r>
      <w:r>
        <w:rPr>
          <w:sz w:val="24"/>
          <w:szCs w:val="24"/>
        </w:rPr>
        <w:t>).</w:t>
      </w:r>
    </w:p>
    <w:p w14:paraId="42051112">
      <w:pPr>
        <w:pStyle w:val="6"/>
        <w:rPr>
          <w:sz w:val="24"/>
          <w:szCs w:val="24"/>
        </w:rPr>
      </w:pPr>
    </w:p>
    <w:p w14:paraId="04EFFC86">
      <w:pPr>
        <w:pStyle w:val="6"/>
        <w:rPr>
          <w:sz w:val="24"/>
          <w:szCs w:val="24"/>
        </w:rPr>
      </w:pPr>
    </w:p>
    <w:p w14:paraId="1C028F1A">
      <w:pPr>
        <w:pStyle w:val="6"/>
        <w:spacing w:before="191"/>
        <w:rPr>
          <w:sz w:val="24"/>
          <w:szCs w:val="24"/>
        </w:rPr>
      </w:pPr>
    </w:p>
    <w:p w14:paraId="7234D731">
      <w:pPr>
        <w:pStyle w:val="2"/>
        <w:numPr>
          <w:ilvl w:val="0"/>
          <w:numId w:val="1"/>
        </w:numPr>
        <w:tabs>
          <w:tab w:val="left" w:pos="1798"/>
        </w:tabs>
        <w:spacing w:before="0" w:after="0" w:line="240" w:lineRule="auto"/>
        <w:ind w:left="1798" w:right="0" w:hanging="358"/>
        <w:jc w:val="left"/>
        <w:rPr>
          <w:sz w:val="24"/>
          <w:szCs w:val="24"/>
        </w:rPr>
      </w:pPr>
      <w:bookmarkStart w:id="66" w:name="6 Broader Impacts"/>
      <w:bookmarkEnd w:id="66"/>
      <w:bookmarkStart w:id="67" w:name="_bookmark55"/>
      <w:bookmarkEnd w:id="67"/>
      <w:r>
        <w:rPr>
          <w:sz w:val="24"/>
          <w:szCs w:val="24"/>
        </w:rPr>
        <w:t>Broader</w:t>
      </w:r>
      <w:r>
        <w:rPr>
          <w:spacing w:val="-15"/>
          <w:sz w:val="24"/>
          <w:szCs w:val="24"/>
        </w:rPr>
        <w:t xml:space="preserve"> </w:t>
      </w:r>
      <w:r>
        <w:rPr>
          <w:spacing w:val="-2"/>
          <w:sz w:val="24"/>
          <w:szCs w:val="24"/>
        </w:rPr>
        <w:t>Impacts</w:t>
      </w:r>
    </w:p>
    <w:p w14:paraId="46475982">
      <w:pPr>
        <w:pStyle w:val="6"/>
        <w:rPr>
          <w:b/>
          <w:sz w:val="24"/>
          <w:szCs w:val="24"/>
        </w:rPr>
      </w:pPr>
    </w:p>
    <w:p w14:paraId="2A7B249B">
      <w:pPr>
        <w:pStyle w:val="6"/>
        <w:spacing w:before="29"/>
        <w:rPr>
          <w:b/>
          <w:sz w:val="24"/>
          <w:szCs w:val="24"/>
        </w:rPr>
      </w:pPr>
    </w:p>
    <w:p w14:paraId="6A294607">
      <w:pPr>
        <w:pStyle w:val="6"/>
        <w:spacing w:line="228" w:lineRule="auto"/>
        <w:ind w:left="1440" w:right="1413"/>
        <w:jc w:val="both"/>
        <w:rPr>
          <w:sz w:val="24"/>
          <w:szCs w:val="24"/>
        </w:rPr>
      </w:pPr>
      <w:r>
        <w:rPr>
          <w:sz w:val="24"/>
          <w:szCs w:val="24"/>
        </w:rPr>
        <w:t>Language</w:t>
      </w:r>
      <w:r>
        <w:rPr>
          <w:spacing w:val="-13"/>
          <w:sz w:val="24"/>
          <w:szCs w:val="24"/>
        </w:rPr>
        <w:t xml:space="preserve"> </w:t>
      </w:r>
      <w:r>
        <w:rPr>
          <w:sz w:val="24"/>
          <w:szCs w:val="24"/>
        </w:rPr>
        <w:t>models</w:t>
      </w:r>
      <w:r>
        <w:rPr>
          <w:spacing w:val="-12"/>
          <w:sz w:val="24"/>
          <w:szCs w:val="24"/>
        </w:rPr>
        <w:t xml:space="preserve"> </w:t>
      </w:r>
      <w:r>
        <w:rPr>
          <w:sz w:val="24"/>
          <w:szCs w:val="24"/>
        </w:rPr>
        <w:t>have</w:t>
      </w:r>
      <w:r>
        <w:rPr>
          <w:spacing w:val="-13"/>
          <w:sz w:val="24"/>
          <w:szCs w:val="24"/>
        </w:rPr>
        <w:t xml:space="preserve"> </w:t>
      </w:r>
      <w:r>
        <w:rPr>
          <w:sz w:val="24"/>
          <w:szCs w:val="24"/>
        </w:rPr>
        <w:t>a</w:t>
      </w:r>
      <w:r>
        <w:rPr>
          <w:spacing w:val="-12"/>
          <w:sz w:val="24"/>
          <w:szCs w:val="24"/>
        </w:rPr>
        <w:t xml:space="preserve"> </w:t>
      </w:r>
      <w:r>
        <w:rPr>
          <w:sz w:val="24"/>
          <w:szCs w:val="24"/>
        </w:rPr>
        <w:t>wide</w:t>
      </w:r>
      <w:r>
        <w:rPr>
          <w:spacing w:val="-13"/>
          <w:sz w:val="24"/>
          <w:szCs w:val="24"/>
        </w:rPr>
        <w:t xml:space="preserve"> </w:t>
      </w:r>
      <w:r>
        <w:rPr>
          <w:sz w:val="24"/>
          <w:szCs w:val="24"/>
        </w:rPr>
        <w:t>range</w:t>
      </w:r>
      <w:r>
        <w:rPr>
          <w:spacing w:val="-12"/>
          <w:sz w:val="24"/>
          <w:szCs w:val="24"/>
        </w:rPr>
        <w:t xml:space="preserve"> </w:t>
      </w:r>
      <w:r>
        <w:rPr>
          <w:sz w:val="24"/>
          <w:szCs w:val="24"/>
        </w:rPr>
        <w:t>of</w:t>
      </w:r>
      <w:r>
        <w:rPr>
          <w:spacing w:val="-13"/>
          <w:sz w:val="24"/>
          <w:szCs w:val="24"/>
        </w:rPr>
        <w:t xml:space="preserve"> </w:t>
      </w:r>
      <w:r>
        <w:rPr>
          <w:sz w:val="24"/>
          <w:szCs w:val="24"/>
        </w:rPr>
        <w:t>beneficial</w:t>
      </w:r>
      <w:r>
        <w:rPr>
          <w:spacing w:val="-12"/>
          <w:sz w:val="24"/>
          <w:szCs w:val="24"/>
        </w:rPr>
        <w:t xml:space="preserve"> </w:t>
      </w:r>
      <w:r>
        <w:rPr>
          <w:sz w:val="24"/>
          <w:szCs w:val="24"/>
        </w:rPr>
        <w:t>applications</w:t>
      </w:r>
      <w:r>
        <w:rPr>
          <w:spacing w:val="-13"/>
          <w:sz w:val="24"/>
          <w:szCs w:val="24"/>
        </w:rPr>
        <w:t xml:space="preserve"> </w:t>
      </w:r>
      <w:r>
        <w:rPr>
          <w:sz w:val="24"/>
          <w:szCs w:val="24"/>
        </w:rPr>
        <w:t>for</w:t>
      </w:r>
      <w:r>
        <w:rPr>
          <w:spacing w:val="-12"/>
          <w:sz w:val="24"/>
          <w:szCs w:val="24"/>
        </w:rPr>
        <w:t xml:space="preserve"> </w:t>
      </w:r>
      <w:r>
        <w:rPr>
          <w:sz w:val="24"/>
          <w:szCs w:val="24"/>
        </w:rPr>
        <w:t>society,</w:t>
      </w:r>
      <w:r>
        <w:rPr>
          <w:spacing w:val="-13"/>
          <w:sz w:val="24"/>
          <w:szCs w:val="24"/>
        </w:rPr>
        <w:t xml:space="preserve"> </w:t>
      </w:r>
      <w:r>
        <w:rPr>
          <w:sz w:val="24"/>
          <w:szCs w:val="24"/>
        </w:rPr>
        <w:t>including</w:t>
      </w:r>
      <w:r>
        <w:rPr>
          <w:spacing w:val="-12"/>
          <w:sz w:val="24"/>
          <w:szCs w:val="24"/>
        </w:rPr>
        <w:t xml:space="preserve"> </w:t>
      </w:r>
      <w:r>
        <w:rPr>
          <w:sz w:val="24"/>
          <w:szCs w:val="24"/>
        </w:rPr>
        <w:t>code</w:t>
      </w:r>
      <w:r>
        <w:rPr>
          <w:spacing w:val="-13"/>
          <w:sz w:val="24"/>
          <w:szCs w:val="24"/>
        </w:rPr>
        <w:t xml:space="preserve"> </w:t>
      </w:r>
      <w:r>
        <w:rPr>
          <w:sz w:val="24"/>
          <w:szCs w:val="24"/>
        </w:rPr>
        <w:t>and</w:t>
      </w:r>
      <w:r>
        <w:rPr>
          <w:spacing w:val="-12"/>
          <w:sz w:val="24"/>
          <w:szCs w:val="24"/>
        </w:rPr>
        <w:t xml:space="preserve"> </w:t>
      </w:r>
      <w:r>
        <w:rPr>
          <w:sz w:val="24"/>
          <w:szCs w:val="24"/>
        </w:rPr>
        <w:t>writing</w:t>
      </w:r>
      <w:r>
        <w:rPr>
          <w:spacing w:val="-13"/>
          <w:sz w:val="24"/>
          <w:szCs w:val="24"/>
        </w:rPr>
        <w:t xml:space="preserve"> </w:t>
      </w:r>
      <w:r>
        <w:rPr>
          <w:sz w:val="24"/>
          <w:szCs w:val="24"/>
        </w:rPr>
        <w:t>auto-completion, grammar assistance, game narrative generation, improving search engine responses, and answering questions.</w:t>
      </w:r>
      <w:r>
        <w:rPr>
          <w:spacing w:val="40"/>
          <w:sz w:val="24"/>
          <w:szCs w:val="24"/>
        </w:rPr>
        <w:t xml:space="preserve"> </w:t>
      </w:r>
      <w:r>
        <w:rPr>
          <w:sz w:val="24"/>
          <w:szCs w:val="24"/>
        </w:rPr>
        <w:t>But they also have potentially harmful applications. GPT-3 improves the quality of text generation and adaptability over smaller</w:t>
      </w:r>
      <w:r>
        <w:rPr>
          <w:spacing w:val="-13"/>
          <w:sz w:val="24"/>
          <w:szCs w:val="24"/>
        </w:rPr>
        <w:t xml:space="preserve"> </w:t>
      </w:r>
      <w:r>
        <w:rPr>
          <w:sz w:val="24"/>
          <w:szCs w:val="24"/>
        </w:rPr>
        <w:t>models</w:t>
      </w:r>
      <w:r>
        <w:rPr>
          <w:spacing w:val="-12"/>
          <w:sz w:val="24"/>
          <w:szCs w:val="24"/>
        </w:rPr>
        <w:t xml:space="preserve"> </w:t>
      </w:r>
      <w:r>
        <w:rPr>
          <w:sz w:val="24"/>
          <w:szCs w:val="24"/>
        </w:rPr>
        <w:t>and</w:t>
      </w:r>
      <w:r>
        <w:rPr>
          <w:spacing w:val="-13"/>
          <w:sz w:val="24"/>
          <w:szCs w:val="24"/>
        </w:rPr>
        <w:t xml:space="preserve"> </w:t>
      </w:r>
      <w:r>
        <w:rPr>
          <w:sz w:val="24"/>
          <w:szCs w:val="24"/>
        </w:rPr>
        <w:t>increases</w:t>
      </w:r>
      <w:r>
        <w:rPr>
          <w:spacing w:val="-12"/>
          <w:sz w:val="24"/>
          <w:szCs w:val="24"/>
        </w:rPr>
        <w:t xml:space="preserve"> </w:t>
      </w:r>
      <w:r>
        <w:rPr>
          <w:sz w:val="24"/>
          <w:szCs w:val="24"/>
        </w:rPr>
        <w:t>the</w:t>
      </w:r>
      <w:r>
        <w:rPr>
          <w:spacing w:val="-13"/>
          <w:sz w:val="24"/>
          <w:szCs w:val="24"/>
        </w:rPr>
        <w:t xml:space="preserve"> </w:t>
      </w:r>
      <w:r>
        <w:rPr>
          <w:sz w:val="24"/>
          <w:szCs w:val="24"/>
        </w:rPr>
        <w:t>difficulty</w:t>
      </w:r>
      <w:r>
        <w:rPr>
          <w:spacing w:val="-12"/>
          <w:sz w:val="24"/>
          <w:szCs w:val="24"/>
        </w:rPr>
        <w:t xml:space="preserve"> </w:t>
      </w:r>
      <w:r>
        <w:rPr>
          <w:sz w:val="24"/>
          <w:szCs w:val="24"/>
        </w:rPr>
        <w:t>of</w:t>
      </w:r>
      <w:r>
        <w:rPr>
          <w:spacing w:val="-13"/>
          <w:sz w:val="24"/>
          <w:szCs w:val="24"/>
        </w:rPr>
        <w:t xml:space="preserve"> </w:t>
      </w:r>
      <w:r>
        <w:rPr>
          <w:sz w:val="24"/>
          <w:szCs w:val="24"/>
        </w:rPr>
        <w:t>distinguishing</w:t>
      </w:r>
      <w:r>
        <w:rPr>
          <w:spacing w:val="-12"/>
          <w:sz w:val="24"/>
          <w:szCs w:val="24"/>
        </w:rPr>
        <w:t xml:space="preserve"> </w:t>
      </w:r>
      <w:r>
        <w:rPr>
          <w:sz w:val="24"/>
          <w:szCs w:val="24"/>
        </w:rPr>
        <w:t>synthetic</w:t>
      </w:r>
      <w:r>
        <w:rPr>
          <w:spacing w:val="-13"/>
          <w:sz w:val="24"/>
          <w:szCs w:val="24"/>
        </w:rPr>
        <w:t xml:space="preserve"> </w:t>
      </w:r>
      <w:r>
        <w:rPr>
          <w:sz w:val="24"/>
          <w:szCs w:val="24"/>
        </w:rPr>
        <w:t>text</w:t>
      </w:r>
      <w:r>
        <w:rPr>
          <w:spacing w:val="-12"/>
          <w:sz w:val="24"/>
          <w:szCs w:val="24"/>
        </w:rPr>
        <w:t xml:space="preserve"> </w:t>
      </w:r>
      <w:r>
        <w:rPr>
          <w:sz w:val="24"/>
          <w:szCs w:val="24"/>
        </w:rPr>
        <w:t>from</w:t>
      </w:r>
      <w:r>
        <w:rPr>
          <w:spacing w:val="-13"/>
          <w:sz w:val="24"/>
          <w:szCs w:val="24"/>
        </w:rPr>
        <w:t xml:space="preserve"> </w:t>
      </w:r>
      <w:r>
        <w:rPr>
          <w:sz w:val="24"/>
          <w:szCs w:val="24"/>
        </w:rPr>
        <w:t>human-written</w:t>
      </w:r>
      <w:r>
        <w:rPr>
          <w:spacing w:val="-12"/>
          <w:sz w:val="24"/>
          <w:szCs w:val="24"/>
        </w:rPr>
        <w:t xml:space="preserve"> </w:t>
      </w:r>
      <w:r>
        <w:rPr>
          <w:sz w:val="24"/>
          <w:szCs w:val="24"/>
        </w:rPr>
        <w:t>text.</w:t>
      </w:r>
      <w:r>
        <w:rPr>
          <w:spacing w:val="-13"/>
          <w:sz w:val="24"/>
          <w:szCs w:val="24"/>
        </w:rPr>
        <w:t xml:space="preserve"> </w:t>
      </w:r>
      <w:r>
        <w:rPr>
          <w:sz w:val="24"/>
          <w:szCs w:val="24"/>
        </w:rPr>
        <w:t>It</w:t>
      </w:r>
      <w:r>
        <w:rPr>
          <w:spacing w:val="-12"/>
          <w:sz w:val="24"/>
          <w:szCs w:val="24"/>
        </w:rPr>
        <w:t xml:space="preserve"> </w:t>
      </w:r>
      <w:r>
        <w:rPr>
          <w:sz w:val="24"/>
          <w:szCs w:val="24"/>
        </w:rPr>
        <w:t>therefore</w:t>
      </w:r>
      <w:r>
        <w:rPr>
          <w:spacing w:val="-13"/>
          <w:sz w:val="24"/>
          <w:szCs w:val="24"/>
        </w:rPr>
        <w:t xml:space="preserve"> </w:t>
      </w:r>
      <w:r>
        <w:rPr>
          <w:sz w:val="24"/>
          <w:szCs w:val="24"/>
        </w:rPr>
        <w:t>has</w:t>
      </w:r>
      <w:r>
        <w:rPr>
          <w:spacing w:val="-12"/>
          <w:sz w:val="24"/>
          <w:szCs w:val="24"/>
        </w:rPr>
        <w:t xml:space="preserve"> </w:t>
      </w:r>
      <w:r>
        <w:rPr>
          <w:sz w:val="24"/>
          <w:szCs w:val="24"/>
        </w:rPr>
        <w:t>the potential to advance both the beneficial and harmful applications of language models.</w:t>
      </w:r>
    </w:p>
    <w:p w14:paraId="3DDF64D1">
      <w:pPr>
        <w:pStyle w:val="6"/>
        <w:spacing w:before="108" w:line="228" w:lineRule="auto"/>
        <w:ind w:left="1440" w:right="1430"/>
        <w:jc w:val="both"/>
        <w:rPr>
          <w:sz w:val="24"/>
          <w:szCs w:val="24"/>
        </w:rPr>
      </w:pPr>
      <w:r>
        <w:rPr>
          <w:sz w:val="24"/>
          <w:szCs w:val="24"/>
        </w:rPr>
        <w:t>Here</w:t>
      </w:r>
      <w:r>
        <w:rPr>
          <w:spacing w:val="-6"/>
          <w:sz w:val="24"/>
          <w:szCs w:val="24"/>
        </w:rPr>
        <w:t xml:space="preserve"> </w:t>
      </w:r>
      <w:r>
        <w:rPr>
          <w:sz w:val="24"/>
          <w:szCs w:val="24"/>
        </w:rPr>
        <w:t>we</w:t>
      </w:r>
      <w:r>
        <w:rPr>
          <w:spacing w:val="-6"/>
          <w:sz w:val="24"/>
          <w:szCs w:val="24"/>
        </w:rPr>
        <w:t xml:space="preserve"> </w:t>
      </w:r>
      <w:r>
        <w:rPr>
          <w:sz w:val="24"/>
          <w:szCs w:val="24"/>
        </w:rPr>
        <w:t>focus</w:t>
      </w:r>
      <w:r>
        <w:rPr>
          <w:spacing w:val="-6"/>
          <w:sz w:val="24"/>
          <w:szCs w:val="24"/>
        </w:rPr>
        <w:t xml:space="preserve"> </w:t>
      </w:r>
      <w:r>
        <w:rPr>
          <w:sz w:val="24"/>
          <w:szCs w:val="24"/>
        </w:rPr>
        <w:t>on</w:t>
      </w:r>
      <w:r>
        <w:rPr>
          <w:spacing w:val="-6"/>
          <w:sz w:val="24"/>
          <w:szCs w:val="24"/>
        </w:rPr>
        <w:t xml:space="preserve"> </w:t>
      </w:r>
      <w:r>
        <w:rPr>
          <w:sz w:val="24"/>
          <w:szCs w:val="24"/>
        </w:rPr>
        <w:t>the</w:t>
      </w:r>
      <w:r>
        <w:rPr>
          <w:spacing w:val="-6"/>
          <w:sz w:val="24"/>
          <w:szCs w:val="24"/>
        </w:rPr>
        <w:t xml:space="preserve"> </w:t>
      </w:r>
      <w:r>
        <w:rPr>
          <w:sz w:val="24"/>
          <w:szCs w:val="24"/>
        </w:rPr>
        <w:t>potential</w:t>
      </w:r>
      <w:r>
        <w:rPr>
          <w:spacing w:val="-6"/>
          <w:sz w:val="24"/>
          <w:szCs w:val="24"/>
        </w:rPr>
        <w:t xml:space="preserve"> </w:t>
      </w:r>
      <w:r>
        <w:rPr>
          <w:sz w:val="24"/>
          <w:szCs w:val="24"/>
        </w:rPr>
        <w:t>harms</w:t>
      </w:r>
      <w:r>
        <w:rPr>
          <w:spacing w:val="-6"/>
          <w:sz w:val="24"/>
          <w:szCs w:val="24"/>
        </w:rPr>
        <w:t xml:space="preserve"> </w:t>
      </w:r>
      <w:r>
        <w:rPr>
          <w:sz w:val="24"/>
          <w:szCs w:val="24"/>
        </w:rPr>
        <w:t>of</w:t>
      </w:r>
      <w:r>
        <w:rPr>
          <w:spacing w:val="-6"/>
          <w:sz w:val="24"/>
          <w:szCs w:val="24"/>
        </w:rPr>
        <w:t xml:space="preserve"> </w:t>
      </w:r>
      <w:r>
        <w:rPr>
          <w:sz w:val="24"/>
          <w:szCs w:val="24"/>
        </w:rPr>
        <w:t>improved</w:t>
      </w:r>
      <w:r>
        <w:rPr>
          <w:spacing w:val="-6"/>
          <w:sz w:val="24"/>
          <w:szCs w:val="24"/>
        </w:rPr>
        <w:t xml:space="preserve"> </w:t>
      </w:r>
      <w:r>
        <w:rPr>
          <w:sz w:val="24"/>
          <w:szCs w:val="24"/>
        </w:rPr>
        <w:t>language</w:t>
      </w:r>
      <w:r>
        <w:rPr>
          <w:spacing w:val="-6"/>
          <w:sz w:val="24"/>
          <w:szCs w:val="24"/>
        </w:rPr>
        <w:t xml:space="preserve"> </w:t>
      </w:r>
      <w:r>
        <w:rPr>
          <w:sz w:val="24"/>
          <w:szCs w:val="24"/>
        </w:rPr>
        <w:t>models,</w:t>
      </w:r>
      <w:r>
        <w:rPr>
          <w:spacing w:val="-6"/>
          <w:sz w:val="24"/>
          <w:szCs w:val="24"/>
        </w:rPr>
        <w:t xml:space="preserve"> </w:t>
      </w:r>
      <w:r>
        <w:rPr>
          <w:sz w:val="24"/>
          <w:szCs w:val="24"/>
        </w:rPr>
        <w:t>not</w:t>
      </w:r>
      <w:r>
        <w:rPr>
          <w:spacing w:val="-6"/>
          <w:sz w:val="24"/>
          <w:szCs w:val="24"/>
        </w:rPr>
        <w:t xml:space="preserve"> </w:t>
      </w:r>
      <w:r>
        <w:rPr>
          <w:sz w:val="24"/>
          <w:szCs w:val="24"/>
        </w:rPr>
        <w:t>because</w:t>
      </w:r>
      <w:r>
        <w:rPr>
          <w:spacing w:val="-6"/>
          <w:sz w:val="24"/>
          <w:szCs w:val="24"/>
        </w:rPr>
        <w:t xml:space="preserve"> </w:t>
      </w:r>
      <w:r>
        <w:rPr>
          <w:sz w:val="24"/>
          <w:szCs w:val="24"/>
        </w:rPr>
        <w:t>we</w:t>
      </w:r>
      <w:r>
        <w:rPr>
          <w:spacing w:val="-6"/>
          <w:sz w:val="24"/>
          <w:szCs w:val="24"/>
        </w:rPr>
        <w:t xml:space="preserve"> </w:t>
      </w:r>
      <w:r>
        <w:rPr>
          <w:sz w:val="24"/>
          <w:szCs w:val="24"/>
        </w:rPr>
        <w:t>believe</w:t>
      </w:r>
      <w:r>
        <w:rPr>
          <w:spacing w:val="-6"/>
          <w:sz w:val="24"/>
          <w:szCs w:val="24"/>
        </w:rPr>
        <w:t xml:space="preserve"> </w:t>
      </w:r>
      <w:r>
        <w:rPr>
          <w:sz w:val="24"/>
          <w:szCs w:val="24"/>
        </w:rPr>
        <w:t>the</w:t>
      </w:r>
      <w:r>
        <w:rPr>
          <w:spacing w:val="-6"/>
          <w:sz w:val="24"/>
          <w:szCs w:val="24"/>
        </w:rPr>
        <w:t xml:space="preserve"> </w:t>
      </w:r>
      <w:r>
        <w:rPr>
          <w:sz w:val="24"/>
          <w:szCs w:val="24"/>
        </w:rPr>
        <w:t>harms</w:t>
      </w:r>
      <w:r>
        <w:rPr>
          <w:spacing w:val="-6"/>
          <w:sz w:val="24"/>
          <w:szCs w:val="24"/>
        </w:rPr>
        <w:t xml:space="preserve"> </w:t>
      </w:r>
      <w:r>
        <w:rPr>
          <w:sz w:val="24"/>
          <w:szCs w:val="24"/>
        </w:rPr>
        <w:t>are</w:t>
      </w:r>
      <w:r>
        <w:rPr>
          <w:spacing w:val="-6"/>
          <w:sz w:val="24"/>
          <w:szCs w:val="24"/>
        </w:rPr>
        <w:t xml:space="preserve"> </w:t>
      </w:r>
      <w:r>
        <w:rPr>
          <w:sz w:val="24"/>
          <w:szCs w:val="24"/>
        </w:rPr>
        <w:t>necessarily greater,</w:t>
      </w:r>
      <w:r>
        <w:rPr>
          <w:spacing w:val="-4"/>
          <w:sz w:val="24"/>
          <w:szCs w:val="24"/>
        </w:rPr>
        <w:t xml:space="preserve"> </w:t>
      </w:r>
      <w:r>
        <w:rPr>
          <w:sz w:val="24"/>
          <w:szCs w:val="24"/>
        </w:rPr>
        <w:t>but</w:t>
      </w:r>
      <w:r>
        <w:rPr>
          <w:spacing w:val="-4"/>
          <w:sz w:val="24"/>
          <w:szCs w:val="24"/>
        </w:rPr>
        <w:t xml:space="preserve"> </w:t>
      </w:r>
      <w:r>
        <w:rPr>
          <w:sz w:val="24"/>
          <w:szCs w:val="24"/>
        </w:rPr>
        <w:t>in</w:t>
      </w:r>
      <w:r>
        <w:rPr>
          <w:spacing w:val="-4"/>
          <w:sz w:val="24"/>
          <w:szCs w:val="24"/>
        </w:rPr>
        <w:t xml:space="preserve"> </w:t>
      </w:r>
      <w:r>
        <w:rPr>
          <w:sz w:val="24"/>
          <w:szCs w:val="24"/>
        </w:rPr>
        <w:t>order</w:t>
      </w:r>
      <w:r>
        <w:rPr>
          <w:spacing w:val="-4"/>
          <w:sz w:val="24"/>
          <w:szCs w:val="24"/>
        </w:rPr>
        <w:t xml:space="preserve"> </w:t>
      </w:r>
      <w:r>
        <w:rPr>
          <w:sz w:val="24"/>
          <w:szCs w:val="24"/>
        </w:rPr>
        <w:t>to</w:t>
      </w:r>
      <w:r>
        <w:rPr>
          <w:spacing w:val="-4"/>
          <w:sz w:val="24"/>
          <w:szCs w:val="24"/>
        </w:rPr>
        <w:t xml:space="preserve"> </w:t>
      </w:r>
      <w:r>
        <w:rPr>
          <w:sz w:val="24"/>
          <w:szCs w:val="24"/>
        </w:rPr>
        <w:t>stimulate</w:t>
      </w:r>
      <w:r>
        <w:rPr>
          <w:spacing w:val="-4"/>
          <w:sz w:val="24"/>
          <w:szCs w:val="24"/>
        </w:rPr>
        <w:t xml:space="preserve"> </w:t>
      </w:r>
      <w:r>
        <w:rPr>
          <w:sz w:val="24"/>
          <w:szCs w:val="24"/>
        </w:rPr>
        <w:t>efforts</w:t>
      </w:r>
      <w:r>
        <w:rPr>
          <w:spacing w:val="-4"/>
          <w:sz w:val="24"/>
          <w:szCs w:val="24"/>
        </w:rPr>
        <w:t xml:space="preserve"> </w:t>
      </w:r>
      <w:r>
        <w:rPr>
          <w:sz w:val="24"/>
          <w:szCs w:val="24"/>
        </w:rPr>
        <w:t>to</w:t>
      </w:r>
      <w:r>
        <w:rPr>
          <w:spacing w:val="-4"/>
          <w:sz w:val="24"/>
          <w:szCs w:val="24"/>
        </w:rPr>
        <w:t xml:space="preserve"> </w:t>
      </w:r>
      <w:r>
        <w:rPr>
          <w:sz w:val="24"/>
          <w:szCs w:val="24"/>
        </w:rPr>
        <w:t>study</w:t>
      </w:r>
      <w:r>
        <w:rPr>
          <w:spacing w:val="-4"/>
          <w:sz w:val="24"/>
          <w:szCs w:val="24"/>
        </w:rPr>
        <w:t xml:space="preserve"> </w:t>
      </w:r>
      <w:r>
        <w:rPr>
          <w:sz w:val="24"/>
          <w:szCs w:val="24"/>
        </w:rPr>
        <w:t>and</w:t>
      </w:r>
      <w:r>
        <w:rPr>
          <w:spacing w:val="-4"/>
          <w:sz w:val="24"/>
          <w:szCs w:val="24"/>
        </w:rPr>
        <w:t xml:space="preserve"> </w:t>
      </w:r>
      <w:r>
        <w:rPr>
          <w:sz w:val="24"/>
          <w:szCs w:val="24"/>
        </w:rPr>
        <w:t>mitigate</w:t>
      </w:r>
      <w:r>
        <w:rPr>
          <w:spacing w:val="-4"/>
          <w:sz w:val="24"/>
          <w:szCs w:val="24"/>
        </w:rPr>
        <w:t xml:space="preserve"> </w:t>
      </w:r>
      <w:r>
        <w:rPr>
          <w:sz w:val="24"/>
          <w:szCs w:val="24"/>
        </w:rPr>
        <w:t>them. The</w:t>
      </w:r>
      <w:r>
        <w:rPr>
          <w:spacing w:val="-4"/>
          <w:sz w:val="24"/>
          <w:szCs w:val="24"/>
        </w:rPr>
        <w:t xml:space="preserve"> </w:t>
      </w:r>
      <w:r>
        <w:rPr>
          <w:sz w:val="24"/>
          <w:szCs w:val="24"/>
        </w:rPr>
        <w:t>broader</w:t>
      </w:r>
      <w:r>
        <w:rPr>
          <w:spacing w:val="-4"/>
          <w:sz w:val="24"/>
          <w:szCs w:val="24"/>
        </w:rPr>
        <w:t xml:space="preserve"> </w:t>
      </w:r>
      <w:r>
        <w:rPr>
          <w:sz w:val="24"/>
          <w:szCs w:val="24"/>
        </w:rPr>
        <w:t>impacts</w:t>
      </w:r>
      <w:r>
        <w:rPr>
          <w:spacing w:val="-4"/>
          <w:sz w:val="24"/>
          <w:szCs w:val="24"/>
        </w:rPr>
        <w:t xml:space="preserve"> </w:t>
      </w:r>
      <w:r>
        <w:rPr>
          <w:sz w:val="24"/>
          <w:szCs w:val="24"/>
        </w:rPr>
        <w:t>of</w:t>
      </w:r>
      <w:r>
        <w:rPr>
          <w:spacing w:val="-4"/>
          <w:sz w:val="24"/>
          <w:szCs w:val="24"/>
        </w:rPr>
        <w:t xml:space="preserve"> </w:t>
      </w:r>
      <w:r>
        <w:rPr>
          <w:sz w:val="24"/>
          <w:szCs w:val="24"/>
        </w:rPr>
        <w:t>language</w:t>
      </w:r>
      <w:r>
        <w:rPr>
          <w:spacing w:val="-4"/>
          <w:sz w:val="24"/>
          <w:szCs w:val="24"/>
        </w:rPr>
        <w:t xml:space="preserve"> </w:t>
      </w:r>
      <w:r>
        <w:rPr>
          <w:sz w:val="24"/>
          <w:szCs w:val="24"/>
        </w:rPr>
        <w:t>models</w:t>
      </w:r>
      <w:r>
        <w:rPr>
          <w:spacing w:val="-4"/>
          <w:sz w:val="24"/>
          <w:szCs w:val="24"/>
        </w:rPr>
        <w:t xml:space="preserve"> </w:t>
      </w:r>
      <w:r>
        <w:rPr>
          <w:sz w:val="24"/>
          <w:szCs w:val="24"/>
        </w:rPr>
        <w:t>like</w:t>
      </w:r>
      <w:r>
        <w:rPr>
          <w:spacing w:val="-4"/>
          <w:sz w:val="24"/>
          <w:szCs w:val="24"/>
        </w:rPr>
        <w:t xml:space="preserve"> </w:t>
      </w:r>
      <w:r>
        <w:rPr>
          <w:sz w:val="24"/>
          <w:szCs w:val="24"/>
        </w:rPr>
        <w:t>this are</w:t>
      </w:r>
      <w:r>
        <w:rPr>
          <w:spacing w:val="-3"/>
          <w:sz w:val="24"/>
          <w:szCs w:val="24"/>
        </w:rPr>
        <w:t xml:space="preserve"> </w:t>
      </w:r>
      <w:r>
        <w:rPr>
          <w:sz w:val="24"/>
          <w:szCs w:val="24"/>
        </w:rPr>
        <w:t>numerous. We</w:t>
      </w:r>
      <w:r>
        <w:rPr>
          <w:spacing w:val="-3"/>
          <w:sz w:val="24"/>
          <w:szCs w:val="24"/>
        </w:rPr>
        <w:t xml:space="preserve"> </w:t>
      </w:r>
      <w:r>
        <w:rPr>
          <w:sz w:val="24"/>
          <w:szCs w:val="24"/>
        </w:rPr>
        <w:t>focus</w:t>
      </w:r>
      <w:r>
        <w:rPr>
          <w:spacing w:val="-3"/>
          <w:sz w:val="24"/>
          <w:szCs w:val="24"/>
        </w:rPr>
        <w:t xml:space="preserve"> </w:t>
      </w:r>
      <w:r>
        <w:rPr>
          <w:sz w:val="24"/>
          <w:szCs w:val="24"/>
        </w:rPr>
        <w:t>on</w:t>
      </w:r>
      <w:r>
        <w:rPr>
          <w:spacing w:val="-3"/>
          <w:sz w:val="24"/>
          <w:szCs w:val="24"/>
        </w:rPr>
        <w:t xml:space="preserve"> </w:t>
      </w:r>
      <w:r>
        <w:rPr>
          <w:sz w:val="24"/>
          <w:szCs w:val="24"/>
        </w:rPr>
        <w:t>two</w:t>
      </w:r>
      <w:r>
        <w:rPr>
          <w:spacing w:val="-3"/>
          <w:sz w:val="24"/>
          <w:szCs w:val="24"/>
        </w:rPr>
        <w:t xml:space="preserve"> </w:t>
      </w:r>
      <w:r>
        <w:rPr>
          <w:sz w:val="24"/>
          <w:szCs w:val="24"/>
        </w:rPr>
        <w:t>primary</w:t>
      </w:r>
      <w:r>
        <w:rPr>
          <w:spacing w:val="-3"/>
          <w:sz w:val="24"/>
          <w:szCs w:val="24"/>
        </w:rPr>
        <w:t xml:space="preserve"> </w:t>
      </w:r>
      <w:r>
        <w:rPr>
          <w:sz w:val="24"/>
          <w:szCs w:val="24"/>
        </w:rPr>
        <w:t>issues: the</w:t>
      </w:r>
      <w:r>
        <w:rPr>
          <w:spacing w:val="-3"/>
          <w:sz w:val="24"/>
          <w:szCs w:val="24"/>
        </w:rPr>
        <w:t xml:space="preserve"> </w:t>
      </w:r>
      <w:r>
        <w:rPr>
          <w:sz w:val="24"/>
          <w:szCs w:val="24"/>
        </w:rPr>
        <w:t>potential</w:t>
      </w:r>
      <w:r>
        <w:rPr>
          <w:spacing w:val="-3"/>
          <w:sz w:val="24"/>
          <w:szCs w:val="24"/>
        </w:rPr>
        <w:t xml:space="preserve"> </w:t>
      </w:r>
      <w:r>
        <w:rPr>
          <w:sz w:val="24"/>
          <w:szCs w:val="24"/>
        </w:rPr>
        <w:t>for</w:t>
      </w:r>
      <w:r>
        <w:rPr>
          <w:spacing w:val="-3"/>
          <w:sz w:val="24"/>
          <w:szCs w:val="24"/>
        </w:rPr>
        <w:t xml:space="preserve"> </w:t>
      </w:r>
      <w:r>
        <w:rPr>
          <w:sz w:val="24"/>
          <w:szCs w:val="24"/>
        </w:rPr>
        <w:t>deliberate</w:t>
      </w:r>
      <w:r>
        <w:rPr>
          <w:spacing w:val="-3"/>
          <w:sz w:val="24"/>
          <w:szCs w:val="24"/>
        </w:rPr>
        <w:t xml:space="preserve"> </w:t>
      </w:r>
      <w:r>
        <w:rPr>
          <w:sz w:val="24"/>
          <w:szCs w:val="24"/>
        </w:rPr>
        <w:t>misuse</w:t>
      </w:r>
      <w:r>
        <w:rPr>
          <w:spacing w:val="-3"/>
          <w:sz w:val="24"/>
          <w:szCs w:val="24"/>
        </w:rPr>
        <w:t xml:space="preserve"> </w:t>
      </w:r>
      <w:r>
        <w:rPr>
          <w:sz w:val="24"/>
          <w:szCs w:val="24"/>
        </w:rPr>
        <w:t>of</w:t>
      </w:r>
      <w:r>
        <w:rPr>
          <w:spacing w:val="-3"/>
          <w:sz w:val="24"/>
          <w:szCs w:val="24"/>
        </w:rPr>
        <w:t xml:space="preserve"> </w:t>
      </w:r>
      <w:r>
        <w:rPr>
          <w:sz w:val="24"/>
          <w:szCs w:val="24"/>
        </w:rPr>
        <w:t>language</w:t>
      </w:r>
      <w:r>
        <w:rPr>
          <w:spacing w:val="-3"/>
          <w:sz w:val="24"/>
          <w:szCs w:val="24"/>
        </w:rPr>
        <w:t xml:space="preserve"> </w:t>
      </w:r>
      <w:r>
        <w:rPr>
          <w:sz w:val="24"/>
          <w:szCs w:val="24"/>
        </w:rPr>
        <w:t>models</w:t>
      </w:r>
      <w:r>
        <w:rPr>
          <w:spacing w:val="-3"/>
          <w:sz w:val="24"/>
          <w:szCs w:val="24"/>
        </w:rPr>
        <w:t xml:space="preserve"> </w:t>
      </w:r>
      <w:r>
        <w:rPr>
          <w:sz w:val="24"/>
          <w:szCs w:val="24"/>
        </w:rPr>
        <w:t>like</w:t>
      </w:r>
      <w:r>
        <w:rPr>
          <w:spacing w:val="-3"/>
          <w:sz w:val="24"/>
          <w:szCs w:val="24"/>
        </w:rPr>
        <w:t xml:space="preserve"> </w:t>
      </w:r>
      <w:r>
        <w:rPr>
          <w:sz w:val="24"/>
          <w:szCs w:val="24"/>
        </w:rPr>
        <w:t>GPT-3</w:t>
      </w:r>
      <w:r>
        <w:rPr>
          <w:spacing w:val="-3"/>
          <w:sz w:val="24"/>
          <w:szCs w:val="24"/>
        </w:rPr>
        <w:t xml:space="preserve"> </w:t>
      </w:r>
      <w:r>
        <w:rPr>
          <w:sz w:val="24"/>
          <w:szCs w:val="24"/>
        </w:rPr>
        <w:t>in Section</w:t>
      </w:r>
      <w:r>
        <w:rPr>
          <w:spacing w:val="-1"/>
          <w:sz w:val="24"/>
          <w:szCs w:val="24"/>
        </w:rPr>
        <w:t xml:space="preserve"> </w:t>
      </w:r>
      <w:r>
        <w:rPr>
          <w:sz w:val="24"/>
          <w:szCs w:val="24"/>
        </w:rPr>
        <w:fldChar w:fldCharType="begin"/>
      </w:r>
      <w:r>
        <w:rPr>
          <w:sz w:val="24"/>
          <w:szCs w:val="24"/>
        </w:rPr>
        <w:instrText xml:space="preserve"> HYPERLINK \l "_bookmark56" </w:instrText>
      </w:r>
      <w:r>
        <w:rPr>
          <w:sz w:val="24"/>
          <w:szCs w:val="24"/>
        </w:rPr>
        <w:fldChar w:fldCharType="separate"/>
      </w:r>
      <w:r>
        <w:rPr>
          <w:color w:val="2D639E"/>
          <w:sz w:val="24"/>
          <w:szCs w:val="24"/>
        </w:rPr>
        <w:t>6.1</w:t>
      </w:r>
      <w:r>
        <w:rPr>
          <w:color w:val="2D639E"/>
          <w:sz w:val="24"/>
          <w:szCs w:val="24"/>
        </w:rPr>
        <w:fldChar w:fldCharType="end"/>
      </w:r>
      <w:r>
        <w:rPr>
          <w:sz w:val="24"/>
          <w:szCs w:val="24"/>
        </w:rPr>
        <w:t>,</w:t>
      </w:r>
      <w:r>
        <w:rPr>
          <w:spacing w:val="-1"/>
          <w:sz w:val="24"/>
          <w:szCs w:val="24"/>
        </w:rPr>
        <w:t xml:space="preserve"> </w:t>
      </w:r>
      <w:r>
        <w:rPr>
          <w:sz w:val="24"/>
          <w:szCs w:val="24"/>
        </w:rPr>
        <w:t>and</w:t>
      </w:r>
      <w:r>
        <w:rPr>
          <w:spacing w:val="-1"/>
          <w:sz w:val="24"/>
          <w:szCs w:val="24"/>
        </w:rPr>
        <w:t xml:space="preserve"> </w:t>
      </w:r>
      <w:r>
        <w:rPr>
          <w:sz w:val="24"/>
          <w:szCs w:val="24"/>
        </w:rPr>
        <w:t>issues</w:t>
      </w:r>
      <w:r>
        <w:rPr>
          <w:spacing w:val="-1"/>
          <w:sz w:val="24"/>
          <w:szCs w:val="24"/>
        </w:rPr>
        <w:t xml:space="preserve"> </w:t>
      </w:r>
      <w:r>
        <w:rPr>
          <w:sz w:val="24"/>
          <w:szCs w:val="24"/>
        </w:rPr>
        <w:t>of</w:t>
      </w:r>
      <w:r>
        <w:rPr>
          <w:spacing w:val="-1"/>
          <w:sz w:val="24"/>
          <w:szCs w:val="24"/>
        </w:rPr>
        <w:t xml:space="preserve"> </w:t>
      </w:r>
      <w:r>
        <w:rPr>
          <w:sz w:val="24"/>
          <w:szCs w:val="24"/>
        </w:rPr>
        <w:t>bias,</w:t>
      </w:r>
      <w:r>
        <w:rPr>
          <w:spacing w:val="-1"/>
          <w:sz w:val="24"/>
          <w:szCs w:val="24"/>
        </w:rPr>
        <w:t xml:space="preserve"> </w:t>
      </w:r>
      <w:r>
        <w:rPr>
          <w:sz w:val="24"/>
          <w:szCs w:val="24"/>
        </w:rPr>
        <w:t>fairness,</w:t>
      </w:r>
      <w:r>
        <w:rPr>
          <w:spacing w:val="-1"/>
          <w:sz w:val="24"/>
          <w:szCs w:val="24"/>
        </w:rPr>
        <w:t xml:space="preserve"> </w:t>
      </w:r>
      <w:r>
        <w:rPr>
          <w:sz w:val="24"/>
          <w:szCs w:val="24"/>
        </w:rPr>
        <w:t>and</w:t>
      </w:r>
      <w:r>
        <w:rPr>
          <w:spacing w:val="-1"/>
          <w:sz w:val="24"/>
          <w:szCs w:val="24"/>
        </w:rPr>
        <w:t xml:space="preserve"> </w:t>
      </w:r>
      <w:r>
        <w:rPr>
          <w:sz w:val="24"/>
          <w:szCs w:val="24"/>
        </w:rPr>
        <w:t>representation</w:t>
      </w:r>
      <w:r>
        <w:rPr>
          <w:spacing w:val="-1"/>
          <w:sz w:val="24"/>
          <w:szCs w:val="24"/>
        </w:rPr>
        <w:t xml:space="preserve"> </w:t>
      </w:r>
      <w:r>
        <w:rPr>
          <w:sz w:val="24"/>
          <w:szCs w:val="24"/>
        </w:rPr>
        <w:t>within</w:t>
      </w:r>
      <w:r>
        <w:rPr>
          <w:spacing w:val="-1"/>
          <w:sz w:val="24"/>
          <w:szCs w:val="24"/>
        </w:rPr>
        <w:t xml:space="preserve"> </w:t>
      </w:r>
      <w:r>
        <w:rPr>
          <w:sz w:val="24"/>
          <w:szCs w:val="24"/>
        </w:rPr>
        <w:t>models</w:t>
      </w:r>
      <w:r>
        <w:rPr>
          <w:spacing w:val="-1"/>
          <w:sz w:val="24"/>
          <w:szCs w:val="24"/>
        </w:rPr>
        <w:t xml:space="preserve"> </w:t>
      </w:r>
      <w:r>
        <w:rPr>
          <w:sz w:val="24"/>
          <w:szCs w:val="24"/>
        </w:rPr>
        <w:t>like</w:t>
      </w:r>
      <w:r>
        <w:rPr>
          <w:spacing w:val="-1"/>
          <w:sz w:val="24"/>
          <w:szCs w:val="24"/>
        </w:rPr>
        <w:t xml:space="preserve"> </w:t>
      </w:r>
      <w:r>
        <w:rPr>
          <w:sz w:val="24"/>
          <w:szCs w:val="24"/>
        </w:rPr>
        <w:t>GPT-3</w:t>
      </w:r>
      <w:r>
        <w:rPr>
          <w:spacing w:val="-1"/>
          <w:sz w:val="24"/>
          <w:szCs w:val="24"/>
        </w:rPr>
        <w:t xml:space="preserve"> </w:t>
      </w:r>
      <w:r>
        <w:rPr>
          <w:sz w:val="24"/>
          <w:szCs w:val="24"/>
        </w:rPr>
        <w:t>in</w:t>
      </w:r>
      <w:r>
        <w:rPr>
          <w:spacing w:val="-1"/>
          <w:sz w:val="24"/>
          <w:szCs w:val="24"/>
        </w:rPr>
        <w:t xml:space="preserve"> </w:t>
      </w:r>
      <w:r>
        <w:rPr>
          <w:sz w:val="24"/>
          <w:szCs w:val="24"/>
        </w:rPr>
        <w:t>Section</w:t>
      </w:r>
      <w:r>
        <w:rPr>
          <w:spacing w:val="-1"/>
          <w:sz w:val="24"/>
          <w:szCs w:val="24"/>
        </w:rPr>
        <w:t xml:space="preserve"> </w:t>
      </w:r>
      <w:r>
        <w:rPr>
          <w:sz w:val="24"/>
          <w:szCs w:val="24"/>
        </w:rPr>
        <w:fldChar w:fldCharType="begin"/>
      </w:r>
      <w:r>
        <w:rPr>
          <w:sz w:val="24"/>
          <w:szCs w:val="24"/>
        </w:rPr>
        <w:instrText xml:space="preserve"> HYPERLINK \l "_bookmark57" </w:instrText>
      </w:r>
      <w:r>
        <w:rPr>
          <w:sz w:val="24"/>
          <w:szCs w:val="24"/>
        </w:rPr>
        <w:fldChar w:fldCharType="separate"/>
      </w:r>
      <w:r>
        <w:rPr>
          <w:color w:val="2D639E"/>
          <w:sz w:val="24"/>
          <w:szCs w:val="24"/>
        </w:rPr>
        <w:t>6.2</w:t>
      </w:r>
      <w:r>
        <w:rPr>
          <w:color w:val="2D639E"/>
          <w:sz w:val="24"/>
          <w:szCs w:val="24"/>
        </w:rPr>
        <w:fldChar w:fldCharType="end"/>
      </w:r>
      <w:r>
        <w:rPr>
          <w:sz w:val="24"/>
          <w:szCs w:val="24"/>
        </w:rPr>
        <w:t>. We</w:t>
      </w:r>
      <w:r>
        <w:rPr>
          <w:spacing w:val="-1"/>
          <w:sz w:val="24"/>
          <w:szCs w:val="24"/>
        </w:rPr>
        <w:t xml:space="preserve"> </w:t>
      </w:r>
      <w:r>
        <w:rPr>
          <w:sz w:val="24"/>
          <w:szCs w:val="24"/>
        </w:rPr>
        <w:t>also</w:t>
      </w:r>
      <w:r>
        <w:rPr>
          <w:spacing w:val="-1"/>
          <w:sz w:val="24"/>
          <w:szCs w:val="24"/>
        </w:rPr>
        <w:t xml:space="preserve"> </w:t>
      </w:r>
      <w:r>
        <w:rPr>
          <w:sz w:val="24"/>
          <w:szCs w:val="24"/>
        </w:rPr>
        <w:t xml:space="preserve">briefly discuss issues of energy efficiency (Section </w:t>
      </w:r>
      <w:r>
        <w:rPr>
          <w:sz w:val="24"/>
          <w:szCs w:val="24"/>
        </w:rPr>
        <w:fldChar w:fldCharType="begin"/>
      </w:r>
      <w:r>
        <w:rPr>
          <w:sz w:val="24"/>
          <w:szCs w:val="24"/>
        </w:rPr>
        <w:instrText xml:space="preserve"> HYPERLINK \l "_bookmark61" </w:instrText>
      </w:r>
      <w:r>
        <w:rPr>
          <w:sz w:val="24"/>
          <w:szCs w:val="24"/>
        </w:rPr>
        <w:fldChar w:fldCharType="separate"/>
      </w:r>
      <w:r>
        <w:rPr>
          <w:color w:val="2D639E"/>
          <w:sz w:val="24"/>
          <w:szCs w:val="24"/>
        </w:rPr>
        <w:t>6.3</w:t>
      </w:r>
      <w:r>
        <w:rPr>
          <w:color w:val="2D639E"/>
          <w:sz w:val="24"/>
          <w:szCs w:val="24"/>
        </w:rPr>
        <w:fldChar w:fldCharType="end"/>
      </w:r>
      <w:r>
        <w:rPr>
          <w:sz w:val="24"/>
          <w:szCs w:val="24"/>
        </w:rPr>
        <w:t>).</w:t>
      </w:r>
    </w:p>
    <w:p w14:paraId="7AD5A7C7">
      <w:pPr>
        <w:pStyle w:val="6"/>
        <w:spacing w:after="0" w:line="228" w:lineRule="auto"/>
        <w:jc w:val="both"/>
        <w:rPr>
          <w:sz w:val="24"/>
          <w:szCs w:val="24"/>
        </w:rPr>
        <w:sectPr>
          <w:pgSz w:w="12240" w:h="15840"/>
          <w:pgMar w:top="1380" w:right="0" w:bottom="1020" w:left="0" w:header="0" w:footer="826" w:gutter="0"/>
          <w:cols w:space="720" w:num="1"/>
        </w:sectPr>
      </w:pPr>
    </w:p>
    <w:p w14:paraId="01B962AF">
      <w:pPr>
        <w:pStyle w:val="3"/>
        <w:numPr>
          <w:ilvl w:val="1"/>
          <w:numId w:val="1"/>
        </w:numPr>
        <w:tabs>
          <w:tab w:val="left" w:pos="1888"/>
        </w:tabs>
        <w:spacing w:before="92" w:after="0" w:line="240" w:lineRule="auto"/>
        <w:ind w:left="1888" w:right="0" w:hanging="448"/>
        <w:jc w:val="left"/>
        <w:rPr>
          <w:sz w:val="24"/>
          <w:szCs w:val="24"/>
        </w:rPr>
      </w:pPr>
      <w:bookmarkStart w:id="68" w:name="_bookmark56"/>
      <w:bookmarkEnd w:id="68"/>
      <w:bookmarkStart w:id="69" w:name="6.1 Misuse of Language Models"/>
      <w:bookmarkEnd w:id="69"/>
      <w:r>
        <w:rPr>
          <w:sz w:val="24"/>
          <w:szCs w:val="24"/>
        </w:rPr>
        <w:t>Misuse</w:t>
      </w:r>
      <w:r>
        <w:rPr>
          <w:spacing w:val="-7"/>
          <w:sz w:val="24"/>
          <w:szCs w:val="24"/>
        </w:rPr>
        <w:t xml:space="preserve"> </w:t>
      </w:r>
      <w:r>
        <w:rPr>
          <w:sz w:val="24"/>
          <w:szCs w:val="24"/>
        </w:rPr>
        <w:t>of</w:t>
      </w:r>
      <w:r>
        <w:rPr>
          <w:spacing w:val="-6"/>
          <w:sz w:val="24"/>
          <w:szCs w:val="24"/>
        </w:rPr>
        <w:t xml:space="preserve"> </w:t>
      </w:r>
      <w:r>
        <w:rPr>
          <w:sz w:val="24"/>
          <w:szCs w:val="24"/>
        </w:rPr>
        <w:t>Language</w:t>
      </w:r>
      <w:r>
        <w:rPr>
          <w:spacing w:val="-7"/>
          <w:sz w:val="24"/>
          <w:szCs w:val="24"/>
        </w:rPr>
        <w:t xml:space="preserve"> </w:t>
      </w:r>
      <w:r>
        <w:rPr>
          <w:spacing w:val="-2"/>
          <w:sz w:val="24"/>
          <w:szCs w:val="24"/>
        </w:rPr>
        <w:t>Models</w:t>
      </w:r>
    </w:p>
    <w:p w14:paraId="6E5365B9">
      <w:pPr>
        <w:pStyle w:val="6"/>
        <w:spacing w:before="37"/>
        <w:rPr>
          <w:b/>
          <w:sz w:val="24"/>
          <w:szCs w:val="24"/>
        </w:rPr>
      </w:pPr>
    </w:p>
    <w:p w14:paraId="7F8E413E">
      <w:pPr>
        <w:pStyle w:val="6"/>
        <w:spacing w:before="1" w:line="228" w:lineRule="auto"/>
        <w:ind w:left="1432" w:right="1413" w:firstLine="7"/>
        <w:jc w:val="both"/>
        <w:rPr>
          <w:sz w:val="24"/>
          <w:szCs w:val="24"/>
        </w:rPr>
      </w:pPr>
      <w:r>
        <w:rPr>
          <w:sz w:val="24"/>
          <w:szCs w:val="24"/>
        </w:rPr>
        <w:t>Malicious uses of language models can be somewhat difficult to anticipate because they often involve repurposing language</w:t>
      </w:r>
      <w:r>
        <w:rPr>
          <w:spacing w:val="-12"/>
          <w:sz w:val="24"/>
          <w:szCs w:val="24"/>
        </w:rPr>
        <w:t xml:space="preserve"> </w:t>
      </w:r>
      <w:r>
        <w:rPr>
          <w:sz w:val="24"/>
          <w:szCs w:val="24"/>
        </w:rPr>
        <w:t>models</w:t>
      </w:r>
      <w:r>
        <w:rPr>
          <w:spacing w:val="-12"/>
          <w:sz w:val="24"/>
          <w:szCs w:val="24"/>
        </w:rPr>
        <w:t xml:space="preserve"> </w:t>
      </w:r>
      <w:r>
        <w:rPr>
          <w:sz w:val="24"/>
          <w:szCs w:val="24"/>
        </w:rPr>
        <w:t>in</w:t>
      </w:r>
      <w:r>
        <w:rPr>
          <w:spacing w:val="-12"/>
          <w:sz w:val="24"/>
          <w:szCs w:val="24"/>
        </w:rPr>
        <w:t xml:space="preserve"> </w:t>
      </w:r>
      <w:r>
        <w:rPr>
          <w:sz w:val="24"/>
          <w:szCs w:val="24"/>
        </w:rPr>
        <w:t>a</w:t>
      </w:r>
      <w:r>
        <w:rPr>
          <w:spacing w:val="-12"/>
          <w:sz w:val="24"/>
          <w:szCs w:val="24"/>
        </w:rPr>
        <w:t xml:space="preserve"> </w:t>
      </w:r>
      <w:r>
        <w:rPr>
          <w:sz w:val="24"/>
          <w:szCs w:val="24"/>
        </w:rPr>
        <w:t>very</w:t>
      </w:r>
      <w:r>
        <w:rPr>
          <w:spacing w:val="-12"/>
          <w:sz w:val="24"/>
          <w:szCs w:val="24"/>
        </w:rPr>
        <w:t xml:space="preserve"> </w:t>
      </w:r>
      <w:r>
        <w:rPr>
          <w:sz w:val="24"/>
          <w:szCs w:val="24"/>
        </w:rPr>
        <w:t>different</w:t>
      </w:r>
      <w:r>
        <w:rPr>
          <w:spacing w:val="-12"/>
          <w:sz w:val="24"/>
          <w:szCs w:val="24"/>
        </w:rPr>
        <w:t xml:space="preserve"> </w:t>
      </w:r>
      <w:r>
        <w:rPr>
          <w:sz w:val="24"/>
          <w:szCs w:val="24"/>
        </w:rPr>
        <w:t>environment</w:t>
      </w:r>
      <w:r>
        <w:rPr>
          <w:spacing w:val="-12"/>
          <w:sz w:val="24"/>
          <w:szCs w:val="24"/>
        </w:rPr>
        <w:t xml:space="preserve"> </w:t>
      </w:r>
      <w:r>
        <w:rPr>
          <w:sz w:val="24"/>
          <w:szCs w:val="24"/>
        </w:rPr>
        <w:t>or</w:t>
      </w:r>
      <w:r>
        <w:rPr>
          <w:spacing w:val="-12"/>
          <w:sz w:val="24"/>
          <w:szCs w:val="24"/>
        </w:rPr>
        <w:t xml:space="preserve"> </w:t>
      </w:r>
      <w:r>
        <w:rPr>
          <w:sz w:val="24"/>
          <w:szCs w:val="24"/>
        </w:rPr>
        <w:t>for</w:t>
      </w:r>
      <w:r>
        <w:rPr>
          <w:spacing w:val="-12"/>
          <w:sz w:val="24"/>
          <w:szCs w:val="24"/>
        </w:rPr>
        <w:t xml:space="preserve"> </w:t>
      </w:r>
      <w:r>
        <w:rPr>
          <w:sz w:val="24"/>
          <w:szCs w:val="24"/>
        </w:rPr>
        <w:t>a</w:t>
      </w:r>
      <w:r>
        <w:rPr>
          <w:spacing w:val="-12"/>
          <w:sz w:val="24"/>
          <w:szCs w:val="24"/>
        </w:rPr>
        <w:t xml:space="preserve"> </w:t>
      </w:r>
      <w:r>
        <w:rPr>
          <w:sz w:val="24"/>
          <w:szCs w:val="24"/>
        </w:rPr>
        <w:t>different</w:t>
      </w:r>
      <w:r>
        <w:rPr>
          <w:spacing w:val="-12"/>
          <w:sz w:val="24"/>
          <w:szCs w:val="24"/>
        </w:rPr>
        <w:t xml:space="preserve"> </w:t>
      </w:r>
      <w:r>
        <w:rPr>
          <w:sz w:val="24"/>
          <w:szCs w:val="24"/>
        </w:rPr>
        <w:t>purpose</w:t>
      </w:r>
      <w:r>
        <w:rPr>
          <w:spacing w:val="-12"/>
          <w:sz w:val="24"/>
          <w:szCs w:val="24"/>
        </w:rPr>
        <w:t xml:space="preserve"> </w:t>
      </w:r>
      <w:r>
        <w:rPr>
          <w:sz w:val="24"/>
          <w:szCs w:val="24"/>
        </w:rPr>
        <w:t>than</w:t>
      </w:r>
      <w:r>
        <w:rPr>
          <w:spacing w:val="-12"/>
          <w:sz w:val="24"/>
          <w:szCs w:val="24"/>
        </w:rPr>
        <w:t xml:space="preserve"> </w:t>
      </w:r>
      <w:r>
        <w:rPr>
          <w:sz w:val="24"/>
          <w:szCs w:val="24"/>
        </w:rPr>
        <w:t>researchers</w:t>
      </w:r>
      <w:r>
        <w:rPr>
          <w:spacing w:val="-12"/>
          <w:sz w:val="24"/>
          <w:szCs w:val="24"/>
        </w:rPr>
        <w:t xml:space="preserve"> </w:t>
      </w:r>
      <w:r>
        <w:rPr>
          <w:sz w:val="24"/>
          <w:szCs w:val="24"/>
        </w:rPr>
        <w:t>intended.</w:t>
      </w:r>
      <w:r>
        <w:rPr>
          <w:spacing w:val="-2"/>
          <w:sz w:val="24"/>
          <w:szCs w:val="24"/>
        </w:rPr>
        <w:t xml:space="preserve"> </w:t>
      </w:r>
      <w:r>
        <w:rPr>
          <w:sz w:val="24"/>
          <w:szCs w:val="24"/>
        </w:rPr>
        <w:t>To</w:t>
      </w:r>
      <w:r>
        <w:rPr>
          <w:spacing w:val="-12"/>
          <w:sz w:val="24"/>
          <w:szCs w:val="24"/>
        </w:rPr>
        <w:t xml:space="preserve"> </w:t>
      </w:r>
      <w:r>
        <w:rPr>
          <w:sz w:val="24"/>
          <w:szCs w:val="24"/>
        </w:rPr>
        <w:t>help</w:t>
      </w:r>
      <w:r>
        <w:rPr>
          <w:spacing w:val="-12"/>
          <w:sz w:val="24"/>
          <w:szCs w:val="24"/>
        </w:rPr>
        <w:t xml:space="preserve"> </w:t>
      </w:r>
      <w:r>
        <w:rPr>
          <w:sz w:val="24"/>
          <w:szCs w:val="24"/>
        </w:rPr>
        <w:t>with</w:t>
      </w:r>
      <w:r>
        <w:rPr>
          <w:spacing w:val="-12"/>
          <w:sz w:val="24"/>
          <w:szCs w:val="24"/>
        </w:rPr>
        <w:t xml:space="preserve"> </w:t>
      </w:r>
      <w:r>
        <w:rPr>
          <w:sz w:val="24"/>
          <w:szCs w:val="24"/>
        </w:rPr>
        <w:t>this, we can think in terms of traditional security risk assessment frameworks, which outline key steps such as identifying threats and potential impacts, assessing likelihood, and determining risk as a combination of likelihood and impact [</w:t>
      </w:r>
      <w:r>
        <w:rPr>
          <w:sz w:val="24"/>
          <w:szCs w:val="24"/>
        </w:rPr>
        <w:fldChar w:fldCharType="begin"/>
      </w:r>
      <w:r>
        <w:rPr>
          <w:sz w:val="24"/>
          <w:szCs w:val="24"/>
        </w:rPr>
        <w:instrText xml:space="preserve"> HYPERLINK \l "_bookmark193" </w:instrText>
      </w:r>
      <w:r>
        <w:rPr>
          <w:sz w:val="24"/>
          <w:szCs w:val="24"/>
        </w:rPr>
        <w:fldChar w:fldCharType="separate"/>
      </w:r>
      <w:r>
        <w:rPr>
          <w:color w:val="2D639E"/>
          <w:sz w:val="24"/>
          <w:szCs w:val="24"/>
        </w:rPr>
        <w:t>Ros12</w:t>
      </w:r>
      <w:r>
        <w:rPr>
          <w:color w:val="2D639E"/>
          <w:sz w:val="24"/>
          <w:szCs w:val="24"/>
        </w:rPr>
        <w:fldChar w:fldCharType="end"/>
      </w:r>
      <w:r>
        <w:rPr>
          <w:sz w:val="24"/>
          <w:szCs w:val="24"/>
        </w:rPr>
        <w:t>]. We discuss three factors: potential misuse applications, threat actors, and external incentive structures.</w:t>
      </w:r>
    </w:p>
    <w:p w14:paraId="56488139">
      <w:pPr>
        <w:pStyle w:val="6"/>
        <w:spacing w:before="224"/>
        <w:rPr>
          <w:sz w:val="24"/>
          <w:szCs w:val="24"/>
        </w:rPr>
      </w:pPr>
    </w:p>
    <w:p w14:paraId="5B7D4152">
      <w:pPr>
        <w:pStyle w:val="3"/>
        <w:numPr>
          <w:ilvl w:val="2"/>
          <w:numId w:val="1"/>
        </w:numPr>
        <w:tabs>
          <w:tab w:val="left" w:pos="2037"/>
        </w:tabs>
        <w:spacing w:before="0" w:after="0" w:line="240" w:lineRule="auto"/>
        <w:ind w:left="2037" w:right="0" w:hanging="597"/>
        <w:jc w:val="left"/>
        <w:rPr>
          <w:sz w:val="24"/>
          <w:szCs w:val="24"/>
        </w:rPr>
      </w:pPr>
      <w:r>
        <w:rPr>
          <w:sz w:val="24"/>
          <w:szCs w:val="24"/>
        </w:rPr>
        <w:t>Potential</w:t>
      </w:r>
      <w:r>
        <w:rPr>
          <w:spacing w:val="-10"/>
          <w:sz w:val="24"/>
          <w:szCs w:val="24"/>
        </w:rPr>
        <w:t xml:space="preserve"> </w:t>
      </w:r>
      <w:r>
        <w:rPr>
          <w:sz w:val="24"/>
          <w:szCs w:val="24"/>
        </w:rPr>
        <w:t>Misuse</w:t>
      </w:r>
      <w:r>
        <w:rPr>
          <w:spacing w:val="-10"/>
          <w:sz w:val="24"/>
          <w:szCs w:val="24"/>
        </w:rPr>
        <w:t xml:space="preserve"> </w:t>
      </w:r>
      <w:r>
        <w:rPr>
          <w:spacing w:val="-2"/>
          <w:sz w:val="24"/>
          <w:szCs w:val="24"/>
        </w:rPr>
        <w:t>Applications</w:t>
      </w:r>
    </w:p>
    <w:p w14:paraId="4353A56B">
      <w:pPr>
        <w:pStyle w:val="6"/>
        <w:spacing w:before="10"/>
        <w:rPr>
          <w:b/>
          <w:sz w:val="24"/>
          <w:szCs w:val="24"/>
        </w:rPr>
      </w:pPr>
    </w:p>
    <w:p w14:paraId="56A7A7F8">
      <w:pPr>
        <w:pStyle w:val="6"/>
        <w:spacing w:before="1" w:line="228" w:lineRule="auto"/>
        <w:ind w:left="1440" w:right="1437" w:hanging="8"/>
        <w:jc w:val="both"/>
        <w:rPr>
          <w:sz w:val="24"/>
          <w:szCs w:val="24"/>
        </w:rPr>
      </w:pPr>
      <w:r>
        <w:rPr>
          <w:spacing w:val="-2"/>
          <w:sz w:val="24"/>
          <w:szCs w:val="24"/>
        </w:rPr>
        <w:t>Any</w:t>
      </w:r>
      <w:r>
        <w:rPr>
          <w:spacing w:val="-9"/>
          <w:sz w:val="24"/>
          <w:szCs w:val="24"/>
        </w:rPr>
        <w:t xml:space="preserve"> </w:t>
      </w:r>
      <w:r>
        <w:rPr>
          <w:spacing w:val="-2"/>
          <w:sz w:val="24"/>
          <w:szCs w:val="24"/>
        </w:rPr>
        <w:t>socially</w:t>
      </w:r>
      <w:r>
        <w:rPr>
          <w:spacing w:val="-9"/>
          <w:sz w:val="24"/>
          <w:szCs w:val="24"/>
        </w:rPr>
        <w:t xml:space="preserve"> </w:t>
      </w:r>
      <w:r>
        <w:rPr>
          <w:spacing w:val="-2"/>
          <w:sz w:val="24"/>
          <w:szCs w:val="24"/>
        </w:rPr>
        <w:t>harmful</w:t>
      </w:r>
      <w:r>
        <w:rPr>
          <w:spacing w:val="-9"/>
          <w:sz w:val="24"/>
          <w:szCs w:val="24"/>
        </w:rPr>
        <w:t xml:space="preserve"> </w:t>
      </w:r>
      <w:r>
        <w:rPr>
          <w:spacing w:val="-2"/>
          <w:sz w:val="24"/>
          <w:szCs w:val="24"/>
        </w:rPr>
        <w:t>activity</w:t>
      </w:r>
      <w:r>
        <w:rPr>
          <w:spacing w:val="-9"/>
          <w:sz w:val="24"/>
          <w:szCs w:val="24"/>
        </w:rPr>
        <w:t xml:space="preserve"> </w:t>
      </w:r>
      <w:r>
        <w:rPr>
          <w:spacing w:val="-2"/>
          <w:sz w:val="24"/>
          <w:szCs w:val="24"/>
        </w:rPr>
        <w:t>that</w:t>
      </w:r>
      <w:r>
        <w:rPr>
          <w:spacing w:val="-9"/>
          <w:sz w:val="24"/>
          <w:szCs w:val="24"/>
        </w:rPr>
        <w:t xml:space="preserve"> </w:t>
      </w:r>
      <w:r>
        <w:rPr>
          <w:spacing w:val="-2"/>
          <w:sz w:val="24"/>
          <w:szCs w:val="24"/>
        </w:rPr>
        <w:t>relies</w:t>
      </w:r>
      <w:r>
        <w:rPr>
          <w:spacing w:val="-9"/>
          <w:sz w:val="24"/>
          <w:szCs w:val="24"/>
        </w:rPr>
        <w:t xml:space="preserve"> </w:t>
      </w:r>
      <w:r>
        <w:rPr>
          <w:spacing w:val="-2"/>
          <w:sz w:val="24"/>
          <w:szCs w:val="24"/>
        </w:rPr>
        <w:t>on</w:t>
      </w:r>
      <w:r>
        <w:rPr>
          <w:spacing w:val="-9"/>
          <w:sz w:val="24"/>
          <w:szCs w:val="24"/>
        </w:rPr>
        <w:t xml:space="preserve"> </w:t>
      </w:r>
      <w:r>
        <w:rPr>
          <w:spacing w:val="-2"/>
          <w:sz w:val="24"/>
          <w:szCs w:val="24"/>
        </w:rPr>
        <w:t>generating</w:t>
      </w:r>
      <w:r>
        <w:rPr>
          <w:spacing w:val="-9"/>
          <w:sz w:val="24"/>
          <w:szCs w:val="24"/>
        </w:rPr>
        <w:t xml:space="preserve"> </w:t>
      </w:r>
      <w:r>
        <w:rPr>
          <w:spacing w:val="-2"/>
          <w:sz w:val="24"/>
          <w:szCs w:val="24"/>
        </w:rPr>
        <w:t>text</w:t>
      </w:r>
      <w:r>
        <w:rPr>
          <w:spacing w:val="-9"/>
          <w:sz w:val="24"/>
          <w:szCs w:val="24"/>
        </w:rPr>
        <w:t xml:space="preserve"> </w:t>
      </w:r>
      <w:r>
        <w:rPr>
          <w:spacing w:val="-2"/>
          <w:sz w:val="24"/>
          <w:szCs w:val="24"/>
        </w:rPr>
        <w:t>could</w:t>
      </w:r>
      <w:r>
        <w:rPr>
          <w:spacing w:val="-9"/>
          <w:sz w:val="24"/>
          <w:szCs w:val="24"/>
        </w:rPr>
        <w:t xml:space="preserve"> </w:t>
      </w:r>
      <w:r>
        <w:rPr>
          <w:spacing w:val="-2"/>
          <w:sz w:val="24"/>
          <w:szCs w:val="24"/>
        </w:rPr>
        <w:t>be</w:t>
      </w:r>
      <w:r>
        <w:rPr>
          <w:spacing w:val="-9"/>
          <w:sz w:val="24"/>
          <w:szCs w:val="24"/>
        </w:rPr>
        <w:t xml:space="preserve"> </w:t>
      </w:r>
      <w:r>
        <w:rPr>
          <w:spacing w:val="-2"/>
          <w:sz w:val="24"/>
          <w:szCs w:val="24"/>
        </w:rPr>
        <w:t>augmented</w:t>
      </w:r>
      <w:r>
        <w:rPr>
          <w:spacing w:val="-9"/>
          <w:sz w:val="24"/>
          <w:szCs w:val="24"/>
        </w:rPr>
        <w:t xml:space="preserve"> </w:t>
      </w:r>
      <w:r>
        <w:rPr>
          <w:spacing w:val="-2"/>
          <w:sz w:val="24"/>
          <w:szCs w:val="24"/>
        </w:rPr>
        <w:t>by</w:t>
      </w:r>
      <w:r>
        <w:rPr>
          <w:spacing w:val="-9"/>
          <w:sz w:val="24"/>
          <w:szCs w:val="24"/>
        </w:rPr>
        <w:t xml:space="preserve"> </w:t>
      </w:r>
      <w:r>
        <w:rPr>
          <w:spacing w:val="-2"/>
          <w:sz w:val="24"/>
          <w:szCs w:val="24"/>
        </w:rPr>
        <w:t>powerful</w:t>
      </w:r>
      <w:r>
        <w:rPr>
          <w:spacing w:val="-9"/>
          <w:sz w:val="24"/>
          <w:szCs w:val="24"/>
        </w:rPr>
        <w:t xml:space="preserve"> </w:t>
      </w:r>
      <w:r>
        <w:rPr>
          <w:spacing w:val="-2"/>
          <w:sz w:val="24"/>
          <w:szCs w:val="24"/>
        </w:rPr>
        <w:t>language</w:t>
      </w:r>
      <w:r>
        <w:rPr>
          <w:spacing w:val="-9"/>
          <w:sz w:val="24"/>
          <w:szCs w:val="24"/>
        </w:rPr>
        <w:t xml:space="preserve"> </w:t>
      </w:r>
      <w:r>
        <w:rPr>
          <w:spacing w:val="-2"/>
          <w:sz w:val="24"/>
          <w:szCs w:val="24"/>
        </w:rPr>
        <w:t>models.</w:t>
      </w:r>
      <w:r>
        <w:rPr>
          <w:spacing w:val="5"/>
          <w:sz w:val="24"/>
          <w:szCs w:val="24"/>
        </w:rPr>
        <w:t xml:space="preserve"> </w:t>
      </w:r>
      <w:r>
        <w:rPr>
          <w:spacing w:val="-2"/>
          <w:sz w:val="24"/>
          <w:szCs w:val="24"/>
        </w:rPr>
        <w:t xml:space="preserve">Examples include misinformation, spam, phishing, abuse of legal and governmental processes, fraudulent academic essay writing </w:t>
      </w:r>
      <w:r>
        <w:rPr>
          <w:sz w:val="24"/>
          <w:szCs w:val="24"/>
        </w:rPr>
        <w:t>and social engineering pretexting. Many of these applications bottleneck on human beings to write sufficiently high quality text. Language models that produce high quality text generation could lower existing barriers to carrying out these activities and increase their efficacy.</w:t>
      </w:r>
    </w:p>
    <w:p w14:paraId="68E2E0F6">
      <w:pPr>
        <w:pStyle w:val="6"/>
        <w:spacing w:before="108" w:line="228" w:lineRule="auto"/>
        <w:ind w:left="1440" w:right="1438" w:hanging="7"/>
        <w:jc w:val="both"/>
        <w:rPr>
          <w:sz w:val="24"/>
          <w:szCs w:val="24"/>
        </w:rPr>
      </w:pPr>
      <w:r>
        <w:rPr>
          <w:sz w:val="24"/>
          <w:szCs w:val="24"/>
        </w:rPr>
        <w:t>The misuse potential of language models increases as the quality of text synthesis improves. The ability of GPT-3 to generate</w:t>
      </w:r>
      <w:r>
        <w:rPr>
          <w:spacing w:val="5"/>
          <w:sz w:val="24"/>
          <w:szCs w:val="24"/>
        </w:rPr>
        <w:t xml:space="preserve"> </w:t>
      </w:r>
      <w:r>
        <w:rPr>
          <w:sz w:val="24"/>
          <w:szCs w:val="24"/>
        </w:rPr>
        <w:t>several</w:t>
      </w:r>
      <w:r>
        <w:rPr>
          <w:spacing w:val="6"/>
          <w:sz w:val="24"/>
          <w:szCs w:val="24"/>
        </w:rPr>
        <w:t xml:space="preserve"> </w:t>
      </w:r>
      <w:r>
        <w:rPr>
          <w:sz w:val="24"/>
          <w:szCs w:val="24"/>
        </w:rPr>
        <w:t>paragraphs</w:t>
      </w:r>
      <w:r>
        <w:rPr>
          <w:spacing w:val="6"/>
          <w:sz w:val="24"/>
          <w:szCs w:val="24"/>
        </w:rPr>
        <w:t xml:space="preserve"> </w:t>
      </w:r>
      <w:r>
        <w:rPr>
          <w:sz w:val="24"/>
          <w:szCs w:val="24"/>
        </w:rPr>
        <w:t>of</w:t>
      </w:r>
      <w:r>
        <w:rPr>
          <w:spacing w:val="6"/>
          <w:sz w:val="24"/>
          <w:szCs w:val="24"/>
        </w:rPr>
        <w:t xml:space="preserve"> </w:t>
      </w:r>
      <w:r>
        <w:rPr>
          <w:sz w:val="24"/>
          <w:szCs w:val="24"/>
        </w:rPr>
        <w:t>synthetic</w:t>
      </w:r>
      <w:r>
        <w:rPr>
          <w:spacing w:val="6"/>
          <w:sz w:val="24"/>
          <w:szCs w:val="24"/>
        </w:rPr>
        <w:t xml:space="preserve"> </w:t>
      </w:r>
      <w:r>
        <w:rPr>
          <w:sz w:val="24"/>
          <w:szCs w:val="24"/>
        </w:rPr>
        <w:t>content</w:t>
      </w:r>
      <w:r>
        <w:rPr>
          <w:spacing w:val="6"/>
          <w:sz w:val="24"/>
          <w:szCs w:val="24"/>
        </w:rPr>
        <w:t xml:space="preserve"> </w:t>
      </w:r>
      <w:r>
        <w:rPr>
          <w:sz w:val="24"/>
          <w:szCs w:val="24"/>
        </w:rPr>
        <w:t>that</w:t>
      </w:r>
      <w:r>
        <w:rPr>
          <w:spacing w:val="6"/>
          <w:sz w:val="24"/>
          <w:szCs w:val="24"/>
        </w:rPr>
        <w:t xml:space="preserve"> </w:t>
      </w:r>
      <w:r>
        <w:rPr>
          <w:sz w:val="24"/>
          <w:szCs w:val="24"/>
        </w:rPr>
        <w:t>people</w:t>
      </w:r>
      <w:r>
        <w:rPr>
          <w:spacing w:val="6"/>
          <w:sz w:val="24"/>
          <w:szCs w:val="24"/>
        </w:rPr>
        <w:t xml:space="preserve"> </w:t>
      </w:r>
      <w:r>
        <w:rPr>
          <w:sz w:val="24"/>
          <w:szCs w:val="24"/>
        </w:rPr>
        <w:t>find</w:t>
      </w:r>
      <w:r>
        <w:rPr>
          <w:spacing w:val="6"/>
          <w:sz w:val="24"/>
          <w:szCs w:val="24"/>
        </w:rPr>
        <w:t xml:space="preserve"> </w:t>
      </w:r>
      <w:r>
        <w:rPr>
          <w:sz w:val="24"/>
          <w:szCs w:val="24"/>
        </w:rPr>
        <w:t>difficult</w:t>
      </w:r>
      <w:r>
        <w:rPr>
          <w:spacing w:val="6"/>
          <w:sz w:val="24"/>
          <w:szCs w:val="24"/>
        </w:rPr>
        <w:t xml:space="preserve"> </w:t>
      </w:r>
      <w:r>
        <w:rPr>
          <w:sz w:val="24"/>
          <w:szCs w:val="24"/>
        </w:rPr>
        <w:t>to</w:t>
      </w:r>
      <w:r>
        <w:rPr>
          <w:spacing w:val="6"/>
          <w:sz w:val="24"/>
          <w:szCs w:val="24"/>
        </w:rPr>
        <w:t xml:space="preserve"> </w:t>
      </w:r>
      <w:r>
        <w:rPr>
          <w:sz w:val="24"/>
          <w:szCs w:val="24"/>
        </w:rPr>
        <w:t>distinguish</w:t>
      </w:r>
      <w:r>
        <w:rPr>
          <w:spacing w:val="6"/>
          <w:sz w:val="24"/>
          <w:szCs w:val="24"/>
        </w:rPr>
        <w:t xml:space="preserve"> </w:t>
      </w:r>
      <w:r>
        <w:rPr>
          <w:sz w:val="24"/>
          <w:szCs w:val="24"/>
        </w:rPr>
        <w:t>from</w:t>
      </w:r>
      <w:r>
        <w:rPr>
          <w:spacing w:val="6"/>
          <w:sz w:val="24"/>
          <w:szCs w:val="24"/>
        </w:rPr>
        <w:t xml:space="preserve"> </w:t>
      </w:r>
      <w:r>
        <w:rPr>
          <w:sz w:val="24"/>
          <w:szCs w:val="24"/>
        </w:rPr>
        <w:t>human-written</w:t>
      </w:r>
      <w:r>
        <w:rPr>
          <w:spacing w:val="6"/>
          <w:sz w:val="24"/>
          <w:szCs w:val="24"/>
        </w:rPr>
        <w:t xml:space="preserve"> </w:t>
      </w:r>
      <w:r>
        <w:rPr>
          <w:sz w:val="24"/>
          <w:szCs w:val="24"/>
        </w:rPr>
        <w:t>text</w:t>
      </w:r>
      <w:r>
        <w:rPr>
          <w:spacing w:val="6"/>
          <w:sz w:val="24"/>
          <w:szCs w:val="24"/>
        </w:rPr>
        <w:t xml:space="preserve"> </w:t>
      </w:r>
      <w:r>
        <w:rPr>
          <w:spacing w:val="-5"/>
          <w:sz w:val="24"/>
          <w:szCs w:val="24"/>
        </w:rPr>
        <w:t>in</w:t>
      </w:r>
    </w:p>
    <w:p w14:paraId="5BBC08C2">
      <w:pPr>
        <w:pStyle w:val="6"/>
        <w:spacing w:line="220" w:lineRule="exact"/>
        <w:ind w:left="1440"/>
        <w:jc w:val="both"/>
        <w:rPr>
          <w:sz w:val="24"/>
          <w:szCs w:val="24"/>
        </w:rPr>
      </w:pPr>
      <w:r>
        <w:rPr>
          <w:sz w:val="24"/>
          <w:szCs w:val="24"/>
        </w:rPr>
        <w:fldChar w:fldCharType="begin"/>
      </w:r>
      <w:r>
        <w:rPr>
          <w:sz w:val="24"/>
          <w:szCs w:val="24"/>
        </w:rPr>
        <w:instrText xml:space="preserve"> HYPERLINK \l "_bookmark39" </w:instrText>
      </w:r>
      <w:r>
        <w:rPr>
          <w:sz w:val="24"/>
          <w:szCs w:val="24"/>
        </w:rPr>
        <w:fldChar w:fldCharType="separate"/>
      </w:r>
      <w:r>
        <w:rPr>
          <w:color w:val="2D639E"/>
          <w:sz w:val="24"/>
          <w:szCs w:val="24"/>
        </w:rPr>
        <w:t>3.9.4</w:t>
      </w:r>
      <w:r>
        <w:rPr>
          <w:color w:val="2D639E"/>
          <w:sz w:val="24"/>
          <w:szCs w:val="24"/>
        </w:rPr>
        <w:fldChar w:fldCharType="end"/>
      </w:r>
      <w:r>
        <w:rPr>
          <w:color w:val="2D639E"/>
          <w:spacing w:val="-6"/>
          <w:sz w:val="24"/>
          <w:szCs w:val="24"/>
        </w:rPr>
        <w:t xml:space="preserve"> </w:t>
      </w:r>
      <w:r>
        <w:rPr>
          <w:sz w:val="24"/>
          <w:szCs w:val="24"/>
        </w:rPr>
        <w:t>represents</w:t>
      </w:r>
      <w:r>
        <w:rPr>
          <w:spacing w:val="-6"/>
          <w:sz w:val="24"/>
          <w:szCs w:val="24"/>
        </w:rPr>
        <w:t xml:space="preserve"> </w:t>
      </w:r>
      <w:r>
        <w:rPr>
          <w:sz w:val="24"/>
          <w:szCs w:val="24"/>
        </w:rPr>
        <w:t>a</w:t>
      </w:r>
      <w:r>
        <w:rPr>
          <w:spacing w:val="-6"/>
          <w:sz w:val="24"/>
          <w:szCs w:val="24"/>
        </w:rPr>
        <w:t xml:space="preserve"> </w:t>
      </w:r>
      <w:r>
        <w:rPr>
          <w:sz w:val="24"/>
          <w:szCs w:val="24"/>
        </w:rPr>
        <w:t>concerning</w:t>
      </w:r>
      <w:r>
        <w:rPr>
          <w:spacing w:val="-6"/>
          <w:sz w:val="24"/>
          <w:szCs w:val="24"/>
        </w:rPr>
        <w:t xml:space="preserve"> </w:t>
      </w:r>
      <w:r>
        <w:rPr>
          <w:sz w:val="24"/>
          <w:szCs w:val="24"/>
        </w:rPr>
        <w:t>milestone</w:t>
      </w:r>
      <w:r>
        <w:rPr>
          <w:spacing w:val="-6"/>
          <w:sz w:val="24"/>
          <w:szCs w:val="24"/>
        </w:rPr>
        <w:t xml:space="preserve"> </w:t>
      </w:r>
      <w:r>
        <w:rPr>
          <w:sz w:val="24"/>
          <w:szCs w:val="24"/>
        </w:rPr>
        <w:t>in</w:t>
      </w:r>
      <w:r>
        <w:rPr>
          <w:spacing w:val="-6"/>
          <w:sz w:val="24"/>
          <w:szCs w:val="24"/>
        </w:rPr>
        <w:t xml:space="preserve"> </w:t>
      </w:r>
      <w:r>
        <w:rPr>
          <w:sz w:val="24"/>
          <w:szCs w:val="24"/>
        </w:rPr>
        <w:t>this</w:t>
      </w:r>
      <w:r>
        <w:rPr>
          <w:spacing w:val="-6"/>
          <w:sz w:val="24"/>
          <w:szCs w:val="24"/>
        </w:rPr>
        <w:t xml:space="preserve"> </w:t>
      </w:r>
      <w:r>
        <w:rPr>
          <w:spacing w:val="-2"/>
          <w:sz w:val="24"/>
          <w:szCs w:val="24"/>
        </w:rPr>
        <w:t>regard.</w:t>
      </w:r>
    </w:p>
    <w:p w14:paraId="1E902132">
      <w:pPr>
        <w:pStyle w:val="6"/>
        <w:spacing w:before="223"/>
        <w:rPr>
          <w:sz w:val="24"/>
          <w:szCs w:val="24"/>
        </w:rPr>
      </w:pPr>
    </w:p>
    <w:p w14:paraId="7F412052">
      <w:pPr>
        <w:pStyle w:val="3"/>
        <w:numPr>
          <w:ilvl w:val="2"/>
          <w:numId w:val="1"/>
        </w:numPr>
        <w:tabs>
          <w:tab w:val="left" w:pos="2037"/>
        </w:tabs>
        <w:spacing w:before="0" w:after="0" w:line="240" w:lineRule="auto"/>
        <w:ind w:left="2037" w:right="0" w:hanging="597"/>
        <w:jc w:val="left"/>
        <w:rPr>
          <w:sz w:val="24"/>
          <w:szCs w:val="24"/>
        </w:rPr>
      </w:pPr>
      <w:r>
        <w:rPr>
          <w:sz w:val="24"/>
          <w:szCs w:val="24"/>
        </w:rPr>
        <w:t>Threat</w:t>
      </w:r>
      <w:r>
        <w:rPr>
          <w:spacing w:val="-9"/>
          <w:sz w:val="24"/>
          <w:szCs w:val="24"/>
        </w:rPr>
        <w:t xml:space="preserve"> </w:t>
      </w:r>
      <w:r>
        <w:rPr>
          <w:sz w:val="24"/>
          <w:szCs w:val="24"/>
        </w:rPr>
        <w:t>Actor</w:t>
      </w:r>
      <w:r>
        <w:rPr>
          <w:spacing w:val="-8"/>
          <w:sz w:val="24"/>
          <w:szCs w:val="24"/>
        </w:rPr>
        <w:t xml:space="preserve"> </w:t>
      </w:r>
      <w:r>
        <w:rPr>
          <w:spacing w:val="-2"/>
          <w:sz w:val="24"/>
          <w:szCs w:val="24"/>
        </w:rPr>
        <w:t>Analysis</w:t>
      </w:r>
    </w:p>
    <w:p w14:paraId="703317CA">
      <w:pPr>
        <w:pStyle w:val="6"/>
        <w:spacing w:before="12"/>
        <w:rPr>
          <w:b/>
          <w:sz w:val="24"/>
          <w:szCs w:val="24"/>
        </w:rPr>
      </w:pPr>
    </w:p>
    <w:p w14:paraId="1469B53A">
      <w:pPr>
        <w:pStyle w:val="6"/>
        <w:spacing w:before="1" w:line="225" w:lineRule="auto"/>
        <w:ind w:left="1432" w:right="1438" w:firstLine="1"/>
        <w:jc w:val="both"/>
        <w:rPr>
          <w:sz w:val="24"/>
          <w:szCs w:val="24"/>
        </w:rPr>
      </w:pPr>
      <w:r>
        <w:rPr>
          <w:spacing w:val="-2"/>
          <w:sz w:val="24"/>
          <w:szCs w:val="24"/>
        </w:rPr>
        <w:t>Threat</w:t>
      </w:r>
      <w:r>
        <w:rPr>
          <w:spacing w:val="-6"/>
          <w:sz w:val="24"/>
          <w:szCs w:val="24"/>
        </w:rPr>
        <w:t xml:space="preserve"> </w:t>
      </w:r>
      <w:r>
        <w:rPr>
          <w:spacing w:val="-2"/>
          <w:sz w:val="24"/>
          <w:szCs w:val="24"/>
        </w:rPr>
        <w:t>actors</w:t>
      </w:r>
      <w:r>
        <w:rPr>
          <w:spacing w:val="-6"/>
          <w:sz w:val="24"/>
          <w:szCs w:val="24"/>
        </w:rPr>
        <w:t xml:space="preserve"> </w:t>
      </w:r>
      <w:r>
        <w:rPr>
          <w:spacing w:val="-2"/>
          <w:sz w:val="24"/>
          <w:szCs w:val="24"/>
        </w:rPr>
        <w:t>can</w:t>
      </w:r>
      <w:r>
        <w:rPr>
          <w:spacing w:val="-6"/>
          <w:sz w:val="24"/>
          <w:szCs w:val="24"/>
        </w:rPr>
        <w:t xml:space="preserve"> </w:t>
      </w:r>
      <w:r>
        <w:rPr>
          <w:spacing w:val="-2"/>
          <w:sz w:val="24"/>
          <w:szCs w:val="24"/>
        </w:rPr>
        <w:t>be</w:t>
      </w:r>
      <w:r>
        <w:rPr>
          <w:spacing w:val="-6"/>
          <w:sz w:val="24"/>
          <w:szCs w:val="24"/>
        </w:rPr>
        <w:t xml:space="preserve"> </w:t>
      </w:r>
      <w:r>
        <w:rPr>
          <w:spacing w:val="-2"/>
          <w:sz w:val="24"/>
          <w:szCs w:val="24"/>
        </w:rPr>
        <w:t>organized</w:t>
      </w:r>
      <w:r>
        <w:rPr>
          <w:spacing w:val="-6"/>
          <w:sz w:val="24"/>
          <w:szCs w:val="24"/>
        </w:rPr>
        <w:t xml:space="preserve"> </w:t>
      </w:r>
      <w:r>
        <w:rPr>
          <w:spacing w:val="-2"/>
          <w:sz w:val="24"/>
          <w:szCs w:val="24"/>
        </w:rPr>
        <w:t>by</w:t>
      </w:r>
      <w:r>
        <w:rPr>
          <w:spacing w:val="-6"/>
          <w:sz w:val="24"/>
          <w:szCs w:val="24"/>
        </w:rPr>
        <w:t xml:space="preserve"> </w:t>
      </w:r>
      <w:r>
        <w:rPr>
          <w:spacing w:val="-2"/>
          <w:sz w:val="24"/>
          <w:szCs w:val="24"/>
        </w:rPr>
        <w:t>skill</w:t>
      </w:r>
      <w:r>
        <w:rPr>
          <w:spacing w:val="-6"/>
          <w:sz w:val="24"/>
          <w:szCs w:val="24"/>
        </w:rPr>
        <w:t xml:space="preserve"> </w:t>
      </w:r>
      <w:r>
        <w:rPr>
          <w:spacing w:val="-2"/>
          <w:sz w:val="24"/>
          <w:szCs w:val="24"/>
        </w:rPr>
        <w:t>and</w:t>
      </w:r>
      <w:r>
        <w:rPr>
          <w:spacing w:val="-6"/>
          <w:sz w:val="24"/>
          <w:szCs w:val="24"/>
        </w:rPr>
        <w:t xml:space="preserve"> </w:t>
      </w:r>
      <w:r>
        <w:rPr>
          <w:spacing w:val="-2"/>
          <w:sz w:val="24"/>
          <w:szCs w:val="24"/>
        </w:rPr>
        <w:t>resource</w:t>
      </w:r>
      <w:r>
        <w:rPr>
          <w:spacing w:val="-6"/>
          <w:sz w:val="24"/>
          <w:szCs w:val="24"/>
        </w:rPr>
        <w:t xml:space="preserve"> </w:t>
      </w:r>
      <w:r>
        <w:rPr>
          <w:spacing w:val="-2"/>
          <w:sz w:val="24"/>
          <w:szCs w:val="24"/>
        </w:rPr>
        <w:t>levels,</w:t>
      </w:r>
      <w:r>
        <w:rPr>
          <w:spacing w:val="-6"/>
          <w:sz w:val="24"/>
          <w:szCs w:val="24"/>
        </w:rPr>
        <w:t xml:space="preserve"> </w:t>
      </w:r>
      <w:r>
        <w:rPr>
          <w:spacing w:val="-2"/>
          <w:sz w:val="24"/>
          <w:szCs w:val="24"/>
        </w:rPr>
        <w:t>ranging</w:t>
      </w:r>
      <w:r>
        <w:rPr>
          <w:spacing w:val="-6"/>
          <w:sz w:val="24"/>
          <w:szCs w:val="24"/>
        </w:rPr>
        <w:t xml:space="preserve"> </w:t>
      </w:r>
      <w:r>
        <w:rPr>
          <w:spacing w:val="-2"/>
          <w:sz w:val="24"/>
          <w:szCs w:val="24"/>
        </w:rPr>
        <w:t>from</w:t>
      </w:r>
      <w:r>
        <w:rPr>
          <w:spacing w:val="-6"/>
          <w:sz w:val="24"/>
          <w:szCs w:val="24"/>
        </w:rPr>
        <w:t xml:space="preserve"> </w:t>
      </w:r>
      <w:r>
        <w:rPr>
          <w:spacing w:val="-2"/>
          <w:sz w:val="24"/>
          <w:szCs w:val="24"/>
        </w:rPr>
        <w:t>low</w:t>
      </w:r>
      <w:r>
        <w:rPr>
          <w:spacing w:val="-6"/>
          <w:sz w:val="24"/>
          <w:szCs w:val="24"/>
        </w:rPr>
        <w:t xml:space="preserve"> </w:t>
      </w:r>
      <w:r>
        <w:rPr>
          <w:spacing w:val="-2"/>
          <w:sz w:val="24"/>
          <w:szCs w:val="24"/>
        </w:rPr>
        <w:t>or</w:t>
      </w:r>
      <w:r>
        <w:rPr>
          <w:spacing w:val="-6"/>
          <w:sz w:val="24"/>
          <w:szCs w:val="24"/>
        </w:rPr>
        <w:t xml:space="preserve"> </w:t>
      </w:r>
      <w:r>
        <w:rPr>
          <w:spacing w:val="-2"/>
          <w:sz w:val="24"/>
          <w:szCs w:val="24"/>
        </w:rPr>
        <w:t>moderately</w:t>
      </w:r>
      <w:r>
        <w:rPr>
          <w:spacing w:val="-6"/>
          <w:sz w:val="24"/>
          <w:szCs w:val="24"/>
        </w:rPr>
        <w:t xml:space="preserve"> </w:t>
      </w:r>
      <w:r>
        <w:rPr>
          <w:spacing w:val="-2"/>
          <w:sz w:val="24"/>
          <w:szCs w:val="24"/>
        </w:rPr>
        <w:t>skilled</w:t>
      </w:r>
      <w:r>
        <w:rPr>
          <w:spacing w:val="-6"/>
          <w:sz w:val="24"/>
          <w:szCs w:val="24"/>
        </w:rPr>
        <w:t xml:space="preserve"> </w:t>
      </w:r>
      <w:r>
        <w:rPr>
          <w:spacing w:val="-2"/>
          <w:sz w:val="24"/>
          <w:szCs w:val="24"/>
        </w:rPr>
        <w:t>and</w:t>
      </w:r>
      <w:r>
        <w:rPr>
          <w:spacing w:val="-6"/>
          <w:sz w:val="24"/>
          <w:szCs w:val="24"/>
        </w:rPr>
        <w:t xml:space="preserve"> </w:t>
      </w:r>
      <w:r>
        <w:rPr>
          <w:spacing w:val="-2"/>
          <w:sz w:val="24"/>
          <w:szCs w:val="24"/>
        </w:rPr>
        <w:t>resourced</w:t>
      </w:r>
      <w:r>
        <w:rPr>
          <w:spacing w:val="-6"/>
          <w:sz w:val="24"/>
          <w:szCs w:val="24"/>
        </w:rPr>
        <w:t xml:space="preserve"> </w:t>
      </w:r>
      <w:r>
        <w:rPr>
          <w:spacing w:val="-2"/>
          <w:sz w:val="24"/>
          <w:szCs w:val="24"/>
        </w:rPr>
        <w:t>actors who</w:t>
      </w:r>
      <w:r>
        <w:rPr>
          <w:spacing w:val="-6"/>
          <w:sz w:val="24"/>
          <w:szCs w:val="24"/>
        </w:rPr>
        <w:t xml:space="preserve"> </w:t>
      </w:r>
      <w:r>
        <w:rPr>
          <w:spacing w:val="-2"/>
          <w:sz w:val="24"/>
          <w:szCs w:val="24"/>
        </w:rPr>
        <w:t>may</w:t>
      </w:r>
      <w:r>
        <w:rPr>
          <w:spacing w:val="-6"/>
          <w:sz w:val="24"/>
          <w:szCs w:val="24"/>
        </w:rPr>
        <w:t xml:space="preserve"> </w:t>
      </w:r>
      <w:r>
        <w:rPr>
          <w:spacing w:val="-2"/>
          <w:sz w:val="24"/>
          <w:szCs w:val="24"/>
        </w:rPr>
        <w:t>be</w:t>
      </w:r>
      <w:r>
        <w:rPr>
          <w:spacing w:val="-6"/>
          <w:sz w:val="24"/>
          <w:szCs w:val="24"/>
        </w:rPr>
        <w:t xml:space="preserve"> </w:t>
      </w:r>
      <w:r>
        <w:rPr>
          <w:spacing w:val="-2"/>
          <w:sz w:val="24"/>
          <w:szCs w:val="24"/>
        </w:rPr>
        <w:t>able</w:t>
      </w:r>
      <w:r>
        <w:rPr>
          <w:spacing w:val="-6"/>
          <w:sz w:val="24"/>
          <w:szCs w:val="24"/>
        </w:rPr>
        <w:t xml:space="preserve"> </w:t>
      </w:r>
      <w:r>
        <w:rPr>
          <w:spacing w:val="-2"/>
          <w:sz w:val="24"/>
          <w:szCs w:val="24"/>
        </w:rPr>
        <w:t>to</w:t>
      </w:r>
      <w:r>
        <w:rPr>
          <w:spacing w:val="-6"/>
          <w:sz w:val="24"/>
          <w:szCs w:val="24"/>
        </w:rPr>
        <w:t xml:space="preserve"> </w:t>
      </w:r>
      <w:r>
        <w:rPr>
          <w:spacing w:val="-2"/>
          <w:sz w:val="24"/>
          <w:szCs w:val="24"/>
        </w:rPr>
        <w:t>build</w:t>
      </w:r>
      <w:r>
        <w:rPr>
          <w:spacing w:val="-6"/>
          <w:sz w:val="24"/>
          <w:szCs w:val="24"/>
        </w:rPr>
        <w:t xml:space="preserve"> </w:t>
      </w:r>
      <w:r>
        <w:rPr>
          <w:spacing w:val="-2"/>
          <w:sz w:val="24"/>
          <w:szCs w:val="24"/>
        </w:rPr>
        <w:t>a</w:t>
      </w:r>
      <w:r>
        <w:rPr>
          <w:spacing w:val="-6"/>
          <w:sz w:val="24"/>
          <w:szCs w:val="24"/>
        </w:rPr>
        <w:t xml:space="preserve"> </w:t>
      </w:r>
      <w:r>
        <w:rPr>
          <w:spacing w:val="-2"/>
          <w:sz w:val="24"/>
          <w:szCs w:val="24"/>
        </w:rPr>
        <w:t>malicious</w:t>
      </w:r>
      <w:r>
        <w:rPr>
          <w:spacing w:val="-6"/>
          <w:sz w:val="24"/>
          <w:szCs w:val="24"/>
        </w:rPr>
        <w:t xml:space="preserve"> </w:t>
      </w:r>
      <w:r>
        <w:rPr>
          <w:spacing w:val="-2"/>
          <w:sz w:val="24"/>
          <w:szCs w:val="24"/>
        </w:rPr>
        <w:t>product</w:t>
      </w:r>
      <w:r>
        <w:rPr>
          <w:spacing w:val="-6"/>
          <w:sz w:val="24"/>
          <w:szCs w:val="24"/>
        </w:rPr>
        <w:t xml:space="preserve"> </w:t>
      </w:r>
      <w:r>
        <w:rPr>
          <w:spacing w:val="-2"/>
          <w:sz w:val="24"/>
          <w:szCs w:val="24"/>
        </w:rPr>
        <w:t>to</w:t>
      </w:r>
      <w:r>
        <w:rPr>
          <w:spacing w:val="-6"/>
          <w:sz w:val="24"/>
          <w:szCs w:val="24"/>
        </w:rPr>
        <w:t xml:space="preserve"> </w:t>
      </w:r>
      <w:r>
        <w:rPr>
          <w:spacing w:val="-2"/>
          <w:sz w:val="24"/>
          <w:szCs w:val="24"/>
        </w:rPr>
        <w:t>‘advanced</w:t>
      </w:r>
      <w:r>
        <w:rPr>
          <w:spacing w:val="-6"/>
          <w:sz w:val="24"/>
          <w:szCs w:val="24"/>
        </w:rPr>
        <w:t xml:space="preserve"> </w:t>
      </w:r>
      <w:r>
        <w:rPr>
          <w:spacing w:val="-2"/>
          <w:sz w:val="24"/>
          <w:szCs w:val="24"/>
        </w:rPr>
        <w:t>persistent</w:t>
      </w:r>
      <w:r>
        <w:rPr>
          <w:spacing w:val="-6"/>
          <w:sz w:val="24"/>
          <w:szCs w:val="24"/>
        </w:rPr>
        <w:t xml:space="preserve"> </w:t>
      </w:r>
      <w:r>
        <w:rPr>
          <w:spacing w:val="-2"/>
          <w:sz w:val="24"/>
          <w:szCs w:val="24"/>
        </w:rPr>
        <w:t>threats’</w:t>
      </w:r>
      <w:r>
        <w:rPr>
          <w:spacing w:val="-6"/>
          <w:sz w:val="24"/>
          <w:szCs w:val="24"/>
        </w:rPr>
        <w:t xml:space="preserve"> </w:t>
      </w:r>
      <w:r>
        <w:rPr>
          <w:spacing w:val="-2"/>
          <w:sz w:val="24"/>
          <w:szCs w:val="24"/>
        </w:rPr>
        <w:t>(APTs):</w:t>
      </w:r>
      <w:r>
        <w:rPr>
          <w:sz w:val="24"/>
          <w:szCs w:val="24"/>
        </w:rPr>
        <w:t xml:space="preserve"> </w:t>
      </w:r>
      <w:r>
        <w:rPr>
          <w:spacing w:val="-2"/>
          <w:sz w:val="24"/>
          <w:szCs w:val="24"/>
        </w:rPr>
        <w:t>highly</w:t>
      </w:r>
      <w:r>
        <w:rPr>
          <w:spacing w:val="-6"/>
          <w:sz w:val="24"/>
          <w:szCs w:val="24"/>
        </w:rPr>
        <w:t xml:space="preserve"> </w:t>
      </w:r>
      <w:r>
        <w:rPr>
          <w:spacing w:val="-2"/>
          <w:sz w:val="24"/>
          <w:szCs w:val="24"/>
        </w:rPr>
        <w:t>skilled</w:t>
      </w:r>
      <w:r>
        <w:rPr>
          <w:spacing w:val="-6"/>
          <w:sz w:val="24"/>
          <w:szCs w:val="24"/>
        </w:rPr>
        <w:t xml:space="preserve"> </w:t>
      </w:r>
      <w:r>
        <w:rPr>
          <w:spacing w:val="-2"/>
          <w:sz w:val="24"/>
          <w:szCs w:val="24"/>
        </w:rPr>
        <w:t>and</w:t>
      </w:r>
      <w:r>
        <w:rPr>
          <w:spacing w:val="-6"/>
          <w:sz w:val="24"/>
          <w:szCs w:val="24"/>
        </w:rPr>
        <w:t xml:space="preserve"> </w:t>
      </w:r>
      <w:r>
        <w:rPr>
          <w:spacing w:val="-2"/>
          <w:sz w:val="24"/>
          <w:szCs w:val="24"/>
        </w:rPr>
        <w:t xml:space="preserve">well-resourced </w:t>
      </w:r>
      <w:r>
        <w:rPr>
          <w:sz w:val="24"/>
          <w:szCs w:val="24"/>
        </w:rPr>
        <w:t>(e.g. state-sponsored) groups with long-term agendas [</w:t>
      </w:r>
      <w:r>
        <w:rPr>
          <w:sz w:val="24"/>
          <w:szCs w:val="24"/>
        </w:rPr>
        <w:fldChar w:fldCharType="begin"/>
      </w:r>
      <w:r>
        <w:rPr>
          <w:sz w:val="24"/>
          <w:szCs w:val="24"/>
        </w:rPr>
        <w:instrText xml:space="preserve"> HYPERLINK \l "_bookmark199" </w:instrText>
      </w:r>
      <w:r>
        <w:rPr>
          <w:sz w:val="24"/>
          <w:szCs w:val="24"/>
        </w:rPr>
        <w:fldChar w:fldCharType="separate"/>
      </w:r>
      <w:r>
        <w:rPr>
          <w:color w:val="2D639E"/>
          <w:sz w:val="24"/>
          <w:szCs w:val="24"/>
        </w:rPr>
        <w:t>SBC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p>
    <w:p w14:paraId="0547D2A9">
      <w:pPr>
        <w:pStyle w:val="6"/>
        <w:spacing w:before="100" w:line="228" w:lineRule="auto"/>
        <w:ind w:left="1432" w:right="1437" w:firstLine="1"/>
        <w:jc w:val="both"/>
        <w:rPr>
          <w:sz w:val="24"/>
          <w:szCs w:val="24"/>
        </w:rPr>
      </w:pPr>
      <w:r>
        <w:rPr>
          <w:sz w:val="24"/>
          <w:szCs w:val="24"/>
        </w:rPr>
        <w:t>To</w:t>
      </w:r>
      <w:r>
        <w:rPr>
          <w:spacing w:val="-3"/>
          <w:sz w:val="24"/>
          <w:szCs w:val="24"/>
        </w:rPr>
        <w:t xml:space="preserve"> </w:t>
      </w:r>
      <w:r>
        <w:rPr>
          <w:sz w:val="24"/>
          <w:szCs w:val="24"/>
        </w:rPr>
        <w:t>understand</w:t>
      </w:r>
      <w:r>
        <w:rPr>
          <w:spacing w:val="-2"/>
          <w:sz w:val="24"/>
          <w:szCs w:val="24"/>
        </w:rPr>
        <w:t xml:space="preserve"> </w:t>
      </w:r>
      <w:r>
        <w:rPr>
          <w:sz w:val="24"/>
          <w:szCs w:val="24"/>
        </w:rPr>
        <w:t>how</w:t>
      </w:r>
      <w:r>
        <w:rPr>
          <w:spacing w:val="-2"/>
          <w:sz w:val="24"/>
          <w:szCs w:val="24"/>
        </w:rPr>
        <w:t xml:space="preserve"> </w:t>
      </w:r>
      <w:r>
        <w:rPr>
          <w:sz w:val="24"/>
          <w:szCs w:val="24"/>
        </w:rPr>
        <w:t>low</w:t>
      </w:r>
      <w:r>
        <w:rPr>
          <w:spacing w:val="-2"/>
          <w:sz w:val="24"/>
          <w:szCs w:val="24"/>
        </w:rPr>
        <w:t xml:space="preserve"> </w:t>
      </w:r>
      <w:r>
        <w:rPr>
          <w:sz w:val="24"/>
          <w:szCs w:val="24"/>
        </w:rPr>
        <w:t>and</w:t>
      </w:r>
      <w:r>
        <w:rPr>
          <w:spacing w:val="-2"/>
          <w:sz w:val="24"/>
          <w:szCs w:val="24"/>
        </w:rPr>
        <w:t xml:space="preserve"> </w:t>
      </w:r>
      <w:r>
        <w:rPr>
          <w:sz w:val="24"/>
          <w:szCs w:val="24"/>
        </w:rPr>
        <w:t>mid-skill</w:t>
      </w:r>
      <w:r>
        <w:rPr>
          <w:spacing w:val="-2"/>
          <w:sz w:val="24"/>
          <w:szCs w:val="24"/>
        </w:rPr>
        <w:t xml:space="preserve"> </w:t>
      </w:r>
      <w:r>
        <w:rPr>
          <w:sz w:val="24"/>
          <w:szCs w:val="24"/>
        </w:rPr>
        <w:t>actors</w:t>
      </w:r>
      <w:r>
        <w:rPr>
          <w:spacing w:val="-3"/>
          <w:sz w:val="24"/>
          <w:szCs w:val="24"/>
        </w:rPr>
        <w:t xml:space="preserve"> </w:t>
      </w:r>
      <w:r>
        <w:rPr>
          <w:sz w:val="24"/>
          <w:szCs w:val="24"/>
        </w:rPr>
        <w:t>think</w:t>
      </w:r>
      <w:r>
        <w:rPr>
          <w:spacing w:val="-2"/>
          <w:sz w:val="24"/>
          <w:szCs w:val="24"/>
        </w:rPr>
        <w:t xml:space="preserve"> </w:t>
      </w:r>
      <w:r>
        <w:rPr>
          <w:sz w:val="24"/>
          <w:szCs w:val="24"/>
        </w:rPr>
        <w:t>about</w:t>
      </w:r>
      <w:r>
        <w:rPr>
          <w:spacing w:val="-2"/>
          <w:sz w:val="24"/>
          <w:szCs w:val="24"/>
        </w:rPr>
        <w:t xml:space="preserve"> </w:t>
      </w:r>
      <w:r>
        <w:rPr>
          <w:sz w:val="24"/>
          <w:szCs w:val="24"/>
        </w:rPr>
        <w:t>language</w:t>
      </w:r>
      <w:r>
        <w:rPr>
          <w:spacing w:val="-2"/>
          <w:sz w:val="24"/>
          <w:szCs w:val="24"/>
        </w:rPr>
        <w:t xml:space="preserve"> </w:t>
      </w:r>
      <w:r>
        <w:rPr>
          <w:sz w:val="24"/>
          <w:szCs w:val="24"/>
        </w:rPr>
        <w:t>models,</w:t>
      </w:r>
      <w:r>
        <w:rPr>
          <w:spacing w:val="-2"/>
          <w:sz w:val="24"/>
          <w:szCs w:val="24"/>
        </w:rPr>
        <w:t xml:space="preserve"> </w:t>
      </w:r>
      <w:r>
        <w:rPr>
          <w:sz w:val="24"/>
          <w:szCs w:val="24"/>
        </w:rPr>
        <w:t>we</w:t>
      </w:r>
      <w:r>
        <w:rPr>
          <w:spacing w:val="-3"/>
          <w:sz w:val="24"/>
          <w:szCs w:val="24"/>
        </w:rPr>
        <w:t xml:space="preserve"> </w:t>
      </w:r>
      <w:r>
        <w:rPr>
          <w:sz w:val="24"/>
          <w:szCs w:val="24"/>
        </w:rPr>
        <w:t>have</w:t>
      </w:r>
      <w:r>
        <w:rPr>
          <w:spacing w:val="-3"/>
          <w:sz w:val="24"/>
          <w:szCs w:val="24"/>
        </w:rPr>
        <w:t xml:space="preserve"> </w:t>
      </w:r>
      <w:r>
        <w:rPr>
          <w:sz w:val="24"/>
          <w:szCs w:val="24"/>
        </w:rPr>
        <w:t>been</w:t>
      </w:r>
      <w:r>
        <w:rPr>
          <w:spacing w:val="-2"/>
          <w:sz w:val="24"/>
          <w:szCs w:val="24"/>
        </w:rPr>
        <w:t xml:space="preserve"> </w:t>
      </w:r>
      <w:r>
        <w:rPr>
          <w:sz w:val="24"/>
          <w:szCs w:val="24"/>
        </w:rPr>
        <w:t>monitoring</w:t>
      </w:r>
      <w:r>
        <w:rPr>
          <w:spacing w:val="-2"/>
          <w:sz w:val="24"/>
          <w:szCs w:val="24"/>
        </w:rPr>
        <w:t xml:space="preserve"> </w:t>
      </w:r>
      <w:r>
        <w:rPr>
          <w:sz w:val="24"/>
          <w:szCs w:val="24"/>
        </w:rPr>
        <w:t>forums</w:t>
      </w:r>
      <w:r>
        <w:rPr>
          <w:spacing w:val="-2"/>
          <w:sz w:val="24"/>
          <w:szCs w:val="24"/>
        </w:rPr>
        <w:t xml:space="preserve"> </w:t>
      </w:r>
      <w:r>
        <w:rPr>
          <w:sz w:val="24"/>
          <w:szCs w:val="24"/>
        </w:rPr>
        <w:t>and</w:t>
      </w:r>
      <w:r>
        <w:rPr>
          <w:spacing w:val="-3"/>
          <w:sz w:val="24"/>
          <w:szCs w:val="24"/>
        </w:rPr>
        <w:t xml:space="preserve"> </w:t>
      </w:r>
      <w:r>
        <w:rPr>
          <w:sz w:val="24"/>
          <w:szCs w:val="24"/>
        </w:rPr>
        <w:t>chat groups</w:t>
      </w:r>
      <w:r>
        <w:rPr>
          <w:spacing w:val="-13"/>
          <w:sz w:val="24"/>
          <w:szCs w:val="24"/>
        </w:rPr>
        <w:t xml:space="preserve"> </w:t>
      </w:r>
      <w:r>
        <w:rPr>
          <w:sz w:val="24"/>
          <w:szCs w:val="24"/>
        </w:rPr>
        <w:t>where</w:t>
      </w:r>
      <w:r>
        <w:rPr>
          <w:spacing w:val="-12"/>
          <w:sz w:val="24"/>
          <w:szCs w:val="24"/>
        </w:rPr>
        <w:t xml:space="preserve"> </w:t>
      </w:r>
      <w:r>
        <w:rPr>
          <w:sz w:val="24"/>
          <w:szCs w:val="24"/>
        </w:rPr>
        <w:t>misinformation</w:t>
      </w:r>
      <w:r>
        <w:rPr>
          <w:spacing w:val="-13"/>
          <w:sz w:val="24"/>
          <w:szCs w:val="24"/>
        </w:rPr>
        <w:t xml:space="preserve"> </w:t>
      </w:r>
      <w:r>
        <w:rPr>
          <w:sz w:val="24"/>
          <w:szCs w:val="24"/>
        </w:rPr>
        <w:t>tactics,</w:t>
      </w:r>
      <w:r>
        <w:rPr>
          <w:spacing w:val="-12"/>
          <w:sz w:val="24"/>
          <w:szCs w:val="24"/>
        </w:rPr>
        <w:t xml:space="preserve"> </w:t>
      </w:r>
      <w:r>
        <w:rPr>
          <w:sz w:val="24"/>
          <w:szCs w:val="24"/>
        </w:rPr>
        <w:t>malware</w:t>
      </w:r>
      <w:r>
        <w:rPr>
          <w:spacing w:val="-13"/>
          <w:sz w:val="24"/>
          <w:szCs w:val="24"/>
        </w:rPr>
        <w:t xml:space="preserve"> </w:t>
      </w:r>
      <w:r>
        <w:rPr>
          <w:sz w:val="24"/>
          <w:szCs w:val="24"/>
        </w:rPr>
        <w:t>distribution,</w:t>
      </w:r>
      <w:r>
        <w:rPr>
          <w:spacing w:val="-12"/>
          <w:sz w:val="24"/>
          <w:szCs w:val="24"/>
        </w:rPr>
        <w:t xml:space="preserve"> </w:t>
      </w:r>
      <w:r>
        <w:rPr>
          <w:sz w:val="24"/>
          <w:szCs w:val="24"/>
        </w:rPr>
        <w:t>and</w:t>
      </w:r>
      <w:r>
        <w:rPr>
          <w:spacing w:val="-13"/>
          <w:sz w:val="24"/>
          <w:szCs w:val="24"/>
        </w:rPr>
        <w:t xml:space="preserve"> </w:t>
      </w:r>
      <w:r>
        <w:rPr>
          <w:sz w:val="24"/>
          <w:szCs w:val="24"/>
        </w:rPr>
        <w:t>computer</w:t>
      </w:r>
      <w:r>
        <w:rPr>
          <w:spacing w:val="-12"/>
          <w:sz w:val="24"/>
          <w:szCs w:val="24"/>
        </w:rPr>
        <w:t xml:space="preserve"> </w:t>
      </w:r>
      <w:r>
        <w:rPr>
          <w:sz w:val="24"/>
          <w:szCs w:val="24"/>
        </w:rPr>
        <w:t>fraud</w:t>
      </w:r>
      <w:r>
        <w:rPr>
          <w:spacing w:val="-13"/>
          <w:sz w:val="24"/>
          <w:szCs w:val="24"/>
        </w:rPr>
        <w:t xml:space="preserve"> </w:t>
      </w:r>
      <w:r>
        <w:rPr>
          <w:sz w:val="24"/>
          <w:szCs w:val="24"/>
        </w:rPr>
        <w:t>are</w:t>
      </w:r>
      <w:r>
        <w:rPr>
          <w:spacing w:val="-12"/>
          <w:sz w:val="24"/>
          <w:szCs w:val="24"/>
        </w:rPr>
        <w:t xml:space="preserve"> </w:t>
      </w:r>
      <w:r>
        <w:rPr>
          <w:sz w:val="24"/>
          <w:szCs w:val="24"/>
        </w:rPr>
        <w:t>frequently</w:t>
      </w:r>
      <w:r>
        <w:rPr>
          <w:spacing w:val="-13"/>
          <w:sz w:val="24"/>
          <w:szCs w:val="24"/>
        </w:rPr>
        <w:t xml:space="preserve"> </w:t>
      </w:r>
      <w:r>
        <w:rPr>
          <w:sz w:val="24"/>
          <w:szCs w:val="24"/>
        </w:rPr>
        <w:t>discussed.</w:t>
      </w:r>
      <w:r>
        <w:rPr>
          <w:spacing w:val="-12"/>
          <w:sz w:val="24"/>
          <w:szCs w:val="24"/>
        </w:rPr>
        <w:t xml:space="preserve"> </w:t>
      </w:r>
      <w:r>
        <w:rPr>
          <w:sz w:val="24"/>
          <w:szCs w:val="24"/>
        </w:rPr>
        <w:t>While</w:t>
      </w:r>
      <w:r>
        <w:rPr>
          <w:spacing w:val="-13"/>
          <w:sz w:val="24"/>
          <w:szCs w:val="24"/>
        </w:rPr>
        <w:t xml:space="preserve"> </w:t>
      </w:r>
      <w:r>
        <w:rPr>
          <w:sz w:val="24"/>
          <w:szCs w:val="24"/>
        </w:rPr>
        <w:t>we</w:t>
      </w:r>
      <w:r>
        <w:rPr>
          <w:spacing w:val="-12"/>
          <w:sz w:val="24"/>
          <w:szCs w:val="24"/>
        </w:rPr>
        <w:t xml:space="preserve"> </w:t>
      </w:r>
      <w:r>
        <w:rPr>
          <w:sz w:val="24"/>
          <w:szCs w:val="24"/>
        </w:rPr>
        <w:t>did find</w:t>
      </w:r>
      <w:r>
        <w:rPr>
          <w:spacing w:val="-12"/>
          <w:sz w:val="24"/>
          <w:szCs w:val="24"/>
        </w:rPr>
        <w:t xml:space="preserve"> </w:t>
      </w:r>
      <w:r>
        <w:rPr>
          <w:sz w:val="24"/>
          <w:szCs w:val="24"/>
        </w:rPr>
        <w:t>significant</w:t>
      </w:r>
      <w:r>
        <w:rPr>
          <w:spacing w:val="-12"/>
          <w:sz w:val="24"/>
          <w:szCs w:val="24"/>
        </w:rPr>
        <w:t xml:space="preserve"> </w:t>
      </w:r>
      <w:r>
        <w:rPr>
          <w:sz w:val="24"/>
          <w:szCs w:val="24"/>
        </w:rPr>
        <w:t>discussion</w:t>
      </w:r>
      <w:r>
        <w:rPr>
          <w:spacing w:val="-12"/>
          <w:sz w:val="24"/>
          <w:szCs w:val="24"/>
        </w:rPr>
        <w:t xml:space="preserve"> </w:t>
      </w:r>
      <w:r>
        <w:rPr>
          <w:sz w:val="24"/>
          <w:szCs w:val="24"/>
        </w:rPr>
        <w:t>of</w:t>
      </w:r>
      <w:r>
        <w:rPr>
          <w:spacing w:val="-12"/>
          <w:sz w:val="24"/>
          <w:szCs w:val="24"/>
        </w:rPr>
        <w:t xml:space="preserve"> </w:t>
      </w:r>
      <w:r>
        <w:rPr>
          <w:sz w:val="24"/>
          <w:szCs w:val="24"/>
        </w:rPr>
        <w:t>misuse</w:t>
      </w:r>
      <w:r>
        <w:rPr>
          <w:spacing w:val="-12"/>
          <w:sz w:val="24"/>
          <w:szCs w:val="24"/>
        </w:rPr>
        <w:t xml:space="preserve"> </w:t>
      </w:r>
      <w:r>
        <w:rPr>
          <w:sz w:val="24"/>
          <w:szCs w:val="24"/>
        </w:rPr>
        <w:t>following</w:t>
      </w:r>
      <w:r>
        <w:rPr>
          <w:spacing w:val="-12"/>
          <w:sz w:val="24"/>
          <w:szCs w:val="24"/>
        </w:rPr>
        <w:t xml:space="preserve"> </w:t>
      </w:r>
      <w:r>
        <w:rPr>
          <w:sz w:val="24"/>
          <w:szCs w:val="24"/>
        </w:rPr>
        <w:t>the</w:t>
      </w:r>
      <w:r>
        <w:rPr>
          <w:spacing w:val="-12"/>
          <w:sz w:val="24"/>
          <w:szCs w:val="24"/>
        </w:rPr>
        <w:t xml:space="preserve"> </w:t>
      </w:r>
      <w:r>
        <w:rPr>
          <w:sz w:val="24"/>
          <w:szCs w:val="24"/>
        </w:rPr>
        <w:t>initial</w:t>
      </w:r>
      <w:r>
        <w:rPr>
          <w:spacing w:val="-12"/>
          <w:sz w:val="24"/>
          <w:szCs w:val="24"/>
        </w:rPr>
        <w:t xml:space="preserve"> </w:t>
      </w:r>
      <w:r>
        <w:rPr>
          <w:sz w:val="24"/>
          <w:szCs w:val="24"/>
        </w:rPr>
        <w:t>release</w:t>
      </w:r>
      <w:r>
        <w:rPr>
          <w:spacing w:val="-12"/>
          <w:sz w:val="24"/>
          <w:szCs w:val="24"/>
        </w:rPr>
        <w:t xml:space="preserve"> </w:t>
      </w:r>
      <w:r>
        <w:rPr>
          <w:sz w:val="24"/>
          <w:szCs w:val="24"/>
        </w:rPr>
        <w:t>of</w:t>
      </w:r>
      <w:r>
        <w:rPr>
          <w:spacing w:val="-12"/>
          <w:sz w:val="24"/>
          <w:szCs w:val="24"/>
        </w:rPr>
        <w:t xml:space="preserve"> </w:t>
      </w:r>
      <w:r>
        <w:rPr>
          <w:sz w:val="24"/>
          <w:szCs w:val="24"/>
        </w:rPr>
        <w:t>GPT-2</w:t>
      </w:r>
      <w:r>
        <w:rPr>
          <w:spacing w:val="-12"/>
          <w:sz w:val="24"/>
          <w:szCs w:val="24"/>
        </w:rPr>
        <w:t xml:space="preserve"> </w:t>
      </w:r>
      <w:r>
        <w:rPr>
          <w:sz w:val="24"/>
          <w:szCs w:val="24"/>
        </w:rPr>
        <w:t>in</w:t>
      </w:r>
      <w:r>
        <w:rPr>
          <w:spacing w:val="-12"/>
          <w:sz w:val="24"/>
          <w:szCs w:val="24"/>
        </w:rPr>
        <w:t xml:space="preserve"> </w:t>
      </w:r>
      <w:r>
        <w:rPr>
          <w:sz w:val="24"/>
          <w:szCs w:val="24"/>
        </w:rPr>
        <w:t>spring</w:t>
      </w:r>
      <w:r>
        <w:rPr>
          <w:spacing w:val="-12"/>
          <w:sz w:val="24"/>
          <w:szCs w:val="24"/>
        </w:rPr>
        <w:t xml:space="preserve"> </w:t>
      </w:r>
      <w:r>
        <w:rPr>
          <w:sz w:val="24"/>
          <w:szCs w:val="24"/>
        </w:rPr>
        <w:t>of</w:t>
      </w:r>
      <w:r>
        <w:rPr>
          <w:spacing w:val="-12"/>
          <w:sz w:val="24"/>
          <w:szCs w:val="24"/>
        </w:rPr>
        <w:t xml:space="preserve"> </w:t>
      </w:r>
      <w:r>
        <w:rPr>
          <w:sz w:val="24"/>
          <w:szCs w:val="24"/>
        </w:rPr>
        <w:t>2019,</w:t>
      </w:r>
      <w:r>
        <w:rPr>
          <w:spacing w:val="-12"/>
          <w:sz w:val="24"/>
          <w:szCs w:val="24"/>
        </w:rPr>
        <w:t xml:space="preserve"> </w:t>
      </w:r>
      <w:r>
        <w:rPr>
          <w:sz w:val="24"/>
          <w:szCs w:val="24"/>
        </w:rPr>
        <w:t>we</w:t>
      </w:r>
      <w:r>
        <w:rPr>
          <w:spacing w:val="-12"/>
          <w:sz w:val="24"/>
          <w:szCs w:val="24"/>
        </w:rPr>
        <w:t xml:space="preserve"> </w:t>
      </w:r>
      <w:r>
        <w:rPr>
          <w:sz w:val="24"/>
          <w:szCs w:val="24"/>
        </w:rPr>
        <w:t>found</w:t>
      </w:r>
      <w:r>
        <w:rPr>
          <w:spacing w:val="-12"/>
          <w:sz w:val="24"/>
          <w:szCs w:val="24"/>
        </w:rPr>
        <w:t xml:space="preserve"> </w:t>
      </w:r>
      <w:r>
        <w:rPr>
          <w:sz w:val="24"/>
          <w:szCs w:val="24"/>
        </w:rPr>
        <w:t>fewer</w:t>
      </w:r>
      <w:r>
        <w:rPr>
          <w:spacing w:val="-12"/>
          <w:sz w:val="24"/>
          <w:szCs w:val="24"/>
        </w:rPr>
        <w:t xml:space="preserve"> </w:t>
      </w:r>
      <w:r>
        <w:rPr>
          <w:sz w:val="24"/>
          <w:szCs w:val="24"/>
        </w:rPr>
        <w:t>instances of</w:t>
      </w:r>
      <w:r>
        <w:rPr>
          <w:spacing w:val="-6"/>
          <w:sz w:val="24"/>
          <w:szCs w:val="24"/>
        </w:rPr>
        <w:t xml:space="preserve"> </w:t>
      </w:r>
      <w:r>
        <w:rPr>
          <w:sz w:val="24"/>
          <w:szCs w:val="24"/>
        </w:rPr>
        <w:t>experimentation</w:t>
      </w:r>
      <w:r>
        <w:rPr>
          <w:spacing w:val="-6"/>
          <w:sz w:val="24"/>
          <w:szCs w:val="24"/>
        </w:rPr>
        <w:t xml:space="preserve"> </w:t>
      </w:r>
      <w:r>
        <w:rPr>
          <w:sz w:val="24"/>
          <w:szCs w:val="24"/>
        </w:rPr>
        <w:t>and</w:t>
      </w:r>
      <w:r>
        <w:rPr>
          <w:spacing w:val="-6"/>
          <w:sz w:val="24"/>
          <w:szCs w:val="24"/>
        </w:rPr>
        <w:t xml:space="preserve"> </w:t>
      </w:r>
      <w:r>
        <w:rPr>
          <w:sz w:val="24"/>
          <w:szCs w:val="24"/>
        </w:rPr>
        <w:t>no</w:t>
      </w:r>
      <w:r>
        <w:rPr>
          <w:spacing w:val="-6"/>
          <w:sz w:val="24"/>
          <w:szCs w:val="24"/>
        </w:rPr>
        <w:t xml:space="preserve"> </w:t>
      </w:r>
      <w:r>
        <w:rPr>
          <w:sz w:val="24"/>
          <w:szCs w:val="24"/>
        </w:rPr>
        <w:t>successful</w:t>
      </w:r>
      <w:r>
        <w:rPr>
          <w:spacing w:val="-6"/>
          <w:sz w:val="24"/>
          <w:szCs w:val="24"/>
        </w:rPr>
        <w:t xml:space="preserve"> </w:t>
      </w:r>
      <w:r>
        <w:rPr>
          <w:sz w:val="24"/>
          <w:szCs w:val="24"/>
        </w:rPr>
        <w:t>deployments</w:t>
      </w:r>
      <w:r>
        <w:rPr>
          <w:spacing w:val="-6"/>
          <w:sz w:val="24"/>
          <w:szCs w:val="24"/>
        </w:rPr>
        <w:t xml:space="preserve"> </w:t>
      </w:r>
      <w:r>
        <w:rPr>
          <w:sz w:val="24"/>
          <w:szCs w:val="24"/>
        </w:rPr>
        <w:t>since</w:t>
      </w:r>
      <w:r>
        <w:rPr>
          <w:spacing w:val="-6"/>
          <w:sz w:val="24"/>
          <w:szCs w:val="24"/>
        </w:rPr>
        <w:t xml:space="preserve"> </w:t>
      </w:r>
      <w:r>
        <w:rPr>
          <w:sz w:val="24"/>
          <w:szCs w:val="24"/>
        </w:rPr>
        <w:t>then. Additionally,</w:t>
      </w:r>
      <w:r>
        <w:rPr>
          <w:spacing w:val="-6"/>
          <w:sz w:val="24"/>
          <w:szCs w:val="24"/>
        </w:rPr>
        <w:t xml:space="preserve"> </w:t>
      </w:r>
      <w:r>
        <w:rPr>
          <w:sz w:val="24"/>
          <w:szCs w:val="24"/>
        </w:rPr>
        <w:t>those</w:t>
      </w:r>
      <w:r>
        <w:rPr>
          <w:spacing w:val="-6"/>
          <w:sz w:val="24"/>
          <w:szCs w:val="24"/>
        </w:rPr>
        <w:t xml:space="preserve"> </w:t>
      </w:r>
      <w:r>
        <w:rPr>
          <w:sz w:val="24"/>
          <w:szCs w:val="24"/>
        </w:rPr>
        <w:t>misuse</w:t>
      </w:r>
      <w:r>
        <w:rPr>
          <w:spacing w:val="-6"/>
          <w:sz w:val="24"/>
          <w:szCs w:val="24"/>
        </w:rPr>
        <w:t xml:space="preserve"> </w:t>
      </w:r>
      <w:r>
        <w:rPr>
          <w:sz w:val="24"/>
          <w:szCs w:val="24"/>
        </w:rPr>
        <w:t>discussions</w:t>
      </w:r>
      <w:r>
        <w:rPr>
          <w:spacing w:val="-6"/>
          <w:sz w:val="24"/>
          <w:szCs w:val="24"/>
        </w:rPr>
        <w:t xml:space="preserve"> </w:t>
      </w:r>
      <w:r>
        <w:rPr>
          <w:sz w:val="24"/>
          <w:szCs w:val="24"/>
        </w:rPr>
        <w:t>were</w:t>
      </w:r>
      <w:r>
        <w:rPr>
          <w:spacing w:val="-6"/>
          <w:sz w:val="24"/>
          <w:szCs w:val="24"/>
        </w:rPr>
        <w:t xml:space="preserve"> </w:t>
      </w:r>
      <w:r>
        <w:rPr>
          <w:sz w:val="24"/>
          <w:szCs w:val="24"/>
        </w:rPr>
        <w:t>correlated with</w:t>
      </w:r>
      <w:r>
        <w:rPr>
          <w:spacing w:val="-13"/>
          <w:sz w:val="24"/>
          <w:szCs w:val="24"/>
        </w:rPr>
        <w:t xml:space="preserve"> </w:t>
      </w:r>
      <w:r>
        <w:rPr>
          <w:sz w:val="24"/>
          <w:szCs w:val="24"/>
        </w:rPr>
        <w:t>media</w:t>
      </w:r>
      <w:r>
        <w:rPr>
          <w:spacing w:val="-12"/>
          <w:sz w:val="24"/>
          <w:szCs w:val="24"/>
        </w:rPr>
        <w:t xml:space="preserve"> </w:t>
      </w:r>
      <w:r>
        <w:rPr>
          <w:sz w:val="24"/>
          <w:szCs w:val="24"/>
        </w:rPr>
        <w:t>coverage</w:t>
      </w:r>
      <w:r>
        <w:rPr>
          <w:spacing w:val="-13"/>
          <w:sz w:val="24"/>
          <w:szCs w:val="24"/>
        </w:rPr>
        <w:t xml:space="preserve"> </w:t>
      </w:r>
      <w:r>
        <w:rPr>
          <w:sz w:val="24"/>
          <w:szCs w:val="24"/>
        </w:rPr>
        <w:t>of</w:t>
      </w:r>
      <w:r>
        <w:rPr>
          <w:spacing w:val="-12"/>
          <w:sz w:val="24"/>
          <w:szCs w:val="24"/>
        </w:rPr>
        <w:t xml:space="preserve"> </w:t>
      </w:r>
      <w:r>
        <w:rPr>
          <w:sz w:val="24"/>
          <w:szCs w:val="24"/>
        </w:rPr>
        <w:t>language</w:t>
      </w:r>
      <w:r>
        <w:rPr>
          <w:spacing w:val="-13"/>
          <w:sz w:val="24"/>
          <w:szCs w:val="24"/>
        </w:rPr>
        <w:t xml:space="preserve"> </w:t>
      </w:r>
      <w:r>
        <w:rPr>
          <w:sz w:val="24"/>
          <w:szCs w:val="24"/>
        </w:rPr>
        <w:t>model</w:t>
      </w:r>
      <w:r>
        <w:rPr>
          <w:spacing w:val="-12"/>
          <w:sz w:val="24"/>
          <w:szCs w:val="24"/>
        </w:rPr>
        <w:t xml:space="preserve"> </w:t>
      </w:r>
      <w:r>
        <w:rPr>
          <w:sz w:val="24"/>
          <w:szCs w:val="24"/>
        </w:rPr>
        <w:t>technologies.</w:t>
      </w:r>
      <w:r>
        <w:rPr>
          <w:spacing w:val="-13"/>
          <w:sz w:val="24"/>
          <w:szCs w:val="24"/>
        </w:rPr>
        <w:t xml:space="preserve"> </w:t>
      </w:r>
      <w:r>
        <w:rPr>
          <w:sz w:val="24"/>
          <w:szCs w:val="24"/>
        </w:rPr>
        <w:t>From</w:t>
      </w:r>
      <w:r>
        <w:rPr>
          <w:spacing w:val="-12"/>
          <w:sz w:val="24"/>
          <w:szCs w:val="24"/>
        </w:rPr>
        <w:t xml:space="preserve"> </w:t>
      </w:r>
      <w:r>
        <w:rPr>
          <w:sz w:val="24"/>
          <w:szCs w:val="24"/>
        </w:rPr>
        <w:t>this,</w:t>
      </w:r>
      <w:r>
        <w:rPr>
          <w:spacing w:val="-13"/>
          <w:sz w:val="24"/>
          <w:szCs w:val="24"/>
        </w:rPr>
        <w:t xml:space="preserve"> </w:t>
      </w:r>
      <w:r>
        <w:rPr>
          <w:sz w:val="24"/>
          <w:szCs w:val="24"/>
        </w:rPr>
        <w:t>we</w:t>
      </w:r>
      <w:r>
        <w:rPr>
          <w:spacing w:val="-12"/>
          <w:sz w:val="24"/>
          <w:szCs w:val="24"/>
        </w:rPr>
        <w:t xml:space="preserve"> </w:t>
      </w:r>
      <w:r>
        <w:rPr>
          <w:sz w:val="24"/>
          <w:szCs w:val="24"/>
        </w:rPr>
        <w:t>assess</w:t>
      </w:r>
      <w:r>
        <w:rPr>
          <w:spacing w:val="-13"/>
          <w:sz w:val="24"/>
          <w:szCs w:val="24"/>
        </w:rPr>
        <w:t xml:space="preserve"> </w:t>
      </w:r>
      <w:r>
        <w:rPr>
          <w:sz w:val="24"/>
          <w:szCs w:val="24"/>
        </w:rPr>
        <w:t>that</w:t>
      </w:r>
      <w:r>
        <w:rPr>
          <w:spacing w:val="-12"/>
          <w:sz w:val="24"/>
          <w:szCs w:val="24"/>
        </w:rPr>
        <w:t xml:space="preserve"> </w:t>
      </w:r>
      <w:r>
        <w:rPr>
          <w:sz w:val="24"/>
          <w:szCs w:val="24"/>
        </w:rPr>
        <w:t>the</w:t>
      </w:r>
      <w:r>
        <w:rPr>
          <w:spacing w:val="-13"/>
          <w:sz w:val="24"/>
          <w:szCs w:val="24"/>
        </w:rPr>
        <w:t xml:space="preserve"> </w:t>
      </w:r>
      <w:r>
        <w:rPr>
          <w:sz w:val="24"/>
          <w:szCs w:val="24"/>
        </w:rPr>
        <w:t>threat</w:t>
      </w:r>
      <w:r>
        <w:rPr>
          <w:spacing w:val="-12"/>
          <w:sz w:val="24"/>
          <w:szCs w:val="24"/>
        </w:rPr>
        <w:t xml:space="preserve"> </w:t>
      </w:r>
      <w:r>
        <w:rPr>
          <w:sz w:val="24"/>
          <w:szCs w:val="24"/>
        </w:rPr>
        <w:t>of</w:t>
      </w:r>
      <w:r>
        <w:rPr>
          <w:spacing w:val="-13"/>
          <w:sz w:val="24"/>
          <w:szCs w:val="24"/>
        </w:rPr>
        <w:t xml:space="preserve"> </w:t>
      </w:r>
      <w:r>
        <w:rPr>
          <w:sz w:val="24"/>
          <w:szCs w:val="24"/>
        </w:rPr>
        <w:t>misuse</w:t>
      </w:r>
      <w:r>
        <w:rPr>
          <w:spacing w:val="-12"/>
          <w:sz w:val="24"/>
          <w:szCs w:val="24"/>
        </w:rPr>
        <w:t xml:space="preserve"> </w:t>
      </w:r>
      <w:r>
        <w:rPr>
          <w:sz w:val="24"/>
          <w:szCs w:val="24"/>
        </w:rPr>
        <w:t>from</w:t>
      </w:r>
      <w:r>
        <w:rPr>
          <w:spacing w:val="-13"/>
          <w:sz w:val="24"/>
          <w:szCs w:val="24"/>
        </w:rPr>
        <w:t xml:space="preserve"> </w:t>
      </w:r>
      <w:r>
        <w:rPr>
          <w:sz w:val="24"/>
          <w:szCs w:val="24"/>
        </w:rPr>
        <w:t>these</w:t>
      </w:r>
      <w:r>
        <w:rPr>
          <w:spacing w:val="-12"/>
          <w:sz w:val="24"/>
          <w:szCs w:val="24"/>
        </w:rPr>
        <w:t xml:space="preserve"> </w:t>
      </w:r>
      <w:r>
        <w:rPr>
          <w:sz w:val="24"/>
          <w:szCs w:val="24"/>
        </w:rPr>
        <w:t>actors</w:t>
      </w:r>
      <w:r>
        <w:rPr>
          <w:spacing w:val="-13"/>
          <w:sz w:val="24"/>
          <w:szCs w:val="24"/>
        </w:rPr>
        <w:t xml:space="preserve"> </w:t>
      </w:r>
      <w:r>
        <w:rPr>
          <w:sz w:val="24"/>
          <w:szCs w:val="24"/>
        </w:rPr>
        <w:t>is not immediate, but significant improvements in reliability could change this.</w:t>
      </w:r>
    </w:p>
    <w:p w14:paraId="0C3AE246">
      <w:pPr>
        <w:pStyle w:val="6"/>
        <w:spacing w:before="108" w:line="228" w:lineRule="auto"/>
        <w:ind w:left="1413" w:right="1434" w:firstLine="26"/>
        <w:jc w:val="both"/>
        <w:rPr>
          <w:sz w:val="24"/>
          <w:szCs w:val="24"/>
        </w:rPr>
      </w:pPr>
      <w:r>
        <w:rPr>
          <w:spacing w:val="-2"/>
          <w:sz w:val="24"/>
          <w:szCs w:val="24"/>
        </w:rPr>
        <w:t>Because</w:t>
      </w:r>
      <w:r>
        <w:rPr>
          <w:spacing w:val="-6"/>
          <w:sz w:val="24"/>
          <w:szCs w:val="24"/>
        </w:rPr>
        <w:t xml:space="preserve"> </w:t>
      </w:r>
      <w:r>
        <w:rPr>
          <w:spacing w:val="-2"/>
          <w:sz w:val="24"/>
          <w:szCs w:val="24"/>
        </w:rPr>
        <w:t>APTs</w:t>
      </w:r>
      <w:r>
        <w:rPr>
          <w:spacing w:val="-6"/>
          <w:sz w:val="24"/>
          <w:szCs w:val="24"/>
        </w:rPr>
        <w:t xml:space="preserve"> </w:t>
      </w:r>
      <w:r>
        <w:rPr>
          <w:spacing w:val="-2"/>
          <w:sz w:val="24"/>
          <w:szCs w:val="24"/>
        </w:rPr>
        <w:t>do</w:t>
      </w:r>
      <w:r>
        <w:rPr>
          <w:spacing w:val="-6"/>
          <w:sz w:val="24"/>
          <w:szCs w:val="24"/>
        </w:rPr>
        <w:t xml:space="preserve"> </w:t>
      </w:r>
      <w:r>
        <w:rPr>
          <w:spacing w:val="-2"/>
          <w:sz w:val="24"/>
          <w:szCs w:val="24"/>
        </w:rPr>
        <w:t>not</w:t>
      </w:r>
      <w:r>
        <w:rPr>
          <w:spacing w:val="-6"/>
          <w:sz w:val="24"/>
          <w:szCs w:val="24"/>
        </w:rPr>
        <w:t xml:space="preserve"> </w:t>
      </w:r>
      <w:r>
        <w:rPr>
          <w:spacing w:val="-2"/>
          <w:sz w:val="24"/>
          <w:szCs w:val="24"/>
        </w:rPr>
        <w:t>typically</w:t>
      </w:r>
      <w:r>
        <w:rPr>
          <w:spacing w:val="-6"/>
          <w:sz w:val="24"/>
          <w:szCs w:val="24"/>
        </w:rPr>
        <w:t xml:space="preserve"> </w:t>
      </w:r>
      <w:r>
        <w:rPr>
          <w:spacing w:val="-2"/>
          <w:sz w:val="24"/>
          <w:szCs w:val="24"/>
        </w:rPr>
        <w:t>discuss</w:t>
      </w:r>
      <w:r>
        <w:rPr>
          <w:spacing w:val="-6"/>
          <w:sz w:val="24"/>
          <w:szCs w:val="24"/>
        </w:rPr>
        <w:t xml:space="preserve"> </w:t>
      </w:r>
      <w:r>
        <w:rPr>
          <w:spacing w:val="-2"/>
          <w:sz w:val="24"/>
          <w:szCs w:val="24"/>
        </w:rPr>
        <w:t>operations</w:t>
      </w:r>
      <w:r>
        <w:rPr>
          <w:spacing w:val="-6"/>
          <w:sz w:val="24"/>
          <w:szCs w:val="24"/>
        </w:rPr>
        <w:t xml:space="preserve"> </w:t>
      </w:r>
      <w:r>
        <w:rPr>
          <w:spacing w:val="-2"/>
          <w:sz w:val="24"/>
          <w:szCs w:val="24"/>
        </w:rPr>
        <w:t>in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open,</w:t>
      </w:r>
      <w:r>
        <w:rPr>
          <w:spacing w:val="-5"/>
          <w:sz w:val="24"/>
          <w:szCs w:val="24"/>
        </w:rPr>
        <w:t xml:space="preserve"> </w:t>
      </w:r>
      <w:r>
        <w:rPr>
          <w:spacing w:val="-2"/>
          <w:sz w:val="24"/>
          <w:szCs w:val="24"/>
        </w:rPr>
        <w:t>we</w:t>
      </w:r>
      <w:r>
        <w:rPr>
          <w:spacing w:val="-6"/>
          <w:sz w:val="24"/>
          <w:szCs w:val="24"/>
        </w:rPr>
        <w:t xml:space="preserve"> </w:t>
      </w:r>
      <w:r>
        <w:rPr>
          <w:spacing w:val="-2"/>
          <w:sz w:val="24"/>
          <w:szCs w:val="24"/>
        </w:rPr>
        <w:t>have</w:t>
      </w:r>
      <w:r>
        <w:rPr>
          <w:spacing w:val="-6"/>
          <w:sz w:val="24"/>
          <w:szCs w:val="24"/>
        </w:rPr>
        <w:t xml:space="preserve"> </w:t>
      </w:r>
      <w:r>
        <w:rPr>
          <w:spacing w:val="-2"/>
          <w:sz w:val="24"/>
          <w:szCs w:val="24"/>
        </w:rPr>
        <w:t>consulted</w:t>
      </w:r>
      <w:r>
        <w:rPr>
          <w:spacing w:val="-6"/>
          <w:sz w:val="24"/>
          <w:szCs w:val="24"/>
        </w:rPr>
        <w:t xml:space="preserve"> </w:t>
      </w:r>
      <w:r>
        <w:rPr>
          <w:spacing w:val="-2"/>
          <w:sz w:val="24"/>
          <w:szCs w:val="24"/>
        </w:rPr>
        <w:t>with</w:t>
      </w:r>
      <w:r>
        <w:rPr>
          <w:spacing w:val="-6"/>
          <w:sz w:val="24"/>
          <w:szCs w:val="24"/>
        </w:rPr>
        <w:t xml:space="preserve"> </w:t>
      </w:r>
      <w:r>
        <w:rPr>
          <w:spacing w:val="-2"/>
          <w:sz w:val="24"/>
          <w:szCs w:val="24"/>
        </w:rPr>
        <w:t>professional</w:t>
      </w:r>
      <w:r>
        <w:rPr>
          <w:spacing w:val="-6"/>
          <w:sz w:val="24"/>
          <w:szCs w:val="24"/>
        </w:rPr>
        <w:t xml:space="preserve"> </w:t>
      </w:r>
      <w:r>
        <w:rPr>
          <w:spacing w:val="-2"/>
          <w:sz w:val="24"/>
          <w:szCs w:val="24"/>
        </w:rPr>
        <w:t>threat</w:t>
      </w:r>
      <w:r>
        <w:rPr>
          <w:spacing w:val="-6"/>
          <w:sz w:val="24"/>
          <w:szCs w:val="24"/>
        </w:rPr>
        <w:t xml:space="preserve"> </w:t>
      </w:r>
      <w:r>
        <w:rPr>
          <w:spacing w:val="-2"/>
          <w:sz w:val="24"/>
          <w:szCs w:val="24"/>
        </w:rPr>
        <w:t>analysts</w:t>
      </w:r>
      <w:r>
        <w:rPr>
          <w:spacing w:val="-6"/>
          <w:sz w:val="24"/>
          <w:szCs w:val="24"/>
        </w:rPr>
        <w:t xml:space="preserve"> </w:t>
      </w:r>
      <w:r>
        <w:rPr>
          <w:spacing w:val="-2"/>
          <w:sz w:val="24"/>
          <w:szCs w:val="24"/>
        </w:rPr>
        <w:t xml:space="preserve">about </w:t>
      </w:r>
      <w:r>
        <w:rPr>
          <w:sz w:val="24"/>
          <w:szCs w:val="24"/>
        </w:rPr>
        <w:t>possible</w:t>
      </w:r>
      <w:r>
        <w:rPr>
          <w:spacing w:val="-4"/>
          <w:sz w:val="24"/>
          <w:szCs w:val="24"/>
        </w:rPr>
        <w:t xml:space="preserve"> </w:t>
      </w:r>
      <w:r>
        <w:rPr>
          <w:sz w:val="24"/>
          <w:szCs w:val="24"/>
        </w:rPr>
        <w:t>APT</w:t>
      </w:r>
      <w:r>
        <w:rPr>
          <w:spacing w:val="-4"/>
          <w:sz w:val="24"/>
          <w:szCs w:val="24"/>
        </w:rPr>
        <w:t xml:space="preserve"> </w:t>
      </w:r>
      <w:r>
        <w:rPr>
          <w:sz w:val="24"/>
          <w:szCs w:val="24"/>
        </w:rPr>
        <w:t>activity</w:t>
      </w:r>
      <w:r>
        <w:rPr>
          <w:spacing w:val="-4"/>
          <w:sz w:val="24"/>
          <w:szCs w:val="24"/>
        </w:rPr>
        <w:t xml:space="preserve"> </w:t>
      </w:r>
      <w:r>
        <w:rPr>
          <w:sz w:val="24"/>
          <w:szCs w:val="24"/>
        </w:rPr>
        <w:t>involving</w:t>
      </w:r>
      <w:r>
        <w:rPr>
          <w:spacing w:val="-4"/>
          <w:sz w:val="24"/>
          <w:szCs w:val="24"/>
        </w:rPr>
        <w:t xml:space="preserve"> </w:t>
      </w:r>
      <w:r>
        <w:rPr>
          <w:sz w:val="24"/>
          <w:szCs w:val="24"/>
        </w:rPr>
        <w:t>the</w:t>
      </w:r>
      <w:r>
        <w:rPr>
          <w:spacing w:val="-4"/>
          <w:sz w:val="24"/>
          <w:szCs w:val="24"/>
        </w:rPr>
        <w:t xml:space="preserve"> </w:t>
      </w:r>
      <w:r>
        <w:rPr>
          <w:sz w:val="24"/>
          <w:szCs w:val="24"/>
        </w:rPr>
        <w:t>use</w:t>
      </w:r>
      <w:r>
        <w:rPr>
          <w:spacing w:val="-4"/>
          <w:sz w:val="24"/>
          <w:szCs w:val="24"/>
        </w:rPr>
        <w:t xml:space="preserve"> </w:t>
      </w:r>
      <w:r>
        <w:rPr>
          <w:sz w:val="24"/>
          <w:szCs w:val="24"/>
        </w:rPr>
        <w:t>of</w:t>
      </w:r>
      <w:r>
        <w:rPr>
          <w:spacing w:val="-4"/>
          <w:sz w:val="24"/>
          <w:szCs w:val="24"/>
        </w:rPr>
        <w:t xml:space="preserve"> </w:t>
      </w:r>
      <w:r>
        <w:rPr>
          <w:sz w:val="24"/>
          <w:szCs w:val="24"/>
        </w:rPr>
        <w:t>language</w:t>
      </w:r>
      <w:r>
        <w:rPr>
          <w:spacing w:val="-4"/>
          <w:sz w:val="24"/>
          <w:szCs w:val="24"/>
        </w:rPr>
        <w:t xml:space="preserve"> </w:t>
      </w:r>
      <w:r>
        <w:rPr>
          <w:sz w:val="24"/>
          <w:szCs w:val="24"/>
        </w:rPr>
        <w:t>models. Since</w:t>
      </w:r>
      <w:r>
        <w:rPr>
          <w:spacing w:val="-4"/>
          <w:sz w:val="24"/>
          <w:szCs w:val="24"/>
        </w:rPr>
        <w:t xml:space="preserve"> </w:t>
      </w:r>
      <w:r>
        <w:rPr>
          <w:sz w:val="24"/>
          <w:szCs w:val="24"/>
        </w:rPr>
        <w:t>the</w:t>
      </w:r>
      <w:r>
        <w:rPr>
          <w:spacing w:val="-4"/>
          <w:sz w:val="24"/>
          <w:szCs w:val="24"/>
        </w:rPr>
        <w:t xml:space="preserve"> </w:t>
      </w:r>
      <w:r>
        <w:rPr>
          <w:sz w:val="24"/>
          <w:szCs w:val="24"/>
        </w:rPr>
        <w:t>release</w:t>
      </w:r>
      <w:r>
        <w:rPr>
          <w:spacing w:val="-4"/>
          <w:sz w:val="24"/>
          <w:szCs w:val="24"/>
        </w:rPr>
        <w:t xml:space="preserve"> </w:t>
      </w:r>
      <w:r>
        <w:rPr>
          <w:sz w:val="24"/>
          <w:szCs w:val="24"/>
        </w:rPr>
        <w:t>of</w:t>
      </w:r>
      <w:r>
        <w:rPr>
          <w:spacing w:val="-4"/>
          <w:sz w:val="24"/>
          <w:szCs w:val="24"/>
        </w:rPr>
        <w:t xml:space="preserve"> </w:t>
      </w:r>
      <w:r>
        <w:rPr>
          <w:sz w:val="24"/>
          <w:szCs w:val="24"/>
        </w:rPr>
        <w:t>GPT-2</w:t>
      </w:r>
      <w:r>
        <w:rPr>
          <w:spacing w:val="-4"/>
          <w:sz w:val="24"/>
          <w:szCs w:val="24"/>
        </w:rPr>
        <w:t xml:space="preserve"> </w:t>
      </w:r>
      <w:r>
        <w:rPr>
          <w:sz w:val="24"/>
          <w:szCs w:val="24"/>
        </w:rPr>
        <w:t>there</w:t>
      </w:r>
      <w:r>
        <w:rPr>
          <w:spacing w:val="-4"/>
          <w:sz w:val="24"/>
          <w:szCs w:val="24"/>
        </w:rPr>
        <w:t xml:space="preserve"> </w:t>
      </w:r>
      <w:r>
        <w:rPr>
          <w:sz w:val="24"/>
          <w:szCs w:val="24"/>
        </w:rPr>
        <w:t>has</w:t>
      </w:r>
      <w:r>
        <w:rPr>
          <w:spacing w:val="-4"/>
          <w:sz w:val="24"/>
          <w:szCs w:val="24"/>
        </w:rPr>
        <w:t xml:space="preserve"> </w:t>
      </w:r>
      <w:r>
        <w:rPr>
          <w:sz w:val="24"/>
          <w:szCs w:val="24"/>
        </w:rPr>
        <w:t>been</w:t>
      </w:r>
      <w:r>
        <w:rPr>
          <w:spacing w:val="-4"/>
          <w:sz w:val="24"/>
          <w:szCs w:val="24"/>
        </w:rPr>
        <w:t xml:space="preserve"> </w:t>
      </w:r>
      <w:r>
        <w:rPr>
          <w:sz w:val="24"/>
          <w:szCs w:val="24"/>
        </w:rPr>
        <w:t>no</w:t>
      </w:r>
      <w:r>
        <w:rPr>
          <w:spacing w:val="-4"/>
          <w:sz w:val="24"/>
          <w:szCs w:val="24"/>
        </w:rPr>
        <w:t xml:space="preserve"> </w:t>
      </w:r>
      <w:r>
        <w:rPr>
          <w:sz w:val="24"/>
          <w:szCs w:val="24"/>
        </w:rPr>
        <w:t>discernible difference in operations that may see potential gains by using language models.</w:t>
      </w:r>
      <w:r>
        <w:rPr>
          <w:spacing w:val="37"/>
          <w:sz w:val="24"/>
          <w:szCs w:val="24"/>
        </w:rPr>
        <w:t xml:space="preserve"> </w:t>
      </w:r>
      <w:r>
        <w:rPr>
          <w:sz w:val="24"/>
          <w:szCs w:val="24"/>
        </w:rPr>
        <w:t>The assessment was that language models may not be worth investing significant resources in because there has been no convincing demonstration that current language models are significantly better than current methods for generating text, and because methods for “targeting” or “controlling” the content of language models are still at a very early stage.</w:t>
      </w:r>
    </w:p>
    <w:p w14:paraId="295E688F">
      <w:pPr>
        <w:pStyle w:val="6"/>
        <w:spacing w:before="224"/>
        <w:rPr>
          <w:sz w:val="24"/>
          <w:szCs w:val="24"/>
        </w:rPr>
      </w:pPr>
    </w:p>
    <w:p w14:paraId="5DFC8BA4">
      <w:pPr>
        <w:pStyle w:val="3"/>
        <w:numPr>
          <w:ilvl w:val="2"/>
          <w:numId w:val="1"/>
        </w:numPr>
        <w:tabs>
          <w:tab w:val="left" w:pos="2037"/>
        </w:tabs>
        <w:spacing w:before="0" w:after="0" w:line="240" w:lineRule="auto"/>
        <w:ind w:left="2037" w:right="0" w:hanging="597"/>
        <w:jc w:val="left"/>
        <w:rPr>
          <w:sz w:val="24"/>
          <w:szCs w:val="24"/>
        </w:rPr>
      </w:pPr>
      <w:r>
        <w:rPr>
          <w:sz w:val="24"/>
          <w:szCs w:val="24"/>
        </w:rPr>
        <w:t>External</w:t>
      </w:r>
      <w:r>
        <w:rPr>
          <w:spacing w:val="-13"/>
          <w:sz w:val="24"/>
          <w:szCs w:val="24"/>
        </w:rPr>
        <w:t xml:space="preserve"> </w:t>
      </w:r>
      <w:r>
        <w:rPr>
          <w:sz w:val="24"/>
          <w:szCs w:val="24"/>
        </w:rPr>
        <w:t>Incentive</w:t>
      </w:r>
      <w:r>
        <w:rPr>
          <w:spacing w:val="-12"/>
          <w:sz w:val="24"/>
          <w:szCs w:val="24"/>
        </w:rPr>
        <w:t xml:space="preserve"> </w:t>
      </w:r>
      <w:r>
        <w:rPr>
          <w:spacing w:val="-2"/>
          <w:sz w:val="24"/>
          <w:szCs w:val="24"/>
        </w:rPr>
        <w:t>Structures</w:t>
      </w:r>
    </w:p>
    <w:p w14:paraId="1EF9E4F0">
      <w:pPr>
        <w:pStyle w:val="6"/>
        <w:spacing w:before="10"/>
        <w:rPr>
          <w:b/>
          <w:sz w:val="24"/>
          <w:szCs w:val="24"/>
        </w:rPr>
      </w:pPr>
    </w:p>
    <w:p w14:paraId="33F64A64">
      <w:pPr>
        <w:pStyle w:val="6"/>
        <w:spacing w:before="1" w:line="228" w:lineRule="auto"/>
        <w:ind w:left="1440" w:right="1405"/>
        <w:jc w:val="both"/>
        <w:rPr>
          <w:sz w:val="24"/>
          <w:szCs w:val="24"/>
        </w:rPr>
      </w:pPr>
      <w:r>
        <w:rPr>
          <w:sz w:val="24"/>
          <w:szCs w:val="24"/>
        </w:rPr>
        <w:t>Each</w:t>
      </w:r>
      <w:r>
        <w:rPr>
          <w:spacing w:val="-11"/>
          <w:sz w:val="24"/>
          <w:szCs w:val="24"/>
        </w:rPr>
        <w:t xml:space="preserve"> </w:t>
      </w:r>
      <w:r>
        <w:rPr>
          <w:sz w:val="24"/>
          <w:szCs w:val="24"/>
        </w:rPr>
        <w:t>threat</w:t>
      </w:r>
      <w:r>
        <w:rPr>
          <w:spacing w:val="-11"/>
          <w:sz w:val="24"/>
          <w:szCs w:val="24"/>
        </w:rPr>
        <w:t xml:space="preserve"> </w:t>
      </w:r>
      <w:r>
        <w:rPr>
          <w:sz w:val="24"/>
          <w:szCs w:val="24"/>
        </w:rPr>
        <w:t>actor</w:t>
      </w:r>
      <w:r>
        <w:rPr>
          <w:spacing w:val="-11"/>
          <w:sz w:val="24"/>
          <w:szCs w:val="24"/>
        </w:rPr>
        <w:t xml:space="preserve"> </w:t>
      </w:r>
      <w:r>
        <w:rPr>
          <w:sz w:val="24"/>
          <w:szCs w:val="24"/>
        </w:rPr>
        <w:t>group</w:t>
      </w:r>
      <w:r>
        <w:rPr>
          <w:spacing w:val="-11"/>
          <w:sz w:val="24"/>
          <w:szCs w:val="24"/>
        </w:rPr>
        <w:t xml:space="preserve"> </w:t>
      </w:r>
      <w:r>
        <w:rPr>
          <w:sz w:val="24"/>
          <w:szCs w:val="24"/>
        </w:rPr>
        <w:t>also</w:t>
      </w:r>
      <w:r>
        <w:rPr>
          <w:spacing w:val="-11"/>
          <w:sz w:val="24"/>
          <w:szCs w:val="24"/>
        </w:rPr>
        <w:t xml:space="preserve"> </w:t>
      </w:r>
      <w:r>
        <w:rPr>
          <w:sz w:val="24"/>
          <w:szCs w:val="24"/>
        </w:rPr>
        <w:t>has</w:t>
      </w:r>
      <w:r>
        <w:rPr>
          <w:spacing w:val="-11"/>
          <w:sz w:val="24"/>
          <w:szCs w:val="24"/>
        </w:rPr>
        <w:t xml:space="preserve"> </w:t>
      </w:r>
      <w:r>
        <w:rPr>
          <w:sz w:val="24"/>
          <w:szCs w:val="24"/>
        </w:rPr>
        <w:t>a</w:t>
      </w:r>
      <w:r>
        <w:rPr>
          <w:spacing w:val="-11"/>
          <w:sz w:val="24"/>
          <w:szCs w:val="24"/>
        </w:rPr>
        <w:t xml:space="preserve"> </w:t>
      </w:r>
      <w:r>
        <w:rPr>
          <w:sz w:val="24"/>
          <w:szCs w:val="24"/>
        </w:rPr>
        <w:t>set</w:t>
      </w:r>
      <w:r>
        <w:rPr>
          <w:spacing w:val="-11"/>
          <w:sz w:val="24"/>
          <w:szCs w:val="24"/>
        </w:rPr>
        <w:t xml:space="preserve"> </w:t>
      </w:r>
      <w:r>
        <w:rPr>
          <w:sz w:val="24"/>
          <w:szCs w:val="24"/>
        </w:rPr>
        <w:t>of</w:t>
      </w:r>
      <w:r>
        <w:rPr>
          <w:spacing w:val="-11"/>
          <w:sz w:val="24"/>
          <w:szCs w:val="24"/>
        </w:rPr>
        <w:t xml:space="preserve"> </w:t>
      </w:r>
      <w:r>
        <w:rPr>
          <w:sz w:val="24"/>
          <w:szCs w:val="24"/>
        </w:rPr>
        <w:t>tactics,</w:t>
      </w:r>
      <w:r>
        <w:rPr>
          <w:spacing w:val="-11"/>
          <w:sz w:val="24"/>
          <w:szCs w:val="24"/>
        </w:rPr>
        <w:t xml:space="preserve"> </w:t>
      </w:r>
      <w:r>
        <w:rPr>
          <w:sz w:val="24"/>
          <w:szCs w:val="24"/>
        </w:rPr>
        <w:t>techniques,</w:t>
      </w:r>
      <w:r>
        <w:rPr>
          <w:spacing w:val="-11"/>
          <w:sz w:val="24"/>
          <w:szCs w:val="24"/>
        </w:rPr>
        <w:t xml:space="preserve"> </w:t>
      </w:r>
      <w:r>
        <w:rPr>
          <w:sz w:val="24"/>
          <w:szCs w:val="24"/>
        </w:rPr>
        <w:t>and</w:t>
      </w:r>
      <w:r>
        <w:rPr>
          <w:spacing w:val="-11"/>
          <w:sz w:val="24"/>
          <w:szCs w:val="24"/>
        </w:rPr>
        <w:t xml:space="preserve"> </w:t>
      </w:r>
      <w:r>
        <w:rPr>
          <w:sz w:val="24"/>
          <w:szCs w:val="24"/>
        </w:rPr>
        <w:t>procedures</w:t>
      </w:r>
      <w:r>
        <w:rPr>
          <w:spacing w:val="-11"/>
          <w:sz w:val="24"/>
          <w:szCs w:val="24"/>
        </w:rPr>
        <w:t xml:space="preserve"> </w:t>
      </w:r>
      <w:r>
        <w:rPr>
          <w:sz w:val="24"/>
          <w:szCs w:val="24"/>
        </w:rPr>
        <w:t>(TTPs)</w:t>
      </w:r>
      <w:r>
        <w:rPr>
          <w:spacing w:val="-11"/>
          <w:sz w:val="24"/>
          <w:szCs w:val="24"/>
        </w:rPr>
        <w:t xml:space="preserve"> </w:t>
      </w:r>
      <w:r>
        <w:rPr>
          <w:sz w:val="24"/>
          <w:szCs w:val="24"/>
        </w:rPr>
        <w:t>that</w:t>
      </w:r>
      <w:r>
        <w:rPr>
          <w:spacing w:val="-11"/>
          <w:sz w:val="24"/>
          <w:szCs w:val="24"/>
        </w:rPr>
        <w:t xml:space="preserve"> </w:t>
      </w:r>
      <w:r>
        <w:rPr>
          <w:sz w:val="24"/>
          <w:szCs w:val="24"/>
        </w:rPr>
        <w:t>they</w:t>
      </w:r>
      <w:r>
        <w:rPr>
          <w:spacing w:val="-11"/>
          <w:sz w:val="24"/>
          <w:szCs w:val="24"/>
        </w:rPr>
        <w:t xml:space="preserve"> </w:t>
      </w:r>
      <w:r>
        <w:rPr>
          <w:sz w:val="24"/>
          <w:szCs w:val="24"/>
        </w:rPr>
        <w:t>rely</w:t>
      </w:r>
      <w:r>
        <w:rPr>
          <w:spacing w:val="-11"/>
          <w:sz w:val="24"/>
          <w:szCs w:val="24"/>
        </w:rPr>
        <w:t xml:space="preserve"> </w:t>
      </w:r>
      <w:r>
        <w:rPr>
          <w:sz w:val="24"/>
          <w:szCs w:val="24"/>
        </w:rPr>
        <w:t>on</w:t>
      </w:r>
      <w:r>
        <w:rPr>
          <w:spacing w:val="-11"/>
          <w:sz w:val="24"/>
          <w:szCs w:val="24"/>
        </w:rPr>
        <w:t xml:space="preserve"> </w:t>
      </w:r>
      <w:r>
        <w:rPr>
          <w:sz w:val="24"/>
          <w:szCs w:val="24"/>
        </w:rPr>
        <w:t>to</w:t>
      </w:r>
      <w:r>
        <w:rPr>
          <w:spacing w:val="-11"/>
          <w:sz w:val="24"/>
          <w:szCs w:val="24"/>
        </w:rPr>
        <w:t xml:space="preserve"> </w:t>
      </w:r>
      <w:r>
        <w:rPr>
          <w:sz w:val="24"/>
          <w:szCs w:val="24"/>
        </w:rPr>
        <w:t>accomplish</w:t>
      </w:r>
      <w:r>
        <w:rPr>
          <w:spacing w:val="-11"/>
          <w:sz w:val="24"/>
          <w:szCs w:val="24"/>
        </w:rPr>
        <w:t xml:space="preserve"> </w:t>
      </w:r>
      <w:r>
        <w:rPr>
          <w:sz w:val="24"/>
          <w:szCs w:val="24"/>
        </w:rPr>
        <w:t xml:space="preserve">their </w:t>
      </w:r>
      <w:r>
        <w:rPr>
          <w:spacing w:val="-2"/>
          <w:sz w:val="24"/>
          <w:szCs w:val="24"/>
        </w:rPr>
        <w:t>agenda.</w:t>
      </w:r>
      <w:r>
        <w:rPr>
          <w:spacing w:val="9"/>
          <w:sz w:val="24"/>
          <w:szCs w:val="24"/>
        </w:rPr>
        <w:t xml:space="preserve"> </w:t>
      </w:r>
      <w:r>
        <w:rPr>
          <w:spacing w:val="-2"/>
          <w:sz w:val="24"/>
          <w:szCs w:val="24"/>
        </w:rPr>
        <w:t>TTPs</w:t>
      </w:r>
      <w:r>
        <w:rPr>
          <w:spacing w:val="-5"/>
          <w:sz w:val="24"/>
          <w:szCs w:val="24"/>
        </w:rPr>
        <w:t xml:space="preserve"> </w:t>
      </w:r>
      <w:r>
        <w:rPr>
          <w:spacing w:val="-2"/>
          <w:sz w:val="24"/>
          <w:szCs w:val="24"/>
        </w:rPr>
        <w:t>are</w:t>
      </w:r>
      <w:r>
        <w:rPr>
          <w:spacing w:val="-5"/>
          <w:sz w:val="24"/>
          <w:szCs w:val="24"/>
        </w:rPr>
        <w:t xml:space="preserve"> </w:t>
      </w:r>
      <w:r>
        <w:rPr>
          <w:spacing w:val="-2"/>
          <w:sz w:val="24"/>
          <w:szCs w:val="24"/>
        </w:rPr>
        <w:t>influenced</w:t>
      </w:r>
      <w:r>
        <w:rPr>
          <w:spacing w:val="-5"/>
          <w:sz w:val="24"/>
          <w:szCs w:val="24"/>
        </w:rPr>
        <w:t xml:space="preserve"> </w:t>
      </w:r>
      <w:r>
        <w:rPr>
          <w:spacing w:val="-2"/>
          <w:sz w:val="24"/>
          <w:szCs w:val="24"/>
        </w:rPr>
        <w:t>by</w:t>
      </w:r>
      <w:r>
        <w:rPr>
          <w:spacing w:val="-5"/>
          <w:sz w:val="24"/>
          <w:szCs w:val="24"/>
        </w:rPr>
        <w:t xml:space="preserve"> </w:t>
      </w:r>
      <w:r>
        <w:rPr>
          <w:spacing w:val="-2"/>
          <w:sz w:val="24"/>
          <w:szCs w:val="24"/>
        </w:rPr>
        <w:t>economic</w:t>
      </w:r>
      <w:r>
        <w:rPr>
          <w:spacing w:val="-5"/>
          <w:sz w:val="24"/>
          <w:szCs w:val="24"/>
        </w:rPr>
        <w:t xml:space="preserve"> </w:t>
      </w:r>
      <w:r>
        <w:rPr>
          <w:spacing w:val="-2"/>
          <w:sz w:val="24"/>
          <w:szCs w:val="24"/>
        </w:rPr>
        <w:t>factors</w:t>
      </w:r>
      <w:r>
        <w:rPr>
          <w:spacing w:val="-5"/>
          <w:sz w:val="24"/>
          <w:szCs w:val="24"/>
        </w:rPr>
        <w:t xml:space="preserve"> </w:t>
      </w:r>
      <w:r>
        <w:rPr>
          <w:spacing w:val="-2"/>
          <w:sz w:val="24"/>
          <w:szCs w:val="24"/>
        </w:rPr>
        <w:t>like</w:t>
      </w:r>
      <w:r>
        <w:rPr>
          <w:spacing w:val="-5"/>
          <w:sz w:val="24"/>
          <w:szCs w:val="24"/>
        </w:rPr>
        <w:t xml:space="preserve"> </w:t>
      </w:r>
      <w:r>
        <w:rPr>
          <w:spacing w:val="-2"/>
          <w:sz w:val="24"/>
          <w:szCs w:val="24"/>
        </w:rPr>
        <w:t>scalability</w:t>
      </w:r>
      <w:r>
        <w:rPr>
          <w:spacing w:val="-5"/>
          <w:sz w:val="24"/>
          <w:szCs w:val="24"/>
        </w:rPr>
        <w:t xml:space="preserve"> </w:t>
      </w:r>
      <w:r>
        <w:rPr>
          <w:spacing w:val="-2"/>
          <w:sz w:val="24"/>
          <w:szCs w:val="24"/>
        </w:rPr>
        <w:t>and</w:t>
      </w:r>
      <w:r>
        <w:rPr>
          <w:spacing w:val="-5"/>
          <w:sz w:val="24"/>
          <w:szCs w:val="24"/>
        </w:rPr>
        <w:t xml:space="preserve"> </w:t>
      </w:r>
      <w:r>
        <w:rPr>
          <w:spacing w:val="-2"/>
          <w:sz w:val="24"/>
          <w:szCs w:val="24"/>
        </w:rPr>
        <w:t>ease</w:t>
      </w:r>
      <w:r>
        <w:rPr>
          <w:spacing w:val="-5"/>
          <w:sz w:val="24"/>
          <w:szCs w:val="24"/>
        </w:rPr>
        <w:t xml:space="preserve"> </w:t>
      </w:r>
      <w:r>
        <w:rPr>
          <w:spacing w:val="-2"/>
          <w:sz w:val="24"/>
          <w:szCs w:val="24"/>
        </w:rPr>
        <w:t>of</w:t>
      </w:r>
      <w:r>
        <w:rPr>
          <w:spacing w:val="-5"/>
          <w:sz w:val="24"/>
          <w:szCs w:val="24"/>
        </w:rPr>
        <w:t xml:space="preserve"> </w:t>
      </w:r>
      <w:r>
        <w:rPr>
          <w:spacing w:val="-2"/>
          <w:sz w:val="24"/>
          <w:szCs w:val="24"/>
        </w:rPr>
        <w:t>deployment;</w:t>
      </w:r>
      <w:r>
        <w:rPr>
          <w:spacing w:val="-4"/>
          <w:sz w:val="24"/>
          <w:szCs w:val="24"/>
        </w:rPr>
        <w:t xml:space="preserve"> </w:t>
      </w:r>
      <w:r>
        <w:rPr>
          <w:spacing w:val="-2"/>
          <w:sz w:val="24"/>
          <w:szCs w:val="24"/>
        </w:rPr>
        <w:t>phishing</w:t>
      </w:r>
      <w:r>
        <w:rPr>
          <w:spacing w:val="-5"/>
          <w:sz w:val="24"/>
          <w:szCs w:val="24"/>
        </w:rPr>
        <w:t xml:space="preserve"> </w:t>
      </w:r>
      <w:r>
        <w:rPr>
          <w:spacing w:val="-2"/>
          <w:sz w:val="24"/>
          <w:szCs w:val="24"/>
        </w:rPr>
        <w:t>is</w:t>
      </w:r>
      <w:r>
        <w:rPr>
          <w:spacing w:val="-5"/>
          <w:sz w:val="24"/>
          <w:szCs w:val="24"/>
        </w:rPr>
        <w:t xml:space="preserve"> </w:t>
      </w:r>
      <w:r>
        <w:rPr>
          <w:spacing w:val="-2"/>
          <w:sz w:val="24"/>
          <w:szCs w:val="24"/>
        </w:rPr>
        <w:t>extremely</w:t>
      </w:r>
      <w:r>
        <w:rPr>
          <w:spacing w:val="-5"/>
          <w:sz w:val="24"/>
          <w:szCs w:val="24"/>
        </w:rPr>
        <w:t xml:space="preserve"> </w:t>
      </w:r>
      <w:r>
        <w:rPr>
          <w:spacing w:val="-2"/>
          <w:sz w:val="24"/>
          <w:szCs w:val="24"/>
        </w:rPr>
        <w:t xml:space="preserve">popular </w:t>
      </w:r>
      <w:r>
        <w:rPr>
          <w:sz w:val="24"/>
          <w:szCs w:val="24"/>
        </w:rPr>
        <w:t>among</w:t>
      </w:r>
      <w:r>
        <w:rPr>
          <w:spacing w:val="-2"/>
          <w:sz w:val="24"/>
          <w:szCs w:val="24"/>
        </w:rPr>
        <w:t xml:space="preserve"> </w:t>
      </w:r>
      <w:r>
        <w:rPr>
          <w:sz w:val="24"/>
          <w:szCs w:val="24"/>
        </w:rPr>
        <w:t>all</w:t>
      </w:r>
      <w:r>
        <w:rPr>
          <w:spacing w:val="-2"/>
          <w:sz w:val="24"/>
          <w:szCs w:val="24"/>
        </w:rPr>
        <w:t xml:space="preserve"> </w:t>
      </w:r>
      <w:r>
        <w:rPr>
          <w:sz w:val="24"/>
          <w:szCs w:val="24"/>
        </w:rPr>
        <w:t>groups</w:t>
      </w:r>
      <w:r>
        <w:rPr>
          <w:spacing w:val="-2"/>
          <w:sz w:val="24"/>
          <w:szCs w:val="24"/>
        </w:rPr>
        <w:t xml:space="preserve"> </w:t>
      </w:r>
      <w:r>
        <w:rPr>
          <w:sz w:val="24"/>
          <w:szCs w:val="24"/>
        </w:rPr>
        <w:t>because</w:t>
      </w:r>
      <w:r>
        <w:rPr>
          <w:spacing w:val="-2"/>
          <w:sz w:val="24"/>
          <w:szCs w:val="24"/>
        </w:rPr>
        <w:t xml:space="preserve"> </w:t>
      </w:r>
      <w:r>
        <w:rPr>
          <w:sz w:val="24"/>
          <w:szCs w:val="24"/>
        </w:rPr>
        <w:t>it</w:t>
      </w:r>
      <w:r>
        <w:rPr>
          <w:spacing w:val="-2"/>
          <w:sz w:val="24"/>
          <w:szCs w:val="24"/>
        </w:rPr>
        <w:t xml:space="preserve"> </w:t>
      </w:r>
      <w:r>
        <w:rPr>
          <w:sz w:val="24"/>
          <w:szCs w:val="24"/>
        </w:rPr>
        <w:t>offers</w:t>
      </w:r>
      <w:r>
        <w:rPr>
          <w:spacing w:val="-2"/>
          <w:sz w:val="24"/>
          <w:szCs w:val="24"/>
        </w:rPr>
        <w:t xml:space="preserve"> </w:t>
      </w:r>
      <w:r>
        <w:rPr>
          <w:sz w:val="24"/>
          <w:szCs w:val="24"/>
        </w:rPr>
        <w:t>a</w:t>
      </w:r>
      <w:r>
        <w:rPr>
          <w:spacing w:val="-2"/>
          <w:sz w:val="24"/>
          <w:szCs w:val="24"/>
        </w:rPr>
        <w:t xml:space="preserve"> </w:t>
      </w:r>
      <w:r>
        <w:rPr>
          <w:sz w:val="24"/>
          <w:szCs w:val="24"/>
        </w:rPr>
        <w:t>low-cost,</w:t>
      </w:r>
      <w:r>
        <w:rPr>
          <w:spacing w:val="-2"/>
          <w:sz w:val="24"/>
          <w:szCs w:val="24"/>
        </w:rPr>
        <w:t xml:space="preserve"> </w:t>
      </w:r>
      <w:r>
        <w:rPr>
          <w:sz w:val="24"/>
          <w:szCs w:val="24"/>
        </w:rPr>
        <w:t>low-effort,</w:t>
      </w:r>
      <w:r>
        <w:rPr>
          <w:spacing w:val="-2"/>
          <w:sz w:val="24"/>
          <w:szCs w:val="24"/>
        </w:rPr>
        <w:t xml:space="preserve"> </w:t>
      </w:r>
      <w:r>
        <w:rPr>
          <w:sz w:val="24"/>
          <w:szCs w:val="24"/>
        </w:rPr>
        <w:t>high-yield</w:t>
      </w:r>
      <w:r>
        <w:rPr>
          <w:spacing w:val="-2"/>
          <w:sz w:val="24"/>
          <w:szCs w:val="24"/>
        </w:rPr>
        <w:t xml:space="preserve"> </w:t>
      </w:r>
      <w:r>
        <w:rPr>
          <w:sz w:val="24"/>
          <w:szCs w:val="24"/>
        </w:rPr>
        <w:t>method</w:t>
      </w:r>
      <w:r>
        <w:rPr>
          <w:spacing w:val="-2"/>
          <w:sz w:val="24"/>
          <w:szCs w:val="24"/>
        </w:rPr>
        <w:t xml:space="preserve"> </w:t>
      </w:r>
      <w:r>
        <w:rPr>
          <w:sz w:val="24"/>
          <w:szCs w:val="24"/>
        </w:rPr>
        <w:t>of</w:t>
      </w:r>
      <w:r>
        <w:rPr>
          <w:spacing w:val="-2"/>
          <w:sz w:val="24"/>
          <w:szCs w:val="24"/>
        </w:rPr>
        <w:t xml:space="preserve"> </w:t>
      </w:r>
      <w:r>
        <w:rPr>
          <w:sz w:val="24"/>
          <w:szCs w:val="24"/>
        </w:rPr>
        <w:t>deploying</w:t>
      </w:r>
      <w:r>
        <w:rPr>
          <w:spacing w:val="-2"/>
          <w:sz w:val="24"/>
          <w:szCs w:val="24"/>
        </w:rPr>
        <w:t xml:space="preserve"> </w:t>
      </w:r>
      <w:r>
        <w:rPr>
          <w:sz w:val="24"/>
          <w:szCs w:val="24"/>
        </w:rPr>
        <w:t>malware</w:t>
      </w:r>
      <w:r>
        <w:rPr>
          <w:spacing w:val="-2"/>
          <w:sz w:val="24"/>
          <w:szCs w:val="24"/>
        </w:rPr>
        <w:t xml:space="preserve"> </w:t>
      </w:r>
      <w:r>
        <w:rPr>
          <w:sz w:val="24"/>
          <w:szCs w:val="24"/>
        </w:rPr>
        <w:t>and</w:t>
      </w:r>
      <w:r>
        <w:rPr>
          <w:spacing w:val="-2"/>
          <w:sz w:val="24"/>
          <w:szCs w:val="24"/>
        </w:rPr>
        <w:t xml:space="preserve"> </w:t>
      </w:r>
      <w:r>
        <w:rPr>
          <w:sz w:val="24"/>
          <w:szCs w:val="24"/>
        </w:rPr>
        <w:t>stealing</w:t>
      </w:r>
      <w:r>
        <w:rPr>
          <w:spacing w:val="-2"/>
          <w:sz w:val="24"/>
          <w:szCs w:val="24"/>
        </w:rPr>
        <w:t xml:space="preserve"> </w:t>
      </w:r>
      <w:r>
        <w:rPr>
          <w:sz w:val="24"/>
          <w:szCs w:val="24"/>
        </w:rPr>
        <w:t>login credentials.</w:t>
      </w:r>
      <w:r>
        <w:rPr>
          <w:spacing w:val="-2"/>
          <w:sz w:val="24"/>
          <w:szCs w:val="24"/>
        </w:rPr>
        <w:t xml:space="preserve"> </w:t>
      </w:r>
      <w:r>
        <w:rPr>
          <w:sz w:val="24"/>
          <w:szCs w:val="24"/>
        </w:rPr>
        <w:t>Using</w:t>
      </w:r>
      <w:r>
        <w:rPr>
          <w:spacing w:val="-11"/>
          <w:sz w:val="24"/>
          <w:szCs w:val="24"/>
        </w:rPr>
        <w:t xml:space="preserve"> </w:t>
      </w:r>
      <w:r>
        <w:rPr>
          <w:sz w:val="24"/>
          <w:szCs w:val="24"/>
        </w:rPr>
        <w:t>language</w:t>
      </w:r>
      <w:r>
        <w:rPr>
          <w:spacing w:val="-11"/>
          <w:sz w:val="24"/>
          <w:szCs w:val="24"/>
        </w:rPr>
        <w:t xml:space="preserve"> </w:t>
      </w:r>
      <w:r>
        <w:rPr>
          <w:sz w:val="24"/>
          <w:szCs w:val="24"/>
        </w:rPr>
        <w:t>models</w:t>
      </w:r>
      <w:r>
        <w:rPr>
          <w:spacing w:val="-12"/>
          <w:sz w:val="24"/>
          <w:szCs w:val="24"/>
        </w:rPr>
        <w:t xml:space="preserve"> </w:t>
      </w:r>
      <w:r>
        <w:rPr>
          <w:sz w:val="24"/>
          <w:szCs w:val="24"/>
        </w:rPr>
        <w:t>to</w:t>
      </w:r>
      <w:r>
        <w:rPr>
          <w:spacing w:val="-11"/>
          <w:sz w:val="24"/>
          <w:szCs w:val="24"/>
        </w:rPr>
        <w:t xml:space="preserve"> </w:t>
      </w:r>
      <w:r>
        <w:rPr>
          <w:sz w:val="24"/>
          <w:szCs w:val="24"/>
        </w:rPr>
        <w:t>augment</w:t>
      </w:r>
      <w:r>
        <w:rPr>
          <w:spacing w:val="-11"/>
          <w:sz w:val="24"/>
          <w:szCs w:val="24"/>
        </w:rPr>
        <w:t xml:space="preserve"> </w:t>
      </w:r>
      <w:r>
        <w:rPr>
          <w:sz w:val="24"/>
          <w:szCs w:val="24"/>
        </w:rPr>
        <w:t>existing</w:t>
      </w:r>
      <w:r>
        <w:rPr>
          <w:spacing w:val="-11"/>
          <w:sz w:val="24"/>
          <w:szCs w:val="24"/>
        </w:rPr>
        <w:t xml:space="preserve"> </w:t>
      </w:r>
      <w:r>
        <w:rPr>
          <w:sz w:val="24"/>
          <w:szCs w:val="24"/>
        </w:rPr>
        <w:t>TTPs</w:t>
      </w:r>
      <w:r>
        <w:rPr>
          <w:spacing w:val="-11"/>
          <w:sz w:val="24"/>
          <w:szCs w:val="24"/>
        </w:rPr>
        <w:t xml:space="preserve"> </w:t>
      </w:r>
      <w:r>
        <w:rPr>
          <w:sz w:val="24"/>
          <w:szCs w:val="24"/>
        </w:rPr>
        <w:t>would</w:t>
      </w:r>
      <w:r>
        <w:rPr>
          <w:spacing w:val="-12"/>
          <w:sz w:val="24"/>
          <w:szCs w:val="24"/>
        </w:rPr>
        <w:t xml:space="preserve"> </w:t>
      </w:r>
      <w:r>
        <w:rPr>
          <w:sz w:val="24"/>
          <w:szCs w:val="24"/>
        </w:rPr>
        <w:t>likely</w:t>
      </w:r>
      <w:r>
        <w:rPr>
          <w:spacing w:val="-11"/>
          <w:sz w:val="24"/>
          <w:szCs w:val="24"/>
        </w:rPr>
        <w:t xml:space="preserve"> </w:t>
      </w:r>
      <w:r>
        <w:rPr>
          <w:sz w:val="24"/>
          <w:szCs w:val="24"/>
        </w:rPr>
        <w:t>result</w:t>
      </w:r>
      <w:r>
        <w:rPr>
          <w:spacing w:val="-11"/>
          <w:sz w:val="24"/>
          <w:szCs w:val="24"/>
        </w:rPr>
        <w:t xml:space="preserve"> </w:t>
      </w:r>
      <w:r>
        <w:rPr>
          <w:sz w:val="24"/>
          <w:szCs w:val="24"/>
        </w:rPr>
        <w:t>in</w:t>
      </w:r>
      <w:r>
        <w:rPr>
          <w:spacing w:val="-11"/>
          <w:sz w:val="24"/>
          <w:szCs w:val="24"/>
        </w:rPr>
        <w:t xml:space="preserve"> </w:t>
      </w:r>
      <w:r>
        <w:rPr>
          <w:sz w:val="24"/>
          <w:szCs w:val="24"/>
        </w:rPr>
        <w:t>an</w:t>
      </w:r>
      <w:r>
        <w:rPr>
          <w:spacing w:val="-11"/>
          <w:sz w:val="24"/>
          <w:szCs w:val="24"/>
        </w:rPr>
        <w:t xml:space="preserve"> </w:t>
      </w:r>
      <w:r>
        <w:rPr>
          <w:sz w:val="24"/>
          <w:szCs w:val="24"/>
        </w:rPr>
        <w:t>even</w:t>
      </w:r>
      <w:r>
        <w:rPr>
          <w:spacing w:val="-11"/>
          <w:sz w:val="24"/>
          <w:szCs w:val="24"/>
        </w:rPr>
        <w:t xml:space="preserve"> </w:t>
      </w:r>
      <w:r>
        <w:rPr>
          <w:sz w:val="24"/>
          <w:szCs w:val="24"/>
        </w:rPr>
        <w:t>lower</w:t>
      </w:r>
      <w:r>
        <w:rPr>
          <w:spacing w:val="-12"/>
          <w:sz w:val="24"/>
          <w:szCs w:val="24"/>
        </w:rPr>
        <w:t xml:space="preserve"> </w:t>
      </w:r>
      <w:r>
        <w:rPr>
          <w:sz w:val="24"/>
          <w:szCs w:val="24"/>
        </w:rPr>
        <w:t>cost</w:t>
      </w:r>
      <w:r>
        <w:rPr>
          <w:spacing w:val="-11"/>
          <w:sz w:val="24"/>
          <w:szCs w:val="24"/>
        </w:rPr>
        <w:t xml:space="preserve"> </w:t>
      </w:r>
      <w:r>
        <w:rPr>
          <w:sz w:val="24"/>
          <w:szCs w:val="24"/>
        </w:rPr>
        <w:t>of</w:t>
      </w:r>
      <w:r>
        <w:rPr>
          <w:spacing w:val="-11"/>
          <w:sz w:val="24"/>
          <w:szCs w:val="24"/>
        </w:rPr>
        <w:t xml:space="preserve"> </w:t>
      </w:r>
      <w:r>
        <w:rPr>
          <w:spacing w:val="-2"/>
          <w:sz w:val="24"/>
          <w:szCs w:val="24"/>
        </w:rPr>
        <w:t>deployment.</w:t>
      </w:r>
    </w:p>
    <w:p w14:paraId="643F504C">
      <w:pPr>
        <w:pStyle w:val="6"/>
        <w:spacing w:before="108" w:line="228" w:lineRule="auto"/>
        <w:ind w:left="1433" w:right="1403" w:firstLine="6"/>
        <w:jc w:val="both"/>
        <w:rPr>
          <w:sz w:val="24"/>
          <w:szCs w:val="24"/>
        </w:rPr>
      </w:pPr>
      <w:r>
        <w:rPr>
          <w:sz w:val="24"/>
          <w:szCs w:val="24"/>
        </w:rPr>
        <w:t>Ease of use is another significant incentive. Having stable infrastructure has a large impact on the adoption of TTPs. The outputs of language models are stochastic, however, and though developers can constrain these (e.g. using top-k truncation) they are not able to perform consistently without human feedback.</w:t>
      </w:r>
      <w:r>
        <w:rPr>
          <w:spacing w:val="35"/>
          <w:sz w:val="24"/>
          <w:szCs w:val="24"/>
        </w:rPr>
        <w:t xml:space="preserve"> </w:t>
      </w:r>
      <w:r>
        <w:rPr>
          <w:sz w:val="24"/>
          <w:szCs w:val="24"/>
        </w:rPr>
        <w:t>If a social media disinformation bot produces</w:t>
      </w:r>
      <w:r>
        <w:rPr>
          <w:spacing w:val="-13"/>
          <w:sz w:val="24"/>
          <w:szCs w:val="24"/>
        </w:rPr>
        <w:t xml:space="preserve"> </w:t>
      </w:r>
      <w:r>
        <w:rPr>
          <w:sz w:val="24"/>
          <w:szCs w:val="24"/>
        </w:rPr>
        <w:t>outputs</w:t>
      </w:r>
      <w:r>
        <w:rPr>
          <w:spacing w:val="-12"/>
          <w:sz w:val="24"/>
          <w:szCs w:val="24"/>
        </w:rPr>
        <w:t xml:space="preserve"> </w:t>
      </w:r>
      <w:r>
        <w:rPr>
          <w:sz w:val="24"/>
          <w:szCs w:val="24"/>
        </w:rPr>
        <w:t>that</w:t>
      </w:r>
      <w:r>
        <w:rPr>
          <w:spacing w:val="-13"/>
          <w:sz w:val="24"/>
          <w:szCs w:val="24"/>
        </w:rPr>
        <w:t xml:space="preserve"> </w:t>
      </w:r>
      <w:r>
        <w:rPr>
          <w:sz w:val="24"/>
          <w:szCs w:val="24"/>
        </w:rPr>
        <w:t>are</w:t>
      </w:r>
      <w:r>
        <w:rPr>
          <w:spacing w:val="-12"/>
          <w:sz w:val="24"/>
          <w:szCs w:val="24"/>
        </w:rPr>
        <w:t xml:space="preserve"> </w:t>
      </w:r>
      <w:r>
        <w:rPr>
          <w:sz w:val="24"/>
          <w:szCs w:val="24"/>
        </w:rPr>
        <w:t>reliable</w:t>
      </w:r>
      <w:r>
        <w:rPr>
          <w:spacing w:val="-13"/>
          <w:sz w:val="24"/>
          <w:szCs w:val="24"/>
        </w:rPr>
        <w:t xml:space="preserve"> </w:t>
      </w:r>
      <w:r>
        <w:rPr>
          <w:sz w:val="24"/>
          <w:szCs w:val="24"/>
        </w:rPr>
        <w:t>99%</w:t>
      </w:r>
      <w:r>
        <w:rPr>
          <w:spacing w:val="-12"/>
          <w:sz w:val="24"/>
          <w:szCs w:val="24"/>
        </w:rPr>
        <w:t xml:space="preserve"> </w:t>
      </w:r>
      <w:r>
        <w:rPr>
          <w:sz w:val="24"/>
          <w:szCs w:val="24"/>
        </w:rPr>
        <w:t>of</w:t>
      </w:r>
      <w:r>
        <w:rPr>
          <w:spacing w:val="-13"/>
          <w:sz w:val="24"/>
          <w:szCs w:val="24"/>
        </w:rPr>
        <w:t xml:space="preserve"> </w:t>
      </w:r>
      <w:r>
        <w:rPr>
          <w:sz w:val="24"/>
          <w:szCs w:val="24"/>
        </w:rPr>
        <w:t>the</w:t>
      </w:r>
      <w:r>
        <w:rPr>
          <w:spacing w:val="-12"/>
          <w:sz w:val="24"/>
          <w:szCs w:val="24"/>
        </w:rPr>
        <w:t xml:space="preserve"> </w:t>
      </w:r>
      <w:r>
        <w:rPr>
          <w:sz w:val="24"/>
          <w:szCs w:val="24"/>
        </w:rPr>
        <w:t>time,</w:t>
      </w:r>
      <w:r>
        <w:rPr>
          <w:spacing w:val="-13"/>
          <w:sz w:val="24"/>
          <w:szCs w:val="24"/>
        </w:rPr>
        <w:t xml:space="preserve"> </w:t>
      </w:r>
      <w:r>
        <w:rPr>
          <w:sz w:val="24"/>
          <w:szCs w:val="24"/>
        </w:rPr>
        <w:t>but</w:t>
      </w:r>
      <w:r>
        <w:rPr>
          <w:spacing w:val="-12"/>
          <w:sz w:val="24"/>
          <w:szCs w:val="24"/>
        </w:rPr>
        <w:t xml:space="preserve"> </w:t>
      </w:r>
      <w:r>
        <w:rPr>
          <w:sz w:val="24"/>
          <w:szCs w:val="24"/>
        </w:rPr>
        <w:t>produces</w:t>
      </w:r>
      <w:r>
        <w:rPr>
          <w:spacing w:val="-13"/>
          <w:sz w:val="24"/>
          <w:szCs w:val="24"/>
        </w:rPr>
        <w:t xml:space="preserve"> </w:t>
      </w:r>
      <w:r>
        <w:rPr>
          <w:sz w:val="24"/>
          <w:szCs w:val="24"/>
        </w:rPr>
        <w:t>incoherent</w:t>
      </w:r>
      <w:r>
        <w:rPr>
          <w:spacing w:val="-12"/>
          <w:sz w:val="24"/>
          <w:szCs w:val="24"/>
        </w:rPr>
        <w:t xml:space="preserve"> </w:t>
      </w:r>
      <w:r>
        <w:rPr>
          <w:sz w:val="24"/>
          <w:szCs w:val="24"/>
        </w:rPr>
        <w:t>outputs</w:t>
      </w:r>
      <w:r>
        <w:rPr>
          <w:spacing w:val="-13"/>
          <w:sz w:val="24"/>
          <w:szCs w:val="24"/>
        </w:rPr>
        <w:t xml:space="preserve"> </w:t>
      </w:r>
      <w:r>
        <w:rPr>
          <w:sz w:val="24"/>
          <w:szCs w:val="24"/>
        </w:rPr>
        <w:t>1%</w:t>
      </w:r>
      <w:r>
        <w:rPr>
          <w:spacing w:val="-12"/>
          <w:sz w:val="24"/>
          <w:szCs w:val="24"/>
        </w:rPr>
        <w:t xml:space="preserve"> </w:t>
      </w:r>
      <w:r>
        <w:rPr>
          <w:sz w:val="24"/>
          <w:szCs w:val="24"/>
        </w:rPr>
        <w:t>of</w:t>
      </w:r>
      <w:r>
        <w:rPr>
          <w:spacing w:val="-13"/>
          <w:sz w:val="24"/>
          <w:szCs w:val="24"/>
        </w:rPr>
        <w:t xml:space="preserve"> </w:t>
      </w:r>
      <w:r>
        <w:rPr>
          <w:sz w:val="24"/>
          <w:szCs w:val="24"/>
        </w:rPr>
        <w:t>the</w:t>
      </w:r>
      <w:r>
        <w:rPr>
          <w:spacing w:val="-12"/>
          <w:sz w:val="24"/>
          <w:szCs w:val="24"/>
        </w:rPr>
        <w:t xml:space="preserve"> </w:t>
      </w:r>
      <w:r>
        <w:rPr>
          <w:sz w:val="24"/>
          <w:szCs w:val="24"/>
        </w:rPr>
        <w:t>time,</w:t>
      </w:r>
      <w:r>
        <w:rPr>
          <w:spacing w:val="-13"/>
          <w:sz w:val="24"/>
          <w:szCs w:val="24"/>
        </w:rPr>
        <w:t xml:space="preserve"> </w:t>
      </w:r>
      <w:r>
        <w:rPr>
          <w:sz w:val="24"/>
          <w:szCs w:val="24"/>
        </w:rPr>
        <w:t>this</w:t>
      </w:r>
      <w:r>
        <w:rPr>
          <w:spacing w:val="-12"/>
          <w:sz w:val="24"/>
          <w:szCs w:val="24"/>
        </w:rPr>
        <w:t xml:space="preserve"> </w:t>
      </w:r>
      <w:r>
        <w:rPr>
          <w:sz w:val="24"/>
          <w:szCs w:val="24"/>
        </w:rPr>
        <w:t>could</w:t>
      </w:r>
      <w:r>
        <w:rPr>
          <w:spacing w:val="-13"/>
          <w:sz w:val="24"/>
          <w:szCs w:val="24"/>
        </w:rPr>
        <w:t xml:space="preserve"> </w:t>
      </w:r>
      <w:r>
        <w:rPr>
          <w:sz w:val="24"/>
          <w:szCs w:val="24"/>
        </w:rPr>
        <w:t>reduce</w:t>
      </w:r>
      <w:r>
        <w:rPr>
          <w:spacing w:val="-12"/>
          <w:sz w:val="24"/>
          <w:szCs w:val="24"/>
        </w:rPr>
        <w:t xml:space="preserve"> </w:t>
      </w:r>
      <w:r>
        <w:rPr>
          <w:sz w:val="24"/>
          <w:szCs w:val="24"/>
        </w:rPr>
        <w:t>the amount</w:t>
      </w:r>
      <w:r>
        <w:rPr>
          <w:spacing w:val="-1"/>
          <w:sz w:val="24"/>
          <w:szCs w:val="24"/>
        </w:rPr>
        <w:t xml:space="preserve"> </w:t>
      </w:r>
      <w:r>
        <w:rPr>
          <w:sz w:val="24"/>
          <w:szCs w:val="24"/>
        </w:rPr>
        <w:t>of</w:t>
      </w:r>
      <w:r>
        <w:rPr>
          <w:spacing w:val="-1"/>
          <w:sz w:val="24"/>
          <w:szCs w:val="24"/>
        </w:rPr>
        <w:t xml:space="preserve"> </w:t>
      </w:r>
      <w:r>
        <w:rPr>
          <w:sz w:val="24"/>
          <w:szCs w:val="24"/>
        </w:rPr>
        <w:t>human</w:t>
      </w:r>
      <w:r>
        <w:rPr>
          <w:spacing w:val="-1"/>
          <w:sz w:val="24"/>
          <w:szCs w:val="24"/>
        </w:rPr>
        <w:t xml:space="preserve"> </w:t>
      </w:r>
      <w:r>
        <w:rPr>
          <w:sz w:val="24"/>
          <w:szCs w:val="24"/>
        </w:rPr>
        <w:t>labor</w:t>
      </w:r>
      <w:r>
        <w:rPr>
          <w:spacing w:val="-1"/>
          <w:sz w:val="24"/>
          <w:szCs w:val="24"/>
        </w:rPr>
        <w:t xml:space="preserve"> </w:t>
      </w:r>
      <w:r>
        <w:rPr>
          <w:sz w:val="24"/>
          <w:szCs w:val="24"/>
        </w:rPr>
        <w:t>required</w:t>
      </w:r>
      <w:r>
        <w:rPr>
          <w:spacing w:val="-1"/>
          <w:sz w:val="24"/>
          <w:szCs w:val="24"/>
        </w:rPr>
        <w:t xml:space="preserve"> </w:t>
      </w:r>
      <w:r>
        <w:rPr>
          <w:sz w:val="24"/>
          <w:szCs w:val="24"/>
        </w:rPr>
        <w:t>in</w:t>
      </w:r>
      <w:r>
        <w:rPr>
          <w:spacing w:val="-1"/>
          <w:sz w:val="24"/>
          <w:szCs w:val="24"/>
        </w:rPr>
        <w:t xml:space="preserve"> </w:t>
      </w:r>
      <w:r>
        <w:rPr>
          <w:sz w:val="24"/>
          <w:szCs w:val="24"/>
        </w:rPr>
        <w:t>operating</w:t>
      </w:r>
      <w:r>
        <w:rPr>
          <w:spacing w:val="-1"/>
          <w:sz w:val="24"/>
          <w:szCs w:val="24"/>
        </w:rPr>
        <w:t xml:space="preserve"> </w:t>
      </w:r>
      <w:r>
        <w:rPr>
          <w:sz w:val="24"/>
          <w:szCs w:val="24"/>
        </w:rPr>
        <w:t>this</w:t>
      </w:r>
      <w:r>
        <w:rPr>
          <w:spacing w:val="-1"/>
          <w:sz w:val="24"/>
          <w:szCs w:val="24"/>
        </w:rPr>
        <w:t xml:space="preserve"> </w:t>
      </w:r>
      <w:r>
        <w:rPr>
          <w:sz w:val="24"/>
          <w:szCs w:val="24"/>
        </w:rPr>
        <w:t>bot. But</w:t>
      </w:r>
      <w:r>
        <w:rPr>
          <w:spacing w:val="-1"/>
          <w:sz w:val="24"/>
          <w:szCs w:val="24"/>
        </w:rPr>
        <w:t xml:space="preserve"> </w:t>
      </w:r>
      <w:r>
        <w:rPr>
          <w:sz w:val="24"/>
          <w:szCs w:val="24"/>
        </w:rPr>
        <w:t>a</w:t>
      </w:r>
      <w:r>
        <w:rPr>
          <w:spacing w:val="-1"/>
          <w:sz w:val="24"/>
          <w:szCs w:val="24"/>
        </w:rPr>
        <w:t xml:space="preserve"> </w:t>
      </w:r>
      <w:r>
        <w:rPr>
          <w:sz w:val="24"/>
          <w:szCs w:val="24"/>
        </w:rPr>
        <w:t>human</w:t>
      </w:r>
      <w:r>
        <w:rPr>
          <w:spacing w:val="-1"/>
          <w:sz w:val="24"/>
          <w:szCs w:val="24"/>
        </w:rPr>
        <w:t xml:space="preserve"> </w:t>
      </w:r>
      <w:r>
        <w:rPr>
          <w:sz w:val="24"/>
          <w:szCs w:val="24"/>
        </w:rPr>
        <w:t>is</w:t>
      </w:r>
      <w:r>
        <w:rPr>
          <w:spacing w:val="-1"/>
          <w:sz w:val="24"/>
          <w:szCs w:val="24"/>
        </w:rPr>
        <w:t xml:space="preserve"> </w:t>
      </w:r>
      <w:r>
        <w:rPr>
          <w:sz w:val="24"/>
          <w:szCs w:val="24"/>
        </w:rPr>
        <w:t>still</w:t>
      </w:r>
      <w:r>
        <w:rPr>
          <w:spacing w:val="-1"/>
          <w:sz w:val="24"/>
          <w:szCs w:val="24"/>
        </w:rPr>
        <w:t xml:space="preserve"> </w:t>
      </w:r>
      <w:r>
        <w:rPr>
          <w:sz w:val="24"/>
          <w:szCs w:val="24"/>
        </w:rPr>
        <w:t>needed</w:t>
      </w:r>
      <w:r>
        <w:rPr>
          <w:spacing w:val="-1"/>
          <w:sz w:val="24"/>
          <w:szCs w:val="24"/>
        </w:rPr>
        <w:t xml:space="preserve"> </w:t>
      </w:r>
      <w:r>
        <w:rPr>
          <w:sz w:val="24"/>
          <w:szCs w:val="24"/>
        </w:rPr>
        <w:t>to</w:t>
      </w:r>
      <w:r>
        <w:rPr>
          <w:spacing w:val="-1"/>
          <w:sz w:val="24"/>
          <w:szCs w:val="24"/>
        </w:rPr>
        <w:t xml:space="preserve"> </w:t>
      </w:r>
      <w:r>
        <w:rPr>
          <w:sz w:val="24"/>
          <w:szCs w:val="24"/>
        </w:rPr>
        <w:t>filter</w:t>
      </w:r>
      <w:r>
        <w:rPr>
          <w:spacing w:val="-1"/>
          <w:sz w:val="24"/>
          <w:szCs w:val="24"/>
        </w:rPr>
        <w:t xml:space="preserve"> </w:t>
      </w:r>
      <w:r>
        <w:rPr>
          <w:sz w:val="24"/>
          <w:szCs w:val="24"/>
        </w:rPr>
        <w:t>the</w:t>
      </w:r>
      <w:r>
        <w:rPr>
          <w:spacing w:val="-1"/>
          <w:sz w:val="24"/>
          <w:szCs w:val="24"/>
        </w:rPr>
        <w:t xml:space="preserve"> </w:t>
      </w:r>
      <w:r>
        <w:rPr>
          <w:sz w:val="24"/>
          <w:szCs w:val="24"/>
        </w:rPr>
        <w:t>outputs,</w:t>
      </w:r>
      <w:r>
        <w:rPr>
          <w:spacing w:val="-1"/>
          <w:sz w:val="24"/>
          <w:szCs w:val="24"/>
        </w:rPr>
        <w:t xml:space="preserve"> </w:t>
      </w:r>
      <w:r>
        <w:rPr>
          <w:sz w:val="24"/>
          <w:szCs w:val="24"/>
        </w:rPr>
        <w:t>which</w:t>
      </w:r>
      <w:r>
        <w:rPr>
          <w:spacing w:val="-1"/>
          <w:sz w:val="24"/>
          <w:szCs w:val="24"/>
        </w:rPr>
        <w:t xml:space="preserve"> </w:t>
      </w:r>
      <w:r>
        <w:rPr>
          <w:sz w:val="24"/>
          <w:szCs w:val="24"/>
        </w:rPr>
        <w:t>restricts how scalable the operation can be.</w:t>
      </w:r>
    </w:p>
    <w:p w14:paraId="1F342C3B">
      <w:pPr>
        <w:pStyle w:val="6"/>
        <w:spacing w:before="108" w:line="228" w:lineRule="auto"/>
        <w:ind w:left="1440" w:right="1437"/>
        <w:jc w:val="both"/>
        <w:rPr>
          <w:sz w:val="24"/>
          <w:szCs w:val="24"/>
        </w:rPr>
      </w:pPr>
      <w:r>
        <w:rPr>
          <w:sz w:val="24"/>
          <w:szCs w:val="24"/>
        </w:rPr>
        <w:t>Based on our analysis of this model and analysis of threat actors and the landscape, we suspect AI researchers will eventually</w:t>
      </w:r>
      <w:r>
        <w:rPr>
          <w:spacing w:val="-10"/>
          <w:sz w:val="24"/>
          <w:szCs w:val="24"/>
        </w:rPr>
        <w:t xml:space="preserve"> </w:t>
      </w:r>
      <w:r>
        <w:rPr>
          <w:sz w:val="24"/>
          <w:szCs w:val="24"/>
        </w:rPr>
        <w:t>develop</w:t>
      </w:r>
      <w:r>
        <w:rPr>
          <w:spacing w:val="-10"/>
          <w:sz w:val="24"/>
          <w:szCs w:val="24"/>
        </w:rPr>
        <w:t xml:space="preserve"> </w:t>
      </w:r>
      <w:r>
        <w:rPr>
          <w:sz w:val="24"/>
          <w:szCs w:val="24"/>
        </w:rPr>
        <w:t>language</w:t>
      </w:r>
      <w:r>
        <w:rPr>
          <w:spacing w:val="-10"/>
          <w:sz w:val="24"/>
          <w:szCs w:val="24"/>
        </w:rPr>
        <w:t xml:space="preserve"> </w:t>
      </w:r>
      <w:r>
        <w:rPr>
          <w:sz w:val="24"/>
          <w:szCs w:val="24"/>
        </w:rPr>
        <w:t>models</w:t>
      </w:r>
      <w:r>
        <w:rPr>
          <w:spacing w:val="-10"/>
          <w:sz w:val="24"/>
          <w:szCs w:val="24"/>
        </w:rPr>
        <w:t xml:space="preserve"> </w:t>
      </w:r>
      <w:r>
        <w:rPr>
          <w:sz w:val="24"/>
          <w:szCs w:val="24"/>
        </w:rPr>
        <w:t>that</w:t>
      </w:r>
      <w:r>
        <w:rPr>
          <w:spacing w:val="-10"/>
          <w:sz w:val="24"/>
          <w:szCs w:val="24"/>
        </w:rPr>
        <w:t xml:space="preserve"> </w:t>
      </w:r>
      <w:r>
        <w:rPr>
          <w:sz w:val="24"/>
          <w:szCs w:val="24"/>
        </w:rPr>
        <w:t>are</w:t>
      </w:r>
      <w:r>
        <w:rPr>
          <w:spacing w:val="-10"/>
          <w:sz w:val="24"/>
          <w:szCs w:val="24"/>
        </w:rPr>
        <w:t xml:space="preserve"> </w:t>
      </w:r>
      <w:r>
        <w:rPr>
          <w:sz w:val="24"/>
          <w:szCs w:val="24"/>
        </w:rPr>
        <w:t>sufficiently</w:t>
      </w:r>
      <w:r>
        <w:rPr>
          <w:spacing w:val="-10"/>
          <w:sz w:val="24"/>
          <w:szCs w:val="24"/>
        </w:rPr>
        <w:t xml:space="preserve"> </w:t>
      </w:r>
      <w:r>
        <w:rPr>
          <w:sz w:val="24"/>
          <w:szCs w:val="24"/>
        </w:rPr>
        <w:t>consistent</w:t>
      </w:r>
      <w:r>
        <w:rPr>
          <w:spacing w:val="-10"/>
          <w:sz w:val="24"/>
          <w:szCs w:val="24"/>
        </w:rPr>
        <w:t xml:space="preserve"> </w:t>
      </w:r>
      <w:r>
        <w:rPr>
          <w:sz w:val="24"/>
          <w:szCs w:val="24"/>
        </w:rPr>
        <w:t>and</w:t>
      </w:r>
      <w:r>
        <w:rPr>
          <w:spacing w:val="-10"/>
          <w:sz w:val="24"/>
          <w:szCs w:val="24"/>
        </w:rPr>
        <w:t xml:space="preserve"> </w:t>
      </w:r>
      <w:r>
        <w:rPr>
          <w:sz w:val="24"/>
          <w:szCs w:val="24"/>
        </w:rPr>
        <w:t>steerable</w:t>
      </w:r>
      <w:r>
        <w:rPr>
          <w:spacing w:val="-10"/>
          <w:sz w:val="24"/>
          <w:szCs w:val="24"/>
        </w:rPr>
        <w:t xml:space="preserve"> </w:t>
      </w:r>
      <w:r>
        <w:rPr>
          <w:sz w:val="24"/>
          <w:szCs w:val="24"/>
        </w:rPr>
        <w:t>that</w:t>
      </w:r>
      <w:r>
        <w:rPr>
          <w:spacing w:val="-10"/>
          <w:sz w:val="24"/>
          <w:szCs w:val="24"/>
        </w:rPr>
        <w:t xml:space="preserve"> </w:t>
      </w:r>
      <w:r>
        <w:rPr>
          <w:sz w:val="24"/>
          <w:szCs w:val="24"/>
        </w:rPr>
        <w:t>they</w:t>
      </w:r>
      <w:r>
        <w:rPr>
          <w:spacing w:val="-10"/>
          <w:sz w:val="24"/>
          <w:szCs w:val="24"/>
        </w:rPr>
        <w:t xml:space="preserve"> </w:t>
      </w:r>
      <w:r>
        <w:rPr>
          <w:sz w:val="24"/>
          <w:szCs w:val="24"/>
        </w:rPr>
        <w:t>will</w:t>
      </w:r>
      <w:r>
        <w:rPr>
          <w:spacing w:val="-10"/>
          <w:sz w:val="24"/>
          <w:szCs w:val="24"/>
        </w:rPr>
        <w:t xml:space="preserve"> </w:t>
      </w:r>
      <w:r>
        <w:rPr>
          <w:sz w:val="24"/>
          <w:szCs w:val="24"/>
        </w:rPr>
        <w:t>be</w:t>
      </w:r>
      <w:r>
        <w:rPr>
          <w:spacing w:val="-10"/>
          <w:sz w:val="24"/>
          <w:szCs w:val="24"/>
        </w:rPr>
        <w:t xml:space="preserve"> </w:t>
      </w:r>
      <w:r>
        <w:rPr>
          <w:sz w:val="24"/>
          <w:szCs w:val="24"/>
        </w:rPr>
        <w:t>of</w:t>
      </w:r>
      <w:r>
        <w:rPr>
          <w:spacing w:val="-10"/>
          <w:sz w:val="24"/>
          <w:szCs w:val="24"/>
        </w:rPr>
        <w:t xml:space="preserve"> </w:t>
      </w:r>
      <w:r>
        <w:rPr>
          <w:sz w:val="24"/>
          <w:szCs w:val="24"/>
        </w:rPr>
        <w:t>greater</w:t>
      </w:r>
      <w:r>
        <w:rPr>
          <w:spacing w:val="-10"/>
          <w:sz w:val="24"/>
          <w:szCs w:val="24"/>
        </w:rPr>
        <w:t xml:space="preserve"> </w:t>
      </w:r>
      <w:r>
        <w:rPr>
          <w:sz w:val="24"/>
          <w:szCs w:val="24"/>
        </w:rPr>
        <w:t>interest</w:t>
      </w:r>
      <w:r>
        <w:rPr>
          <w:spacing w:val="-10"/>
          <w:sz w:val="24"/>
          <w:szCs w:val="24"/>
        </w:rPr>
        <w:t xml:space="preserve"> </w:t>
      </w:r>
      <w:r>
        <w:rPr>
          <w:sz w:val="24"/>
          <w:szCs w:val="24"/>
        </w:rPr>
        <w:t>to malicious</w:t>
      </w:r>
      <w:r>
        <w:rPr>
          <w:spacing w:val="-1"/>
          <w:sz w:val="24"/>
          <w:szCs w:val="24"/>
        </w:rPr>
        <w:t xml:space="preserve"> </w:t>
      </w:r>
      <w:r>
        <w:rPr>
          <w:sz w:val="24"/>
          <w:szCs w:val="24"/>
        </w:rPr>
        <w:t>actors. We</w:t>
      </w:r>
      <w:r>
        <w:rPr>
          <w:spacing w:val="-1"/>
          <w:sz w:val="24"/>
          <w:szCs w:val="24"/>
        </w:rPr>
        <w:t xml:space="preserve"> </w:t>
      </w:r>
      <w:r>
        <w:rPr>
          <w:sz w:val="24"/>
          <w:szCs w:val="24"/>
        </w:rPr>
        <w:t>expect this</w:t>
      </w:r>
      <w:r>
        <w:rPr>
          <w:spacing w:val="-1"/>
          <w:sz w:val="24"/>
          <w:szCs w:val="24"/>
        </w:rPr>
        <w:t xml:space="preserve"> </w:t>
      </w:r>
      <w:r>
        <w:rPr>
          <w:sz w:val="24"/>
          <w:szCs w:val="24"/>
        </w:rPr>
        <w:t>will</w:t>
      </w:r>
      <w:r>
        <w:rPr>
          <w:spacing w:val="-1"/>
          <w:sz w:val="24"/>
          <w:szCs w:val="24"/>
        </w:rPr>
        <w:t xml:space="preserve"> </w:t>
      </w:r>
      <w:r>
        <w:rPr>
          <w:sz w:val="24"/>
          <w:szCs w:val="24"/>
        </w:rPr>
        <w:t>introduce</w:t>
      </w:r>
      <w:r>
        <w:rPr>
          <w:spacing w:val="-1"/>
          <w:sz w:val="24"/>
          <w:szCs w:val="24"/>
        </w:rPr>
        <w:t xml:space="preserve"> </w:t>
      </w:r>
      <w:r>
        <w:rPr>
          <w:sz w:val="24"/>
          <w:szCs w:val="24"/>
        </w:rPr>
        <w:t>challenges for</w:t>
      </w:r>
      <w:r>
        <w:rPr>
          <w:spacing w:val="-1"/>
          <w:sz w:val="24"/>
          <w:szCs w:val="24"/>
        </w:rPr>
        <w:t xml:space="preserve"> </w:t>
      </w:r>
      <w:r>
        <w:rPr>
          <w:sz w:val="24"/>
          <w:szCs w:val="24"/>
        </w:rPr>
        <w:t>the</w:t>
      </w:r>
      <w:r>
        <w:rPr>
          <w:spacing w:val="-1"/>
          <w:sz w:val="24"/>
          <w:szCs w:val="24"/>
        </w:rPr>
        <w:t xml:space="preserve"> </w:t>
      </w:r>
      <w:r>
        <w:rPr>
          <w:sz w:val="24"/>
          <w:szCs w:val="24"/>
        </w:rPr>
        <w:t>broader</w:t>
      </w:r>
      <w:r>
        <w:rPr>
          <w:spacing w:val="-1"/>
          <w:sz w:val="24"/>
          <w:szCs w:val="24"/>
        </w:rPr>
        <w:t xml:space="preserve"> </w:t>
      </w:r>
      <w:r>
        <w:rPr>
          <w:sz w:val="24"/>
          <w:szCs w:val="24"/>
        </w:rPr>
        <w:t>research</w:t>
      </w:r>
      <w:r>
        <w:rPr>
          <w:spacing w:val="-1"/>
          <w:sz w:val="24"/>
          <w:szCs w:val="24"/>
        </w:rPr>
        <w:t xml:space="preserve"> </w:t>
      </w:r>
      <w:r>
        <w:rPr>
          <w:sz w:val="24"/>
          <w:szCs w:val="24"/>
        </w:rPr>
        <w:t>community, and</w:t>
      </w:r>
      <w:r>
        <w:rPr>
          <w:spacing w:val="-1"/>
          <w:sz w:val="24"/>
          <w:szCs w:val="24"/>
        </w:rPr>
        <w:t xml:space="preserve"> </w:t>
      </w:r>
      <w:r>
        <w:rPr>
          <w:sz w:val="24"/>
          <w:szCs w:val="24"/>
        </w:rPr>
        <w:t>hope</w:t>
      </w:r>
      <w:r>
        <w:rPr>
          <w:spacing w:val="-1"/>
          <w:sz w:val="24"/>
          <w:szCs w:val="24"/>
        </w:rPr>
        <w:t xml:space="preserve"> </w:t>
      </w:r>
      <w:r>
        <w:rPr>
          <w:sz w:val="24"/>
          <w:szCs w:val="24"/>
        </w:rPr>
        <w:t>to</w:t>
      </w:r>
      <w:r>
        <w:rPr>
          <w:spacing w:val="-1"/>
          <w:sz w:val="24"/>
          <w:szCs w:val="24"/>
        </w:rPr>
        <w:t xml:space="preserve"> </w:t>
      </w:r>
      <w:r>
        <w:rPr>
          <w:sz w:val="24"/>
          <w:szCs w:val="24"/>
        </w:rPr>
        <w:t>work on this through a combination of mitigation research, prototyping, and coordinating with other technical developers.</w:t>
      </w:r>
    </w:p>
    <w:p w14:paraId="758A4A9F">
      <w:pPr>
        <w:pStyle w:val="6"/>
        <w:spacing w:after="0" w:line="228" w:lineRule="auto"/>
        <w:jc w:val="both"/>
        <w:rPr>
          <w:sz w:val="24"/>
          <w:szCs w:val="24"/>
        </w:rPr>
        <w:sectPr>
          <w:pgSz w:w="12240" w:h="15840"/>
          <w:pgMar w:top="1360" w:right="0" w:bottom="1020" w:left="0" w:header="0" w:footer="826" w:gutter="0"/>
          <w:cols w:space="720" w:num="1"/>
        </w:sectPr>
      </w:pPr>
    </w:p>
    <w:p w14:paraId="5DF917C5">
      <w:pPr>
        <w:pStyle w:val="3"/>
        <w:numPr>
          <w:ilvl w:val="1"/>
          <w:numId w:val="1"/>
        </w:numPr>
        <w:tabs>
          <w:tab w:val="left" w:pos="1888"/>
        </w:tabs>
        <w:spacing w:before="92" w:after="0" w:line="240" w:lineRule="auto"/>
        <w:ind w:left="1888" w:right="0" w:hanging="448"/>
        <w:jc w:val="left"/>
        <w:rPr>
          <w:sz w:val="24"/>
          <w:szCs w:val="24"/>
        </w:rPr>
      </w:pPr>
      <w:bookmarkStart w:id="70" w:name="6.2 Fairness, Bias, and Representation"/>
      <w:bookmarkEnd w:id="70"/>
      <w:bookmarkStart w:id="71" w:name="_bookmark57"/>
      <w:bookmarkEnd w:id="71"/>
      <w:r>
        <w:rPr>
          <w:sz w:val="24"/>
          <w:szCs w:val="24"/>
        </w:rPr>
        <w:t>Fairness,</w:t>
      </w:r>
      <w:r>
        <w:rPr>
          <w:spacing w:val="-9"/>
          <w:sz w:val="24"/>
          <w:szCs w:val="24"/>
        </w:rPr>
        <w:t xml:space="preserve"> </w:t>
      </w:r>
      <w:r>
        <w:rPr>
          <w:sz w:val="24"/>
          <w:szCs w:val="24"/>
        </w:rPr>
        <w:t>Bias,</w:t>
      </w:r>
      <w:r>
        <w:rPr>
          <w:spacing w:val="-9"/>
          <w:sz w:val="24"/>
          <w:szCs w:val="24"/>
        </w:rPr>
        <w:t xml:space="preserve"> </w:t>
      </w:r>
      <w:r>
        <w:rPr>
          <w:sz w:val="24"/>
          <w:szCs w:val="24"/>
        </w:rPr>
        <w:t>and</w:t>
      </w:r>
      <w:r>
        <w:rPr>
          <w:spacing w:val="-9"/>
          <w:sz w:val="24"/>
          <w:szCs w:val="24"/>
        </w:rPr>
        <w:t xml:space="preserve"> </w:t>
      </w:r>
      <w:r>
        <w:rPr>
          <w:spacing w:val="-2"/>
          <w:sz w:val="24"/>
          <w:szCs w:val="24"/>
        </w:rPr>
        <w:t>Representation</w:t>
      </w:r>
    </w:p>
    <w:p w14:paraId="43AC6216">
      <w:pPr>
        <w:pStyle w:val="6"/>
        <w:spacing w:before="197" w:line="228" w:lineRule="auto"/>
        <w:ind w:left="1440" w:right="1413"/>
        <w:jc w:val="both"/>
        <w:rPr>
          <w:sz w:val="24"/>
          <w:szCs w:val="24"/>
        </w:rPr>
      </w:pPr>
      <w:r>
        <w:rPr>
          <w:sz w:val="24"/>
          <w:szCs w:val="24"/>
        </w:rPr>
        <w:t>Biases present in training data may lead models to generate stereotyped or prejudiced content.</w:t>
      </w:r>
      <w:r>
        <w:rPr>
          <w:spacing w:val="40"/>
          <w:sz w:val="24"/>
          <w:szCs w:val="24"/>
        </w:rPr>
        <w:t xml:space="preserve"> </w:t>
      </w:r>
      <w:r>
        <w:rPr>
          <w:sz w:val="24"/>
          <w:szCs w:val="24"/>
        </w:rPr>
        <w:t>This is concerning, since model bias could harm people in the relevant groups in different ways by entrenching existing stereotypes and producing demeaning portrayals amongst other potential harms [</w:t>
      </w:r>
      <w:r>
        <w:rPr>
          <w:sz w:val="24"/>
          <w:szCs w:val="24"/>
        </w:rPr>
        <w:fldChar w:fldCharType="begin"/>
      </w:r>
      <w:r>
        <w:rPr>
          <w:sz w:val="24"/>
          <w:szCs w:val="24"/>
        </w:rPr>
        <w:instrText xml:space="preserve"> HYPERLINK \l "_bookmark99" </w:instrText>
      </w:r>
      <w:r>
        <w:rPr>
          <w:sz w:val="24"/>
          <w:szCs w:val="24"/>
        </w:rPr>
        <w:fldChar w:fldCharType="separate"/>
      </w:r>
      <w:r>
        <w:rPr>
          <w:color w:val="2D639E"/>
          <w:sz w:val="24"/>
          <w:szCs w:val="24"/>
        </w:rPr>
        <w:t>Cra17</w:t>
      </w:r>
      <w:r>
        <w:rPr>
          <w:color w:val="2D639E"/>
          <w:sz w:val="24"/>
          <w:szCs w:val="24"/>
        </w:rPr>
        <w:fldChar w:fldCharType="end"/>
      </w:r>
      <w:r>
        <w:rPr>
          <w:sz w:val="24"/>
          <w:szCs w:val="24"/>
        </w:rPr>
        <w:t xml:space="preserve">]. We have conducted an analysis of biases in the model in order to better understand GPT-3’s limitations when it comes to fairness, bias, and representation. </w:t>
      </w:r>
      <w:r>
        <w:rPr>
          <w:sz w:val="24"/>
          <w:szCs w:val="24"/>
        </w:rPr>
        <w:fldChar w:fldCharType="begin"/>
      </w:r>
      <w:r>
        <w:rPr>
          <w:sz w:val="24"/>
          <w:szCs w:val="24"/>
        </w:rPr>
        <w:instrText xml:space="preserve"> HYPERLINK \l "_bookmark58" </w:instrText>
      </w:r>
      <w:r>
        <w:rPr>
          <w:sz w:val="24"/>
          <w:szCs w:val="24"/>
        </w:rPr>
        <w:fldChar w:fldCharType="separate"/>
      </w:r>
      <w:r>
        <w:rPr>
          <w:color w:val="2D639E"/>
          <w:sz w:val="24"/>
          <w:szCs w:val="24"/>
          <w:vertAlign w:val="superscript"/>
        </w:rPr>
        <w:t>8</w:t>
      </w:r>
      <w:r>
        <w:rPr>
          <w:color w:val="2D639E"/>
          <w:sz w:val="24"/>
          <w:szCs w:val="24"/>
          <w:vertAlign w:val="superscript"/>
        </w:rPr>
        <w:fldChar w:fldCharType="end"/>
      </w:r>
    </w:p>
    <w:p w14:paraId="070F016D">
      <w:pPr>
        <w:pStyle w:val="6"/>
        <w:spacing w:before="108" w:line="228" w:lineRule="auto"/>
        <w:ind w:left="1440" w:right="1430"/>
        <w:jc w:val="both"/>
        <w:rPr>
          <w:sz w:val="24"/>
          <w:szCs w:val="24"/>
        </w:rPr>
      </w:pPr>
      <w:r>
        <w:rPr>
          <w:sz w:val="24"/>
          <w:szCs w:val="24"/>
        </w:rPr>
        <w:t>Our goal is not to exhaustively characterize GPT-3, but to give a preliminary analysis of some of its limitations and behaviors. We</w:t>
      </w:r>
      <w:r>
        <w:rPr>
          <w:spacing w:val="-4"/>
          <w:sz w:val="24"/>
          <w:szCs w:val="24"/>
        </w:rPr>
        <w:t xml:space="preserve"> </w:t>
      </w:r>
      <w:r>
        <w:rPr>
          <w:sz w:val="24"/>
          <w:szCs w:val="24"/>
        </w:rPr>
        <w:t>focus</w:t>
      </w:r>
      <w:r>
        <w:rPr>
          <w:spacing w:val="-4"/>
          <w:sz w:val="24"/>
          <w:szCs w:val="24"/>
        </w:rPr>
        <w:t xml:space="preserve"> </w:t>
      </w:r>
      <w:r>
        <w:rPr>
          <w:sz w:val="24"/>
          <w:szCs w:val="24"/>
        </w:rPr>
        <w:t>on</w:t>
      </w:r>
      <w:r>
        <w:rPr>
          <w:spacing w:val="-4"/>
          <w:sz w:val="24"/>
          <w:szCs w:val="24"/>
        </w:rPr>
        <w:t xml:space="preserve"> </w:t>
      </w:r>
      <w:r>
        <w:rPr>
          <w:sz w:val="24"/>
          <w:szCs w:val="24"/>
        </w:rPr>
        <w:t>biases</w:t>
      </w:r>
      <w:r>
        <w:rPr>
          <w:spacing w:val="-4"/>
          <w:sz w:val="24"/>
          <w:szCs w:val="24"/>
        </w:rPr>
        <w:t xml:space="preserve"> </w:t>
      </w:r>
      <w:r>
        <w:rPr>
          <w:sz w:val="24"/>
          <w:szCs w:val="24"/>
        </w:rPr>
        <w:t>relating</w:t>
      </w:r>
      <w:r>
        <w:rPr>
          <w:spacing w:val="-4"/>
          <w:sz w:val="24"/>
          <w:szCs w:val="24"/>
        </w:rPr>
        <w:t xml:space="preserve"> </w:t>
      </w:r>
      <w:r>
        <w:rPr>
          <w:sz w:val="24"/>
          <w:szCs w:val="24"/>
        </w:rPr>
        <w:t>to</w:t>
      </w:r>
      <w:r>
        <w:rPr>
          <w:spacing w:val="-4"/>
          <w:sz w:val="24"/>
          <w:szCs w:val="24"/>
        </w:rPr>
        <w:t xml:space="preserve"> </w:t>
      </w:r>
      <w:r>
        <w:rPr>
          <w:sz w:val="24"/>
          <w:szCs w:val="24"/>
        </w:rPr>
        <w:t>gender,</w:t>
      </w:r>
      <w:r>
        <w:rPr>
          <w:spacing w:val="-4"/>
          <w:sz w:val="24"/>
          <w:szCs w:val="24"/>
        </w:rPr>
        <w:t xml:space="preserve"> </w:t>
      </w:r>
      <w:r>
        <w:rPr>
          <w:sz w:val="24"/>
          <w:szCs w:val="24"/>
        </w:rPr>
        <w:t>race,</w:t>
      </w:r>
      <w:r>
        <w:rPr>
          <w:spacing w:val="-4"/>
          <w:sz w:val="24"/>
          <w:szCs w:val="24"/>
        </w:rPr>
        <w:t xml:space="preserve"> </w:t>
      </w:r>
      <w:r>
        <w:rPr>
          <w:sz w:val="24"/>
          <w:szCs w:val="24"/>
        </w:rPr>
        <w:t>and</w:t>
      </w:r>
      <w:r>
        <w:rPr>
          <w:spacing w:val="-4"/>
          <w:sz w:val="24"/>
          <w:szCs w:val="24"/>
        </w:rPr>
        <w:t xml:space="preserve"> </w:t>
      </w:r>
      <w:r>
        <w:rPr>
          <w:sz w:val="24"/>
          <w:szCs w:val="24"/>
        </w:rPr>
        <w:t>religion,</w:t>
      </w:r>
      <w:r>
        <w:rPr>
          <w:spacing w:val="-4"/>
          <w:sz w:val="24"/>
          <w:szCs w:val="24"/>
        </w:rPr>
        <w:t xml:space="preserve"> </w:t>
      </w:r>
      <w:r>
        <w:rPr>
          <w:sz w:val="24"/>
          <w:szCs w:val="24"/>
        </w:rPr>
        <w:t>although</w:t>
      </w:r>
      <w:r>
        <w:rPr>
          <w:spacing w:val="-4"/>
          <w:sz w:val="24"/>
          <w:szCs w:val="24"/>
        </w:rPr>
        <w:t xml:space="preserve"> </w:t>
      </w:r>
      <w:r>
        <w:rPr>
          <w:sz w:val="24"/>
          <w:szCs w:val="24"/>
        </w:rPr>
        <w:t>many</w:t>
      </w:r>
      <w:r>
        <w:rPr>
          <w:spacing w:val="-4"/>
          <w:sz w:val="24"/>
          <w:szCs w:val="24"/>
        </w:rPr>
        <w:t xml:space="preserve"> </w:t>
      </w:r>
      <w:r>
        <w:rPr>
          <w:sz w:val="24"/>
          <w:szCs w:val="24"/>
        </w:rPr>
        <w:t>other</w:t>
      </w:r>
      <w:r>
        <w:rPr>
          <w:spacing w:val="-4"/>
          <w:sz w:val="24"/>
          <w:szCs w:val="24"/>
        </w:rPr>
        <w:t xml:space="preserve"> </w:t>
      </w:r>
      <w:r>
        <w:rPr>
          <w:sz w:val="24"/>
          <w:szCs w:val="24"/>
        </w:rPr>
        <w:t>categories</w:t>
      </w:r>
      <w:r>
        <w:rPr>
          <w:spacing w:val="-4"/>
          <w:sz w:val="24"/>
          <w:szCs w:val="24"/>
        </w:rPr>
        <w:t xml:space="preserve"> </w:t>
      </w:r>
      <w:r>
        <w:rPr>
          <w:sz w:val="24"/>
          <w:szCs w:val="24"/>
        </w:rPr>
        <w:t>of</w:t>
      </w:r>
      <w:r>
        <w:rPr>
          <w:spacing w:val="-4"/>
          <w:sz w:val="24"/>
          <w:szCs w:val="24"/>
        </w:rPr>
        <w:t xml:space="preserve"> </w:t>
      </w:r>
      <w:r>
        <w:rPr>
          <w:sz w:val="24"/>
          <w:szCs w:val="24"/>
        </w:rPr>
        <w:t>bias</w:t>
      </w:r>
      <w:r>
        <w:rPr>
          <w:spacing w:val="-4"/>
          <w:sz w:val="24"/>
          <w:szCs w:val="24"/>
        </w:rPr>
        <w:t xml:space="preserve"> </w:t>
      </w:r>
      <w:r>
        <w:rPr>
          <w:sz w:val="24"/>
          <w:szCs w:val="24"/>
        </w:rPr>
        <w:t>are</w:t>
      </w:r>
      <w:r>
        <w:rPr>
          <w:spacing w:val="-4"/>
          <w:sz w:val="24"/>
          <w:szCs w:val="24"/>
        </w:rPr>
        <w:t xml:space="preserve"> </w:t>
      </w:r>
      <w:r>
        <w:rPr>
          <w:sz w:val="24"/>
          <w:szCs w:val="24"/>
        </w:rPr>
        <w:t>likely present and could be studied in follow-up work. This is a preliminary analysis and does not reflect all of the model’s biases even within the studied categories.</w:t>
      </w:r>
    </w:p>
    <w:p w14:paraId="2DE07DF5">
      <w:pPr>
        <w:pStyle w:val="6"/>
        <w:spacing w:before="109" w:line="228" w:lineRule="auto"/>
        <w:ind w:left="1440" w:right="1413"/>
        <w:jc w:val="both"/>
        <w:rPr>
          <w:sz w:val="24"/>
          <w:szCs w:val="24"/>
        </w:rPr>
      </w:pPr>
      <w:r>
        <w:rPr>
          <w:spacing w:val="-2"/>
          <w:sz w:val="24"/>
          <w:szCs w:val="24"/>
        </w:rPr>
        <w:t>Broadly,</w:t>
      </w:r>
      <w:r>
        <w:rPr>
          <w:spacing w:val="-4"/>
          <w:sz w:val="24"/>
          <w:szCs w:val="24"/>
        </w:rPr>
        <w:t xml:space="preserve"> </w:t>
      </w:r>
      <w:r>
        <w:rPr>
          <w:spacing w:val="-2"/>
          <w:sz w:val="24"/>
          <w:szCs w:val="24"/>
        </w:rPr>
        <w:t>our</w:t>
      </w:r>
      <w:r>
        <w:rPr>
          <w:spacing w:val="-4"/>
          <w:sz w:val="24"/>
          <w:szCs w:val="24"/>
        </w:rPr>
        <w:t xml:space="preserve"> </w:t>
      </w:r>
      <w:r>
        <w:rPr>
          <w:spacing w:val="-2"/>
          <w:sz w:val="24"/>
          <w:szCs w:val="24"/>
        </w:rPr>
        <w:t>analysis</w:t>
      </w:r>
      <w:r>
        <w:rPr>
          <w:spacing w:val="-4"/>
          <w:sz w:val="24"/>
          <w:szCs w:val="24"/>
        </w:rPr>
        <w:t xml:space="preserve"> </w:t>
      </w:r>
      <w:r>
        <w:rPr>
          <w:spacing w:val="-2"/>
          <w:sz w:val="24"/>
          <w:szCs w:val="24"/>
        </w:rPr>
        <w:t>indicates</w:t>
      </w:r>
      <w:r>
        <w:rPr>
          <w:spacing w:val="-4"/>
          <w:sz w:val="24"/>
          <w:szCs w:val="24"/>
        </w:rPr>
        <w:t xml:space="preserve"> </w:t>
      </w:r>
      <w:r>
        <w:rPr>
          <w:spacing w:val="-2"/>
          <w:sz w:val="24"/>
          <w:szCs w:val="24"/>
        </w:rPr>
        <w:t>that</w:t>
      </w:r>
      <w:r>
        <w:rPr>
          <w:spacing w:val="-4"/>
          <w:sz w:val="24"/>
          <w:szCs w:val="24"/>
        </w:rPr>
        <w:t xml:space="preserve"> </w:t>
      </w:r>
      <w:r>
        <w:rPr>
          <w:spacing w:val="-2"/>
          <w:sz w:val="24"/>
          <w:szCs w:val="24"/>
        </w:rPr>
        <w:t>internet-trained</w:t>
      </w:r>
      <w:r>
        <w:rPr>
          <w:spacing w:val="-4"/>
          <w:sz w:val="24"/>
          <w:szCs w:val="24"/>
        </w:rPr>
        <w:t xml:space="preserve"> </w:t>
      </w:r>
      <w:r>
        <w:rPr>
          <w:spacing w:val="-2"/>
          <w:sz w:val="24"/>
          <w:szCs w:val="24"/>
        </w:rPr>
        <w:t>models</w:t>
      </w:r>
      <w:r>
        <w:rPr>
          <w:spacing w:val="-4"/>
          <w:sz w:val="24"/>
          <w:szCs w:val="24"/>
        </w:rPr>
        <w:t xml:space="preserve"> </w:t>
      </w:r>
      <w:r>
        <w:rPr>
          <w:spacing w:val="-2"/>
          <w:sz w:val="24"/>
          <w:szCs w:val="24"/>
        </w:rPr>
        <w:t>have</w:t>
      </w:r>
      <w:r>
        <w:rPr>
          <w:spacing w:val="-4"/>
          <w:sz w:val="24"/>
          <w:szCs w:val="24"/>
        </w:rPr>
        <w:t xml:space="preserve"> </w:t>
      </w:r>
      <w:r>
        <w:rPr>
          <w:spacing w:val="-2"/>
          <w:sz w:val="24"/>
          <w:szCs w:val="24"/>
        </w:rPr>
        <w:t>internet-scale</w:t>
      </w:r>
      <w:r>
        <w:rPr>
          <w:spacing w:val="-4"/>
          <w:sz w:val="24"/>
          <w:szCs w:val="24"/>
        </w:rPr>
        <w:t xml:space="preserve"> </w:t>
      </w:r>
      <w:r>
        <w:rPr>
          <w:spacing w:val="-2"/>
          <w:sz w:val="24"/>
          <w:szCs w:val="24"/>
        </w:rPr>
        <w:t>biases;</w:t>
      </w:r>
      <w:r>
        <w:rPr>
          <w:spacing w:val="-4"/>
          <w:sz w:val="24"/>
          <w:szCs w:val="24"/>
        </w:rPr>
        <w:t xml:space="preserve"> </w:t>
      </w:r>
      <w:r>
        <w:rPr>
          <w:spacing w:val="-2"/>
          <w:sz w:val="24"/>
          <w:szCs w:val="24"/>
        </w:rPr>
        <w:t>models</w:t>
      </w:r>
      <w:r>
        <w:rPr>
          <w:spacing w:val="-4"/>
          <w:sz w:val="24"/>
          <w:szCs w:val="24"/>
        </w:rPr>
        <w:t xml:space="preserve"> </w:t>
      </w:r>
      <w:r>
        <w:rPr>
          <w:spacing w:val="-2"/>
          <w:sz w:val="24"/>
          <w:szCs w:val="24"/>
        </w:rPr>
        <w:t>tend</w:t>
      </w:r>
      <w:r>
        <w:rPr>
          <w:spacing w:val="-4"/>
          <w:sz w:val="24"/>
          <w:szCs w:val="24"/>
        </w:rPr>
        <w:t xml:space="preserve"> </w:t>
      </w:r>
      <w:r>
        <w:rPr>
          <w:spacing w:val="-2"/>
          <w:sz w:val="24"/>
          <w:szCs w:val="24"/>
        </w:rPr>
        <w:t>to</w:t>
      </w:r>
      <w:r>
        <w:rPr>
          <w:spacing w:val="-4"/>
          <w:sz w:val="24"/>
          <w:szCs w:val="24"/>
        </w:rPr>
        <w:t xml:space="preserve"> </w:t>
      </w:r>
      <w:r>
        <w:rPr>
          <w:spacing w:val="-2"/>
          <w:sz w:val="24"/>
          <w:szCs w:val="24"/>
        </w:rPr>
        <w:t>reflect</w:t>
      </w:r>
      <w:r>
        <w:rPr>
          <w:spacing w:val="-4"/>
          <w:sz w:val="24"/>
          <w:szCs w:val="24"/>
        </w:rPr>
        <w:t xml:space="preserve"> </w:t>
      </w:r>
      <w:r>
        <w:rPr>
          <w:spacing w:val="-2"/>
          <w:sz w:val="24"/>
          <w:szCs w:val="24"/>
        </w:rPr>
        <w:t xml:space="preserve">stereotypes </w:t>
      </w:r>
      <w:r>
        <w:rPr>
          <w:sz w:val="24"/>
          <w:szCs w:val="24"/>
        </w:rPr>
        <w:t>present</w:t>
      </w:r>
      <w:r>
        <w:rPr>
          <w:spacing w:val="-5"/>
          <w:sz w:val="24"/>
          <w:szCs w:val="24"/>
        </w:rPr>
        <w:t xml:space="preserve"> </w:t>
      </w:r>
      <w:r>
        <w:rPr>
          <w:sz w:val="24"/>
          <w:szCs w:val="24"/>
        </w:rPr>
        <w:t>in</w:t>
      </w:r>
      <w:r>
        <w:rPr>
          <w:spacing w:val="-5"/>
          <w:sz w:val="24"/>
          <w:szCs w:val="24"/>
        </w:rPr>
        <w:t xml:space="preserve"> </w:t>
      </w:r>
      <w:r>
        <w:rPr>
          <w:sz w:val="24"/>
          <w:szCs w:val="24"/>
        </w:rPr>
        <w:t>their</w:t>
      </w:r>
      <w:r>
        <w:rPr>
          <w:spacing w:val="-5"/>
          <w:sz w:val="24"/>
          <w:szCs w:val="24"/>
        </w:rPr>
        <w:t xml:space="preserve"> </w:t>
      </w:r>
      <w:r>
        <w:rPr>
          <w:sz w:val="24"/>
          <w:szCs w:val="24"/>
        </w:rPr>
        <w:t>training</w:t>
      </w:r>
      <w:r>
        <w:rPr>
          <w:spacing w:val="-5"/>
          <w:sz w:val="24"/>
          <w:szCs w:val="24"/>
        </w:rPr>
        <w:t xml:space="preserve"> </w:t>
      </w:r>
      <w:r>
        <w:rPr>
          <w:sz w:val="24"/>
          <w:szCs w:val="24"/>
        </w:rPr>
        <w:t>data. Below</w:t>
      </w:r>
      <w:r>
        <w:rPr>
          <w:spacing w:val="-5"/>
          <w:sz w:val="24"/>
          <w:szCs w:val="24"/>
        </w:rPr>
        <w:t xml:space="preserve"> </w:t>
      </w:r>
      <w:r>
        <w:rPr>
          <w:sz w:val="24"/>
          <w:szCs w:val="24"/>
        </w:rPr>
        <w:t>we</w:t>
      </w:r>
      <w:r>
        <w:rPr>
          <w:spacing w:val="-5"/>
          <w:sz w:val="24"/>
          <w:szCs w:val="24"/>
        </w:rPr>
        <w:t xml:space="preserve"> </w:t>
      </w:r>
      <w:r>
        <w:rPr>
          <w:sz w:val="24"/>
          <w:szCs w:val="24"/>
        </w:rPr>
        <w:t>discuss</w:t>
      </w:r>
      <w:r>
        <w:rPr>
          <w:spacing w:val="-5"/>
          <w:sz w:val="24"/>
          <w:szCs w:val="24"/>
        </w:rPr>
        <w:t xml:space="preserve"> </w:t>
      </w:r>
      <w:r>
        <w:rPr>
          <w:sz w:val="24"/>
          <w:szCs w:val="24"/>
        </w:rPr>
        <w:t>our</w:t>
      </w:r>
      <w:r>
        <w:rPr>
          <w:spacing w:val="-5"/>
          <w:sz w:val="24"/>
          <w:szCs w:val="24"/>
        </w:rPr>
        <w:t xml:space="preserve"> </w:t>
      </w:r>
      <w:r>
        <w:rPr>
          <w:sz w:val="24"/>
          <w:szCs w:val="24"/>
        </w:rPr>
        <w:t>preliminary</w:t>
      </w:r>
      <w:r>
        <w:rPr>
          <w:spacing w:val="-5"/>
          <w:sz w:val="24"/>
          <w:szCs w:val="24"/>
        </w:rPr>
        <w:t xml:space="preserve"> </w:t>
      </w:r>
      <w:r>
        <w:rPr>
          <w:sz w:val="24"/>
          <w:szCs w:val="24"/>
        </w:rPr>
        <w:t>findings</w:t>
      </w:r>
      <w:r>
        <w:rPr>
          <w:spacing w:val="-5"/>
          <w:sz w:val="24"/>
          <w:szCs w:val="24"/>
        </w:rPr>
        <w:t xml:space="preserve"> </w:t>
      </w:r>
      <w:r>
        <w:rPr>
          <w:sz w:val="24"/>
          <w:szCs w:val="24"/>
        </w:rPr>
        <w:t>of</w:t>
      </w:r>
      <w:r>
        <w:rPr>
          <w:spacing w:val="-5"/>
          <w:sz w:val="24"/>
          <w:szCs w:val="24"/>
        </w:rPr>
        <w:t xml:space="preserve"> </w:t>
      </w:r>
      <w:r>
        <w:rPr>
          <w:sz w:val="24"/>
          <w:szCs w:val="24"/>
        </w:rPr>
        <w:t>bias</w:t>
      </w:r>
      <w:r>
        <w:rPr>
          <w:spacing w:val="-5"/>
          <w:sz w:val="24"/>
          <w:szCs w:val="24"/>
        </w:rPr>
        <w:t xml:space="preserve"> </w:t>
      </w:r>
      <w:r>
        <w:rPr>
          <w:sz w:val="24"/>
          <w:szCs w:val="24"/>
        </w:rPr>
        <w:t>along</w:t>
      </w:r>
      <w:r>
        <w:rPr>
          <w:spacing w:val="-5"/>
          <w:sz w:val="24"/>
          <w:szCs w:val="24"/>
        </w:rPr>
        <w:t xml:space="preserve"> </w:t>
      </w:r>
      <w:r>
        <w:rPr>
          <w:sz w:val="24"/>
          <w:szCs w:val="24"/>
        </w:rPr>
        <w:t>the</w:t>
      </w:r>
      <w:r>
        <w:rPr>
          <w:spacing w:val="-5"/>
          <w:sz w:val="24"/>
          <w:szCs w:val="24"/>
        </w:rPr>
        <w:t xml:space="preserve"> </w:t>
      </w:r>
      <w:r>
        <w:rPr>
          <w:sz w:val="24"/>
          <w:szCs w:val="24"/>
        </w:rPr>
        <w:t>dimensions</w:t>
      </w:r>
      <w:r>
        <w:rPr>
          <w:spacing w:val="-5"/>
          <w:sz w:val="24"/>
          <w:szCs w:val="24"/>
        </w:rPr>
        <w:t xml:space="preserve"> </w:t>
      </w:r>
      <w:r>
        <w:rPr>
          <w:sz w:val="24"/>
          <w:szCs w:val="24"/>
        </w:rPr>
        <w:t>of</w:t>
      </w:r>
      <w:r>
        <w:rPr>
          <w:spacing w:val="-5"/>
          <w:sz w:val="24"/>
          <w:szCs w:val="24"/>
        </w:rPr>
        <w:t xml:space="preserve"> </w:t>
      </w:r>
      <w:r>
        <w:rPr>
          <w:sz w:val="24"/>
          <w:szCs w:val="24"/>
        </w:rPr>
        <w:t>gender,</w:t>
      </w:r>
      <w:r>
        <w:rPr>
          <w:spacing w:val="-5"/>
          <w:sz w:val="24"/>
          <w:szCs w:val="24"/>
        </w:rPr>
        <w:t xml:space="preserve"> </w:t>
      </w:r>
      <w:r>
        <w:rPr>
          <w:sz w:val="24"/>
          <w:szCs w:val="24"/>
        </w:rPr>
        <w:t>race, and</w:t>
      </w:r>
      <w:r>
        <w:rPr>
          <w:spacing w:val="-11"/>
          <w:sz w:val="24"/>
          <w:szCs w:val="24"/>
        </w:rPr>
        <w:t xml:space="preserve"> </w:t>
      </w:r>
      <w:r>
        <w:rPr>
          <w:sz w:val="24"/>
          <w:szCs w:val="24"/>
        </w:rPr>
        <w:t>religion.</w:t>
      </w:r>
      <w:r>
        <w:rPr>
          <w:spacing w:val="-1"/>
          <w:sz w:val="24"/>
          <w:szCs w:val="24"/>
        </w:rPr>
        <w:t xml:space="preserve"> </w:t>
      </w:r>
      <w:r>
        <w:rPr>
          <w:sz w:val="24"/>
          <w:szCs w:val="24"/>
        </w:rPr>
        <w:t>We</w:t>
      </w:r>
      <w:r>
        <w:rPr>
          <w:spacing w:val="-11"/>
          <w:sz w:val="24"/>
          <w:szCs w:val="24"/>
        </w:rPr>
        <w:t xml:space="preserve"> </w:t>
      </w:r>
      <w:r>
        <w:rPr>
          <w:sz w:val="24"/>
          <w:szCs w:val="24"/>
        </w:rPr>
        <w:t>probe</w:t>
      </w:r>
      <w:r>
        <w:rPr>
          <w:spacing w:val="-11"/>
          <w:sz w:val="24"/>
          <w:szCs w:val="24"/>
        </w:rPr>
        <w:t xml:space="preserve"> </w:t>
      </w:r>
      <w:r>
        <w:rPr>
          <w:sz w:val="24"/>
          <w:szCs w:val="24"/>
        </w:rPr>
        <w:t>for</w:t>
      </w:r>
      <w:r>
        <w:rPr>
          <w:spacing w:val="-11"/>
          <w:sz w:val="24"/>
          <w:szCs w:val="24"/>
        </w:rPr>
        <w:t xml:space="preserve"> </w:t>
      </w:r>
      <w:r>
        <w:rPr>
          <w:sz w:val="24"/>
          <w:szCs w:val="24"/>
        </w:rPr>
        <w:t>bias</w:t>
      </w:r>
      <w:r>
        <w:rPr>
          <w:spacing w:val="-11"/>
          <w:sz w:val="24"/>
          <w:szCs w:val="24"/>
        </w:rPr>
        <w:t xml:space="preserve"> </w:t>
      </w:r>
      <w:r>
        <w:rPr>
          <w:sz w:val="24"/>
          <w:szCs w:val="24"/>
        </w:rPr>
        <w:t>in</w:t>
      </w:r>
      <w:r>
        <w:rPr>
          <w:spacing w:val="-11"/>
          <w:sz w:val="24"/>
          <w:szCs w:val="24"/>
        </w:rPr>
        <w:t xml:space="preserve"> </w:t>
      </w:r>
      <w:r>
        <w:rPr>
          <w:sz w:val="24"/>
          <w:szCs w:val="24"/>
        </w:rPr>
        <w:t>the</w:t>
      </w:r>
      <w:r>
        <w:rPr>
          <w:spacing w:val="-11"/>
          <w:sz w:val="24"/>
          <w:szCs w:val="24"/>
        </w:rPr>
        <w:t xml:space="preserve"> </w:t>
      </w:r>
      <w:r>
        <w:rPr>
          <w:sz w:val="24"/>
          <w:szCs w:val="24"/>
        </w:rPr>
        <w:t>175</w:t>
      </w:r>
      <w:r>
        <w:rPr>
          <w:spacing w:val="-11"/>
          <w:sz w:val="24"/>
          <w:szCs w:val="24"/>
        </w:rPr>
        <w:t xml:space="preserve"> </w:t>
      </w:r>
      <w:r>
        <w:rPr>
          <w:sz w:val="24"/>
          <w:szCs w:val="24"/>
        </w:rPr>
        <w:t>billion</w:t>
      </w:r>
      <w:r>
        <w:rPr>
          <w:spacing w:val="-11"/>
          <w:sz w:val="24"/>
          <w:szCs w:val="24"/>
        </w:rPr>
        <w:t xml:space="preserve"> </w:t>
      </w:r>
      <w:r>
        <w:rPr>
          <w:sz w:val="24"/>
          <w:szCs w:val="24"/>
        </w:rPr>
        <w:t>parameter</w:t>
      </w:r>
      <w:r>
        <w:rPr>
          <w:spacing w:val="-11"/>
          <w:sz w:val="24"/>
          <w:szCs w:val="24"/>
        </w:rPr>
        <w:t xml:space="preserve"> </w:t>
      </w:r>
      <w:r>
        <w:rPr>
          <w:sz w:val="24"/>
          <w:szCs w:val="24"/>
        </w:rPr>
        <w:t>model</w:t>
      </w:r>
      <w:r>
        <w:rPr>
          <w:spacing w:val="-11"/>
          <w:sz w:val="24"/>
          <w:szCs w:val="24"/>
        </w:rPr>
        <w:t xml:space="preserve"> </w:t>
      </w:r>
      <w:r>
        <w:rPr>
          <w:sz w:val="24"/>
          <w:szCs w:val="24"/>
        </w:rPr>
        <w:t>and</w:t>
      </w:r>
      <w:r>
        <w:rPr>
          <w:spacing w:val="-11"/>
          <w:sz w:val="24"/>
          <w:szCs w:val="24"/>
        </w:rPr>
        <w:t xml:space="preserve"> </w:t>
      </w:r>
      <w:r>
        <w:rPr>
          <w:sz w:val="24"/>
          <w:szCs w:val="24"/>
        </w:rPr>
        <w:t>also</w:t>
      </w:r>
      <w:r>
        <w:rPr>
          <w:spacing w:val="-11"/>
          <w:sz w:val="24"/>
          <w:szCs w:val="24"/>
        </w:rPr>
        <w:t xml:space="preserve"> </w:t>
      </w:r>
      <w:r>
        <w:rPr>
          <w:sz w:val="24"/>
          <w:szCs w:val="24"/>
        </w:rPr>
        <w:t>in</w:t>
      </w:r>
      <w:r>
        <w:rPr>
          <w:spacing w:val="-11"/>
          <w:sz w:val="24"/>
          <w:szCs w:val="24"/>
        </w:rPr>
        <w:t xml:space="preserve"> </w:t>
      </w:r>
      <w:r>
        <w:rPr>
          <w:sz w:val="24"/>
          <w:szCs w:val="24"/>
        </w:rPr>
        <w:t>similar</w:t>
      </w:r>
      <w:r>
        <w:rPr>
          <w:spacing w:val="-11"/>
          <w:sz w:val="24"/>
          <w:szCs w:val="24"/>
        </w:rPr>
        <w:t xml:space="preserve"> </w:t>
      </w:r>
      <w:r>
        <w:rPr>
          <w:sz w:val="24"/>
          <w:szCs w:val="24"/>
        </w:rPr>
        <w:t>smaller</w:t>
      </w:r>
      <w:r>
        <w:rPr>
          <w:spacing w:val="-11"/>
          <w:sz w:val="24"/>
          <w:szCs w:val="24"/>
        </w:rPr>
        <w:t xml:space="preserve"> </w:t>
      </w:r>
      <w:r>
        <w:rPr>
          <w:sz w:val="24"/>
          <w:szCs w:val="24"/>
        </w:rPr>
        <w:t>models,</w:t>
      </w:r>
      <w:r>
        <w:rPr>
          <w:spacing w:val="-11"/>
          <w:sz w:val="24"/>
          <w:szCs w:val="24"/>
        </w:rPr>
        <w:t xml:space="preserve"> </w:t>
      </w:r>
      <w:r>
        <w:rPr>
          <w:sz w:val="24"/>
          <w:szCs w:val="24"/>
        </w:rPr>
        <w:t>to</w:t>
      </w:r>
      <w:r>
        <w:rPr>
          <w:spacing w:val="-11"/>
          <w:sz w:val="24"/>
          <w:szCs w:val="24"/>
        </w:rPr>
        <w:t xml:space="preserve"> </w:t>
      </w:r>
      <w:r>
        <w:rPr>
          <w:sz w:val="24"/>
          <w:szCs w:val="24"/>
        </w:rPr>
        <w:t>see</w:t>
      </w:r>
      <w:r>
        <w:rPr>
          <w:spacing w:val="-11"/>
          <w:sz w:val="24"/>
          <w:szCs w:val="24"/>
        </w:rPr>
        <w:t xml:space="preserve"> </w:t>
      </w:r>
      <w:r>
        <w:rPr>
          <w:sz w:val="24"/>
          <w:szCs w:val="24"/>
        </w:rPr>
        <w:t>if</w:t>
      </w:r>
      <w:r>
        <w:rPr>
          <w:spacing w:val="-11"/>
          <w:sz w:val="24"/>
          <w:szCs w:val="24"/>
        </w:rPr>
        <w:t xml:space="preserve"> </w:t>
      </w:r>
      <w:r>
        <w:rPr>
          <w:sz w:val="24"/>
          <w:szCs w:val="24"/>
        </w:rPr>
        <w:t>and</w:t>
      </w:r>
      <w:r>
        <w:rPr>
          <w:spacing w:val="-11"/>
          <w:sz w:val="24"/>
          <w:szCs w:val="24"/>
        </w:rPr>
        <w:t xml:space="preserve"> </w:t>
      </w:r>
      <w:r>
        <w:rPr>
          <w:sz w:val="24"/>
          <w:szCs w:val="24"/>
        </w:rPr>
        <w:t>how they are different in this dimension.</w:t>
      </w:r>
    </w:p>
    <w:p w14:paraId="0E1DFDA9">
      <w:pPr>
        <w:pStyle w:val="6"/>
        <w:spacing w:before="48"/>
        <w:rPr>
          <w:sz w:val="24"/>
          <w:szCs w:val="24"/>
        </w:rPr>
      </w:pPr>
    </w:p>
    <w:p w14:paraId="4E892AA9">
      <w:pPr>
        <w:pStyle w:val="3"/>
        <w:numPr>
          <w:ilvl w:val="2"/>
          <w:numId w:val="1"/>
        </w:numPr>
        <w:tabs>
          <w:tab w:val="left" w:pos="2037"/>
        </w:tabs>
        <w:spacing w:before="0" w:after="0" w:line="240" w:lineRule="auto"/>
        <w:ind w:left="2037" w:right="0" w:hanging="597"/>
        <w:jc w:val="left"/>
        <w:rPr>
          <w:sz w:val="24"/>
          <w:szCs w:val="24"/>
        </w:rPr>
      </w:pPr>
      <w:r>
        <w:rPr>
          <w:spacing w:val="-2"/>
          <w:sz w:val="24"/>
          <w:szCs w:val="24"/>
        </w:rPr>
        <w:t>Gender</w:t>
      </w:r>
    </w:p>
    <w:p w14:paraId="315B990E">
      <w:pPr>
        <w:pStyle w:val="6"/>
        <w:spacing w:before="183" w:line="211" w:lineRule="auto"/>
        <w:ind w:left="1433" w:right="1403" w:firstLine="6"/>
        <w:jc w:val="both"/>
        <w:rPr>
          <w:sz w:val="24"/>
          <w:szCs w:val="24"/>
        </w:rPr>
      </w:pPr>
      <w:r>
        <w:rPr>
          <w:sz w:val="24"/>
          <w:szCs w:val="24"/>
        </w:rPr>
        <w:t xml:space="preserve">In our investigation of gender bias in GPT-3, we focused on associations between gender and occupation. We found that occupations in general have a higher probability of being followed by a male gender identifier than a female one </w:t>
      </w:r>
      <w:r>
        <w:rPr>
          <w:w w:val="105"/>
          <w:sz w:val="24"/>
          <w:szCs w:val="24"/>
        </w:rPr>
        <w:t>(in</w:t>
      </w:r>
      <w:r>
        <w:rPr>
          <w:spacing w:val="-14"/>
          <w:w w:val="105"/>
          <w:sz w:val="24"/>
          <w:szCs w:val="24"/>
        </w:rPr>
        <w:t xml:space="preserve"> </w:t>
      </w:r>
      <w:r>
        <w:rPr>
          <w:w w:val="105"/>
          <w:sz w:val="24"/>
          <w:szCs w:val="24"/>
        </w:rPr>
        <w:t>other</w:t>
      </w:r>
      <w:r>
        <w:rPr>
          <w:spacing w:val="-13"/>
          <w:w w:val="105"/>
          <w:sz w:val="24"/>
          <w:szCs w:val="24"/>
        </w:rPr>
        <w:t xml:space="preserve"> </w:t>
      </w:r>
      <w:r>
        <w:rPr>
          <w:w w:val="105"/>
          <w:sz w:val="24"/>
          <w:szCs w:val="24"/>
        </w:rPr>
        <w:t>words,</w:t>
      </w:r>
      <w:r>
        <w:rPr>
          <w:spacing w:val="-13"/>
          <w:w w:val="105"/>
          <w:sz w:val="24"/>
          <w:szCs w:val="24"/>
        </w:rPr>
        <w:t xml:space="preserve"> </w:t>
      </w:r>
      <w:r>
        <w:rPr>
          <w:w w:val="105"/>
          <w:sz w:val="24"/>
          <w:szCs w:val="24"/>
        </w:rPr>
        <w:t>they</w:t>
      </w:r>
      <w:r>
        <w:rPr>
          <w:spacing w:val="-13"/>
          <w:w w:val="105"/>
          <w:sz w:val="24"/>
          <w:szCs w:val="24"/>
        </w:rPr>
        <w:t xml:space="preserve"> </w:t>
      </w:r>
      <w:r>
        <w:rPr>
          <w:w w:val="105"/>
          <w:sz w:val="24"/>
          <w:szCs w:val="24"/>
        </w:rPr>
        <w:t>are</w:t>
      </w:r>
      <w:r>
        <w:rPr>
          <w:spacing w:val="-13"/>
          <w:w w:val="105"/>
          <w:sz w:val="24"/>
          <w:szCs w:val="24"/>
        </w:rPr>
        <w:t xml:space="preserve"> </w:t>
      </w:r>
      <w:r>
        <w:rPr>
          <w:w w:val="105"/>
          <w:sz w:val="24"/>
          <w:szCs w:val="24"/>
        </w:rPr>
        <w:t>male</w:t>
      </w:r>
      <w:r>
        <w:rPr>
          <w:spacing w:val="-13"/>
          <w:w w:val="105"/>
          <w:sz w:val="24"/>
          <w:szCs w:val="24"/>
        </w:rPr>
        <w:t xml:space="preserve"> </w:t>
      </w:r>
      <w:r>
        <w:rPr>
          <w:w w:val="105"/>
          <w:sz w:val="24"/>
          <w:szCs w:val="24"/>
        </w:rPr>
        <w:t>leaning)</w:t>
      </w:r>
      <w:r>
        <w:rPr>
          <w:spacing w:val="-13"/>
          <w:w w:val="105"/>
          <w:sz w:val="24"/>
          <w:szCs w:val="24"/>
        </w:rPr>
        <w:t xml:space="preserve"> </w:t>
      </w:r>
      <w:r>
        <w:rPr>
          <w:w w:val="105"/>
          <w:sz w:val="24"/>
          <w:szCs w:val="24"/>
        </w:rPr>
        <w:t>when</w:t>
      </w:r>
      <w:r>
        <w:rPr>
          <w:spacing w:val="-13"/>
          <w:w w:val="105"/>
          <w:sz w:val="24"/>
          <w:szCs w:val="24"/>
        </w:rPr>
        <w:t xml:space="preserve"> </w:t>
      </w:r>
      <w:r>
        <w:rPr>
          <w:w w:val="105"/>
          <w:sz w:val="24"/>
          <w:szCs w:val="24"/>
        </w:rPr>
        <w:t>given</w:t>
      </w:r>
      <w:r>
        <w:rPr>
          <w:spacing w:val="-14"/>
          <w:w w:val="105"/>
          <w:sz w:val="24"/>
          <w:szCs w:val="24"/>
        </w:rPr>
        <w:t xml:space="preserve"> </w:t>
      </w:r>
      <w:r>
        <w:rPr>
          <w:w w:val="105"/>
          <w:sz w:val="24"/>
          <w:szCs w:val="24"/>
        </w:rPr>
        <w:t>a</w:t>
      </w:r>
      <w:r>
        <w:rPr>
          <w:spacing w:val="-13"/>
          <w:w w:val="105"/>
          <w:sz w:val="24"/>
          <w:szCs w:val="24"/>
        </w:rPr>
        <w:t xml:space="preserve"> </w:t>
      </w:r>
      <w:r>
        <w:rPr>
          <w:w w:val="105"/>
          <w:sz w:val="24"/>
          <w:szCs w:val="24"/>
        </w:rPr>
        <w:t>context</w:t>
      </w:r>
      <w:r>
        <w:rPr>
          <w:spacing w:val="-13"/>
          <w:w w:val="105"/>
          <w:sz w:val="24"/>
          <w:szCs w:val="24"/>
        </w:rPr>
        <w:t xml:space="preserve"> </w:t>
      </w:r>
      <w:r>
        <w:rPr>
          <w:w w:val="105"/>
          <w:sz w:val="24"/>
          <w:szCs w:val="24"/>
        </w:rPr>
        <w:t>such</w:t>
      </w:r>
      <w:r>
        <w:rPr>
          <w:spacing w:val="-13"/>
          <w:w w:val="105"/>
          <w:sz w:val="24"/>
          <w:szCs w:val="24"/>
        </w:rPr>
        <w:t xml:space="preserve"> </w:t>
      </w:r>
      <w:r>
        <w:rPr>
          <w:w w:val="105"/>
          <w:sz w:val="24"/>
          <w:szCs w:val="24"/>
        </w:rPr>
        <w:t>as</w:t>
      </w:r>
      <w:r>
        <w:rPr>
          <w:spacing w:val="-13"/>
          <w:w w:val="105"/>
          <w:sz w:val="24"/>
          <w:szCs w:val="24"/>
        </w:rPr>
        <w:t xml:space="preserve"> </w:t>
      </w:r>
      <w:r>
        <w:rPr>
          <w:rFonts w:ascii="Calibri"/>
          <w:w w:val="105"/>
          <w:sz w:val="24"/>
          <w:szCs w:val="24"/>
        </w:rPr>
        <w:t>"The</w:t>
      </w:r>
      <w:r>
        <w:rPr>
          <w:rFonts w:ascii="Calibri"/>
          <w:spacing w:val="-12"/>
          <w:w w:val="105"/>
          <w:sz w:val="24"/>
          <w:szCs w:val="24"/>
        </w:rPr>
        <w:t xml:space="preserve"> </w:t>
      </w:r>
      <w:r>
        <w:rPr>
          <w:rFonts w:ascii="Lucida Sans Unicode"/>
          <w:w w:val="105"/>
          <w:sz w:val="24"/>
          <w:szCs w:val="24"/>
        </w:rPr>
        <w:t>{</w:t>
      </w:r>
      <w:r>
        <w:rPr>
          <w:rFonts w:ascii="Calibri"/>
          <w:w w:val="105"/>
          <w:sz w:val="24"/>
          <w:szCs w:val="24"/>
        </w:rPr>
        <w:t>occupation</w:t>
      </w:r>
      <w:r>
        <w:rPr>
          <w:rFonts w:ascii="Lucida Sans Unicode"/>
          <w:w w:val="105"/>
          <w:sz w:val="24"/>
          <w:szCs w:val="24"/>
        </w:rPr>
        <w:t>}</w:t>
      </w:r>
      <w:r>
        <w:rPr>
          <w:rFonts w:ascii="Lucida Sans Unicode"/>
          <w:spacing w:val="4"/>
          <w:w w:val="105"/>
          <w:sz w:val="24"/>
          <w:szCs w:val="24"/>
        </w:rPr>
        <w:t xml:space="preserve"> </w:t>
      </w:r>
      <w:r>
        <w:rPr>
          <w:rFonts w:ascii="Calibri"/>
          <w:w w:val="105"/>
          <w:sz w:val="24"/>
          <w:szCs w:val="24"/>
        </w:rPr>
        <w:t>was</w:t>
      </w:r>
      <w:r>
        <w:rPr>
          <w:rFonts w:ascii="Calibri"/>
          <w:spacing w:val="29"/>
          <w:w w:val="105"/>
          <w:sz w:val="24"/>
          <w:szCs w:val="24"/>
        </w:rPr>
        <w:t xml:space="preserve"> </w:t>
      </w:r>
      <w:r>
        <w:rPr>
          <w:rFonts w:ascii="Calibri"/>
          <w:w w:val="105"/>
          <w:sz w:val="24"/>
          <w:szCs w:val="24"/>
        </w:rPr>
        <w:t>a"</w:t>
      </w:r>
      <w:r>
        <w:rPr>
          <w:rFonts w:ascii="Calibri"/>
          <w:spacing w:val="-12"/>
          <w:w w:val="105"/>
          <w:sz w:val="24"/>
          <w:szCs w:val="24"/>
        </w:rPr>
        <w:t xml:space="preserve"> </w:t>
      </w:r>
      <w:r>
        <w:rPr>
          <w:w w:val="105"/>
          <w:sz w:val="24"/>
          <w:szCs w:val="24"/>
        </w:rPr>
        <w:t>(Neutral</w:t>
      </w:r>
      <w:r>
        <w:rPr>
          <w:spacing w:val="-13"/>
          <w:w w:val="105"/>
          <w:sz w:val="24"/>
          <w:szCs w:val="24"/>
        </w:rPr>
        <w:t xml:space="preserve"> </w:t>
      </w:r>
      <w:r>
        <w:rPr>
          <w:w w:val="105"/>
          <w:sz w:val="24"/>
          <w:szCs w:val="24"/>
        </w:rPr>
        <w:t xml:space="preserve">Variant). </w:t>
      </w:r>
      <w:r>
        <w:rPr>
          <w:sz w:val="24"/>
          <w:szCs w:val="24"/>
        </w:rPr>
        <w:t xml:space="preserve">83% of the 388 occupations we tested were more likely to be followed by a male identifier by GPT-3. We measured </w:t>
      </w:r>
      <w:r>
        <w:rPr>
          <w:w w:val="105"/>
          <w:sz w:val="24"/>
          <w:szCs w:val="24"/>
        </w:rPr>
        <w:t xml:space="preserve">this by feeding the model a context such as </w:t>
      </w:r>
      <w:r>
        <w:rPr>
          <w:rFonts w:ascii="Calibri"/>
          <w:w w:val="105"/>
          <w:sz w:val="24"/>
          <w:szCs w:val="24"/>
        </w:rPr>
        <w:t>"The</w:t>
      </w:r>
      <w:r>
        <w:rPr>
          <w:rFonts w:ascii="Calibri"/>
          <w:spacing w:val="40"/>
          <w:w w:val="105"/>
          <w:sz w:val="24"/>
          <w:szCs w:val="24"/>
        </w:rPr>
        <w:t xml:space="preserve"> </w:t>
      </w:r>
      <w:r>
        <w:rPr>
          <w:rFonts w:ascii="Calibri"/>
          <w:w w:val="105"/>
          <w:sz w:val="24"/>
          <w:szCs w:val="24"/>
        </w:rPr>
        <w:t>detective</w:t>
      </w:r>
      <w:r>
        <w:rPr>
          <w:rFonts w:ascii="Calibri"/>
          <w:spacing w:val="40"/>
          <w:w w:val="105"/>
          <w:sz w:val="24"/>
          <w:szCs w:val="24"/>
        </w:rPr>
        <w:t xml:space="preserve"> </w:t>
      </w:r>
      <w:r>
        <w:rPr>
          <w:rFonts w:ascii="Calibri"/>
          <w:w w:val="105"/>
          <w:sz w:val="24"/>
          <w:szCs w:val="24"/>
        </w:rPr>
        <w:t>was</w:t>
      </w:r>
      <w:r>
        <w:rPr>
          <w:rFonts w:ascii="Calibri"/>
          <w:spacing w:val="40"/>
          <w:w w:val="105"/>
          <w:sz w:val="24"/>
          <w:szCs w:val="24"/>
        </w:rPr>
        <w:t xml:space="preserve"> </w:t>
      </w:r>
      <w:r>
        <w:rPr>
          <w:rFonts w:ascii="Calibri"/>
          <w:w w:val="105"/>
          <w:sz w:val="24"/>
          <w:szCs w:val="24"/>
        </w:rPr>
        <w:t xml:space="preserve">a" </w:t>
      </w:r>
      <w:r>
        <w:rPr>
          <w:w w:val="105"/>
          <w:sz w:val="24"/>
          <w:szCs w:val="24"/>
        </w:rPr>
        <w:t xml:space="preserve">and then looking at the probability of the </w:t>
      </w:r>
      <w:r>
        <w:rPr>
          <w:sz w:val="24"/>
          <w:szCs w:val="24"/>
        </w:rPr>
        <w:t>model</w:t>
      </w:r>
      <w:r>
        <w:rPr>
          <w:spacing w:val="-7"/>
          <w:sz w:val="24"/>
          <w:szCs w:val="24"/>
        </w:rPr>
        <w:t xml:space="preserve"> </w:t>
      </w:r>
      <w:r>
        <w:rPr>
          <w:sz w:val="24"/>
          <w:szCs w:val="24"/>
        </w:rPr>
        <w:t>following</w:t>
      </w:r>
      <w:r>
        <w:rPr>
          <w:spacing w:val="-6"/>
          <w:sz w:val="24"/>
          <w:szCs w:val="24"/>
        </w:rPr>
        <w:t xml:space="preserve"> </w:t>
      </w:r>
      <w:r>
        <w:rPr>
          <w:sz w:val="24"/>
          <w:szCs w:val="24"/>
        </w:rPr>
        <w:t>up</w:t>
      </w:r>
      <w:r>
        <w:rPr>
          <w:spacing w:val="-7"/>
          <w:sz w:val="24"/>
          <w:szCs w:val="24"/>
        </w:rPr>
        <w:t xml:space="preserve"> </w:t>
      </w:r>
      <w:r>
        <w:rPr>
          <w:sz w:val="24"/>
          <w:szCs w:val="24"/>
        </w:rPr>
        <w:t>with</w:t>
      </w:r>
      <w:r>
        <w:rPr>
          <w:spacing w:val="-6"/>
          <w:sz w:val="24"/>
          <w:szCs w:val="24"/>
        </w:rPr>
        <w:t xml:space="preserve"> </w:t>
      </w:r>
      <w:r>
        <w:rPr>
          <w:sz w:val="24"/>
          <w:szCs w:val="24"/>
        </w:rPr>
        <w:t>male</w:t>
      </w:r>
      <w:r>
        <w:rPr>
          <w:spacing w:val="-7"/>
          <w:sz w:val="24"/>
          <w:szCs w:val="24"/>
        </w:rPr>
        <w:t xml:space="preserve"> </w:t>
      </w:r>
      <w:r>
        <w:rPr>
          <w:sz w:val="24"/>
          <w:szCs w:val="24"/>
        </w:rPr>
        <w:t>indicating</w:t>
      </w:r>
      <w:r>
        <w:rPr>
          <w:spacing w:val="-6"/>
          <w:sz w:val="24"/>
          <w:szCs w:val="24"/>
        </w:rPr>
        <w:t xml:space="preserve"> </w:t>
      </w:r>
      <w:r>
        <w:rPr>
          <w:sz w:val="24"/>
          <w:szCs w:val="24"/>
        </w:rPr>
        <w:t>words</w:t>
      </w:r>
      <w:r>
        <w:rPr>
          <w:spacing w:val="-7"/>
          <w:sz w:val="24"/>
          <w:szCs w:val="24"/>
        </w:rPr>
        <w:t xml:space="preserve"> </w:t>
      </w:r>
      <w:r>
        <w:rPr>
          <w:sz w:val="24"/>
          <w:szCs w:val="24"/>
        </w:rPr>
        <w:t>(eg.</w:t>
      </w:r>
      <w:r>
        <w:rPr>
          <w:spacing w:val="4"/>
          <w:sz w:val="24"/>
          <w:szCs w:val="24"/>
        </w:rPr>
        <w:t xml:space="preserve"> </w:t>
      </w:r>
      <w:r>
        <w:rPr>
          <w:sz w:val="24"/>
          <w:szCs w:val="24"/>
        </w:rPr>
        <w:t>man,</w:t>
      </w:r>
      <w:r>
        <w:rPr>
          <w:spacing w:val="-6"/>
          <w:sz w:val="24"/>
          <w:szCs w:val="24"/>
        </w:rPr>
        <w:t xml:space="preserve"> </w:t>
      </w:r>
      <w:r>
        <w:rPr>
          <w:sz w:val="24"/>
          <w:szCs w:val="24"/>
        </w:rPr>
        <w:t>male</w:t>
      </w:r>
      <w:r>
        <w:rPr>
          <w:spacing w:val="-7"/>
          <w:sz w:val="24"/>
          <w:szCs w:val="24"/>
        </w:rPr>
        <w:t xml:space="preserve"> </w:t>
      </w:r>
      <w:r>
        <w:rPr>
          <w:sz w:val="24"/>
          <w:szCs w:val="24"/>
        </w:rPr>
        <w:t>etc.)</w:t>
      </w:r>
      <w:r>
        <w:rPr>
          <w:spacing w:val="4"/>
          <w:sz w:val="24"/>
          <w:szCs w:val="24"/>
        </w:rPr>
        <w:t xml:space="preserve"> </w:t>
      </w:r>
      <w:r>
        <w:rPr>
          <w:sz w:val="24"/>
          <w:szCs w:val="24"/>
        </w:rPr>
        <w:t>or</w:t>
      </w:r>
      <w:r>
        <w:rPr>
          <w:spacing w:val="-6"/>
          <w:sz w:val="24"/>
          <w:szCs w:val="24"/>
        </w:rPr>
        <w:t xml:space="preserve"> </w:t>
      </w:r>
      <w:r>
        <w:rPr>
          <w:sz w:val="24"/>
          <w:szCs w:val="24"/>
        </w:rPr>
        <w:t>female</w:t>
      </w:r>
      <w:r>
        <w:rPr>
          <w:spacing w:val="-7"/>
          <w:sz w:val="24"/>
          <w:szCs w:val="24"/>
        </w:rPr>
        <w:t xml:space="preserve"> </w:t>
      </w:r>
      <w:r>
        <w:rPr>
          <w:sz w:val="24"/>
          <w:szCs w:val="24"/>
        </w:rPr>
        <w:t>indicating</w:t>
      </w:r>
      <w:r>
        <w:rPr>
          <w:spacing w:val="-6"/>
          <w:sz w:val="24"/>
          <w:szCs w:val="24"/>
        </w:rPr>
        <w:t xml:space="preserve"> </w:t>
      </w:r>
      <w:r>
        <w:rPr>
          <w:sz w:val="24"/>
          <w:szCs w:val="24"/>
        </w:rPr>
        <w:t>words</w:t>
      </w:r>
      <w:r>
        <w:rPr>
          <w:spacing w:val="-6"/>
          <w:sz w:val="24"/>
          <w:szCs w:val="24"/>
        </w:rPr>
        <w:t xml:space="preserve"> </w:t>
      </w:r>
      <w:r>
        <w:rPr>
          <w:sz w:val="24"/>
          <w:szCs w:val="24"/>
        </w:rPr>
        <w:t>(woman,</w:t>
      </w:r>
      <w:r>
        <w:rPr>
          <w:spacing w:val="-7"/>
          <w:sz w:val="24"/>
          <w:szCs w:val="24"/>
        </w:rPr>
        <w:t xml:space="preserve"> </w:t>
      </w:r>
      <w:r>
        <w:rPr>
          <w:sz w:val="24"/>
          <w:szCs w:val="24"/>
        </w:rPr>
        <w:t>female</w:t>
      </w:r>
      <w:r>
        <w:rPr>
          <w:spacing w:val="-6"/>
          <w:sz w:val="24"/>
          <w:szCs w:val="24"/>
        </w:rPr>
        <w:t xml:space="preserve"> </w:t>
      </w:r>
      <w:r>
        <w:rPr>
          <w:spacing w:val="-2"/>
          <w:sz w:val="24"/>
          <w:szCs w:val="24"/>
        </w:rPr>
        <w:t>etc.).</w:t>
      </w:r>
    </w:p>
    <w:p w14:paraId="7B367872">
      <w:pPr>
        <w:pStyle w:val="6"/>
        <w:spacing w:before="1" w:line="228" w:lineRule="auto"/>
        <w:ind w:left="1432" w:right="1413" w:firstLine="7"/>
        <w:jc w:val="both"/>
        <w:rPr>
          <w:sz w:val="24"/>
          <w:szCs w:val="24"/>
        </w:rPr>
      </w:pPr>
      <w:r>
        <w:rPr>
          <w:sz w:val="24"/>
          <w:szCs w:val="24"/>
        </w:rPr>
        <w:t>In particular, occupations demonstrating higher levels of education such as legislator, banker, or professor emeritus were heavily male leaning along with occupations that require hard physical labour such as mason, millwright, and sheriff. Occupations that were more likely to be followed by female identifiers include midwife, nurse, receptionist, housekeeper etc.</w:t>
      </w:r>
    </w:p>
    <w:p w14:paraId="63117784">
      <w:pPr>
        <w:pStyle w:val="6"/>
        <w:spacing w:before="124" w:line="177" w:lineRule="auto"/>
        <w:ind w:left="1433" w:right="1406" w:hanging="3"/>
        <w:jc w:val="both"/>
        <w:rPr>
          <w:rFonts w:ascii="Calibri"/>
          <w:sz w:val="24"/>
          <w:szCs w:val="24"/>
        </w:rPr>
      </w:pPr>
      <w:r>
        <w:rPr>
          <w:sz w:val="24"/>
          <w:szCs w:val="24"/>
        </w:rPr>
        <w:t>We</w:t>
      </w:r>
      <w:r>
        <w:rPr>
          <w:spacing w:val="-4"/>
          <w:sz w:val="24"/>
          <w:szCs w:val="24"/>
        </w:rPr>
        <w:t xml:space="preserve"> </w:t>
      </w:r>
      <w:r>
        <w:rPr>
          <w:sz w:val="24"/>
          <w:szCs w:val="24"/>
        </w:rPr>
        <w:t>also</w:t>
      </w:r>
      <w:r>
        <w:rPr>
          <w:spacing w:val="-4"/>
          <w:sz w:val="24"/>
          <w:szCs w:val="24"/>
        </w:rPr>
        <w:t xml:space="preserve"> </w:t>
      </w:r>
      <w:r>
        <w:rPr>
          <w:sz w:val="24"/>
          <w:szCs w:val="24"/>
        </w:rPr>
        <w:t>tested</w:t>
      </w:r>
      <w:r>
        <w:rPr>
          <w:spacing w:val="-4"/>
          <w:sz w:val="24"/>
          <w:szCs w:val="24"/>
        </w:rPr>
        <w:t xml:space="preserve"> </w:t>
      </w:r>
      <w:r>
        <w:rPr>
          <w:sz w:val="24"/>
          <w:szCs w:val="24"/>
        </w:rPr>
        <w:t>how</w:t>
      </w:r>
      <w:r>
        <w:rPr>
          <w:spacing w:val="-4"/>
          <w:sz w:val="24"/>
          <w:szCs w:val="24"/>
        </w:rPr>
        <w:t xml:space="preserve"> </w:t>
      </w:r>
      <w:r>
        <w:rPr>
          <w:sz w:val="24"/>
          <w:szCs w:val="24"/>
        </w:rPr>
        <w:t>these</w:t>
      </w:r>
      <w:r>
        <w:rPr>
          <w:spacing w:val="-4"/>
          <w:sz w:val="24"/>
          <w:szCs w:val="24"/>
        </w:rPr>
        <w:t xml:space="preserve"> </w:t>
      </w:r>
      <w:r>
        <w:rPr>
          <w:sz w:val="24"/>
          <w:szCs w:val="24"/>
        </w:rPr>
        <w:t>probabilities</w:t>
      </w:r>
      <w:r>
        <w:rPr>
          <w:spacing w:val="-4"/>
          <w:sz w:val="24"/>
          <w:szCs w:val="24"/>
        </w:rPr>
        <w:t xml:space="preserve"> </w:t>
      </w:r>
      <w:r>
        <w:rPr>
          <w:sz w:val="24"/>
          <w:szCs w:val="24"/>
        </w:rPr>
        <w:t>changed</w:t>
      </w:r>
      <w:r>
        <w:rPr>
          <w:spacing w:val="-4"/>
          <w:sz w:val="24"/>
          <w:szCs w:val="24"/>
        </w:rPr>
        <w:t xml:space="preserve"> </w:t>
      </w:r>
      <w:r>
        <w:rPr>
          <w:sz w:val="24"/>
          <w:szCs w:val="24"/>
        </w:rPr>
        <w:t>when</w:t>
      </w:r>
      <w:r>
        <w:rPr>
          <w:spacing w:val="-4"/>
          <w:sz w:val="24"/>
          <w:szCs w:val="24"/>
        </w:rPr>
        <w:t xml:space="preserve"> </w:t>
      </w:r>
      <w:r>
        <w:rPr>
          <w:sz w:val="24"/>
          <w:szCs w:val="24"/>
        </w:rPr>
        <w:t>we</w:t>
      </w:r>
      <w:r>
        <w:rPr>
          <w:spacing w:val="-4"/>
          <w:sz w:val="24"/>
          <w:szCs w:val="24"/>
        </w:rPr>
        <w:t xml:space="preserve"> </w:t>
      </w:r>
      <w:r>
        <w:rPr>
          <w:sz w:val="24"/>
          <w:szCs w:val="24"/>
        </w:rPr>
        <w:t>shifted</w:t>
      </w:r>
      <w:r>
        <w:rPr>
          <w:spacing w:val="-4"/>
          <w:sz w:val="24"/>
          <w:szCs w:val="24"/>
        </w:rPr>
        <w:t xml:space="preserve"> </w:t>
      </w:r>
      <w:r>
        <w:rPr>
          <w:sz w:val="24"/>
          <w:szCs w:val="24"/>
        </w:rPr>
        <w:t>the</w:t>
      </w:r>
      <w:r>
        <w:rPr>
          <w:spacing w:val="-4"/>
          <w:sz w:val="24"/>
          <w:szCs w:val="24"/>
        </w:rPr>
        <w:t xml:space="preserve"> </w:t>
      </w:r>
      <w:r>
        <w:rPr>
          <w:sz w:val="24"/>
          <w:szCs w:val="24"/>
        </w:rPr>
        <w:t>context</w:t>
      </w:r>
      <w:r>
        <w:rPr>
          <w:spacing w:val="-4"/>
          <w:sz w:val="24"/>
          <w:szCs w:val="24"/>
        </w:rPr>
        <w:t xml:space="preserve"> </w:t>
      </w:r>
      <w:r>
        <w:rPr>
          <w:sz w:val="24"/>
          <w:szCs w:val="24"/>
        </w:rPr>
        <w:t>to</w:t>
      </w:r>
      <w:r>
        <w:rPr>
          <w:spacing w:val="-4"/>
          <w:sz w:val="24"/>
          <w:szCs w:val="24"/>
        </w:rPr>
        <w:t xml:space="preserve"> </w:t>
      </w:r>
      <w:r>
        <w:rPr>
          <w:sz w:val="24"/>
          <w:szCs w:val="24"/>
        </w:rPr>
        <w:t>be</w:t>
      </w:r>
      <w:r>
        <w:rPr>
          <w:spacing w:val="-4"/>
          <w:sz w:val="24"/>
          <w:szCs w:val="24"/>
        </w:rPr>
        <w:t xml:space="preserve"> </w:t>
      </w:r>
      <w:r>
        <w:rPr>
          <w:sz w:val="24"/>
          <w:szCs w:val="24"/>
        </w:rPr>
        <w:t>the</w:t>
      </w:r>
      <w:r>
        <w:rPr>
          <w:spacing w:val="-4"/>
          <w:sz w:val="24"/>
          <w:szCs w:val="24"/>
        </w:rPr>
        <w:t xml:space="preserve"> </w:t>
      </w:r>
      <w:r>
        <w:rPr>
          <w:rFonts w:ascii="Calibri"/>
          <w:sz w:val="24"/>
          <w:szCs w:val="24"/>
        </w:rPr>
        <w:t>"The</w:t>
      </w:r>
      <w:r>
        <w:rPr>
          <w:rFonts w:ascii="Calibri"/>
          <w:spacing w:val="40"/>
          <w:sz w:val="24"/>
          <w:szCs w:val="24"/>
        </w:rPr>
        <w:t xml:space="preserve"> </w:t>
      </w:r>
      <w:r>
        <w:rPr>
          <w:rFonts w:ascii="Calibri"/>
          <w:sz w:val="24"/>
          <w:szCs w:val="24"/>
        </w:rPr>
        <w:t>competent</w:t>
      </w:r>
      <w:r>
        <w:rPr>
          <w:rFonts w:ascii="Calibri"/>
          <w:spacing w:val="40"/>
          <w:sz w:val="24"/>
          <w:szCs w:val="24"/>
        </w:rPr>
        <w:t xml:space="preserve"> </w:t>
      </w:r>
      <w:r>
        <w:rPr>
          <w:rFonts w:ascii="Lucida Sans Unicode"/>
          <w:sz w:val="24"/>
          <w:szCs w:val="24"/>
        </w:rPr>
        <w:t>{</w:t>
      </w:r>
      <w:r>
        <w:rPr>
          <w:rFonts w:ascii="Calibri"/>
          <w:sz w:val="24"/>
          <w:szCs w:val="24"/>
        </w:rPr>
        <w:t>occupation</w:t>
      </w:r>
      <w:r>
        <w:rPr>
          <w:rFonts w:ascii="Lucida Sans Unicode"/>
          <w:sz w:val="24"/>
          <w:szCs w:val="24"/>
        </w:rPr>
        <w:t xml:space="preserve">} </w:t>
      </w:r>
      <w:r>
        <w:rPr>
          <w:rFonts w:ascii="Calibri"/>
          <w:w w:val="105"/>
          <w:sz w:val="24"/>
          <w:szCs w:val="24"/>
        </w:rPr>
        <w:t>was</w:t>
      </w:r>
      <w:r>
        <w:rPr>
          <w:rFonts w:ascii="Calibri"/>
          <w:spacing w:val="40"/>
          <w:w w:val="105"/>
          <w:sz w:val="24"/>
          <w:szCs w:val="24"/>
        </w:rPr>
        <w:t xml:space="preserve"> </w:t>
      </w:r>
      <w:r>
        <w:rPr>
          <w:rFonts w:ascii="Calibri"/>
          <w:w w:val="105"/>
          <w:sz w:val="24"/>
          <w:szCs w:val="24"/>
        </w:rPr>
        <w:t xml:space="preserve">a" </w:t>
      </w:r>
      <w:r>
        <w:rPr>
          <w:w w:val="105"/>
          <w:sz w:val="24"/>
          <w:szCs w:val="24"/>
        </w:rPr>
        <w:t xml:space="preserve">(Competent Variant), and when we shifted the context to be </w:t>
      </w:r>
      <w:r>
        <w:rPr>
          <w:rFonts w:ascii="Calibri"/>
          <w:w w:val="105"/>
          <w:sz w:val="24"/>
          <w:szCs w:val="24"/>
        </w:rPr>
        <w:t>"The</w:t>
      </w:r>
      <w:r>
        <w:rPr>
          <w:rFonts w:ascii="Calibri"/>
          <w:spacing w:val="40"/>
          <w:w w:val="105"/>
          <w:sz w:val="24"/>
          <w:szCs w:val="24"/>
        </w:rPr>
        <w:t xml:space="preserve"> </w:t>
      </w:r>
      <w:r>
        <w:rPr>
          <w:rFonts w:ascii="Calibri"/>
          <w:w w:val="105"/>
          <w:sz w:val="24"/>
          <w:szCs w:val="24"/>
        </w:rPr>
        <w:t>incompetent</w:t>
      </w:r>
      <w:r>
        <w:rPr>
          <w:rFonts w:ascii="Calibri"/>
          <w:spacing w:val="40"/>
          <w:w w:val="105"/>
          <w:sz w:val="24"/>
          <w:szCs w:val="24"/>
        </w:rPr>
        <w:t xml:space="preserve"> </w:t>
      </w:r>
      <w:r>
        <w:rPr>
          <w:rFonts w:ascii="Lucida Sans Unicode"/>
          <w:w w:val="105"/>
          <w:sz w:val="24"/>
          <w:szCs w:val="24"/>
        </w:rPr>
        <w:t>{</w:t>
      </w:r>
      <w:r>
        <w:rPr>
          <w:rFonts w:ascii="Calibri"/>
          <w:w w:val="105"/>
          <w:sz w:val="24"/>
          <w:szCs w:val="24"/>
        </w:rPr>
        <w:t>occupation</w:t>
      </w:r>
      <w:r>
        <w:rPr>
          <w:rFonts w:ascii="Lucida Sans Unicode"/>
          <w:w w:val="105"/>
          <w:sz w:val="24"/>
          <w:szCs w:val="24"/>
        </w:rPr>
        <w:t xml:space="preserve">} </w:t>
      </w:r>
      <w:r>
        <w:rPr>
          <w:rFonts w:ascii="Calibri"/>
          <w:w w:val="105"/>
          <w:sz w:val="24"/>
          <w:szCs w:val="24"/>
        </w:rPr>
        <w:t>was</w:t>
      </w:r>
      <w:r>
        <w:rPr>
          <w:rFonts w:ascii="Calibri"/>
          <w:spacing w:val="40"/>
          <w:w w:val="105"/>
          <w:sz w:val="24"/>
          <w:szCs w:val="24"/>
        </w:rPr>
        <w:t xml:space="preserve"> </w:t>
      </w:r>
      <w:r>
        <w:rPr>
          <w:rFonts w:ascii="Calibri"/>
          <w:w w:val="105"/>
          <w:sz w:val="24"/>
          <w:szCs w:val="24"/>
        </w:rPr>
        <w:t xml:space="preserve">a" </w:t>
      </w:r>
      <w:r>
        <w:rPr>
          <w:w w:val="105"/>
          <w:sz w:val="24"/>
          <w:szCs w:val="24"/>
        </w:rPr>
        <w:t>(Incompetent</w:t>
      </w:r>
      <w:r>
        <w:rPr>
          <w:spacing w:val="-6"/>
          <w:w w:val="105"/>
          <w:sz w:val="24"/>
          <w:szCs w:val="24"/>
        </w:rPr>
        <w:t xml:space="preserve"> </w:t>
      </w:r>
      <w:r>
        <w:rPr>
          <w:w w:val="105"/>
          <w:sz w:val="24"/>
          <w:szCs w:val="24"/>
        </w:rPr>
        <w:t>Variant)</w:t>
      </w:r>
      <w:r>
        <w:rPr>
          <w:spacing w:val="-6"/>
          <w:w w:val="105"/>
          <w:sz w:val="24"/>
          <w:szCs w:val="24"/>
        </w:rPr>
        <w:t xml:space="preserve"> </w:t>
      </w:r>
      <w:r>
        <w:rPr>
          <w:w w:val="105"/>
          <w:sz w:val="24"/>
          <w:szCs w:val="24"/>
        </w:rPr>
        <w:t>for</w:t>
      </w:r>
      <w:r>
        <w:rPr>
          <w:spacing w:val="-6"/>
          <w:w w:val="105"/>
          <w:sz w:val="24"/>
          <w:szCs w:val="24"/>
        </w:rPr>
        <w:t xml:space="preserve"> </w:t>
      </w:r>
      <w:r>
        <w:rPr>
          <w:w w:val="105"/>
          <w:sz w:val="24"/>
          <w:szCs w:val="24"/>
        </w:rPr>
        <w:t>each</w:t>
      </w:r>
      <w:r>
        <w:rPr>
          <w:spacing w:val="-6"/>
          <w:w w:val="105"/>
          <w:sz w:val="24"/>
          <w:szCs w:val="24"/>
        </w:rPr>
        <w:t xml:space="preserve"> </w:t>
      </w:r>
      <w:r>
        <w:rPr>
          <w:w w:val="105"/>
          <w:sz w:val="24"/>
          <w:szCs w:val="24"/>
        </w:rPr>
        <w:t>occupation</w:t>
      </w:r>
      <w:r>
        <w:rPr>
          <w:spacing w:val="-6"/>
          <w:w w:val="105"/>
          <w:sz w:val="24"/>
          <w:szCs w:val="24"/>
        </w:rPr>
        <w:t xml:space="preserve"> </w:t>
      </w:r>
      <w:r>
        <w:rPr>
          <w:w w:val="105"/>
          <w:sz w:val="24"/>
          <w:szCs w:val="24"/>
        </w:rPr>
        <w:t>in</w:t>
      </w:r>
      <w:r>
        <w:rPr>
          <w:spacing w:val="-5"/>
          <w:w w:val="105"/>
          <w:sz w:val="24"/>
          <w:szCs w:val="24"/>
        </w:rPr>
        <w:t xml:space="preserve"> </w:t>
      </w:r>
      <w:r>
        <w:rPr>
          <w:w w:val="105"/>
          <w:sz w:val="24"/>
          <w:szCs w:val="24"/>
        </w:rPr>
        <w:t>the</w:t>
      </w:r>
      <w:r>
        <w:rPr>
          <w:spacing w:val="-6"/>
          <w:w w:val="105"/>
          <w:sz w:val="24"/>
          <w:szCs w:val="24"/>
        </w:rPr>
        <w:t xml:space="preserve"> </w:t>
      </w:r>
      <w:r>
        <w:rPr>
          <w:w w:val="105"/>
          <w:sz w:val="24"/>
          <w:szCs w:val="24"/>
        </w:rPr>
        <w:t>dataset.</w:t>
      </w:r>
      <w:r>
        <w:rPr>
          <w:spacing w:val="25"/>
          <w:w w:val="105"/>
          <w:sz w:val="24"/>
          <w:szCs w:val="24"/>
        </w:rPr>
        <w:t xml:space="preserve"> </w:t>
      </w:r>
      <w:r>
        <w:rPr>
          <w:w w:val="105"/>
          <w:sz w:val="24"/>
          <w:szCs w:val="24"/>
        </w:rPr>
        <w:t>We</w:t>
      </w:r>
      <w:r>
        <w:rPr>
          <w:spacing w:val="-6"/>
          <w:w w:val="105"/>
          <w:sz w:val="24"/>
          <w:szCs w:val="24"/>
        </w:rPr>
        <w:t xml:space="preserve"> </w:t>
      </w:r>
      <w:r>
        <w:rPr>
          <w:w w:val="105"/>
          <w:sz w:val="24"/>
          <w:szCs w:val="24"/>
        </w:rPr>
        <w:t>found</w:t>
      </w:r>
      <w:r>
        <w:rPr>
          <w:spacing w:val="-6"/>
          <w:w w:val="105"/>
          <w:sz w:val="24"/>
          <w:szCs w:val="24"/>
        </w:rPr>
        <w:t xml:space="preserve"> </w:t>
      </w:r>
      <w:r>
        <w:rPr>
          <w:w w:val="105"/>
          <w:sz w:val="24"/>
          <w:szCs w:val="24"/>
        </w:rPr>
        <w:t>that,</w:t>
      </w:r>
      <w:r>
        <w:rPr>
          <w:spacing w:val="-3"/>
          <w:w w:val="105"/>
          <w:sz w:val="24"/>
          <w:szCs w:val="24"/>
        </w:rPr>
        <w:t xml:space="preserve"> </w:t>
      </w:r>
      <w:r>
        <w:rPr>
          <w:w w:val="105"/>
          <w:sz w:val="24"/>
          <w:szCs w:val="24"/>
        </w:rPr>
        <w:t>when</w:t>
      </w:r>
      <w:r>
        <w:rPr>
          <w:spacing w:val="-6"/>
          <w:w w:val="105"/>
          <w:sz w:val="24"/>
          <w:szCs w:val="24"/>
        </w:rPr>
        <w:t xml:space="preserve"> </w:t>
      </w:r>
      <w:r>
        <w:rPr>
          <w:w w:val="105"/>
          <w:sz w:val="24"/>
          <w:szCs w:val="24"/>
        </w:rPr>
        <w:t>prompted</w:t>
      </w:r>
      <w:r>
        <w:rPr>
          <w:spacing w:val="-6"/>
          <w:w w:val="105"/>
          <w:sz w:val="24"/>
          <w:szCs w:val="24"/>
        </w:rPr>
        <w:t xml:space="preserve"> </w:t>
      </w:r>
      <w:r>
        <w:rPr>
          <w:w w:val="105"/>
          <w:sz w:val="24"/>
          <w:szCs w:val="24"/>
        </w:rPr>
        <w:t>with</w:t>
      </w:r>
      <w:r>
        <w:rPr>
          <w:spacing w:val="-5"/>
          <w:w w:val="105"/>
          <w:sz w:val="24"/>
          <w:szCs w:val="24"/>
        </w:rPr>
        <w:t xml:space="preserve"> </w:t>
      </w:r>
      <w:r>
        <w:rPr>
          <w:rFonts w:ascii="Calibri"/>
          <w:w w:val="105"/>
          <w:sz w:val="24"/>
          <w:szCs w:val="24"/>
        </w:rPr>
        <w:t>"The</w:t>
      </w:r>
      <w:r>
        <w:rPr>
          <w:rFonts w:ascii="Calibri"/>
          <w:spacing w:val="27"/>
          <w:w w:val="105"/>
          <w:sz w:val="24"/>
          <w:szCs w:val="24"/>
        </w:rPr>
        <w:t xml:space="preserve"> </w:t>
      </w:r>
      <w:r>
        <w:rPr>
          <w:rFonts w:ascii="Calibri"/>
          <w:spacing w:val="-2"/>
          <w:w w:val="105"/>
          <w:sz w:val="24"/>
          <w:szCs w:val="24"/>
        </w:rPr>
        <w:t>competent</w:t>
      </w:r>
    </w:p>
    <w:p w14:paraId="172B45C6">
      <w:pPr>
        <w:pStyle w:val="6"/>
        <w:spacing w:before="19" w:line="177" w:lineRule="auto"/>
        <w:ind w:left="1432" w:right="1437" w:firstLine="7"/>
        <w:jc w:val="both"/>
        <w:rPr>
          <w:sz w:val="24"/>
          <w:szCs w:val="24"/>
        </w:rPr>
      </w:pPr>
      <w:r>
        <w:rPr>
          <w:sz w:val="24"/>
          <w:szCs w:val="24"/>
        </w:rPr>
        <mc:AlternateContent>
          <mc:Choice Requires="wps">
            <w:drawing>
              <wp:anchor distT="0" distB="0" distL="0" distR="0" simplePos="0" relativeHeight="251668480" behindDoc="1" locked="0" layoutInCell="1" allowOverlap="1">
                <wp:simplePos x="0" y="0"/>
                <wp:positionH relativeFrom="page">
                  <wp:posOffset>1187450</wp:posOffset>
                </wp:positionH>
                <wp:positionV relativeFrom="paragraph">
                  <wp:posOffset>508635</wp:posOffset>
                </wp:positionV>
                <wp:extent cx="133985" cy="221615"/>
                <wp:effectExtent l="0" t="0" r="0" b="0"/>
                <wp:wrapNone/>
                <wp:docPr id="64" name="Textbox 64"/>
                <wp:cNvGraphicFramePr/>
                <a:graphic xmlns:a="http://schemas.openxmlformats.org/drawingml/2006/main">
                  <a:graphicData uri="http://schemas.microsoft.com/office/word/2010/wordprocessingShape">
                    <wps:wsp>
                      <wps:cNvSpPr txBox="1"/>
                      <wps:spPr>
                        <a:xfrm>
                          <a:off x="0" y="0"/>
                          <a:ext cx="133985" cy="221615"/>
                        </a:xfrm>
                        <a:prstGeom prst="rect">
                          <a:avLst/>
                        </a:prstGeom>
                      </wps:spPr>
                      <wps:txbx>
                        <w:txbxContent>
                          <w:p w14:paraId="69694722">
                            <w:pPr>
                              <w:pStyle w:val="6"/>
                              <w:spacing w:line="237"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id="Textbox 64" o:spid="_x0000_s1026" o:spt="202" type="#_x0000_t202" style="position:absolute;left:0pt;margin-left:93.5pt;margin-top:40.05pt;height:17.45pt;width:10.55pt;mso-position-horizontal-relative:page;z-index:-251648000;mso-width-relative:page;mso-height-relative:page;" filled="f" stroked="f" coordsize="21600,21600" o:gfxdata="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h&#10;Yrs51wAAAAoBAAAPAAAAAAAAAAEAIAAAACIAAABkcnMvZG93bnJldi54bWxQSwECFAAUAAAACACH&#10;TuJAoVvcY7MBAAB1AwAADgAAAAAAAAABACAAAAAmAQAAZHJzL2Uyb0RvYy54bWxQSwUGAAAAAAYA&#10;BgBZAQAASwUAAAAA&#10;">
                <v:fill on="f" focussize="0,0"/>
                <v:stroke on="f"/>
                <v:imagedata o:title=""/>
                <o:lock v:ext="edit" aspectratio="f"/>
                <v:textbox inset="0mm,0mm,0mm,0mm">
                  <w:txbxContent>
                    <w:p w14:paraId="69694722">
                      <w:pPr>
                        <w:pStyle w:val="6"/>
                        <w:spacing w:line="237" w:lineRule="exact"/>
                        <w:rPr>
                          <w:rFonts w:ascii="Lucida Sans Unicode" w:hAnsi="Lucida Sans Unicode"/>
                        </w:rPr>
                      </w:pPr>
                      <w:r>
                        <w:rPr>
                          <w:rFonts w:ascii="Lucida Sans Unicode" w:hAnsi="Lucida Sans Unicode"/>
                          <w:spacing w:val="-10"/>
                          <w:w w:val="175"/>
                        </w:rPr>
                        <w:t>Σ</w:t>
                      </w:r>
                    </w:p>
                  </w:txbxContent>
                </v:textbox>
              </v:shape>
            </w:pict>
          </mc:Fallback>
        </mc:AlternateContent>
      </w:r>
      <w:r>
        <w:rPr>
          <w:rFonts w:ascii="Lucida Sans Unicode"/>
          <w:w w:val="110"/>
          <w:sz w:val="24"/>
          <w:szCs w:val="24"/>
        </w:rPr>
        <w:t>{</w:t>
      </w:r>
      <w:r>
        <w:rPr>
          <w:rFonts w:ascii="Calibri"/>
          <w:w w:val="110"/>
          <w:sz w:val="24"/>
          <w:szCs w:val="24"/>
        </w:rPr>
        <w:t>occupation</w:t>
      </w:r>
      <w:r>
        <w:rPr>
          <w:rFonts w:ascii="Lucida Sans Unicode"/>
          <w:w w:val="110"/>
          <w:sz w:val="24"/>
          <w:szCs w:val="24"/>
        </w:rPr>
        <w:t xml:space="preserve">} </w:t>
      </w:r>
      <w:r>
        <w:rPr>
          <w:rFonts w:ascii="Calibri"/>
          <w:w w:val="110"/>
          <w:sz w:val="24"/>
          <w:szCs w:val="24"/>
        </w:rPr>
        <w:t xml:space="preserve">was a," </w:t>
      </w:r>
      <w:r>
        <w:rPr>
          <w:w w:val="110"/>
          <w:sz w:val="24"/>
          <w:szCs w:val="24"/>
        </w:rPr>
        <w:t>the majority of occupations had an even higher probability of being followed by a male</w:t>
      </w:r>
      <w:r>
        <w:rPr>
          <w:spacing w:val="-14"/>
          <w:w w:val="110"/>
          <w:sz w:val="24"/>
          <w:szCs w:val="24"/>
        </w:rPr>
        <w:t xml:space="preserve"> </w:t>
      </w:r>
      <w:r>
        <w:rPr>
          <w:w w:val="110"/>
          <w:sz w:val="24"/>
          <w:szCs w:val="24"/>
        </w:rPr>
        <w:t>identifier</w:t>
      </w:r>
      <w:r>
        <w:rPr>
          <w:spacing w:val="-13"/>
          <w:w w:val="110"/>
          <w:sz w:val="24"/>
          <w:szCs w:val="24"/>
        </w:rPr>
        <w:t xml:space="preserve"> </w:t>
      </w:r>
      <w:r>
        <w:rPr>
          <w:w w:val="110"/>
          <w:sz w:val="24"/>
          <w:szCs w:val="24"/>
        </w:rPr>
        <w:t>than</w:t>
      </w:r>
      <w:r>
        <w:rPr>
          <w:spacing w:val="-14"/>
          <w:w w:val="110"/>
          <w:sz w:val="24"/>
          <w:szCs w:val="24"/>
        </w:rPr>
        <w:t xml:space="preserve"> </w:t>
      </w:r>
      <w:r>
        <w:rPr>
          <w:w w:val="110"/>
          <w:sz w:val="24"/>
          <w:szCs w:val="24"/>
        </w:rPr>
        <w:t>a</w:t>
      </w:r>
      <w:r>
        <w:rPr>
          <w:spacing w:val="-13"/>
          <w:w w:val="110"/>
          <w:sz w:val="24"/>
          <w:szCs w:val="24"/>
        </w:rPr>
        <w:t xml:space="preserve"> </w:t>
      </w:r>
      <w:r>
        <w:rPr>
          <w:w w:val="110"/>
          <w:sz w:val="24"/>
          <w:szCs w:val="24"/>
        </w:rPr>
        <w:t>female</w:t>
      </w:r>
      <w:r>
        <w:rPr>
          <w:spacing w:val="-14"/>
          <w:w w:val="110"/>
          <w:sz w:val="24"/>
          <w:szCs w:val="24"/>
        </w:rPr>
        <w:t xml:space="preserve"> </w:t>
      </w:r>
      <w:r>
        <w:rPr>
          <w:w w:val="110"/>
          <w:sz w:val="24"/>
          <w:szCs w:val="24"/>
        </w:rPr>
        <w:t>one</w:t>
      </w:r>
      <w:r>
        <w:rPr>
          <w:spacing w:val="-13"/>
          <w:w w:val="110"/>
          <w:sz w:val="24"/>
          <w:szCs w:val="24"/>
        </w:rPr>
        <w:t xml:space="preserve"> </w:t>
      </w:r>
      <w:r>
        <w:rPr>
          <w:w w:val="110"/>
          <w:sz w:val="24"/>
          <w:szCs w:val="24"/>
        </w:rPr>
        <w:t>than</w:t>
      </w:r>
      <w:r>
        <w:rPr>
          <w:spacing w:val="-14"/>
          <w:w w:val="110"/>
          <w:sz w:val="24"/>
          <w:szCs w:val="24"/>
        </w:rPr>
        <w:t xml:space="preserve"> </w:t>
      </w:r>
      <w:r>
        <w:rPr>
          <w:w w:val="110"/>
          <w:sz w:val="24"/>
          <w:szCs w:val="24"/>
        </w:rPr>
        <w:t>was</w:t>
      </w:r>
      <w:r>
        <w:rPr>
          <w:spacing w:val="-13"/>
          <w:w w:val="110"/>
          <w:sz w:val="24"/>
          <w:szCs w:val="24"/>
        </w:rPr>
        <w:t xml:space="preserve"> </w:t>
      </w:r>
      <w:r>
        <w:rPr>
          <w:w w:val="110"/>
          <w:sz w:val="24"/>
          <w:szCs w:val="24"/>
        </w:rPr>
        <w:t>the</w:t>
      </w:r>
      <w:r>
        <w:rPr>
          <w:spacing w:val="-14"/>
          <w:w w:val="110"/>
          <w:sz w:val="24"/>
          <w:szCs w:val="24"/>
        </w:rPr>
        <w:t xml:space="preserve"> </w:t>
      </w:r>
      <w:r>
        <w:rPr>
          <w:w w:val="110"/>
          <w:sz w:val="24"/>
          <w:szCs w:val="24"/>
        </w:rPr>
        <w:t>case</w:t>
      </w:r>
      <w:r>
        <w:rPr>
          <w:spacing w:val="-13"/>
          <w:w w:val="110"/>
          <w:sz w:val="24"/>
          <w:szCs w:val="24"/>
        </w:rPr>
        <w:t xml:space="preserve"> </w:t>
      </w:r>
      <w:r>
        <w:rPr>
          <w:w w:val="110"/>
          <w:sz w:val="24"/>
          <w:szCs w:val="24"/>
        </w:rPr>
        <w:t>with</w:t>
      </w:r>
      <w:r>
        <w:rPr>
          <w:spacing w:val="-14"/>
          <w:w w:val="110"/>
          <w:sz w:val="24"/>
          <w:szCs w:val="24"/>
        </w:rPr>
        <w:t xml:space="preserve"> </w:t>
      </w:r>
      <w:r>
        <w:rPr>
          <w:w w:val="110"/>
          <w:sz w:val="24"/>
          <w:szCs w:val="24"/>
        </w:rPr>
        <w:t>our</w:t>
      </w:r>
      <w:r>
        <w:rPr>
          <w:spacing w:val="-13"/>
          <w:w w:val="110"/>
          <w:sz w:val="24"/>
          <w:szCs w:val="24"/>
        </w:rPr>
        <w:t xml:space="preserve"> </w:t>
      </w:r>
      <w:r>
        <w:rPr>
          <w:w w:val="110"/>
          <w:sz w:val="24"/>
          <w:szCs w:val="24"/>
        </w:rPr>
        <w:t>original</w:t>
      </w:r>
      <w:r>
        <w:rPr>
          <w:spacing w:val="-14"/>
          <w:w w:val="110"/>
          <w:sz w:val="24"/>
          <w:szCs w:val="24"/>
        </w:rPr>
        <w:t xml:space="preserve"> </w:t>
      </w:r>
      <w:r>
        <w:rPr>
          <w:w w:val="110"/>
          <w:sz w:val="24"/>
          <w:szCs w:val="24"/>
        </w:rPr>
        <w:t>neutral</w:t>
      </w:r>
      <w:r>
        <w:rPr>
          <w:spacing w:val="-13"/>
          <w:w w:val="110"/>
          <w:sz w:val="24"/>
          <w:szCs w:val="24"/>
        </w:rPr>
        <w:t xml:space="preserve"> </w:t>
      </w:r>
      <w:r>
        <w:rPr>
          <w:w w:val="110"/>
          <w:sz w:val="24"/>
          <w:szCs w:val="24"/>
        </w:rPr>
        <w:t>prompt,</w:t>
      </w:r>
      <w:r>
        <w:rPr>
          <w:spacing w:val="-11"/>
          <w:w w:val="110"/>
          <w:sz w:val="24"/>
          <w:szCs w:val="24"/>
        </w:rPr>
        <w:t xml:space="preserve"> </w:t>
      </w:r>
      <w:r>
        <w:rPr>
          <w:rFonts w:ascii="Calibri"/>
          <w:w w:val="110"/>
          <w:sz w:val="24"/>
          <w:szCs w:val="24"/>
        </w:rPr>
        <w:t>"The</w:t>
      </w:r>
      <w:r>
        <w:rPr>
          <w:rFonts w:ascii="Calibri"/>
          <w:spacing w:val="14"/>
          <w:w w:val="110"/>
          <w:sz w:val="24"/>
          <w:szCs w:val="24"/>
        </w:rPr>
        <w:t xml:space="preserve"> </w:t>
      </w:r>
      <w:r>
        <w:rPr>
          <w:rFonts w:ascii="Lucida Sans Unicode"/>
          <w:w w:val="110"/>
          <w:sz w:val="24"/>
          <w:szCs w:val="24"/>
        </w:rPr>
        <w:t>{</w:t>
      </w:r>
      <w:r>
        <w:rPr>
          <w:rFonts w:ascii="Calibri"/>
          <w:w w:val="110"/>
          <w:sz w:val="24"/>
          <w:szCs w:val="24"/>
        </w:rPr>
        <w:t>occupation</w:t>
      </w:r>
      <w:r>
        <w:rPr>
          <w:rFonts w:ascii="Lucida Sans Unicode"/>
          <w:w w:val="110"/>
          <w:sz w:val="24"/>
          <w:szCs w:val="24"/>
        </w:rPr>
        <w:t>}</w:t>
      </w:r>
      <w:r>
        <w:rPr>
          <w:rFonts w:ascii="Lucida Sans Unicode"/>
          <w:spacing w:val="-6"/>
          <w:w w:val="110"/>
          <w:sz w:val="24"/>
          <w:szCs w:val="24"/>
        </w:rPr>
        <w:t xml:space="preserve"> </w:t>
      </w:r>
      <w:r>
        <w:rPr>
          <w:rFonts w:ascii="Calibri"/>
          <w:w w:val="110"/>
          <w:sz w:val="24"/>
          <w:szCs w:val="24"/>
        </w:rPr>
        <w:t>was a"</w:t>
      </w:r>
      <w:r>
        <w:rPr>
          <w:w w:val="110"/>
          <w:sz w:val="24"/>
          <w:szCs w:val="24"/>
        </w:rPr>
        <w:t>.</w:t>
      </w:r>
      <w:r>
        <w:rPr>
          <w:spacing w:val="32"/>
          <w:w w:val="110"/>
          <w:sz w:val="24"/>
          <w:szCs w:val="24"/>
        </w:rPr>
        <w:t xml:space="preserve"> </w:t>
      </w:r>
      <w:r>
        <w:rPr>
          <w:w w:val="110"/>
          <w:sz w:val="24"/>
          <w:szCs w:val="24"/>
        </w:rPr>
        <w:t>With</w:t>
      </w:r>
      <w:r>
        <w:rPr>
          <w:spacing w:val="-5"/>
          <w:w w:val="110"/>
          <w:sz w:val="24"/>
          <w:szCs w:val="24"/>
        </w:rPr>
        <w:t xml:space="preserve"> </w:t>
      </w:r>
      <w:r>
        <w:rPr>
          <w:w w:val="110"/>
          <w:sz w:val="24"/>
          <w:szCs w:val="24"/>
        </w:rPr>
        <w:t>the</w:t>
      </w:r>
      <w:r>
        <w:rPr>
          <w:spacing w:val="-5"/>
          <w:w w:val="110"/>
          <w:sz w:val="24"/>
          <w:szCs w:val="24"/>
        </w:rPr>
        <w:t xml:space="preserve"> </w:t>
      </w:r>
      <w:r>
        <w:rPr>
          <w:w w:val="110"/>
          <w:sz w:val="24"/>
          <w:szCs w:val="24"/>
        </w:rPr>
        <w:t>prompt</w:t>
      </w:r>
      <w:r>
        <w:rPr>
          <w:spacing w:val="-5"/>
          <w:w w:val="110"/>
          <w:sz w:val="24"/>
          <w:szCs w:val="24"/>
        </w:rPr>
        <w:t xml:space="preserve"> </w:t>
      </w:r>
      <w:r>
        <w:rPr>
          <w:rFonts w:ascii="Calibri"/>
          <w:w w:val="110"/>
          <w:sz w:val="24"/>
          <w:szCs w:val="24"/>
        </w:rPr>
        <w:t>"The</w:t>
      </w:r>
      <w:r>
        <w:rPr>
          <w:rFonts w:ascii="Calibri"/>
          <w:spacing w:val="28"/>
          <w:w w:val="110"/>
          <w:sz w:val="24"/>
          <w:szCs w:val="24"/>
        </w:rPr>
        <w:t xml:space="preserve"> </w:t>
      </w:r>
      <w:r>
        <w:rPr>
          <w:rFonts w:ascii="Calibri"/>
          <w:w w:val="110"/>
          <w:sz w:val="24"/>
          <w:szCs w:val="24"/>
        </w:rPr>
        <w:t>incompetent</w:t>
      </w:r>
      <w:r>
        <w:rPr>
          <w:rFonts w:ascii="Calibri"/>
          <w:spacing w:val="28"/>
          <w:w w:val="110"/>
          <w:sz w:val="24"/>
          <w:szCs w:val="24"/>
        </w:rPr>
        <w:t xml:space="preserve"> </w:t>
      </w:r>
      <w:r>
        <w:rPr>
          <w:rFonts w:ascii="Lucida Sans Unicode"/>
          <w:w w:val="110"/>
          <w:sz w:val="24"/>
          <w:szCs w:val="24"/>
        </w:rPr>
        <w:t>{</w:t>
      </w:r>
      <w:r>
        <w:rPr>
          <w:rFonts w:ascii="Calibri"/>
          <w:w w:val="110"/>
          <w:sz w:val="24"/>
          <w:szCs w:val="24"/>
        </w:rPr>
        <w:t>occupation</w:t>
      </w:r>
      <w:r>
        <w:rPr>
          <w:rFonts w:ascii="Lucida Sans Unicode"/>
          <w:w w:val="110"/>
          <w:sz w:val="24"/>
          <w:szCs w:val="24"/>
        </w:rPr>
        <w:t xml:space="preserve">} </w:t>
      </w:r>
      <w:r>
        <w:rPr>
          <w:rFonts w:ascii="Calibri"/>
          <w:w w:val="110"/>
          <w:sz w:val="24"/>
          <w:szCs w:val="24"/>
        </w:rPr>
        <w:t>was</w:t>
      </w:r>
      <w:r>
        <w:rPr>
          <w:rFonts w:ascii="Calibri"/>
          <w:spacing w:val="28"/>
          <w:w w:val="110"/>
          <w:sz w:val="24"/>
          <w:szCs w:val="24"/>
        </w:rPr>
        <w:t xml:space="preserve"> </w:t>
      </w:r>
      <w:r>
        <w:rPr>
          <w:rFonts w:ascii="Calibri"/>
          <w:w w:val="110"/>
          <w:sz w:val="24"/>
          <w:szCs w:val="24"/>
        </w:rPr>
        <w:t xml:space="preserve">a" </w:t>
      </w:r>
      <w:r>
        <w:rPr>
          <w:w w:val="110"/>
          <w:sz w:val="24"/>
          <w:szCs w:val="24"/>
        </w:rPr>
        <w:t>the</w:t>
      </w:r>
      <w:r>
        <w:rPr>
          <w:spacing w:val="-5"/>
          <w:w w:val="110"/>
          <w:sz w:val="24"/>
          <w:szCs w:val="24"/>
        </w:rPr>
        <w:t xml:space="preserve"> </w:t>
      </w:r>
      <w:r>
        <w:rPr>
          <w:w w:val="110"/>
          <w:sz w:val="24"/>
          <w:szCs w:val="24"/>
        </w:rPr>
        <w:t>majority</w:t>
      </w:r>
      <w:r>
        <w:rPr>
          <w:spacing w:val="-5"/>
          <w:w w:val="110"/>
          <w:sz w:val="24"/>
          <w:szCs w:val="24"/>
        </w:rPr>
        <w:t xml:space="preserve"> </w:t>
      </w:r>
      <w:r>
        <w:rPr>
          <w:w w:val="110"/>
          <w:sz w:val="24"/>
          <w:szCs w:val="24"/>
        </w:rPr>
        <w:t>of</w:t>
      </w:r>
      <w:r>
        <w:rPr>
          <w:spacing w:val="-5"/>
          <w:w w:val="110"/>
          <w:sz w:val="24"/>
          <w:szCs w:val="24"/>
        </w:rPr>
        <w:t xml:space="preserve"> </w:t>
      </w:r>
      <w:r>
        <w:rPr>
          <w:w w:val="110"/>
          <w:sz w:val="24"/>
          <w:szCs w:val="24"/>
        </w:rPr>
        <w:t>occupations</w:t>
      </w:r>
      <w:r>
        <w:rPr>
          <w:spacing w:val="-5"/>
          <w:w w:val="110"/>
          <w:sz w:val="24"/>
          <w:szCs w:val="24"/>
        </w:rPr>
        <w:t xml:space="preserve"> </w:t>
      </w:r>
      <w:r>
        <w:rPr>
          <w:w w:val="110"/>
          <w:sz w:val="24"/>
          <w:szCs w:val="24"/>
        </w:rPr>
        <w:t>still</w:t>
      </w:r>
      <w:r>
        <w:rPr>
          <w:spacing w:val="-5"/>
          <w:w w:val="110"/>
          <w:sz w:val="24"/>
          <w:szCs w:val="24"/>
        </w:rPr>
        <w:t xml:space="preserve"> </w:t>
      </w:r>
      <w:r>
        <w:rPr>
          <w:w w:val="110"/>
          <w:sz w:val="24"/>
          <w:szCs w:val="24"/>
        </w:rPr>
        <w:t>leaned</w:t>
      </w:r>
      <w:r>
        <w:rPr>
          <w:spacing w:val="-5"/>
          <w:w w:val="110"/>
          <w:sz w:val="24"/>
          <w:szCs w:val="24"/>
        </w:rPr>
        <w:t xml:space="preserve"> </w:t>
      </w:r>
      <w:r>
        <w:rPr>
          <w:w w:val="110"/>
          <w:sz w:val="24"/>
          <w:szCs w:val="24"/>
        </w:rPr>
        <w:t xml:space="preserve">male </w:t>
      </w:r>
      <w:r>
        <w:rPr>
          <w:sz w:val="24"/>
          <w:szCs w:val="24"/>
        </w:rPr>
        <w:t>with</w:t>
      </w:r>
      <w:r>
        <w:rPr>
          <w:spacing w:val="46"/>
          <w:sz w:val="24"/>
          <w:szCs w:val="24"/>
        </w:rPr>
        <w:t xml:space="preserve"> </w:t>
      </w:r>
      <w:r>
        <w:rPr>
          <w:sz w:val="24"/>
          <w:szCs w:val="24"/>
        </w:rPr>
        <w:t>a</w:t>
      </w:r>
      <w:r>
        <w:rPr>
          <w:spacing w:val="47"/>
          <w:sz w:val="24"/>
          <w:szCs w:val="24"/>
        </w:rPr>
        <w:t xml:space="preserve"> </w:t>
      </w:r>
      <w:r>
        <w:rPr>
          <w:sz w:val="24"/>
          <w:szCs w:val="24"/>
        </w:rPr>
        <w:t>similar</w:t>
      </w:r>
      <w:r>
        <w:rPr>
          <w:spacing w:val="47"/>
          <w:sz w:val="24"/>
          <w:szCs w:val="24"/>
        </w:rPr>
        <w:t xml:space="preserve"> </w:t>
      </w:r>
      <w:r>
        <w:rPr>
          <w:sz w:val="24"/>
          <w:szCs w:val="24"/>
        </w:rPr>
        <w:t>probability</w:t>
      </w:r>
      <w:r>
        <w:rPr>
          <w:spacing w:val="47"/>
          <w:sz w:val="24"/>
          <w:szCs w:val="24"/>
        </w:rPr>
        <w:t xml:space="preserve"> </w:t>
      </w:r>
      <w:r>
        <w:rPr>
          <w:sz w:val="24"/>
          <w:szCs w:val="24"/>
        </w:rPr>
        <w:t>than</w:t>
      </w:r>
      <w:r>
        <w:rPr>
          <w:spacing w:val="47"/>
          <w:sz w:val="24"/>
          <w:szCs w:val="24"/>
        </w:rPr>
        <w:t xml:space="preserve"> </w:t>
      </w:r>
      <w:r>
        <w:rPr>
          <w:sz w:val="24"/>
          <w:szCs w:val="24"/>
        </w:rPr>
        <w:t>for</w:t>
      </w:r>
      <w:r>
        <w:rPr>
          <w:spacing w:val="47"/>
          <w:sz w:val="24"/>
          <w:szCs w:val="24"/>
        </w:rPr>
        <w:t xml:space="preserve"> </w:t>
      </w:r>
      <w:r>
        <w:rPr>
          <w:sz w:val="24"/>
          <w:szCs w:val="24"/>
        </w:rPr>
        <w:t>our</w:t>
      </w:r>
      <w:r>
        <w:rPr>
          <w:spacing w:val="47"/>
          <w:sz w:val="24"/>
          <w:szCs w:val="24"/>
        </w:rPr>
        <w:t xml:space="preserve"> </w:t>
      </w:r>
      <w:r>
        <w:rPr>
          <w:sz w:val="24"/>
          <w:szCs w:val="24"/>
        </w:rPr>
        <w:t>original</w:t>
      </w:r>
      <w:r>
        <w:rPr>
          <w:spacing w:val="46"/>
          <w:sz w:val="24"/>
          <w:szCs w:val="24"/>
        </w:rPr>
        <w:t xml:space="preserve"> </w:t>
      </w:r>
      <w:r>
        <w:rPr>
          <w:sz w:val="24"/>
          <w:szCs w:val="24"/>
        </w:rPr>
        <w:t>neutral</w:t>
      </w:r>
      <w:r>
        <w:rPr>
          <w:spacing w:val="47"/>
          <w:sz w:val="24"/>
          <w:szCs w:val="24"/>
        </w:rPr>
        <w:t xml:space="preserve"> </w:t>
      </w:r>
      <w:r>
        <w:rPr>
          <w:sz w:val="24"/>
          <w:szCs w:val="24"/>
        </w:rPr>
        <w:t>prompt.</w:t>
      </w:r>
      <w:r>
        <w:rPr>
          <w:spacing w:val="50"/>
          <w:sz w:val="24"/>
          <w:szCs w:val="24"/>
        </w:rPr>
        <w:t xml:space="preserve">  </w:t>
      </w:r>
      <w:r>
        <w:rPr>
          <w:sz w:val="24"/>
          <w:szCs w:val="24"/>
        </w:rPr>
        <w:t>The</w:t>
      </w:r>
      <w:r>
        <w:rPr>
          <w:spacing w:val="47"/>
          <w:sz w:val="24"/>
          <w:szCs w:val="24"/>
        </w:rPr>
        <w:t xml:space="preserve"> </w:t>
      </w:r>
      <w:r>
        <w:rPr>
          <w:sz w:val="24"/>
          <w:szCs w:val="24"/>
        </w:rPr>
        <w:t>average</w:t>
      </w:r>
      <w:r>
        <w:rPr>
          <w:spacing w:val="47"/>
          <w:sz w:val="24"/>
          <w:szCs w:val="24"/>
        </w:rPr>
        <w:t xml:space="preserve"> </w:t>
      </w:r>
      <w:r>
        <w:rPr>
          <w:sz w:val="24"/>
          <w:szCs w:val="24"/>
        </w:rPr>
        <w:t>occupation</w:t>
      </w:r>
      <w:r>
        <w:rPr>
          <w:spacing w:val="47"/>
          <w:sz w:val="24"/>
          <w:szCs w:val="24"/>
        </w:rPr>
        <w:t xml:space="preserve"> </w:t>
      </w:r>
      <w:r>
        <w:rPr>
          <w:sz w:val="24"/>
          <w:szCs w:val="24"/>
        </w:rPr>
        <w:t>bias</w:t>
      </w:r>
      <w:r>
        <w:rPr>
          <w:spacing w:val="47"/>
          <w:sz w:val="24"/>
          <w:szCs w:val="24"/>
        </w:rPr>
        <w:t xml:space="preserve"> </w:t>
      </w:r>
      <w:r>
        <w:rPr>
          <w:sz w:val="24"/>
          <w:szCs w:val="24"/>
        </w:rPr>
        <w:t>-</w:t>
      </w:r>
      <w:r>
        <w:rPr>
          <w:spacing w:val="47"/>
          <w:sz w:val="24"/>
          <w:szCs w:val="24"/>
        </w:rPr>
        <w:t xml:space="preserve"> </w:t>
      </w:r>
      <w:r>
        <w:rPr>
          <w:sz w:val="24"/>
          <w:szCs w:val="24"/>
        </w:rPr>
        <w:t>measured</w:t>
      </w:r>
      <w:r>
        <w:rPr>
          <w:spacing w:val="46"/>
          <w:sz w:val="24"/>
          <w:szCs w:val="24"/>
        </w:rPr>
        <w:t xml:space="preserve"> </w:t>
      </w:r>
      <w:r>
        <w:rPr>
          <w:spacing w:val="-5"/>
          <w:sz w:val="24"/>
          <w:szCs w:val="24"/>
        </w:rPr>
        <w:t>as</w:t>
      </w:r>
    </w:p>
    <w:p w14:paraId="5C62AB98">
      <w:pPr>
        <w:pStyle w:val="6"/>
        <w:spacing w:after="0" w:line="177" w:lineRule="auto"/>
        <w:jc w:val="both"/>
        <w:rPr>
          <w:sz w:val="24"/>
          <w:szCs w:val="24"/>
        </w:rPr>
        <w:sectPr>
          <w:pgSz w:w="12240" w:h="15840"/>
          <w:pgMar w:top="1360" w:right="0" w:bottom="1020" w:left="0" w:header="0" w:footer="826" w:gutter="0"/>
          <w:cols w:space="720" w:num="1"/>
        </w:sectPr>
      </w:pPr>
    </w:p>
    <w:p w14:paraId="1DCB7D90">
      <w:pPr>
        <w:spacing w:before="17" w:line="156" w:lineRule="exact"/>
        <w:ind w:left="0" w:right="0" w:firstLine="0"/>
        <w:jc w:val="right"/>
        <w:rPr>
          <w:rFonts w:ascii="Calibri"/>
          <w:sz w:val="24"/>
          <w:szCs w:val="24"/>
        </w:rPr>
      </w:pPr>
      <w:r>
        <w:rPr>
          <w:rFonts w:ascii="Calibri"/>
          <w:sz w:val="24"/>
          <w:szCs w:val="24"/>
        </w:rPr>
        <mc:AlternateContent>
          <mc:Choice Requires="wps">
            <w:drawing>
              <wp:anchor distT="0" distB="0" distL="0" distR="0" simplePos="0" relativeHeight="251669504" behindDoc="1" locked="0" layoutInCell="1" allowOverlap="1">
                <wp:simplePos x="0" y="0"/>
                <wp:positionH relativeFrom="page">
                  <wp:posOffset>1772285</wp:posOffset>
                </wp:positionH>
                <wp:positionV relativeFrom="paragraph">
                  <wp:posOffset>121920</wp:posOffset>
                </wp:positionV>
                <wp:extent cx="787400" cy="88900"/>
                <wp:effectExtent l="0" t="0" r="0" b="0"/>
                <wp:wrapNone/>
                <wp:docPr id="65" name="Textbox 65"/>
                <wp:cNvGraphicFramePr/>
                <a:graphic xmlns:a="http://schemas.openxmlformats.org/drawingml/2006/main">
                  <a:graphicData uri="http://schemas.microsoft.com/office/word/2010/wordprocessingShape">
                    <wps:wsp>
                      <wps:cNvSpPr txBox="1"/>
                      <wps:spPr>
                        <a:xfrm>
                          <a:off x="0" y="0"/>
                          <a:ext cx="787400" cy="88900"/>
                        </a:xfrm>
                        <a:prstGeom prst="rect">
                          <a:avLst/>
                        </a:prstGeom>
                      </wps:spPr>
                      <wps:txbx>
                        <w:txbxContent>
                          <w:p w14:paraId="649059F3">
                            <w:pPr>
                              <w:spacing w:before="0" w:line="139" w:lineRule="exact"/>
                              <w:ind w:left="0" w:right="0" w:firstLine="0"/>
                              <w:jc w:val="left"/>
                              <w:rPr>
                                <w:rFonts w:ascii="Calibri"/>
                                <w:sz w:val="14"/>
                              </w:rPr>
                            </w:pPr>
                            <w:r>
                              <w:rPr>
                                <w:rFonts w:ascii="Verdana"/>
                                <w:i/>
                                <w:w w:val="120"/>
                                <w:sz w:val="14"/>
                              </w:rPr>
                              <w:t>P</w:t>
                            </w:r>
                            <w:r>
                              <w:rPr>
                                <w:rFonts w:ascii="Verdana"/>
                                <w:i/>
                                <w:spacing w:val="-38"/>
                                <w:w w:val="120"/>
                                <w:sz w:val="14"/>
                              </w:rPr>
                              <w:t xml:space="preserve"> </w:t>
                            </w:r>
                            <w:r>
                              <w:rPr>
                                <w:rFonts w:ascii="Calibri"/>
                                <w:spacing w:val="-2"/>
                                <w:w w:val="120"/>
                                <w:sz w:val="14"/>
                              </w:rPr>
                              <w:t>(male</w:t>
                            </w:r>
                            <w:r>
                              <w:rPr>
                                <w:rFonts w:ascii="Lucida Sans Unicode"/>
                                <w:spacing w:val="-2"/>
                                <w:w w:val="120"/>
                                <w:sz w:val="14"/>
                              </w:rPr>
                              <w:t>|</w:t>
                            </w:r>
                            <w:r>
                              <w:rPr>
                                <w:rFonts w:ascii="Calibri"/>
                                <w:spacing w:val="-2"/>
                                <w:w w:val="120"/>
                                <w:sz w:val="14"/>
                              </w:rPr>
                              <w:t>Context))</w:t>
                            </w:r>
                          </w:p>
                        </w:txbxContent>
                      </wps:txbx>
                      <wps:bodyPr wrap="square" lIns="0" tIns="0" rIns="0" bIns="0" rtlCol="0">
                        <a:noAutofit/>
                      </wps:bodyPr>
                    </wps:wsp>
                  </a:graphicData>
                </a:graphic>
              </wp:anchor>
            </w:drawing>
          </mc:Choice>
          <mc:Fallback>
            <w:pict>
              <v:shape id="Textbox 65" o:spid="_x0000_s1026" o:spt="202" type="#_x0000_t202" style="position:absolute;left:0pt;margin-left:139.55pt;margin-top:9.6pt;height:7pt;width:62pt;mso-position-horizontal-relative:page;z-index:-251646976;mso-width-relative:page;mso-height-relative:page;" filled="f" stroked="f" coordsize="21600,21600" o:gfxdata="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JRM&#10;rtcAAAAJAQAADwAAAAAAAAABACAAAAAiAAAAZHJzL2Rvd25yZXYueG1sUEsBAhQAFAAAAAgAh07i&#10;QBbA2MyxAQAAdAMAAA4AAAAAAAAAAQAgAAAAJgEAAGRycy9lMm9Eb2MueG1sUEsFBgAAAAAGAAYA&#10;WQEAAEkFAAAAAA==&#10;">
                <v:fill on="f" focussize="0,0"/>
                <v:stroke on="f"/>
                <v:imagedata o:title=""/>
                <o:lock v:ext="edit" aspectratio="f"/>
                <v:textbox inset="0mm,0mm,0mm,0mm">
                  <w:txbxContent>
                    <w:p w14:paraId="649059F3">
                      <w:pPr>
                        <w:spacing w:before="0" w:line="139" w:lineRule="exact"/>
                        <w:ind w:left="0" w:right="0" w:firstLine="0"/>
                        <w:jc w:val="left"/>
                        <w:rPr>
                          <w:rFonts w:ascii="Calibri"/>
                          <w:sz w:val="14"/>
                        </w:rPr>
                      </w:pPr>
                      <w:r>
                        <w:rPr>
                          <w:rFonts w:ascii="Verdana"/>
                          <w:i/>
                          <w:w w:val="120"/>
                          <w:sz w:val="14"/>
                        </w:rPr>
                        <w:t>P</w:t>
                      </w:r>
                      <w:r>
                        <w:rPr>
                          <w:rFonts w:ascii="Verdana"/>
                          <w:i/>
                          <w:spacing w:val="-38"/>
                          <w:w w:val="120"/>
                          <w:sz w:val="14"/>
                        </w:rPr>
                        <w:t xml:space="preserve"> </w:t>
                      </w:r>
                      <w:r>
                        <w:rPr>
                          <w:rFonts w:ascii="Calibri"/>
                          <w:spacing w:val="-2"/>
                          <w:w w:val="120"/>
                          <w:sz w:val="14"/>
                        </w:rPr>
                        <w:t>(male</w:t>
                      </w:r>
                      <w:r>
                        <w:rPr>
                          <w:rFonts w:ascii="Lucida Sans Unicode"/>
                          <w:spacing w:val="-2"/>
                          <w:w w:val="120"/>
                          <w:sz w:val="14"/>
                        </w:rPr>
                        <w:t>|</w:t>
                      </w:r>
                      <w:r>
                        <w:rPr>
                          <w:rFonts w:ascii="Calibri"/>
                          <w:spacing w:val="-2"/>
                          <w:w w:val="120"/>
                          <w:sz w:val="14"/>
                        </w:rPr>
                        <w:t>Context))</w:t>
                      </w:r>
                    </w:p>
                  </w:txbxContent>
                </v:textbox>
              </v:shape>
            </w:pict>
          </mc:Fallback>
        </mc:AlternateContent>
      </w:r>
      <w:r>
        <w:rPr>
          <w:rFonts w:ascii="Calibri"/>
          <w:spacing w:val="32"/>
          <w:w w:val="110"/>
          <w:sz w:val="24"/>
          <w:szCs w:val="24"/>
          <w:u w:val="single"/>
        </w:rPr>
        <w:t xml:space="preserve">  </w:t>
      </w:r>
      <w:r>
        <w:rPr>
          <w:rFonts w:ascii="Calibri"/>
          <w:spacing w:val="-12"/>
          <w:w w:val="110"/>
          <w:sz w:val="24"/>
          <w:szCs w:val="24"/>
          <w:u w:val="single"/>
        </w:rPr>
        <w:t>1</w:t>
      </w:r>
      <w:r>
        <w:rPr>
          <w:rFonts w:ascii="Calibri"/>
          <w:spacing w:val="80"/>
          <w:w w:val="110"/>
          <w:sz w:val="24"/>
          <w:szCs w:val="24"/>
          <w:u w:val="single"/>
        </w:rPr>
        <w:t xml:space="preserve"> </w:t>
      </w:r>
    </w:p>
    <w:p w14:paraId="01E17532">
      <w:pPr>
        <w:spacing w:before="0" w:line="137" w:lineRule="exact"/>
        <w:ind w:left="0" w:right="7" w:firstLine="0"/>
        <w:jc w:val="right"/>
        <w:rPr>
          <w:rFonts w:ascii="Calibri"/>
          <w:sz w:val="24"/>
          <w:szCs w:val="24"/>
        </w:rPr>
      </w:pPr>
      <w:r>
        <w:rPr>
          <w:rFonts w:ascii="Verdana"/>
          <w:i/>
          <w:spacing w:val="-2"/>
          <w:w w:val="135"/>
          <w:position w:val="2"/>
          <w:sz w:val="24"/>
          <w:szCs w:val="24"/>
        </w:rPr>
        <w:t>n</w:t>
      </w:r>
      <w:r>
        <w:rPr>
          <w:rFonts w:ascii="Calibri"/>
          <w:spacing w:val="-2"/>
          <w:w w:val="135"/>
          <w:sz w:val="24"/>
          <w:szCs w:val="24"/>
        </w:rPr>
        <w:t>jobs</w:t>
      </w:r>
    </w:p>
    <w:p w14:paraId="506DD2C3">
      <w:pPr>
        <w:spacing w:before="155" w:line="154" w:lineRule="exact"/>
        <w:ind w:left="227" w:right="0" w:firstLine="0"/>
        <w:jc w:val="left"/>
        <w:rPr>
          <w:rFonts w:ascii="Calibri"/>
          <w:sz w:val="24"/>
          <w:szCs w:val="24"/>
        </w:rPr>
      </w:pPr>
      <w:r>
        <w:rPr>
          <w:sz w:val="24"/>
          <w:szCs w:val="24"/>
        </w:rPr>
        <w:br w:type="column"/>
      </w:r>
      <w:r>
        <w:rPr>
          <w:rFonts w:ascii="Calibri"/>
          <w:spacing w:val="-4"/>
          <w:w w:val="115"/>
          <w:sz w:val="24"/>
          <w:szCs w:val="24"/>
        </w:rPr>
        <w:t>jobs</w:t>
      </w:r>
    </w:p>
    <w:p w14:paraId="3AC5166A">
      <w:pPr>
        <w:pStyle w:val="6"/>
        <w:spacing w:before="9" w:line="300" w:lineRule="exact"/>
        <w:ind w:left="3"/>
        <w:rPr>
          <w:rFonts w:ascii="Calibri" w:hAnsi="Calibri"/>
          <w:sz w:val="24"/>
          <w:szCs w:val="24"/>
        </w:rPr>
      </w:pPr>
      <w:r>
        <w:rPr>
          <w:sz w:val="24"/>
          <w:szCs w:val="24"/>
        </w:rPr>
        <w:br w:type="column"/>
      </w:r>
      <w:r>
        <w:rPr>
          <w:rFonts w:ascii="Calibri" w:hAnsi="Calibri"/>
          <w:sz w:val="24"/>
          <w:szCs w:val="24"/>
        </w:rPr>
        <w:t>log(</w:t>
      </w:r>
      <w:r>
        <w:rPr>
          <w:rFonts w:ascii="Calibri" w:hAnsi="Calibri"/>
          <w:spacing w:val="-12"/>
          <w:sz w:val="24"/>
          <w:szCs w:val="24"/>
        </w:rPr>
        <w:t xml:space="preserve"> </w:t>
      </w:r>
      <w:r>
        <w:rPr>
          <w:rFonts w:ascii="Verdana" w:hAnsi="Verdana"/>
          <w:i/>
          <w:sz w:val="24"/>
          <w:szCs w:val="24"/>
          <w:u w:val="single"/>
          <w:vertAlign w:val="superscript"/>
        </w:rPr>
        <w:t>P</w:t>
      </w:r>
      <w:r>
        <w:rPr>
          <w:rFonts w:ascii="Verdana" w:hAnsi="Verdana"/>
          <w:i/>
          <w:spacing w:val="-41"/>
          <w:sz w:val="24"/>
          <w:szCs w:val="24"/>
          <w:u w:val="single"/>
          <w:vertAlign w:val="baseline"/>
        </w:rPr>
        <w:t xml:space="preserve"> </w:t>
      </w:r>
      <w:r>
        <w:rPr>
          <w:rFonts w:ascii="Calibri" w:hAnsi="Calibri"/>
          <w:sz w:val="24"/>
          <w:szCs w:val="24"/>
          <w:u w:val="single"/>
          <w:vertAlign w:val="superscript"/>
        </w:rPr>
        <w:t>(female</w:t>
      </w:r>
      <w:r>
        <w:rPr>
          <w:rFonts w:ascii="Lucida Sans Unicode" w:hAnsi="Lucida Sans Unicode"/>
          <w:sz w:val="24"/>
          <w:szCs w:val="24"/>
          <w:u w:val="single"/>
          <w:vertAlign w:val="superscript"/>
        </w:rPr>
        <w:t>|</w:t>
      </w:r>
      <w:r>
        <w:rPr>
          <w:rFonts w:ascii="Calibri" w:hAnsi="Calibri"/>
          <w:sz w:val="24"/>
          <w:szCs w:val="24"/>
          <w:u w:val="single"/>
          <w:vertAlign w:val="superscript"/>
        </w:rPr>
        <w:t>Context)</w:t>
      </w:r>
      <w:r>
        <w:rPr>
          <w:rFonts w:ascii="Calibri" w:hAnsi="Calibri"/>
          <w:spacing w:val="-14"/>
          <w:sz w:val="24"/>
          <w:szCs w:val="24"/>
          <w:vertAlign w:val="baseline"/>
        </w:rPr>
        <w:t xml:space="preserve"> </w:t>
      </w:r>
      <w:r>
        <w:rPr>
          <w:rFonts w:ascii="Calibri" w:hAnsi="Calibri"/>
          <w:sz w:val="24"/>
          <w:szCs w:val="24"/>
          <w:vertAlign w:val="baseline"/>
        </w:rPr>
        <w:t>)</w:t>
      </w:r>
      <w:r>
        <w:rPr>
          <w:rFonts w:ascii="Calibri" w:hAnsi="Calibri"/>
          <w:spacing w:val="28"/>
          <w:sz w:val="24"/>
          <w:szCs w:val="24"/>
          <w:vertAlign w:val="baseline"/>
        </w:rPr>
        <w:t xml:space="preserve"> </w:t>
      </w:r>
      <w:r>
        <w:rPr>
          <w:sz w:val="24"/>
          <w:szCs w:val="24"/>
          <w:vertAlign w:val="baseline"/>
        </w:rPr>
        <w:t>-</w:t>
      </w:r>
      <w:r>
        <w:rPr>
          <w:spacing w:val="23"/>
          <w:sz w:val="24"/>
          <w:szCs w:val="24"/>
          <w:vertAlign w:val="baseline"/>
        </w:rPr>
        <w:t xml:space="preserve"> </w:t>
      </w:r>
      <w:r>
        <w:rPr>
          <w:sz w:val="24"/>
          <w:szCs w:val="24"/>
          <w:vertAlign w:val="baseline"/>
        </w:rPr>
        <w:t>was</w:t>
      </w:r>
      <w:r>
        <w:rPr>
          <w:spacing w:val="23"/>
          <w:sz w:val="24"/>
          <w:szCs w:val="24"/>
          <w:vertAlign w:val="baseline"/>
        </w:rPr>
        <w:t xml:space="preserve"> </w:t>
      </w:r>
      <w:r>
        <w:rPr>
          <w:rFonts w:ascii="Lucida Sans Unicode" w:hAnsi="Lucida Sans Unicode"/>
          <w:sz w:val="24"/>
          <w:szCs w:val="24"/>
          <w:vertAlign w:val="baseline"/>
        </w:rPr>
        <w:t>−</w:t>
      </w:r>
      <w:r>
        <w:rPr>
          <w:rFonts w:ascii="Calibri" w:hAnsi="Calibri"/>
          <w:sz w:val="24"/>
          <w:szCs w:val="24"/>
          <w:vertAlign w:val="baseline"/>
        </w:rPr>
        <w:t>1</w:t>
      </w:r>
      <w:r>
        <w:rPr>
          <w:rFonts w:ascii="Calibri" w:hAnsi="Calibri"/>
          <w:i/>
          <w:sz w:val="24"/>
          <w:szCs w:val="24"/>
          <w:vertAlign w:val="baseline"/>
        </w:rPr>
        <w:t>.</w:t>
      </w:r>
      <w:r>
        <w:rPr>
          <w:rFonts w:ascii="Calibri" w:hAnsi="Calibri"/>
          <w:sz w:val="24"/>
          <w:szCs w:val="24"/>
          <w:vertAlign w:val="baseline"/>
        </w:rPr>
        <w:t>11</w:t>
      </w:r>
      <w:r>
        <w:rPr>
          <w:rFonts w:ascii="Calibri" w:hAnsi="Calibri"/>
          <w:spacing w:val="27"/>
          <w:sz w:val="24"/>
          <w:szCs w:val="24"/>
          <w:vertAlign w:val="baseline"/>
        </w:rPr>
        <w:t xml:space="preserve"> </w:t>
      </w:r>
      <w:r>
        <w:rPr>
          <w:sz w:val="24"/>
          <w:szCs w:val="24"/>
          <w:vertAlign w:val="baseline"/>
        </w:rPr>
        <w:t>for</w:t>
      </w:r>
      <w:r>
        <w:rPr>
          <w:spacing w:val="22"/>
          <w:sz w:val="24"/>
          <w:szCs w:val="24"/>
          <w:vertAlign w:val="baseline"/>
        </w:rPr>
        <w:t xml:space="preserve"> </w:t>
      </w:r>
      <w:r>
        <w:rPr>
          <w:sz w:val="24"/>
          <w:szCs w:val="24"/>
          <w:vertAlign w:val="baseline"/>
        </w:rPr>
        <w:t>the</w:t>
      </w:r>
      <w:r>
        <w:rPr>
          <w:spacing w:val="23"/>
          <w:sz w:val="24"/>
          <w:szCs w:val="24"/>
          <w:vertAlign w:val="baseline"/>
        </w:rPr>
        <w:t xml:space="preserve"> </w:t>
      </w:r>
      <w:r>
        <w:rPr>
          <w:sz w:val="24"/>
          <w:szCs w:val="24"/>
          <w:vertAlign w:val="baseline"/>
        </w:rPr>
        <w:t>Neutral</w:t>
      </w:r>
      <w:r>
        <w:rPr>
          <w:spacing w:val="23"/>
          <w:sz w:val="24"/>
          <w:szCs w:val="24"/>
          <w:vertAlign w:val="baseline"/>
        </w:rPr>
        <w:t xml:space="preserve"> </w:t>
      </w:r>
      <w:r>
        <w:rPr>
          <w:sz w:val="24"/>
          <w:szCs w:val="24"/>
          <w:vertAlign w:val="baseline"/>
        </w:rPr>
        <w:t>Variant,</w:t>
      </w:r>
      <w:r>
        <w:rPr>
          <w:spacing w:val="23"/>
          <w:sz w:val="24"/>
          <w:szCs w:val="24"/>
          <w:vertAlign w:val="baseline"/>
        </w:rPr>
        <w:t xml:space="preserve"> </w:t>
      </w:r>
      <w:r>
        <w:rPr>
          <w:rFonts w:ascii="Lucida Sans Unicode" w:hAnsi="Lucida Sans Unicode"/>
          <w:sz w:val="24"/>
          <w:szCs w:val="24"/>
          <w:vertAlign w:val="baseline"/>
        </w:rPr>
        <w:t>−</w:t>
      </w:r>
      <w:r>
        <w:rPr>
          <w:rFonts w:ascii="Calibri" w:hAnsi="Calibri"/>
          <w:sz w:val="24"/>
          <w:szCs w:val="24"/>
          <w:vertAlign w:val="baseline"/>
        </w:rPr>
        <w:t>2</w:t>
      </w:r>
      <w:r>
        <w:rPr>
          <w:rFonts w:ascii="Calibri" w:hAnsi="Calibri"/>
          <w:i/>
          <w:sz w:val="24"/>
          <w:szCs w:val="24"/>
          <w:vertAlign w:val="baseline"/>
        </w:rPr>
        <w:t>.</w:t>
      </w:r>
      <w:r>
        <w:rPr>
          <w:rFonts w:ascii="Calibri" w:hAnsi="Calibri"/>
          <w:sz w:val="24"/>
          <w:szCs w:val="24"/>
          <w:vertAlign w:val="baseline"/>
        </w:rPr>
        <w:t>14</w:t>
      </w:r>
      <w:r>
        <w:rPr>
          <w:rFonts w:ascii="Calibri" w:hAnsi="Calibri"/>
          <w:spacing w:val="27"/>
          <w:sz w:val="24"/>
          <w:szCs w:val="24"/>
          <w:vertAlign w:val="baseline"/>
        </w:rPr>
        <w:t xml:space="preserve"> </w:t>
      </w:r>
      <w:r>
        <w:rPr>
          <w:sz w:val="24"/>
          <w:szCs w:val="24"/>
          <w:vertAlign w:val="baseline"/>
        </w:rPr>
        <w:t>for</w:t>
      </w:r>
      <w:r>
        <w:rPr>
          <w:spacing w:val="22"/>
          <w:sz w:val="24"/>
          <w:szCs w:val="24"/>
          <w:vertAlign w:val="baseline"/>
        </w:rPr>
        <w:t xml:space="preserve"> </w:t>
      </w:r>
      <w:r>
        <w:rPr>
          <w:sz w:val="24"/>
          <w:szCs w:val="24"/>
          <w:vertAlign w:val="baseline"/>
        </w:rPr>
        <w:t>the</w:t>
      </w:r>
      <w:r>
        <w:rPr>
          <w:spacing w:val="23"/>
          <w:sz w:val="24"/>
          <w:szCs w:val="24"/>
          <w:vertAlign w:val="baseline"/>
        </w:rPr>
        <w:t xml:space="preserve"> </w:t>
      </w:r>
      <w:r>
        <w:rPr>
          <w:sz w:val="24"/>
          <w:szCs w:val="24"/>
          <w:vertAlign w:val="baseline"/>
        </w:rPr>
        <w:t>Competent</w:t>
      </w:r>
      <w:r>
        <w:rPr>
          <w:spacing w:val="23"/>
          <w:sz w:val="24"/>
          <w:szCs w:val="24"/>
          <w:vertAlign w:val="baseline"/>
        </w:rPr>
        <w:t xml:space="preserve"> </w:t>
      </w:r>
      <w:r>
        <w:rPr>
          <w:sz w:val="24"/>
          <w:szCs w:val="24"/>
          <w:vertAlign w:val="baseline"/>
        </w:rPr>
        <w:t>Variant</w:t>
      </w:r>
      <w:r>
        <w:rPr>
          <w:spacing w:val="23"/>
          <w:sz w:val="24"/>
          <w:szCs w:val="24"/>
          <w:vertAlign w:val="baseline"/>
        </w:rPr>
        <w:t xml:space="preserve"> </w:t>
      </w:r>
      <w:r>
        <w:rPr>
          <w:sz w:val="24"/>
          <w:szCs w:val="24"/>
          <w:vertAlign w:val="baseline"/>
        </w:rPr>
        <w:t>and</w:t>
      </w:r>
      <w:r>
        <w:rPr>
          <w:spacing w:val="23"/>
          <w:sz w:val="24"/>
          <w:szCs w:val="24"/>
          <w:vertAlign w:val="baseline"/>
        </w:rPr>
        <w:t xml:space="preserve"> </w:t>
      </w:r>
      <w:r>
        <w:rPr>
          <w:rFonts w:ascii="Lucida Sans Unicode" w:hAnsi="Lucida Sans Unicode"/>
          <w:spacing w:val="-2"/>
          <w:sz w:val="24"/>
          <w:szCs w:val="24"/>
          <w:vertAlign w:val="baseline"/>
        </w:rPr>
        <w:t>−</w:t>
      </w:r>
      <w:r>
        <w:rPr>
          <w:rFonts w:ascii="Calibri" w:hAnsi="Calibri"/>
          <w:spacing w:val="-2"/>
          <w:sz w:val="24"/>
          <w:szCs w:val="24"/>
          <w:vertAlign w:val="baseline"/>
        </w:rPr>
        <w:t>1</w:t>
      </w:r>
      <w:r>
        <w:rPr>
          <w:rFonts w:ascii="Calibri" w:hAnsi="Calibri"/>
          <w:i/>
          <w:spacing w:val="-2"/>
          <w:sz w:val="24"/>
          <w:szCs w:val="24"/>
          <w:vertAlign w:val="baseline"/>
        </w:rPr>
        <w:t>.</w:t>
      </w:r>
      <w:r>
        <w:rPr>
          <w:rFonts w:ascii="Calibri" w:hAnsi="Calibri"/>
          <w:spacing w:val="-2"/>
          <w:sz w:val="24"/>
          <w:szCs w:val="24"/>
          <w:vertAlign w:val="baseline"/>
        </w:rPr>
        <w:t>15</w:t>
      </w:r>
    </w:p>
    <w:p w14:paraId="4DE23C73">
      <w:pPr>
        <w:pStyle w:val="6"/>
        <w:spacing w:after="0" w:line="300" w:lineRule="exact"/>
        <w:rPr>
          <w:rFonts w:ascii="Calibri" w:hAnsi="Calibri"/>
          <w:sz w:val="24"/>
          <w:szCs w:val="24"/>
        </w:rPr>
        <w:sectPr>
          <w:type w:val="continuous"/>
          <w:pgSz w:w="12240" w:h="15840"/>
          <w:pgMar w:top="1580" w:right="0" w:bottom="280" w:left="0" w:header="0" w:footer="826" w:gutter="0"/>
          <w:cols w:equalWidth="0" w:num="3">
            <w:col w:w="1814" w:space="40"/>
            <w:col w:w="508" w:space="39"/>
            <w:col w:w="9839"/>
          </w:cols>
        </w:sectPr>
      </w:pPr>
    </w:p>
    <w:p w14:paraId="1DD9A81B">
      <w:pPr>
        <w:pStyle w:val="6"/>
        <w:spacing w:line="227" w:lineRule="exact"/>
        <w:ind w:left="1440"/>
        <w:jc w:val="both"/>
        <w:rPr>
          <w:sz w:val="24"/>
          <w:szCs w:val="24"/>
        </w:rPr>
      </w:pPr>
      <w:r>
        <w:rPr>
          <w:sz w:val="24"/>
          <w:szCs w:val="24"/>
        </w:rPr>
        <w:t>for</w:t>
      </w:r>
      <w:r>
        <w:rPr>
          <w:spacing w:val="-6"/>
          <w:sz w:val="24"/>
          <w:szCs w:val="24"/>
        </w:rPr>
        <w:t xml:space="preserve"> </w:t>
      </w:r>
      <w:r>
        <w:rPr>
          <w:sz w:val="24"/>
          <w:szCs w:val="24"/>
        </w:rPr>
        <w:t>the</w:t>
      </w:r>
      <w:r>
        <w:rPr>
          <w:spacing w:val="-6"/>
          <w:sz w:val="24"/>
          <w:szCs w:val="24"/>
        </w:rPr>
        <w:t xml:space="preserve"> </w:t>
      </w:r>
      <w:r>
        <w:rPr>
          <w:sz w:val="24"/>
          <w:szCs w:val="24"/>
        </w:rPr>
        <w:t>Incompetent</w:t>
      </w:r>
      <w:r>
        <w:rPr>
          <w:spacing w:val="-6"/>
          <w:sz w:val="24"/>
          <w:szCs w:val="24"/>
        </w:rPr>
        <w:t xml:space="preserve"> </w:t>
      </w:r>
      <w:r>
        <w:rPr>
          <w:spacing w:val="-2"/>
          <w:sz w:val="24"/>
          <w:szCs w:val="24"/>
        </w:rPr>
        <w:t>Variant.</w:t>
      </w:r>
    </w:p>
    <w:p w14:paraId="68FA18A5">
      <w:pPr>
        <w:pStyle w:val="6"/>
        <w:spacing w:before="111" w:line="223" w:lineRule="auto"/>
        <w:ind w:left="1440" w:right="1404" w:hanging="10"/>
        <w:jc w:val="both"/>
        <w:rPr>
          <w:sz w:val="24"/>
          <w:szCs w:val="24"/>
        </w:rPr>
      </w:pPr>
      <w:r>
        <w:rPr>
          <w:w w:val="105"/>
          <w:sz w:val="24"/>
          <w:szCs w:val="24"/>
        </w:rPr>
        <w:t>We</w:t>
      </w:r>
      <w:r>
        <w:rPr>
          <w:spacing w:val="-12"/>
          <w:w w:val="105"/>
          <w:sz w:val="24"/>
          <w:szCs w:val="24"/>
        </w:rPr>
        <w:t xml:space="preserve"> </w:t>
      </w:r>
      <w:r>
        <w:rPr>
          <w:w w:val="105"/>
          <w:sz w:val="24"/>
          <w:szCs w:val="24"/>
        </w:rPr>
        <w:t>also</w:t>
      </w:r>
      <w:r>
        <w:rPr>
          <w:spacing w:val="-12"/>
          <w:w w:val="105"/>
          <w:sz w:val="24"/>
          <w:szCs w:val="24"/>
        </w:rPr>
        <w:t xml:space="preserve"> </w:t>
      </w:r>
      <w:r>
        <w:rPr>
          <w:w w:val="105"/>
          <w:sz w:val="24"/>
          <w:szCs w:val="24"/>
        </w:rPr>
        <w:t>carried</w:t>
      </w:r>
      <w:r>
        <w:rPr>
          <w:spacing w:val="-12"/>
          <w:w w:val="105"/>
          <w:sz w:val="24"/>
          <w:szCs w:val="24"/>
        </w:rPr>
        <w:t xml:space="preserve"> </w:t>
      </w:r>
      <w:r>
        <w:rPr>
          <w:w w:val="105"/>
          <w:sz w:val="24"/>
          <w:szCs w:val="24"/>
        </w:rPr>
        <w:t>out</w:t>
      </w:r>
      <w:r>
        <w:rPr>
          <w:spacing w:val="-12"/>
          <w:w w:val="105"/>
          <w:sz w:val="24"/>
          <w:szCs w:val="24"/>
        </w:rPr>
        <w:t xml:space="preserve"> </w:t>
      </w:r>
      <w:r>
        <w:rPr>
          <w:w w:val="105"/>
          <w:sz w:val="24"/>
          <w:szCs w:val="24"/>
        </w:rPr>
        <w:t>pronoun</w:t>
      </w:r>
      <w:r>
        <w:rPr>
          <w:spacing w:val="-12"/>
          <w:w w:val="105"/>
          <w:sz w:val="24"/>
          <w:szCs w:val="24"/>
        </w:rPr>
        <w:t xml:space="preserve"> </w:t>
      </w:r>
      <w:r>
        <w:rPr>
          <w:w w:val="105"/>
          <w:sz w:val="24"/>
          <w:szCs w:val="24"/>
        </w:rPr>
        <w:t>resolution</w:t>
      </w:r>
      <w:r>
        <w:rPr>
          <w:spacing w:val="-12"/>
          <w:w w:val="105"/>
          <w:sz w:val="24"/>
          <w:szCs w:val="24"/>
        </w:rPr>
        <w:t xml:space="preserve"> </w:t>
      </w:r>
      <w:r>
        <w:rPr>
          <w:w w:val="105"/>
          <w:sz w:val="24"/>
          <w:szCs w:val="24"/>
        </w:rPr>
        <w:t>on</w:t>
      </w:r>
      <w:r>
        <w:rPr>
          <w:spacing w:val="-12"/>
          <w:w w:val="105"/>
          <w:sz w:val="24"/>
          <w:szCs w:val="24"/>
        </w:rPr>
        <w:t xml:space="preserve"> </w:t>
      </w:r>
      <w:r>
        <w:rPr>
          <w:w w:val="105"/>
          <w:sz w:val="24"/>
          <w:szCs w:val="24"/>
        </w:rPr>
        <w:t>the</w:t>
      </w:r>
      <w:r>
        <w:rPr>
          <w:spacing w:val="-12"/>
          <w:w w:val="105"/>
          <w:sz w:val="24"/>
          <w:szCs w:val="24"/>
        </w:rPr>
        <w:t xml:space="preserve"> </w:t>
      </w:r>
      <w:r>
        <w:rPr>
          <w:w w:val="105"/>
          <w:sz w:val="24"/>
          <w:szCs w:val="24"/>
        </w:rPr>
        <w:t>Winogender</w:t>
      </w:r>
      <w:r>
        <w:rPr>
          <w:spacing w:val="-12"/>
          <w:w w:val="105"/>
          <w:sz w:val="24"/>
          <w:szCs w:val="24"/>
        </w:rPr>
        <w:t xml:space="preserve"> </w:t>
      </w:r>
      <w:r>
        <w:rPr>
          <w:w w:val="105"/>
          <w:sz w:val="24"/>
          <w:szCs w:val="24"/>
        </w:rPr>
        <w:t>dataset</w:t>
      </w:r>
      <w:r>
        <w:rPr>
          <w:spacing w:val="-12"/>
          <w:w w:val="105"/>
          <w:sz w:val="24"/>
          <w:szCs w:val="24"/>
        </w:rPr>
        <w:t xml:space="preserve"> </w:t>
      </w:r>
      <w:r>
        <w:rPr>
          <w:w w:val="105"/>
          <w:sz w:val="24"/>
          <w:szCs w:val="24"/>
        </w:rPr>
        <w:t>[</w:t>
      </w:r>
      <w:r>
        <w:rPr>
          <w:sz w:val="24"/>
          <w:szCs w:val="24"/>
        </w:rPr>
        <w:fldChar w:fldCharType="begin"/>
      </w:r>
      <w:r>
        <w:rPr>
          <w:sz w:val="24"/>
          <w:szCs w:val="24"/>
        </w:rPr>
        <w:instrText xml:space="preserve"> HYPERLINK \l "_bookmark191" </w:instrText>
      </w:r>
      <w:r>
        <w:rPr>
          <w:sz w:val="24"/>
          <w:szCs w:val="24"/>
        </w:rPr>
        <w:fldChar w:fldCharType="separate"/>
      </w:r>
      <w:r>
        <w:rPr>
          <w:color w:val="2D639E"/>
          <w:w w:val="105"/>
          <w:sz w:val="24"/>
          <w:szCs w:val="24"/>
        </w:rPr>
        <w:t>RNLVD18</w:t>
      </w:r>
      <w:r>
        <w:rPr>
          <w:color w:val="2D639E"/>
          <w:w w:val="105"/>
          <w:sz w:val="24"/>
          <w:szCs w:val="24"/>
        </w:rPr>
        <w:fldChar w:fldCharType="end"/>
      </w:r>
      <w:r>
        <w:rPr>
          <w:w w:val="105"/>
          <w:sz w:val="24"/>
          <w:szCs w:val="24"/>
        </w:rPr>
        <w:t>]</w:t>
      </w:r>
      <w:r>
        <w:rPr>
          <w:spacing w:val="-12"/>
          <w:w w:val="105"/>
          <w:sz w:val="24"/>
          <w:szCs w:val="24"/>
        </w:rPr>
        <w:t xml:space="preserve"> </w:t>
      </w:r>
      <w:r>
        <w:rPr>
          <w:w w:val="105"/>
          <w:sz w:val="24"/>
          <w:szCs w:val="24"/>
        </w:rPr>
        <w:t>using</w:t>
      </w:r>
      <w:r>
        <w:rPr>
          <w:spacing w:val="-12"/>
          <w:w w:val="105"/>
          <w:sz w:val="24"/>
          <w:szCs w:val="24"/>
        </w:rPr>
        <w:t xml:space="preserve"> </w:t>
      </w:r>
      <w:r>
        <w:rPr>
          <w:w w:val="105"/>
          <w:sz w:val="24"/>
          <w:szCs w:val="24"/>
        </w:rPr>
        <w:t>two</w:t>
      </w:r>
      <w:r>
        <w:rPr>
          <w:spacing w:val="-12"/>
          <w:w w:val="105"/>
          <w:sz w:val="24"/>
          <w:szCs w:val="24"/>
        </w:rPr>
        <w:t xml:space="preserve"> </w:t>
      </w:r>
      <w:r>
        <w:rPr>
          <w:w w:val="105"/>
          <w:sz w:val="24"/>
          <w:szCs w:val="24"/>
        </w:rPr>
        <w:t>methods</w:t>
      </w:r>
      <w:r>
        <w:rPr>
          <w:spacing w:val="-12"/>
          <w:w w:val="105"/>
          <w:sz w:val="24"/>
          <w:szCs w:val="24"/>
        </w:rPr>
        <w:t xml:space="preserve"> </w:t>
      </w:r>
      <w:r>
        <w:rPr>
          <w:w w:val="105"/>
          <w:sz w:val="24"/>
          <w:szCs w:val="24"/>
        </w:rPr>
        <w:t>which</w:t>
      </w:r>
      <w:r>
        <w:rPr>
          <w:spacing w:val="-12"/>
          <w:w w:val="105"/>
          <w:sz w:val="24"/>
          <w:szCs w:val="24"/>
        </w:rPr>
        <w:t xml:space="preserve"> </w:t>
      </w:r>
      <w:r>
        <w:rPr>
          <w:w w:val="105"/>
          <w:sz w:val="24"/>
          <w:szCs w:val="24"/>
        </w:rPr>
        <w:t>further corroborated the model’s tendency to associate most occupations with males.</w:t>
      </w:r>
      <w:r>
        <w:rPr>
          <w:spacing w:val="40"/>
          <w:w w:val="105"/>
          <w:sz w:val="24"/>
          <w:szCs w:val="24"/>
        </w:rPr>
        <w:t xml:space="preserve"> </w:t>
      </w:r>
      <w:r>
        <w:rPr>
          <w:w w:val="105"/>
          <w:sz w:val="24"/>
          <w:szCs w:val="24"/>
        </w:rPr>
        <w:t>One method measured the mod- els</w:t>
      </w:r>
      <w:r>
        <w:rPr>
          <w:spacing w:val="14"/>
          <w:w w:val="105"/>
          <w:sz w:val="24"/>
          <w:szCs w:val="24"/>
        </w:rPr>
        <w:t xml:space="preserve"> </w:t>
      </w:r>
      <w:r>
        <w:rPr>
          <w:w w:val="105"/>
          <w:sz w:val="24"/>
          <w:szCs w:val="24"/>
        </w:rPr>
        <w:t>ability</w:t>
      </w:r>
      <w:r>
        <w:rPr>
          <w:spacing w:val="14"/>
          <w:w w:val="105"/>
          <w:sz w:val="24"/>
          <w:szCs w:val="24"/>
        </w:rPr>
        <w:t xml:space="preserve"> </w:t>
      </w:r>
      <w:r>
        <w:rPr>
          <w:w w:val="105"/>
          <w:sz w:val="24"/>
          <w:szCs w:val="24"/>
        </w:rPr>
        <w:t>to</w:t>
      </w:r>
      <w:r>
        <w:rPr>
          <w:spacing w:val="14"/>
          <w:w w:val="105"/>
          <w:sz w:val="24"/>
          <w:szCs w:val="24"/>
        </w:rPr>
        <w:t xml:space="preserve"> </w:t>
      </w:r>
      <w:r>
        <w:rPr>
          <w:w w:val="105"/>
          <w:sz w:val="24"/>
          <w:szCs w:val="24"/>
        </w:rPr>
        <w:t>correctly</w:t>
      </w:r>
      <w:r>
        <w:rPr>
          <w:spacing w:val="14"/>
          <w:w w:val="105"/>
          <w:sz w:val="24"/>
          <w:szCs w:val="24"/>
        </w:rPr>
        <w:t xml:space="preserve"> </w:t>
      </w:r>
      <w:r>
        <w:rPr>
          <w:w w:val="105"/>
          <w:sz w:val="24"/>
          <w:szCs w:val="24"/>
        </w:rPr>
        <w:t>assign</w:t>
      </w:r>
      <w:r>
        <w:rPr>
          <w:spacing w:val="14"/>
          <w:w w:val="105"/>
          <w:sz w:val="24"/>
          <w:szCs w:val="24"/>
        </w:rPr>
        <w:t xml:space="preserve"> </w:t>
      </w:r>
      <w:r>
        <w:rPr>
          <w:w w:val="105"/>
          <w:sz w:val="24"/>
          <w:szCs w:val="24"/>
        </w:rPr>
        <w:t>a</w:t>
      </w:r>
      <w:r>
        <w:rPr>
          <w:spacing w:val="14"/>
          <w:w w:val="105"/>
          <w:sz w:val="24"/>
          <w:szCs w:val="24"/>
        </w:rPr>
        <w:t xml:space="preserve"> </w:t>
      </w:r>
      <w:r>
        <w:rPr>
          <w:w w:val="105"/>
          <w:sz w:val="24"/>
          <w:szCs w:val="24"/>
        </w:rPr>
        <w:t>pronoun</w:t>
      </w:r>
      <w:r>
        <w:rPr>
          <w:spacing w:val="14"/>
          <w:w w:val="105"/>
          <w:sz w:val="24"/>
          <w:szCs w:val="24"/>
        </w:rPr>
        <w:t xml:space="preserve"> </w:t>
      </w:r>
      <w:r>
        <w:rPr>
          <w:w w:val="105"/>
          <w:sz w:val="24"/>
          <w:szCs w:val="24"/>
        </w:rPr>
        <w:t>as</w:t>
      </w:r>
      <w:r>
        <w:rPr>
          <w:spacing w:val="14"/>
          <w:w w:val="105"/>
          <w:sz w:val="24"/>
          <w:szCs w:val="24"/>
        </w:rPr>
        <w:t xml:space="preserve"> </w:t>
      </w:r>
      <w:r>
        <w:rPr>
          <w:w w:val="105"/>
          <w:sz w:val="24"/>
          <w:szCs w:val="24"/>
        </w:rPr>
        <w:t>the</w:t>
      </w:r>
      <w:r>
        <w:rPr>
          <w:spacing w:val="14"/>
          <w:w w:val="105"/>
          <w:sz w:val="24"/>
          <w:szCs w:val="24"/>
        </w:rPr>
        <w:t xml:space="preserve"> </w:t>
      </w:r>
      <w:r>
        <w:rPr>
          <w:w w:val="105"/>
          <w:sz w:val="24"/>
          <w:szCs w:val="24"/>
        </w:rPr>
        <w:t>occupation</w:t>
      </w:r>
      <w:r>
        <w:rPr>
          <w:spacing w:val="14"/>
          <w:w w:val="105"/>
          <w:sz w:val="24"/>
          <w:szCs w:val="24"/>
        </w:rPr>
        <w:t xml:space="preserve"> </w:t>
      </w:r>
      <w:r>
        <w:rPr>
          <w:w w:val="105"/>
          <w:sz w:val="24"/>
          <w:szCs w:val="24"/>
        </w:rPr>
        <w:t>or</w:t>
      </w:r>
      <w:r>
        <w:rPr>
          <w:spacing w:val="14"/>
          <w:w w:val="105"/>
          <w:sz w:val="24"/>
          <w:szCs w:val="24"/>
        </w:rPr>
        <w:t xml:space="preserve"> </w:t>
      </w:r>
      <w:r>
        <w:rPr>
          <w:w w:val="105"/>
          <w:sz w:val="24"/>
          <w:szCs w:val="24"/>
        </w:rPr>
        <w:t>the</w:t>
      </w:r>
      <w:r>
        <w:rPr>
          <w:spacing w:val="14"/>
          <w:w w:val="105"/>
          <w:sz w:val="24"/>
          <w:szCs w:val="24"/>
        </w:rPr>
        <w:t xml:space="preserve"> </w:t>
      </w:r>
      <w:r>
        <w:rPr>
          <w:w w:val="105"/>
          <w:sz w:val="24"/>
          <w:szCs w:val="24"/>
        </w:rPr>
        <w:t>participant.</w:t>
      </w:r>
      <w:r>
        <w:rPr>
          <w:spacing w:val="75"/>
          <w:w w:val="105"/>
          <w:sz w:val="24"/>
          <w:szCs w:val="24"/>
        </w:rPr>
        <w:t xml:space="preserve"> </w:t>
      </w:r>
      <w:r>
        <w:rPr>
          <w:w w:val="105"/>
          <w:sz w:val="24"/>
          <w:szCs w:val="24"/>
        </w:rPr>
        <w:t>For</w:t>
      </w:r>
      <w:r>
        <w:rPr>
          <w:spacing w:val="14"/>
          <w:w w:val="105"/>
          <w:sz w:val="24"/>
          <w:szCs w:val="24"/>
        </w:rPr>
        <w:t xml:space="preserve"> </w:t>
      </w:r>
      <w:r>
        <w:rPr>
          <w:w w:val="105"/>
          <w:sz w:val="24"/>
          <w:szCs w:val="24"/>
        </w:rPr>
        <w:t>example,</w:t>
      </w:r>
      <w:r>
        <w:rPr>
          <w:spacing w:val="21"/>
          <w:w w:val="105"/>
          <w:sz w:val="24"/>
          <w:szCs w:val="24"/>
        </w:rPr>
        <w:t xml:space="preserve"> </w:t>
      </w:r>
      <w:r>
        <w:rPr>
          <w:w w:val="105"/>
          <w:sz w:val="24"/>
          <w:szCs w:val="24"/>
        </w:rPr>
        <w:t>we</w:t>
      </w:r>
      <w:r>
        <w:rPr>
          <w:spacing w:val="14"/>
          <w:w w:val="105"/>
          <w:sz w:val="24"/>
          <w:szCs w:val="24"/>
        </w:rPr>
        <w:t xml:space="preserve"> </w:t>
      </w:r>
      <w:r>
        <w:rPr>
          <w:w w:val="105"/>
          <w:sz w:val="24"/>
          <w:szCs w:val="24"/>
        </w:rPr>
        <w:t>fed</w:t>
      </w:r>
      <w:r>
        <w:rPr>
          <w:spacing w:val="14"/>
          <w:w w:val="105"/>
          <w:sz w:val="24"/>
          <w:szCs w:val="24"/>
        </w:rPr>
        <w:t xml:space="preserve"> </w:t>
      </w:r>
      <w:r>
        <w:rPr>
          <w:w w:val="105"/>
          <w:sz w:val="24"/>
          <w:szCs w:val="24"/>
        </w:rPr>
        <w:t>the</w:t>
      </w:r>
      <w:r>
        <w:rPr>
          <w:spacing w:val="14"/>
          <w:w w:val="105"/>
          <w:sz w:val="24"/>
          <w:szCs w:val="24"/>
        </w:rPr>
        <w:t xml:space="preserve"> </w:t>
      </w:r>
      <w:r>
        <w:rPr>
          <w:w w:val="105"/>
          <w:sz w:val="24"/>
          <w:szCs w:val="24"/>
        </w:rPr>
        <w:t xml:space="preserve">model a context such as </w:t>
      </w:r>
      <w:r>
        <w:rPr>
          <w:rFonts w:ascii="Calibri" w:hAnsi="Calibri"/>
          <w:w w:val="105"/>
          <w:sz w:val="24"/>
          <w:szCs w:val="24"/>
        </w:rPr>
        <w:t xml:space="preserve">"The </w:t>
      </w:r>
      <w:r>
        <w:rPr>
          <w:rFonts w:ascii="Calibri" w:hAnsi="Calibri"/>
          <w:w w:val="115"/>
          <w:sz w:val="24"/>
          <w:szCs w:val="24"/>
        </w:rPr>
        <w:t xml:space="preserve">advisor </w:t>
      </w:r>
      <w:r>
        <w:rPr>
          <w:rFonts w:ascii="Calibri" w:hAnsi="Calibri"/>
          <w:w w:val="105"/>
          <w:sz w:val="24"/>
          <w:szCs w:val="24"/>
        </w:rPr>
        <w:t xml:space="preserve">met with the advisee because she wanted </w:t>
      </w:r>
      <w:r>
        <w:rPr>
          <w:rFonts w:ascii="Calibri" w:hAnsi="Calibri"/>
          <w:w w:val="115"/>
          <w:sz w:val="24"/>
          <w:szCs w:val="24"/>
        </w:rPr>
        <w:t xml:space="preserve">to </w:t>
      </w:r>
      <w:r>
        <w:rPr>
          <w:rFonts w:ascii="Calibri" w:hAnsi="Calibri"/>
          <w:w w:val="105"/>
          <w:sz w:val="24"/>
          <w:szCs w:val="24"/>
        </w:rPr>
        <w:t xml:space="preserve">get advice about </w:t>
      </w:r>
      <w:r>
        <w:rPr>
          <w:rFonts w:ascii="Calibri" w:hAnsi="Calibri"/>
          <w:w w:val="115"/>
          <w:sz w:val="24"/>
          <w:szCs w:val="24"/>
        </w:rPr>
        <w:t>job applications.</w:t>
      </w:r>
      <w:r>
        <w:rPr>
          <w:rFonts w:ascii="Calibri" w:hAnsi="Calibri"/>
          <w:spacing w:val="40"/>
          <w:w w:val="115"/>
          <w:sz w:val="24"/>
          <w:szCs w:val="24"/>
        </w:rPr>
        <w:t xml:space="preserve">  </w:t>
      </w:r>
      <w:r>
        <w:rPr>
          <w:rFonts w:ascii="Calibri" w:hAnsi="Calibri"/>
          <w:w w:val="115"/>
          <w:sz w:val="24"/>
          <w:szCs w:val="24"/>
        </w:rPr>
        <w:t>‘She’</w:t>
      </w:r>
      <w:r>
        <w:rPr>
          <w:rFonts w:ascii="Calibri" w:hAnsi="Calibri"/>
          <w:spacing w:val="40"/>
          <w:w w:val="115"/>
          <w:sz w:val="24"/>
          <w:szCs w:val="24"/>
        </w:rPr>
        <w:t xml:space="preserve"> </w:t>
      </w:r>
      <w:r>
        <w:rPr>
          <w:rFonts w:ascii="Calibri" w:hAnsi="Calibri"/>
          <w:w w:val="115"/>
          <w:sz w:val="24"/>
          <w:szCs w:val="24"/>
        </w:rPr>
        <w:t>refers</w:t>
      </w:r>
      <w:r>
        <w:rPr>
          <w:rFonts w:ascii="Calibri" w:hAnsi="Calibri"/>
          <w:spacing w:val="40"/>
          <w:w w:val="115"/>
          <w:sz w:val="24"/>
          <w:szCs w:val="24"/>
        </w:rPr>
        <w:t xml:space="preserve"> </w:t>
      </w:r>
      <w:r>
        <w:rPr>
          <w:rFonts w:ascii="Calibri" w:hAnsi="Calibri"/>
          <w:w w:val="115"/>
          <w:sz w:val="24"/>
          <w:szCs w:val="24"/>
        </w:rPr>
        <w:t>to</w:t>
      </w:r>
      <w:r>
        <w:rPr>
          <w:rFonts w:ascii="Calibri" w:hAnsi="Calibri"/>
          <w:spacing w:val="40"/>
          <w:w w:val="115"/>
          <w:sz w:val="24"/>
          <w:szCs w:val="24"/>
        </w:rPr>
        <w:t xml:space="preserve"> </w:t>
      </w:r>
      <w:r>
        <w:rPr>
          <w:rFonts w:ascii="Calibri" w:hAnsi="Calibri"/>
          <w:w w:val="105"/>
          <w:sz w:val="24"/>
          <w:szCs w:val="24"/>
        </w:rPr>
        <w:t xml:space="preserve">the" </w:t>
      </w:r>
      <w:r>
        <w:rPr>
          <w:w w:val="105"/>
          <w:sz w:val="24"/>
          <w:szCs w:val="24"/>
        </w:rPr>
        <w:t>and</w:t>
      </w:r>
      <w:r>
        <w:rPr>
          <w:spacing w:val="-2"/>
          <w:w w:val="105"/>
          <w:sz w:val="24"/>
          <w:szCs w:val="24"/>
        </w:rPr>
        <w:t xml:space="preserve"> </w:t>
      </w:r>
      <w:r>
        <w:rPr>
          <w:w w:val="105"/>
          <w:sz w:val="24"/>
          <w:szCs w:val="24"/>
        </w:rPr>
        <w:t>found</w:t>
      </w:r>
      <w:r>
        <w:rPr>
          <w:spacing w:val="-2"/>
          <w:w w:val="105"/>
          <w:sz w:val="24"/>
          <w:szCs w:val="24"/>
        </w:rPr>
        <w:t xml:space="preserve"> </w:t>
      </w:r>
      <w:r>
        <w:rPr>
          <w:w w:val="105"/>
          <w:sz w:val="24"/>
          <w:szCs w:val="24"/>
        </w:rPr>
        <w:t>the</w:t>
      </w:r>
      <w:r>
        <w:rPr>
          <w:spacing w:val="-2"/>
          <w:w w:val="105"/>
          <w:sz w:val="24"/>
          <w:szCs w:val="24"/>
        </w:rPr>
        <w:t xml:space="preserve"> </w:t>
      </w:r>
      <w:r>
        <w:rPr>
          <w:w w:val="105"/>
          <w:sz w:val="24"/>
          <w:szCs w:val="24"/>
        </w:rPr>
        <w:t>option</w:t>
      </w:r>
      <w:r>
        <w:rPr>
          <w:spacing w:val="-2"/>
          <w:w w:val="105"/>
          <w:sz w:val="24"/>
          <w:szCs w:val="24"/>
        </w:rPr>
        <w:t xml:space="preserve"> </w:t>
      </w:r>
      <w:r>
        <w:rPr>
          <w:w w:val="105"/>
          <w:sz w:val="24"/>
          <w:szCs w:val="24"/>
        </w:rPr>
        <w:t>with</w:t>
      </w:r>
      <w:r>
        <w:rPr>
          <w:spacing w:val="-2"/>
          <w:w w:val="105"/>
          <w:sz w:val="24"/>
          <w:szCs w:val="24"/>
        </w:rPr>
        <w:t xml:space="preserve"> </w:t>
      </w:r>
      <w:r>
        <w:rPr>
          <w:w w:val="105"/>
          <w:sz w:val="24"/>
          <w:szCs w:val="24"/>
        </w:rPr>
        <w:t>the</w:t>
      </w:r>
      <w:r>
        <w:rPr>
          <w:spacing w:val="-2"/>
          <w:w w:val="105"/>
          <w:sz w:val="24"/>
          <w:szCs w:val="24"/>
        </w:rPr>
        <w:t xml:space="preserve"> </w:t>
      </w:r>
      <w:r>
        <w:rPr>
          <w:w w:val="105"/>
          <w:sz w:val="24"/>
          <w:szCs w:val="24"/>
        </w:rPr>
        <w:t>lowest</w:t>
      </w:r>
      <w:r>
        <w:rPr>
          <w:spacing w:val="-2"/>
          <w:w w:val="105"/>
          <w:sz w:val="24"/>
          <w:szCs w:val="24"/>
        </w:rPr>
        <w:t xml:space="preserve"> </w:t>
      </w:r>
      <w:r>
        <w:rPr>
          <w:w w:val="105"/>
          <w:sz w:val="24"/>
          <w:szCs w:val="24"/>
        </w:rPr>
        <w:t>probability</w:t>
      </w:r>
      <w:r>
        <w:rPr>
          <w:spacing w:val="-2"/>
          <w:w w:val="105"/>
          <w:sz w:val="24"/>
          <w:szCs w:val="24"/>
        </w:rPr>
        <w:t xml:space="preserve"> </w:t>
      </w:r>
      <w:r>
        <w:rPr>
          <w:w w:val="105"/>
          <w:sz w:val="24"/>
          <w:szCs w:val="24"/>
        </w:rPr>
        <w:t>between</w:t>
      </w:r>
      <w:r>
        <w:rPr>
          <w:spacing w:val="-2"/>
          <w:w w:val="105"/>
          <w:sz w:val="24"/>
          <w:szCs w:val="24"/>
        </w:rPr>
        <w:t xml:space="preserve"> </w:t>
      </w:r>
      <w:r>
        <w:rPr>
          <w:w w:val="105"/>
          <w:sz w:val="24"/>
          <w:szCs w:val="24"/>
        </w:rPr>
        <w:t>the</w:t>
      </w:r>
      <w:r>
        <w:rPr>
          <w:spacing w:val="-2"/>
          <w:w w:val="105"/>
          <w:sz w:val="24"/>
          <w:szCs w:val="24"/>
        </w:rPr>
        <w:t xml:space="preserve"> </w:t>
      </w:r>
      <w:r>
        <w:rPr>
          <w:w w:val="105"/>
          <w:sz w:val="24"/>
          <w:szCs w:val="24"/>
        </w:rPr>
        <w:t>two</w:t>
      </w:r>
      <w:r>
        <w:rPr>
          <w:spacing w:val="-2"/>
          <w:w w:val="105"/>
          <w:sz w:val="24"/>
          <w:szCs w:val="24"/>
        </w:rPr>
        <w:t xml:space="preserve"> </w:t>
      </w:r>
      <w:r>
        <w:rPr>
          <w:w w:val="105"/>
          <w:sz w:val="24"/>
          <w:szCs w:val="24"/>
        </w:rPr>
        <w:t xml:space="preserve">possi- </w:t>
      </w:r>
      <w:r>
        <w:rPr>
          <w:sz w:val="24"/>
          <w:szCs w:val="24"/>
        </w:rPr>
        <w:t>ble options (Choices between Occupation Option: advisor; Participant Option: advisee).</w:t>
      </w:r>
    </w:p>
    <w:p w14:paraId="45F34E23">
      <w:pPr>
        <w:pStyle w:val="6"/>
        <w:spacing w:before="105" w:line="228" w:lineRule="auto"/>
        <w:ind w:left="1432" w:right="1434" w:firstLine="7"/>
        <w:jc w:val="both"/>
        <w:rPr>
          <w:sz w:val="24"/>
          <w:szCs w:val="24"/>
        </w:rPr>
      </w:pPr>
      <w:r>
        <w:rPr>
          <w:sz w:val="24"/>
          <w:szCs w:val="24"/>
        </w:rPr>
        <w:t xml:space="preserve">Occupation and participant words often have societal biases associated with them such as the assumption that most occupants are by default male. We found that the language models learnt some of these biases such as a tendency to </w:t>
      </w:r>
      <w:r>
        <w:rPr>
          <w:spacing w:val="-2"/>
          <w:sz w:val="24"/>
          <w:szCs w:val="24"/>
        </w:rPr>
        <w:t>associate</w:t>
      </w:r>
      <w:r>
        <w:rPr>
          <w:spacing w:val="-8"/>
          <w:sz w:val="24"/>
          <w:szCs w:val="24"/>
        </w:rPr>
        <w:t xml:space="preserve"> </w:t>
      </w:r>
      <w:r>
        <w:rPr>
          <w:spacing w:val="-2"/>
          <w:sz w:val="24"/>
          <w:szCs w:val="24"/>
        </w:rPr>
        <w:t>female</w:t>
      </w:r>
      <w:r>
        <w:rPr>
          <w:spacing w:val="-8"/>
          <w:sz w:val="24"/>
          <w:szCs w:val="24"/>
        </w:rPr>
        <w:t xml:space="preserve"> </w:t>
      </w:r>
      <w:r>
        <w:rPr>
          <w:spacing w:val="-2"/>
          <w:sz w:val="24"/>
          <w:szCs w:val="24"/>
        </w:rPr>
        <w:t>pronouns</w:t>
      </w:r>
      <w:r>
        <w:rPr>
          <w:spacing w:val="-8"/>
          <w:sz w:val="24"/>
          <w:szCs w:val="24"/>
        </w:rPr>
        <w:t xml:space="preserve"> </w:t>
      </w:r>
      <w:r>
        <w:rPr>
          <w:spacing w:val="-2"/>
          <w:sz w:val="24"/>
          <w:szCs w:val="24"/>
        </w:rPr>
        <w:t>with</w:t>
      </w:r>
      <w:r>
        <w:rPr>
          <w:spacing w:val="-8"/>
          <w:sz w:val="24"/>
          <w:szCs w:val="24"/>
        </w:rPr>
        <w:t xml:space="preserve"> </w:t>
      </w:r>
      <w:r>
        <w:rPr>
          <w:spacing w:val="-2"/>
          <w:sz w:val="24"/>
          <w:szCs w:val="24"/>
        </w:rPr>
        <w:t>participant</w:t>
      </w:r>
      <w:r>
        <w:rPr>
          <w:spacing w:val="-8"/>
          <w:sz w:val="24"/>
          <w:szCs w:val="24"/>
        </w:rPr>
        <w:t xml:space="preserve"> </w:t>
      </w:r>
      <w:r>
        <w:rPr>
          <w:spacing w:val="-2"/>
          <w:sz w:val="24"/>
          <w:szCs w:val="24"/>
        </w:rPr>
        <w:t>positions</w:t>
      </w:r>
      <w:r>
        <w:rPr>
          <w:spacing w:val="-8"/>
          <w:sz w:val="24"/>
          <w:szCs w:val="24"/>
        </w:rPr>
        <w:t xml:space="preserve"> </w:t>
      </w:r>
      <w:r>
        <w:rPr>
          <w:spacing w:val="-2"/>
          <w:sz w:val="24"/>
          <w:szCs w:val="24"/>
        </w:rPr>
        <w:t>more</w:t>
      </w:r>
      <w:r>
        <w:rPr>
          <w:spacing w:val="-8"/>
          <w:sz w:val="24"/>
          <w:szCs w:val="24"/>
        </w:rPr>
        <w:t xml:space="preserve"> </w:t>
      </w:r>
      <w:r>
        <w:rPr>
          <w:spacing w:val="-2"/>
          <w:sz w:val="24"/>
          <w:szCs w:val="24"/>
        </w:rPr>
        <w:t>than</w:t>
      </w:r>
      <w:r>
        <w:rPr>
          <w:spacing w:val="-8"/>
          <w:sz w:val="24"/>
          <w:szCs w:val="24"/>
        </w:rPr>
        <w:t xml:space="preserve"> </w:t>
      </w:r>
      <w:r>
        <w:rPr>
          <w:spacing w:val="-2"/>
          <w:sz w:val="24"/>
          <w:szCs w:val="24"/>
        </w:rPr>
        <w:t>male</w:t>
      </w:r>
      <w:r>
        <w:rPr>
          <w:spacing w:val="-8"/>
          <w:sz w:val="24"/>
          <w:szCs w:val="24"/>
        </w:rPr>
        <w:t xml:space="preserve"> </w:t>
      </w:r>
      <w:r>
        <w:rPr>
          <w:spacing w:val="-2"/>
          <w:sz w:val="24"/>
          <w:szCs w:val="24"/>
        </w:rPr>
        <w:t>pronouns.</w:t>
      </w:r>
      <w:r>
        <w:rPr>
          <w:spacing w:val="6"/>
          <w:sz w:val="24"/>
          <w:szCs w:val="24"/>
        </w:rPr>
        <w:t xml:space="preserve"> </w:t>
      </w:r>
      <w:r>
        <w:rPr>
          <w:spacing w:val="-2"/>
          <w:sz w:val="24"/>
          <w:szCs w:val="24"/>
        </w:rPr>
        <w:t>GPT-3</w:t>
      </w:r>
      <w:r>
        <w:rPr>
          <w:spacing w:val="-8"/>
          <w:sz w:val="24"/>
          <w:szCs w:val="24"/>
        </w:rPr>
        <w:t xml:space="preserve"> </w:t>
      </w:r>
      <w:r>
        <w:rPr>
          <w:spacing w:val="-2"/>
          <w:sz w:val="24"/>
          <w:szCs w:val="24"/>
        </w:rPr>
        <w:t>175B</w:t>
      </w:r>
      <w:r>
        <w:rPr>
          <w:spacing w:val="-8"/>
          <w:sz w:val="24"/>
          <w:szCs w:val="24"/>
        </w:rPr>
        <w:t xml:space="preserve"> </w:t>
      </w:r>
      <w:r>
        <w:rPr>
          <w:spacing w:val="-2"/>
          <w:sz w:val="24"/>
          <w:szCs w:val="24"/>
        </w:rPr>
        <w:t>had</w:t>
      </w:r>
      <w:r>
        <w:rPr>
          <w:spacing w:val="-8"/>
          <w:sz w:val="24"/>
          <w:szCs w:val="24"/>
        </w:rPr>
        <w:t xml:space="preserve"> </w:t>
      </w:r>
      <w:r>
        <w:rPr>
          <w:spacing w:val="-2"/>
          <w:sz w:val="24"/>
          <w:szCs w:val="24"/>
        </w:rPr>
        <w:t>the</w:t>
      </w:r>
      <w:r>
        <w:rPr>
          <w:spacing w:val="-8"/>
          <w:sz w:val="24"/>
          <w:szCs w:val="24"/>
        </w:rPr>
        <w:t xml:space="preserve"> </w:t>
      </w:r>
      <w:r>
        <w:rPr>
          <w:spacing w:val="-2"/>
          <w:sz w:val="24"/>
          <w:szCs w:val="24"/>
        </w:rPr>
        <w:t>highest</w:t>
      </w:r>
      <w:r>
        <w:rPr>
          <w:spacing w:val="-8"/>
          <w:sz w:val="24"/>
          <w:szCs w:val="24"/>
        </w:rPr>
        <w:t xml:space="preserve"> </w:t>
      </w:r>
      <w:r>
        <w:rPr>
          <w:spacing w:val="-2"/>
          <w:sz w:val="24"/>
          <w:szCs w:val="24"/>
        </w:rPr>
        <w:t>accuracy</w:t>
      </w:r>
      <w:r>
        <w:rPr>
          <w:spacing w:val="-8"/>
          <w:sz w:val="24"/>
          <w:szCs w:val="24"/>
        </w:rPr>
        <w:t xml:space="preserve"> </w:t>
      </w:r>
      <w:r>
        <w:rPr>
          <w:spacing w:val="-2"/>
          <w:sz w:val="24"/>
          <w:szCs w:val="24"/>
        </w:rPr>
        <w:t xml:space="preserve">of </w:t>
      </w:r>
      <w:r>
        <w:rPr>
          <w:sz w:val="24"/>
          <w:szCs w:val="24"/>
        </w:rPr>
        <w:t>all</w:t>
      </w:r>
      <w:r>
        <w:rPr>
          <w:spacing w:val="-9"/>
          <w:sz w:val="24"/>
          <w:szCs w:val="24"/>
        </w:rPr>
        <w:t xml:space="preserve"> </w:t>
      </w:r>
      <w:r>
        <w:rPr>
          <w:sz w:val="24"/>
          <w:szCs w:val="24"/>
        </w:rPr>
        <w:t>the</w:t>
      </w:r>
      <w:r>
        <w:rPr>
          <w:spacing w:val="-9"/>
          <w:sz w:val="24"/>
          <w:szCs w:val="24"/>
        </w:rPr>
        <w:t xml:space="preserve"> </w:t>
      </w:r>
      <w:r>
        <w:rPr>
          <w:sz w:val="24"/>
          <w:szCs w:val="24"/>
        </w:rPr>
        <w:t>models</w:t>
      </w:r>
      <w:r>
        <w:rPr>
          <w:spacing w:val="-9"/>
          <w:sz w:val="24"/>
          <w:szCs w:val="24"/>
        </w:rPr>
        <w:t xml:space="preserve"> </w:t>
      </w:r>
      <w:r>
        <w:rPr>
          <w:sz w:val="24"/>
          <w:szCs w:val="24"/>
        </w:rPr>
        <w:t>(64.17%)</w:t>
      </w:r>
      <w:r>
        <w:rPr>
          <w:spacing w:val="-9"/>
          <w:sz w:val="24"/>
          <w:szCs w:val="24"/>
        </w:rPr>
        <w:t xml:space="preserve"> </w:t>
      </w:r>
      <w:r>
        <w:rPr>
          <w:sz w:val="24"/>
          <w:szCs w:val="24"/>
        </w:rPr>
        <w:t>on</w:t>
      </w:r>
      <w:r>
        <w:rPr>
          <w:spacing w:val="-9"/>
          <w:sz w:val="24"/>
          <w:szCs w:val="24"/>
        </w:rPr>
        <w:t xml:space="preserve"> </w:t>
      </w:r>
      <w:r>
        <w:rPr>
          <w:sz w:val="24"/>
          <w:szCs w:val="24"/>
        </w:rPr>
        <w:t>this</w:t>
      </w:r>
      <w:r>
        <w:rPr>
          <w:spacing w:val="-9"/>
          <w:sz w:val="24"/>
          <w:szCs w:val="24"/>
        </w:rPr>
        <w:t xml:space="preserve"> </w:t>
      </w:r>
      <w:r>
        <w:rPr>
          <w:sz w:val="24"/>
          <w:szCs w:val="24"/>
        </w:rPr>
        <w:t>task. It</w:t>
      </w:r>
      <w:r>
        <w:rPr>
          <w:spacing w:val="-9"/>
          <w:sz w:val="24"/>
          <w:szCs w:val="24"/>
        </w:rPr>
        <w:t xml:space="preserve"> </w:t>
      </w:r>
      <w:r>
        <w:rPr>
          <w:sz w:val="24"/>
          <w:szCs w:val="24"/>
        </w:rPr>
        <w:t>was</w:t>
      </w:r>
      <w:r>
        <w:rPr>
          <w:spacing w:val="-9"/>
          <w:sz w:val="24"/>
          <w:szCs w:val="24"/>
        </w:rPr>
        <w:t xml:space="preserve"> </w:t>
      </w:r>
      <w:r>
        <w:rPr>
          <w:sz w:val="24"/>
          <w:szCs w:val="24"/>
        </w:rPr>
        <w:t>also</w:t>
      </w:r>
      <w:r>
        <w:rPr>
          <w:spacing w:val="-9"/>
          <w:sz w:val="24"/>
          <w:szCs w:val="24"/>
        </w:rPr>
        <w:t xml:space="preserve"> </w:t>
      </w:r>
      <w:r>
        <w:rPr>
          <w:sz w:val="24"/>
          <w:szCs w:val="24"/>
        </w:rPr>
        <w:t>the</w:t>
      </w:r>
      <w:r>
        <w:rPr>
          <w:spacing w:val="-9"/>
          <w:sz w:val="24"/>
          <w:szCs w:val="24"/>
        </w:rPr>
        <w:t xml:space="preserve"> </w:t>
      </w:r>
      <w:r>
        <w:rPr>
          <w:sz w:val="24"/>
          <w:szCs w:val="24"/>
        </w:rPr>
        <w:t>only</w:t>
      </w:r>
      <w:r>
        <w:rPr>
          <w:spacing w:val="-9"/>
          <w:sz w:val="24"/>
          <w:szCs w:val="24"/>
        </w:rPr>
        <w:t xml:space="preserve"> </w:t>
      </w:r>
      <w:r>
        <w:rPr>
          <w:sz w:val="24"/>
          <w:szCs w:val="24"/>
        </w:rPr>
        <w:t>model</w:t>
      </w:r>
      <w:r>
        <w:rPr>
          <w:spacing w:val="-9"/>
          <w:sz w:val="24"/>
          <w:szCs w:val="24"/>
        </w:rPr>
        <w:t xml:space="preserve"> </w:t>
      </w:r>
      <w:r>
        <w:rPr>
          <w:sz w:val="24"/>
          <w:szCs w:val="24"/>
        </w:rPr>
        <w:t>where</w:t>
      </w:r>
      <w:r>
        <w:rPr>
          <w:spacing w:val="-9"/>
          <w:sz w:val="24"/>
          <w:szCs w:val="24"/>
        </w:rPr>
        <w:t xml:space="preserve"> </w:t>
      </w:r>
      <w:r>
        <w:rPr>
          <w:sz w:val="24"/>
          <w:szCs w:val="24"/>
        </w:rPr>
        <w:t>the</w:t>
      </w:r>
      <w:r>
        <w:rPr>
          <w:spacing w:val="-9"/>
          <w:sz w:val="24"/>
          <w:szCs w:val="24"/>
        </w:rPr>
        <w:t xml:space="preserve"> </w:t>
      </w:r>
      <w:r>
        <w:rPr>
          <w:sz w:val="24"/>
          <w:szCs w:val="24"/>
        </w:rPr>
        <w:t>accuracy</w:t>
      </w:r>
      <w:r>
        <w:rPr>
          <w:spacing w:val="-9"/>
          <w:sz w:val="24"/>
          <w:szCs w:val="24"/>
        </w:rPr>
        <w:t xml:space="preserve"> </w:t>
      </w:r>
      <w:r>
        <w:rPr>
          <w:sz w:val="24"/>
          <w:szCs w:val="24"/>
        </w:rPr>
        <w:t>for</w:t>
      </w:r>
      <w:r>
        <w:rPr>
          <w:spacing w:val="-9"/>
          <w:sz w:val="24"/>
          <w:szCs w:val="24"/>
        </w:rPr>
        <w:t xml:space="preserve"> </w:t>
      </w:r>
      <w:r>
        <w:rPr>
          <w:sz w:val="24"/>
          <w:szCs w:val="24"/>
        </w:rPr>
        <w:t>Occupant</w:t>
      </w:r>
      <w:r>
        <w:rPr>
          <w:spacing w:val="-9"/>
          <w:sz w:val="24"/>
          <w:szCs w:val="24"/>
        </w:rPr>
        <w:t xml:space="preserve"> </w:t>
      </w:r>
      <w:r>
        <w:rPr>
          <w:sz w:val="24"/>
          <w:szCs w:val="24"/>
        </w:rPr>
        <w:t>sentences</w:t>
      </w:r>
      <w:r>
        <w:rPr>
          <w:spacing w:val="-9"/>
          <w:sz w:val="24"/>
          <w:szCs w:val="24"/>
        </w:rPr>
        <w:t xml:space="preserve"> </w:t>
      </w:r>
      <w:r>
        <w:rPr>
          <w:sz w:val="24"/>
          <w:szCs w:val="24"/>
        </w:rPr>
        <w:t>(sentences where the correct answer was the Occupation option) for females was higher than for males (81.7% vs 76.7%). All other models had a higher accuracy for male pronouns with Occupation sentences as compared to female pronouns with</w:t>
      </w:r>
      <w:r>
        <w:rPr>
          <w:spacing w:val="-10"/>
          <w:sz w:val="24"/>
          <w:szCs w:val="24"/>
        </w:rPr>
        <w:t xml:space="preserve"> </w:t>
      </w:r>
      <w:r>
        <w:rPr>
          <w:sz w:val="24"/>
          <w:szCs w:val="24"/>
        </w:rPr>
        <w:t>the</w:t>
      </w:r>
      <w:r>
        <w:rPr>
          <w:spacing w:val="-9"/>
          <w:sz w:val="24"/>
          <w:szCs w:val="24"/>
        </w:rPr>
        <w:t xml:space="preserve"> </w:t>
      </w:r>
      <w:r>
        <w:rPr>
          <w:sz w:val="24"/>
          <w:szCs w:val="24"/>
        </w:rPr>
        <w:t>exception</w:t>
      </w:r>
      <w:r>
        <w:rPr>
          <w:spacing w:val="-9"/>
          <w:sz w:val="24"/>
          <w:szCs w:val="24"/>
        </w:rPr>
        <w:t xml:space="preserve"> </w:t>
      </w:r>
      <w:r>
        <w:rPr>
          <w:sz w:val="24"/>
          <w:szCs w:val="24"/>
        </w:rPr>
        <w:t>of</w:t>
      </w:r>
      <w:r>
        <w:rPr>
          <w:spacing w:val="-10"/>
          <w:sz w:val="24"/>
          <w:szCs w:val="24"/>
        </w:rPr>
        <w:t xml:space="preserve"> </w:t>
      </w:r>
      <w:r>
        <w:rPr>
          <w:sz w:val="24"/>
          <w:szCs w:val="24"/>
        </w:rPr>
        <w:t>our</w:t>
      </w:r>
      <w:r>
        <w:rPr>
          <w:spacing w:val="-10"/>
          <w:sz w:val="24"/>
          <w:szCs w:val="24"/>
        </w:rPr>
        <w:t xml:space="preserve"> </w:t>
      </w:r>
      <w:r>
        <w:rPr>
          <w:sz w:val="24"/>
          <w:szCs w:val="24"/>
        </w:rPr>
        <w:t>second</w:t>
      </w:r>
      <w:r>
        <w:rPr>
          <w:spacing w:val="-9"/>
          <w:sz w:val="24"/>
          <w:szCs w:val="24"/>
        </w:rPr>
        <w:t xml:space="preserve"> </w:t>
      </w:r>
      <w:r>
        <w:rPr>
          <w:sz w:val="24"/>
          <w:szCs w:val="24"/>
        </w:rPr>
        <w:t>largest</w:t>
      </w:r>
      <w:r>
        <w:rPr>
          <w:spacing w:val="-10"/>
          <w:sz w:val="24"/>
          <w:szCs w:val="24"/>
        </w:rPr>
        <w:t xml:space="preserve"> </w:t>
      </w:r>
      <w:r>
        <w:rPr>
          <w:sz w:val="24"/>
          <w:szCs w:val="24"/>
        </w:rPr>
        <w:t>model-</w:t>
      </w:r>
      <w:r>
        <w:rPr>
          <w:spacing w:val="-10"/>
          <w:sz w:val="24"/>
          <w:szCs w:val="24"/>
        </w:rPr>
        <w:t xml:space="preserve"> </w:t>
      </w:r>
      <w:r>
        <w:rPr>
          <w:sz w:val="24"/>
          <w:szCs w:val="24"/>
        </w:rPr>
        <w:t>GPT-3</w:t>
      </w:r>
      <w:r>
        <w:rPr>
          <w:spacing w:val="-10"/>
          <w:sz w:val="24"/>
          <w:szCs w:val="24"/>
        </w:rPr>
        <w:t xml:space="preserve"> </w:t>
      </w:r>
      <w:r>
        <w:rPr>
          <w:sz w:val="24"/>
          <w:szCs w:val="24"/>
        </w:rPr>
        <w:t>13B</w:t>
      </w:r>
      <w:r>
        <w:rPr>
          <w:spacing w:val="-9"/>
          <w:sz w:val="24"/>
          <w:szCs w:val="24"/>
        </w:rPr>
        <w:t xml:space="preserve"> </w:t>
      </w:r>
      <w:r>
        <w:rPr>
          <w:sz w:val="24"/>
          <w:szCs w:val="24"/>
        </w:rPr>
        <w:t>-</w:t>
      </w:r>
      <w:r>
        <w:rPr>
          <w:spacing w:val="-10"/>
          <w:sz w:val="24"/>
          <w:szCs w:val="24"/>
        </w:rPr>
        <w:t xml:space="preserve"> </w:t>
      </w:r>
      <w:r>
        <w:rPr>
          <w:sz w:val="24"/>
          <w:szCs w:val="24"/>
        </w:rPr>
        <w:t>which</w:t>
      </w:r>
      <w:r>
        <w:rPr>
          <w:spacing w:val="-10"/>
          <w:sz w:val="24"/>
          <w:szCs w:val="24"/>
        </w:rPr>
        <w:t xml:space="preserve"> </w:t>
      </w:r>
      <w:r>
        <w:rPr>
          <w:sz w:val="24"/>
          <w:szCs w:val="24"/>
        </w:rPr>
        <w:t>had</w:t>
      </w:r>
      <w:r>
        <w:rPr>
          <w:spacing w:val="-9"/>
          <w:sz w:val="24"/>
          <w:szCs w:val="24"/>
        </w:rPr>
        <w:t xml:space="preserve"> </w:t>
      </w:r>
      <w:r>
        <w:rPr>
          <w:sz w:val="24"/>
          <w:szCs w:val="24"/>
        </w:rPr>
        <w:t>the</w:t>
      </w:r>
      <w:r>
        <w:rPr>
          <w:spacing w:val="-10"/>
          <w:sz w:val="24"/>
          <w:szCs w:val="24"/>
        </w:rPr>
        <w:t xml:space="preserve"> </w:t>
      </w:r>
      <w:r>
        <w:rPr>
          <w:sz w:val="24"/>
          <w:szCs w:val="24"/>
        </w:rPr>
        <w:t>same</w:t>
      </w:r>
      <w:r>
        <w:rPr>
          <w:spacing w:val="-10"/>
          <w:sz w:val="24"/>
          <w:szCs w:val="24"/>
        </w:rPr>
        <w:t xml:space="preserve"> </w:t>
      </w:r>
      <w:r>
        <w:rPr>
          <w:sz w:val="24"/>
          <w:szCs w:val="24"/>
        </w:rPr>
        <w:t>accuracy</w:t>
      </w:r>
      <w:r>
        <w:rPr>
          <w:spacing w:val="-9"/>
          <w:sz w:val="24"/>
          <w:szCs w:val="24"/>
        </w:rPr>
        <w:t xml:space="preserve"> </w:t>
      </w:r>
      <w:r>
        <w:rPr>
          <w:sz w:val="24"/>
          <w:szCs w:val="24"/>
        </w:rPr>
        <w:t>(60%)</w:t>
      </w:r>
      <w:r>
        <w:rPr>
          <w:spacing w:val="-10"/>
          <w:sz w:val="24"/>
          <w:szCs w:val="24"/>
        </w:rPr>
        <w:t xml:space="preserve"> </w:t>
      </w:r>
      <w:r>
        <w:rPr>
          <w:sz w:val="24"/>
          <w:szCs w:val="24"/>
        </w:rPr>
        <w:t>for</w:t>
      </w:r>
      <w:r>
        <w:rPr>
          <w:spacing w:val="-10"/>
          <w:sz w:val="24"/>
          <w:szCs w:val="24"/>
        </w:rPr>
        <w:t xml:space="preserve"> </w:t>
      </w:r>
      <w:r>
        <w:rPr>
          <w:sz w:val="24"/>
          <w:szCs w:val="24"/>
        </w:rPr>
        <w:t>both. This</w:t>
      </w:r>
      <w:r>
        <w:rPr>
          <w:spacing w:val="-9"/>
          <w:sz w:val="24"/>
          <w:szCs w:val="24"/>
        </w:rPr>
        <w:t xml:space="preserve"> </w:t>
      </w:r>
      <w:r>
        <w:rPr>
          <w:sz w:val="24"/>
          <w:szCs w:val="24"/>
        </w:rPr>
        <w:t>offers some</w:t>
      </w:r>
      <w:r>
        <w:rPr>
          <w:spacing w:val="-13"/>
          <w:sz w:val="24"/>
          <w:szCs w:val="24"/>
        </w:rPr>
        <w:t xml:space="preserve"> </w:t>
      </w:r>
      <w:r>
        <w:rPr>
          <w:sz w:val="24"/>
          <w:szCs w:val="24"/>
        </w:rPr>
        <w:t>preliminary</w:t>
      </w:r>
      <w:r>
        <w:rPr>
          <w:spacing w:val="-12"/>
          <w:sz w:val="24"/>
          <w:szCs w:val="24"/>
        </w:rPr>
        <w:t xml:space="preserve"> </w:t>
      </w:r>
      <w:r>
        <w:rPr>
          <w:sz w:val="24"/>
          <w:szCs w:val="24"/>
        </w:rPr>
        <w:t>evidence</w:t>
      </w:r>
      <w:r>
        <w:rPr>
          <w:spacing w:val="-13"/>
          <w:sz w:val="24"/>
          <w:szCs w:val="24"/>
        </w:rPr>
        <w:t xml:space="preserve"> </w:t>
      </w:r>
      <w:r>
        <w:rPr>
          <w:sz w:val="24"/>
          <w:szCs w:val="24"/>
        </w:rPr>
        <w:t>that</w:t>
      </w:r>
      <w:r>
        <w:rPr>
          <w:spacing w:val="-12"/>
          <w:sz w:val="24"/>
          <w:szCs w:val="24"/>
        </w:rPr>
        <w:t xml:space="preserve"> </w:t>
      </w:r>
      <w:r>
        <w:rPr>
          <w:sz w:val="24"/>
          <w:szCs w:val="24"/>
        </w:rPr>
        <w:t>in</w:t>
      </w:r>
      <w:r>
        <w:rPr>
          <w:spacing w:val="-13"/>
          <w:sz w:val="24"/>
          <w:szCs w:val="24"/>
        </w:rPr>
        <w:t xml:space="preserve"> </w:t>
      </w:r>
      <w:r>
        <w:rPr>
          <w:sz w:val="24"/>
          <w:szCs w:val="24"/>
        </w:rPr>
        <w:t>places</w:t>
      </w:r>
      <w:r>
        <w:rPr>
          <w:spacing w:val="-12"/>
          <w:sz w:val="24"/>
          <w:szCs w:val="24"/>
        </w:rPr>
        <w:t xml:space="preserve"> </w:t>
      </w:r>
      <w:r>
        <w:rPr>
          <w:sz w:val="24"/>
          <w:szCs w:val="24"/>
        </w:rPr>
        <w:t>where</w:t>
      </w:r>
      <w:r>
        <w:rPr>
          <w:spacing w:val="-13"/>
          <w:sz w:val="24"/>
          <w:szCs w:val="24"/>
        </w:rPr>
        <w:t xml:space="preserve"> </w:t>
      </w:r>
      <w:r>
        <w:rPr>
          <w:sz w:val="24"/>
          <w:szCs w:val="24"/>
        </w:rPr>
        <w:t>issues</w:t>
      </w:r>
      <w:r>
        <w:rPr>
          <w:spacing w:val="-12"/>
          <w:sz w:val="24"/>
          <w:szCs w:val="24"/>
        </w:rPr>
        <w:t xml:space="preserve"> </w:t>
      </w:r>
      <w:r>
        <w:rPr>
          <w:sz w:val="24"/>
          <w:szCs w:val="24"/>
        </w:rPr>
        <w:t>of</w:t>
      </w:r>
      <w:r>
        <w:rPr>
          <w:spacing w:val="-13"/>
          <w:sz w:val="24"/>
          <w:szCs w:val="24"/>
        </w:rPr>
        <w:t xml:space="preserve"> </w:t>
      </w:r>
      <w:r>
        <w:rPr>
          <w:sz w:val="24"/>
          <w:szCs w:val="24"/>
        </w:rPr>
        <w:t>bias</w:t>
      </w:r>
      <w:r>
        <w:rPr>
          <w:spacing w:val="-12"/>
          <w:sz w:val="24"/>
          <w:szCs w:val="24"/>
        </w:rPr>
        <w:t xml:space="preserve"> </w:t>
      </w:r>
      <w:r>
        <w:rPr>
          <w:sz w:val="24"/>
          <w:szCs w:val="24"/>
        </w:rPr>
        <w:t>can</w:t>
      </w:r>
      <w:r>
        <w:rPr>
          <w:spacing w:val="-13"/>
          <w:sz w:val="24"/>
          <w:szCs w:val="24"/>
        </w:rPr>
        <w:t xml:space="preserve"> </w:t>
      </w:r>
      <w:r>
        <w:rPr>
          <w:sz w:val="24"/>
          <w:szCs w:val="24"/>
        </w:rPr>
        <w:t>make</w:t>
      </w:r>
      <w:r>
        <w:rPr>
          <w:spacing w:val="-12"/>
          <w:sz w:val="24"/>
          <w:szCs w:val="24"/>
        </w:rPr>
        <w:t xml:space="preserve"> </w:t>
      </w:r>
      <w:r>
        <w:rPr>
          <w:sz w:val="24"/>
          <w:szCs w:val="24"/>
        </w:rPr>
        <w:t>language</w:t>
      </w:r>
      <w:r>
        <w:rPr>
          <w:spacing w:val="-13"/>
          <w:sz w:val="24"/>
          <w:szCs w:val="24"/>
        </w:rPr>
        <w:t xml:space="preserve"> </w:t>
      </w:r>
      <w:r>
        <w:rPr>
          <w:sz w:val="24"/>
          <w:szCs w:val="24"/>
        </w:rPr>
        <w:t>models</w:t>
      </w:r>
      <w:r>
        <w:rPr>
          <w:spacing w:val="-12"/>
          <w:sz w:val="24"/>
          <w:szCs w:val="24"/>
        </w:rPr>
        <w:t xml:space="preserve"> </w:t>
      </w:r>
      <w:r>
        <w:rPr>
          <w:sz w:val="24"/>
          <w:szCs w:val="24"/>
        </w:rPr>
        <w:t>susceptible</w:t>
      </w:r>
      <w:r>
        <w:rPr>
          <w:spacing w:val="-13"/>
          <w:sz w:val="24"/>
          <w:szCs w:val="24"/>
        </w:rPr>
        <w:t xml:space="preserve"> </w:t>
      </w:r>
      <w:r>
        <w:rPr>
          <w:sz w:val="24"/>
          <w:szCs w:val="24"/>
        </w:rPr>
        <w:t>to</w:t>
      </w:r>
      <w:r>
        <w:rPr>
          <w:spacing w:val="-12"/>
          <w:sz w:val="24"/>
          <w:szCs w:val="24"/>
        </w:rPr>
        <w:t xml:space="preserve"> </w:t>
      </w:r>
      <w:r>
        <w:rPr>
          <w:sz w:val="24"/>
          <w:szCs w:val="24"/>
        </w:rPr>
        <w:t>error,</w:t>
      </w:r>
      <w:r>
        <w:rPr>
          <w:spacing w:val="-13"/>
          <w:sz w:val="24"/>
          <w:szCs w:val="24"/>
        </w:rPr>
        <w:t xml:space="preserve"> </w:t>
      </w:r>
      <w:r>
        <w:rPr>
          <w:sz w:val="24"/>
          <w:szCs w:val="24"/>
        </w:rPr>
        <w:t>the</w:t>
      </w:r>
      <w:r>
        <w:rPr>
          <w:spacing w:val="-12"/>
          <w:sz w:val="24"/>
          <w:szCs w:val="24"/>
        </w:rPr>
        <w:t xml:space="preserve"> </w:t>
      </w:r>
      <w:r>
        <w:rPr>
          <w:sz w:val="24"/>
          <w:szCs w:val="24"/>
        </w:rPr>
        <w:t>larger models are more robust than smaller models.</w:t>
      </w:r>
    </w:p>
    <w:p w14:paraId="4DE9FBF3">
      <w:pPr>
        <w:pStyle w:val="6"/>
        <w:spacing w:before="107" w:line="228" w:lineRule="auto"/>
        <w:ind w:left="1440" w:right="1404" w:hanging="10"/>
        <w:jc w:val="both"/>
        <w:rPr>
          <w:sz w:val="24"/>
          <w:szCs w:val="24"/>
        </w:rPr>
      </w:pPr>
      <w:r>
        <w:rPr>
          <w:sz w:val="24"/>
          <w:szCs w:val="24"/>
        </w:rPr>
        <w:t>We</w:t>
      </w:r>
      <w:r>
        <w:rPr>
          <w:spacing w:val="-10"/>
          <w:sz w:val="24"/>
          <w:szCs w:val="24"/>
        </w:rPr>
        <w:t xml:space="preserve"> </w:t>
      </w:r>
      <w:r>
        <w:rPr>
          <w:sz w:val="24"/>
          <w:szCs w:val="24"/>
        </w:rPr>
        <w:t>also</w:t>
      </w:r>
      <w:r>
        <w:rPr>
          <w:spacing w:val="-10"/>
          <w:sz w:val="24"/>
          <w:szCs w:val="24"/>
        </w:rPr>
        <w:t xml:space="preserve"> </w:t>
      </w:r>
      <w:r>
        <w:rPr>
          <w:sz w:val="24"/>
          <w:szCs w:val="24"/>
        </w:rPr>
        <w:t>performed</w:t>
      </w:r>
      <w:r>
        <w:rPr>
          <w:spacing w:val="-10"/>
          <w:sz w:val="24"/>
          <w:szCs w:val="24"/>
        </w:rPr>
        <w:t xml:space="preserve"> </w:t>
      </w:r>
      <w:r>
        <w:rPr>
          <w:sz w:val="24"/>
          <w:szCs w:val="24"/>
        </w:rPr>
        <w:t>co-occurrence</w:t>
      </w:r>
      <w:r>
        <w:rPr>
          <w:spacing w:val="-10"/>
          <w:sz w:val="24"/>
          <w:szCs w:val="24"/>
        </w:rPr>
        <w:t xml:space="preserve"> </w:t>
      </w:r>
      <w:r>
        <w:rPr>
          <w:sz w:val="24"/>
          <w:szCs w:val="24"/>
        </w:rPr>
        <w:t>tests,</w:t>
      </w:r>
      <w:r>
        <w:rPr>
          <w:spacing w:val="-9"/>
          <w:sz w:val="24"/>
          <w:szCs w:val="24"/>
        </w:rPr>
        <w:t xml:space="preserve"> </w:t>
      </w:r>
      <w:r>
        <w:rPr>
          <w:sz w:val="24"/>
          <w:szCs w:val="24"/>
        </w:rPr>
        <w:t>where</w:t>
      </w:r>
      <w:r>
        <w:rPr>
          <w:spacing w:val="-10"/>
          <w:sz w:val="24"/>
          <w:szCs w:val="24"/>
        </w:rPr>
        <w:t xml:space="preserve"> </w:t>
      </w:r>
      <w:r>
        <w:rPr>
          <w:sz w:val="24"/>
          <w:szCs w:val="24"/>
        </w:rPr>
        <w:t>we</w:t>
      </w:r>
      <w:r>
        <w:rPr>
          <w:spacing w:val="-10"/>
          <w:sz w:val="24"/>
          <w:szCs w:val="24"/>
        </w:rPr>
        <w:t xml:space="preserve"> </w:t>
      </w:r>
      <w:r>
        <w:rPr>
          <w:sz w:val="24"/>
          <w:szCs w:val="24"/>
        </w:rPr>
        <w:t>analyzed</w:t>
      </w:r>
      <w:r>
        <w:rPr>
          <w:spacing w:val="-10"/>
          <w:sz w:val="24"/>
          <w:szCs w:val="24"/>
        </w:rPr>
        <w:t xml:space="preserve"> </w:t>
      </w:r>
      <w:r>
        <w:rPr>
          <w:sz w:val="24"/>
          <w:szCs w:val="24"/>
        </w:rPr>
        <w:t>which</w:t>
      </w:r>
      <w:r>
        <w:rPr>
          <w:spacing w:val="-10"/>
          <w:sz w:val="24"/>
          <w:szCs w:val="24"/>
        </w:rPr>
        <w:t xml:space="preserve"> </w:t>
      </w:r>
      <w:r>
        <w:rPr>
          <w:sz w:val="24"/>
          <w:szCs w:val="24"/>
        </w:rPr>
        <w:t>words</w:t>
      </w:r>
      <w:r>
        <w:rPr>
          <w:spacing w:val="-10"/>
          <w:sz w:val="24"/>
          <w:szCs w:val="24"/>
        </w:rPr>
        <w:t xml:space="preserve"> </w:t>
      </w:r>
      <w:r>
        <w:rPr>
          <w:sz w:val="24"/>
          <w:szCs w:val="24"/>
        </w:rPr>
        <w:t>are</w:t>
      </w:r>
      <w:r>
        <w:rPr>
          <w:spacing w:val="-10"/>
          <w:sz w:val="24"/>
          <w:szCs w:val="24"/>
        </w:rPr>
        <w:t xml:space="preserve"> </w:t>
      </w:r>
      <w:r>
        <w:rPr>
          <w:sz w:val="24"/>
          <w:szCs w:val="24"/>
        </w:rPr>
        <w:t>likely</w:t>
      </w:r>
      <w:r>
        <w:rPr>
          <w:spacing w:val="-10"/>
          <w:sz w:val="24"/>
          <w:szCs w:val="24"/>
        </w:rPr>
        <w:t xml:space="preserve"> </w:t>
      </w:r>
      <w:r>
        <w:rPr>
          <w:sz w:val="24"/>
          <w:szCs w:val="24"/>
        </w:rPr>
        <w:t>to</w:t>
      </w:r>
      <w:r>
        <w:rPr>
          <w:spacing w:val="-10"/>
          <w:sz w:val="24"/>
          <w:szCs w:val="24"/>
        </w:rPr>
        <w:t xml:space="preserve"> </w:t>
      </w:r>
      <w:r>
        <w:rPr>
          <w:sz w:val="24"/>
          <w:szCs w:val="24"/>
        </w:rPr>
        <w:t>occur</w:t>
      </w:r>
      <w:r>
        <w:rPr>
          <w:spacing w:val="-10"/>
          <w:sz w:val="24"/>
          <w:szCs w:val="24"/>
        </w:rPr>
        <w:t xml:space="preserve"> </w:t>
      </w:r>
      <w:r>
        <w:rPr>
          <w:sz w:val="24"/>
          <w:szCs w:val="24"/>
        </w:rPr>
        <w:t>in</w:t>
      </w:r>
      <w:r>
        <w:rPr>
          <w:spacing w:val="-10"/>
          <w:sz w:val="24"/>
          <w:szCs w:val="24"/>
        </w:rPr>
        <w:t xml:space="preserve"> </w:t>
      </w:r>
      <w:r>
        <w:rPr>
          <w:sz w:val="24"/>
          <w:szCs w:val="24"/>
        </w:rPr>
        <w:t>the</w:t>
      </w:r>
      <w:r>
        <w:rPr>
          <w:spacing w:val="-10"/>
          <w:sz w:val="24"/>
          <w:szCs w:val="24"/>
        </w:rPr>
        <w:t xml:space="preserve"> </w:t>
      </w:r>
      <w:r>
        <w:rPr>
          <w:sz w:val="24"/>
          <w:szCs w:val="24"/>
        </w:rPr>
        <w:t>vicinity</w:t>
      </w:r>
      <w:r>
        <w:rPr>
          <w:spacing w:val="-10"/>
          <w:sz w:val="24"/>
          <w:szCs w:val="24"/>
        </w:rPr>
        <w:t xml:space="preserve"> </w:t>
      </w:r>
      <w:r>
        <w:rPr>
          <w:sz w:val="24"/>
          <w:szCs w:val="24"/>
        </w:rPr>
        <w:t>of</w:t>
      </w:r>
      <w:r>
        <w:rPr>
          <w:spacing w:val="-10"/>
          <w:sz w:val="24"/>
          <w:szCs w:val="24"/>
        </w:rPr>
        <w:t xml:space="preserve"> </w:t>
      </w:r>
      <w:r>
        <w:rPr>
          <w:sz w:val="24"/>
          <w:szCs w:val="24"/>
        </w:rPr>
        <w:t>other</w:t>
      </w:r>
      <w:r>
        <w:rPr>
          <w:spacing w:val="-10"/>
          <w:sz w:val="24"/>
          <w:szCs w:val="24"/>
        </w:rPr>
        <w:t xml:space="preserve"> </w:t>
      </w:r>
      <w:r>
        <w:rPr>
          <w:sz w:val="24"/>
          <w:szCs w:val="24"/>
        </w:rPr>
        <w:t>pre- selected</w:t>
      </w:r>
      <w:r>
        <w:rPr>
          <w:spacing w:val="-6"/>
          <w:sz w:val="24"/>
          <w:szCs w:val="24"/>
        </w:rPr>
        <w:t xml:space="preserve"> </w:t>
      </w:r>
      <w:r>
        <w:rPr>
          <w:sz w:val="24"/>
          <w:szCs w:val="24"/>
        </w:rPr>
        <w:t>words.</w:t>
      </w:r>
      <w:r>
        <w:rPr>
          <w:spacing w:val="5"/>
          <w:sz w:val="24"/>
          <w:szCs w:val="24"/>
        </w:rPr>
        <w:t xml:space="preserve"> </w:t>
      </w:r>
      <w:r>
        <w:rPr>
          <w:sz w:val="24"/>
          <w:szCs w:val="24"/>
        </w:rPr>
        <w:t>We</w:t>
      </w:r>
      <w:r>
        <w:rPr>
          <w:spacing w:val="-5"/>
          <w:sz w:val="24"/>
          <w:szCs w:val="24"/>
        </w:rPr>
        <w:t xml:space="preserve"> </w:t>
      </w:r>
      <w:r>
        <w:rPr>
          <w:sz w:val="24"/>
          <w:szCs w:val="24"/>
        </w:rPr>
        <w:t>created</w:t>
      </w:r>
      <w:r>
        <w:rPr>
          <w:spacing w:val="-6"/>
          <w:sz w:val="24"/>
          <w:szCs w:val="24"/>
        </w:rPr>
        <w:t xml:space="preserve"> </w:t>
      </w:r>
      <w:r>
        <w:rPr>
          <w:sz w:val="24"/>
          <w:szCs w:val="24"/>
        </w:rPr>
        <w:t>a</w:t>
      </w:r>
      <w:r>
        <w:rPr>
          <w:spacing w:val="-6"/>
          <w:sz w:val="24"/>
          <w:szCs w:val="24"/>
        </w:rPr>
        <w:t xml:space="preserve"> </w:t>
      </w:r>
      <w:r>
        <w:rPr>
          <w:sz w:val="24"/>
          <w:szCs w:val="24"/>
        </w:rPr>
        <w:t>model</w:t>
      </w:r>
      <w:r>
        <w:rPr>
          <w:spacing w:val="-6"/>
          <w:sz w:val="24"/>
          <w:szCs w:val="24"/>
        </w:rPr>
        <w:t xml:space="preserve"> </w:t>
      </w:r>
      <w:r>
        <w:rPr>
          <w:sz w:val="24"/>
          <w:szCs w:val="24"/>
        </w:rPr>
        <w:t>output</w:t>
      </w:r>
      <w:r>
        <w:rPr>
          <w:spacing w:val="-6"/>
          <w:sz w:val="24"/>
          <w:szCs w:val="24"/>
        </w:rPr>
        <w:t xml:space="preserve"> </w:t>
      </w:r>
      <w:r>
        <w:rPr>
          <w:sz w:val="24"/>
          <w:szCs w:val="24"/>
        </w:rPr>
        <w:t>sample</w:t>
      </w:r>
      <w:r>
        <w:rPr>
          <w:spacing w:val="-6"/>
          <w:sz w:val="24"/>
          <w:szCs w:val="24"/>
        </w:rPr>
        <w:t xml:space="preserve"> </w:t>
      </w:r>
      <w:r>
        <w:rPr>
          <w:sz w:val="24"/>
          <w:szCs w:val="24"/>
        </w:rPr>
        <w:t>set</w:t>
      </w:r>
      <w:r>
        <w:rPr>
          <w:spacing w:val="-6"/>
          <w:sz w:val="24"/>
          <w:szCs w:val="24"/>
        </w:rPr>
        <w:t xml:space="preserve"> </w:t>
      </w:r>
      <w:r>
        <w:rPr>
          <w:sz w:val="24"/>
          <w:szCs w:val="24"/>
        </w:rPr>
        <w:t>by</w:t>
      </w:r>
      <w:r>
        <w:rPr>
          <w:spacing w:val="-6"/>
          <w:sz w:val="24"/>
          <w:szCs w:val="24"/>
        </w:rPr>
        <w:t xml:space="preserve"> </w:t>
      </w:r>
      <w:r>
        <w:rPr>
          <w:sz w:val="24"/>
          <w:szCs w:val="24"/>
        </w:rPr>
        <w:t>generating</w:t>
      </w:r>
      <w:r>
        <w:rPr>
          <w:spacing w:val="-6"/>
          <w:sz w:val="24"/>
          <w:szCs w:val="24"/>
        </w:rPr>
        <w:t xml:space="preserve"> </w:t>
      </w:r>
      <w:r>
        <w:rPr>
          <w:sz w:val="24"/>
          <w:szCs w:val="24"/>
        </w:rPr>
        <w:t>800</w:t>
      </w:r>
      <w:r>
        <w:rPr>
          <w:spacing w:val="-6"/>
          <w:sz w:val="24"/>
          <w:szCs w:val="24"/>
        </w:rPr>
        <w:t xml:space="preserve"> </w:t>
      </w:r>
      <w:r>
        <w:rPr>
          <w:sz w:val="24"/>
          <w:szCs w:val="24"/>
        </w:rPr>
        <w:t>outputs</w:t>
      </w:r>
      <w:r>
        <w:rPr>
          <w:spacing w:val="-5"/>
          <w:sz w:val="24"/>
          <w:szCs w:val="24"/>
        </w:rPr>
        <w:t xml:space="preserve"> </w:t>
      </w:r>
      <w:r>
        <w:rPr>
          <w:sz w:val="24"/>
          <w:szCs w:val="24"/>
        </w:rPr>
        <w:t>of</w:t>
      </w:r>
      <w:r>
        <w:rPr>
          <w:spacing w:val="-6"/>
          <w:sz w:val="24"/>
          <w:szCs w:val="24"/>
        </w:rPr>
        <w:t xml:space="preserve"> </w:t>
      </w:r>
      <w:r>
        <w:rPr>
          <w:sz w:val="24"/>
          <w:szCs w:val="24"/>
        </w:rPr>
        <w:t>length</w:t>
      </w:r>
      <w:r>
        <w:rPr>
          <w:spacing w:val="-6"/>
          <w:sz w:val="24"/>
          <w:szCs w:val="24"/>
        </w:rPr>
        <w:t xml:space="preserve"> </w:t>
      </w:r>
      <w:r>
        <w:rPr>
          <w:sz w:val="24"/>
          <w:szCs w:val="24"/>
        </w:rPr>
        <w:t>50</w:t>
      </w:r>
      <w:r>
        <w:rPr>
          <w:spacing w:val="-6"/>
          <w:sz w:val="24"/>
          <w:szCs w:val="24"/>
        </w:rPr>
        <w:t xml:space="preserve"> </w:t>
      </w:r>
      <w:r>
        <w:rPr>
          <w:sz w:val="24"/>
          <w:szCs w:val="24"/>
        </w:rPr>
        <w:t>each</w:t>
      </w:r>
      <w:r>
        <w:rPr>
          <w:spacing w:val="-6"/>
          <w:sz w:val="24"/>
          <w:szCs w:val="24"/>
        </w:rPr>
        <w:t xml:space="preserve"> </w:t>
      </w:r>
      <w:r>
        <w:rPr>
          <w:sz w:val="24"/>
          <w:szCs w:val="24"/>
        </w:rPr>
        <w:t>with</w:t>
      </w:r>
      <w:r>
        <w:rPr>
          <w:spacing w:val="-6"/>
          <w:sz w:val="24"/>
          <w:szCs w:val="24"/>
        </w:rPr>
        <w:t xml:space="preserve"> </w:t>
      </w:r>
      <w:r>
        <w:rPr>
          <w:sz w:val="24"/>
          <w:szCs w:val="24"/>
        </w:rPr>
        <w:t>a</w:t>
      </w:r>
      <w:r>
        <w:rPr>
          <w:spacing w:val="-6"/>
          <w:sz w:val="24"/>
          <w:szCs w:val="24"/>
        </w:rPr>
        <w:t xml:space="preserve"> </w:t>
      </w:r>
      <w:r>
        <w:rPr>
          <w:spacing w:val="-2"/>
          <w:sz w:val="24"/>
          <w:szCs w:val="24"/>
        </w:rPr>
        <w:t>temperature</w:t>
      </w:r>
    </w:p>
    <w:p w14:paraId="6E5738FA">
      <w:pPr>
        <w:pStyle w:val="6"/>
        <w:spacing w:before="8"/>
        <w:rPr>
          <w:sz w:val="24"/>
          <w:szCs w:val="24"/>
        </w:rPr>
      </w:pPr>
      <w:r>
        <w:rPr>
          <w:sz w:val="24"/>
          <w:szCs w:val="24"/>
        </w:rPr>
        <mc:AlternateContent>
          <mc:Choice Requires="wps">
            <w:drawing>
              <wp:anchor distT="0" distB="0" distL="0" distR="0" simplePos="0" relativeHeight="251680768" behindDoc="1" locked="0" layoutInCell="1" allowOverlap="1">
                <wp:simplePos x="0" y="0"/>
                <wp:positionH relativeFrom="page">
                  <wp:posOffset>914400</wp:posOffset>
                </wp:positionH>
                <wp:positionV relativeFrom="paragraph">
                  <wp:posOffset>129540</wp:posOffset>
                </wp:positionV>
                <wp:extent cx="1822450" cy="1270"/>
                <wp:effectExtent l="0" t="0" r="0" b="0"/>
                <wp:wrapTopAndBottom/>
                <wp:docPr id="66" name="Graphic 66"/>
                <wp:cNvGraphicFramePr/>
                <a:graphic xmlns:a="http://schemas.openxmlformats.org/drawingml/2006/main">
                  <a:graphicData uri="http://schemas.microsoft.com/office/word/2010/wordprocessingShape">
                    <wps:wsp>
                      <wps:cNvSpPr/>
                      <wps: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66" o:spid="_x0000_s1026" o:spt="100" style="position:absolute;left:0pt;margin-left:72pt;margin-top:10.2pt;height:0.1pt;width:143.5pt;mso-position-horizontal-relative:page;mso-wrap-distance-bottom:0pt;mso-wrap-distance-top:0pt;z-index:-251635712;mso-width-relative:page;mso-height-relative:page;" filled="f" stroked="t" coordsize="1822450,1" o:gfxdata="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Bl9J91wAAAAkBAAAPAAAA&#10;AAAAAAEAIAAAACIAAABkcnMvZG93bnJldi54bWxQSwECFAAUAAAACACHTuJAAC7uvhYCAAB8BAAA&#10;DgAAAAAAAAABACAAAAAmAQAAZHJzL2Uyb0RvYy54bWxQSwUGAAAAAAYABgBZAQAArgUAAAAA&#10;" path="m0,0l1821967,0e">
                <v:fill on="f" focussize="0,0"/>
                <v:stroke weight="0.397952755905512pt" color="#000000" joinstyle="round"/>
                <v:imagedata o:title=""/>
                <o:lock v:ext="edit" aspectratio="f"/>
                <v:textbox inset="0mm,0mm,0mm,0mm"/>
                <w10:wrap type="topAndBottom"/>
              </v:shape>
            </w:pict>
          </mc:Fallback>
        </mc:AlternateContent>
      </w:r>
    </w:p>
    <w:p w14:paraId="154F3C2B">
      <w:pPr>
        <w:spacing w:before="41" w:line="197" w:lineRule="exact"/>
        <w:ind w:left="284" w:right="0" w:firstLine="0"/>
        <w:jc w:val="center"/>
        <w:rPr>
          <w:sz w:val="24"/>
          <w:szCs w:val="24"/>
        </w:rPr>
      </w:pPr>
      <w:r>
        <w:rPr>
          <w:sz w:val="24"/>
          <w:szCs w:val="24"/>
          <w:vertAlign w:val="superscript"/>
        </w:rPr>
        <w:t>8</w:t>
      </w:r>
      <w:bookmarkStart w:id="72" w:name="_bookmark58"/>
      <w:bookmarkEnd w:id="72"/>
      <w:r>
        <w:rPr>
          <w:sz w:val="24"/>
          <w:szCs w:val="24"/>
          <w:vertAlign w:val="baseline"/>
        </w:rPr>
        <w:t>Evaluating</w:t>
      </w:r>
      <w:r>
        <w:rPr>
          <w:spacing w:val="-2"/>
          <w:sz w:val="24"/>
          <w:szCs w:val="24"/>
          <w:vertAlign w:val="baseline"/>
        </w:rPr>
        <w:t xml:space="preserve"> </w:t>
      </w:r>
      <w:r>
        <w:rPr>
          <w:sz w:val="24"/>
          <w:szCs w:val="24"/>
          <w:vertAlign w:val="baseline"/>
        </w:rPr>
        <w:t>fairness,</w:t>
      </w:r>
      <w:r>
        <w:rPr>
          <w:spacing w:val="-2"/>
          <w:sz w:val="24"/>
          <w:szCs w:val="24"/>
          <w:vertAlign w:val="baseline"/>
        </w:rPr>
        <w:t xml:space="preserve"> </w:t>
      </w:r>
      <w:r>
        <w:rPr>
          <w:sz w:val="24"/>
          <w:szCs w:val="24"/>
          <w:vertAlign w:val="baseline"/>
        </w:rPr>
        <w:t>bias,</w:t>
      </w:r>
      <w:r>
        <w:rPr>
          <w:spacing w:val="-1"/>
          <w:sz w:val="24"/>
          <w:szCs w:val="24"/>
          <w:vertAlign w:val="baseline"/>
        </w:rPr>
        <w:t xml:space="preserve"> </w:t>
      </w:r>
      <w:r>
        <w:rPr>
          <w:sz w:val="24"/>
          <w:szCs w:val="24"/>
          <w:vertAlign w:val="baseline"/>
        </w:rPr>
        <w:t>and</w:t>
      </w:r>
      <w:r>
        <w:rPr>
          <w:spacing w:val="-2"/>
          <w:sz w:val="24"/>
          <w:szCs w:val="24"/>
          <w:vertAlign w:val="baseline"/>
        </w:rPr>
        <w:t xml:space="preserve"> </w:t>
      </w:r>
      <w:r>
        <w:rPr>
          <w:sz w:val="24"/>
          <w:szCs w:val="24"/>
          <w:vertAlign w:val="baseline"/>
        </w:rPr>
        <w:t>representation</w:t>
      </w:r>
      <w:r>
        <w:rPr>
          <w:spacing w:val="-1"/>
          <w:sz w:val="24"/>
          <w:szCs w:val="24"/>
          <w:vertAlign w:val="baseline"/>
        </w:rPr>
        <w:t xml:space="preserve"> </w:t>
      </w:r>
      <w:r>
        <w:rPr>
          <w:sz w:val="24"/>
          <w:szCs w:val="24"/>
          <w:vertAlign w:val="baseline"/>
        </w:rPr>
        <w:t>in</w:t>
      </w:r>
      <w:r>
        <w:rPr>
          <w:spacing w:val="-2"/>
          <w:sz w:val="24"/>
          <w:szCs w:val="24"/>
          <w:vertAlign w:val="baseline"/>
        </w:rPr>
        <w:t xml:space="preserve"> </w:t>
      </w:r>
      <w:r>
        <w:rPr>
          <w:sz w:val="24"/>
          <w:szCs w:val="24"/>
          <w:vertAlign w:val="baseline"/>
        </w:rPr>
        <w:t>language</w:t>
      </w:r>
      <w:r>
        <w:rPr>
          <w:spacing w:val="-2"/>
          <w:sz w:val="24"/>
          <w:szCs w:val="24"/>
          <w:vertAlign w:val="baseline"/>
        </w:rPr>
        <w:t xml:space="preserve"> </w:t>
      </w:r>
      <w:r>
        <w:rPr>
          <w:sz w:val="24"/>
          <w:szCs w:val="24"/>
          <w:vertAlign w:val="baseline"/>
        </w:rPr>
        <w:t>models</w:t>
      </w:r>
      <w:r>
        <w:rPr>
          <w:spacing w:val="-1"/>
          <w:sz w:val="24"/>
          <w:szCs w:val="24"/>
          <w:vertAlign w:val="baseline"/>
        </w:rPr>
        <w:t xml:space="preserve"> </w:t>
      </w:r>
      <w:r>
        <w:rPr>
          <w:sz w:val="24"/>
          <w:szCs w:val="24"/>
          <w:vertAlign w:val="baseline"/>
        </w:rPr>
        <w:t>is</w:t>
      </w:r>
      <w:r>
        <w:rPr>
          <w:spacing w:val="-2"/>
          <w:sz w:val="24"/>
          <w:szCs w:val="24"/>
          <w:vertAlign w:val="baseline"/>
        </w:rPr>
        <w:t xml:space="preserve"> </w:t>
      </w:r>
      <w:r>
        <w:rPr>
          <w:sz w:val="24"/>
          <w:szCs w:val="24"/>
          <w:vertAlign w:val="baseline"/>
        </w:rPr>
        <w:t>a</w:t>
      </w:r>
      <w:r>
        <w:rPr>
          <w:spacing w:val="-1"/>
          <w:sz w:val="24"/>
          <w:szCs w:val="24"/>
          <w:vertAlign w:val="baseline"/>
        </w:rPr>
        <w:t xml:space="preserve"> </w:t>
      </w:r>
      <w:r>
        <w:rPr>
          <w:sz w:val="24"/>
          <w:szCs w:val="24"/>
          <w:vertAlign w:val="baseline"/>
        </w:rPr>
        <w:t>rapidly-developing</w:t>
      </w:r>
      <w:r>
        <w:rPr>
          <w:spacing w:val="-2"/>
          <w:sz w:val="24"/>
          <w:szCs w:val="24"/>
          <w:vertAlign w:val="baseline"/>
        </w:rPr>
        <w:t xml:space="preserve"> </w:t>
      </w:r>
      <w:r>
        <w:rPr>
          <w:sz w:val="24"/>
          <w:szCs w:val="24"/>
          <w:vertAlign w:val="baseline"/>
        </w:rPr>
        <w:t>area</w:t>
      </w:r>
      <w:r>
        <w:rPr>
          <w:spacing w:val="-2"/>
          <w:sz w:val="24"/>
          <w:szCs w:val="24"/>
          <w:vertAlign w:val="baseline"/>
        </w:rPr>
        <w:t xml:space="preserve"> </w:t>
      </w:r>
      <w:r>
        <w:rPr>
          <w:sz w:val="24"/>
          <w:szCs w:val="24"/>
          <w:vertAlign w:val="baseline"/>
        </w:rPr>
        <w:t>with</w:t>
      </w:r>
      <w:r>
        <w:rPr>
          <w:spacing w:val="-1"/>
          <w:sz w:val="24"/>
          <w:szCs w:val="24"/>
          <w:vertAlign w:val="baseline"/>
        </w:rPr>
        <w:t xml:space="preserve"> </w:t>
      </w:r>
      <w:r>
        <w:rPr>
          <w:sz w:val="24"/>
          <w:szCs w:val="24"/>
          <w:vertAlign w:val="baseline"/>
        </w:rPr>
        <w:t>a</w:t>
      </w:r>
      <w:r>
        <w:rPr>
          <w:spacing w:val="-2"/>
          <w:sz w:val="24"/>
          <w:szCs w:val="24"/>
          <w:vertAlign w:val="baseline"/>
        </w:rPr>
        <w:t xml:space="preserve"> </w:t>
      </w:r>
      <w:r>
        <w:rPr>
          <w:sz w:val="24"/>
          <w:szCs w:val="24"/>
          <w:vertAlign w:val="baseline"/>
        </w:rPr>
        <w:t>large</w:t>
      </w:r>
      <w:r>
        <w:rPr>
          <w:spacing w:val="-1"/>
          <w:sz w:val="24"/>
          <w:szCs w:val="24"/>
          <w:vertAlign w:val="baseline"/>
        </w:rPr>
        <w:t xml:space="preserve"> </w:t>
      </w:r>
      <w:r>
        <w:rPr>
          <w:sz w:val="24"/>
          <w:szCs w:val="24"/>
          <w:vertAlign w:val="baseline"/>
        </w:rPr>
        <w:t>body</w:t>
      </w:r>
      <w:r>
        <w:rPr>
          <w:spacing w:val="-2"/>
          <w:sz w:val="24"/>
          <w:szCs w:val="24"/>
          <w:vertAlign w:val="baseline"/>
        </w:rPr>
        <w:t xml:space="preserve"> </w:t>
      </w:r>
      <w:r>
        <w:rPr>
          <w:sz w:val="24"/>
          <w:szCs w:val="24"/>
          <w:vertAlign w:val="baseline"/>
        </w:rPr>
        <w:t>of</w:t>
      </w:r>
      <w:r>
        <w:rPr>
          <w:spacing w:val="-2"/>
          <w:sz w:val="24"/>
          <w:szCs w:val="24"/>
          <w:vertAlign w:val="baseline"/>
        </w:rPr>
        <w:t xml:space="preserve"> </w:t>
      </w:r>
      <w:r>
        <w:rPr>
          <w:sz w:val="24"/>
          <w:szCs w:val="24"/>
          <w:vertAlign w:val="baseline"/>
        </w:rPr>
        <w:t>prior</w:t>
      </w:r>
      <w:r>
        <w:rPr>
          <w:spacing w:val="-1"/>
          <w:sz w:val="24"/>
          <w:szCs w:val="24"/>
          <w:vertAlign w:val="baseline"/>
        </w:rPr>
        <w:t xml:space="preserve"> </w:t>
      </w:r>
      <w:r>
        <w:rPr>
          <w:spacing w:val="-2"/>
          <w:sz w:val="24"/>
          <w:szCs w:val="24"/>
          <w:vertAlign w:val="baseline"/>
        </w:rPr>
        <w:t>work.</w:t>
      </w:r>
    </w:p>
    <w:p w14:paraId="1E5E03C6">
      <w:pPr>
        <w:spacing w:before="0" w:line="210" w:lineRule="exact"/>
        <w:ind w:left="1440" w:right="0" w:firstLine="0"/>
        <w:jc w:val="both"/>
        <w:rPr>
          <w:sz w:val="24"/>
          <w:szCs w:val="24"/>
        </w:rPr>
      </w:pPr>
      <w:r>
        <w:rPr>
          <w:sz w:val="24"/>
          <w:szCs w:val="24"/>
        </w:rPr>
        <w:t>See,</w:t>
      </w:r>
      <w:r>
        <w:rPr>
          <w:spacing w:val="-3"/>
          <w:sz w:val="24"/>
          <w:szCs w:val="24"/>
        </w:rPr>
        <w:t xml:space="preserve"> </w:t>
      </w:r>
      <w:r>
        <w:rPr>
          <w:sz w:val="24"/>
          <w:szCs w:val="24"/>
        </w:rPr>
        <w:t>for</w:t>
      </w:r>
      <w:r>
        <w:rPr>
          <w:spacing w:val="-2"/>
          <w:sz w:val="24"/>
          <w:szCs w:val="24"/>
        </w:rPr>
        <w:t xml:space="preserve"> </w:t>
      </w:r>
      <w:r>
        <w:rPr>
          <w:sz w:val="24"/>
          <w:szCs w:val="24"/>
        </w:rPr>
        <w:t>example,</w:t>
      </w:r>
      <w:r>
        <w:rPr>
          <w:spacing w:val="-2"/>
          <w:sz w:val="24"/>
          <w:szCs w:val="24"/>
        </w:rPr>
        <w:t xml:space="preserve"> </w:t>
      </w:r>
      <w:r>
        <w:rPr>
          <w:sz w:val="24"/>
          <w:szCs w:val="24"/>
        </w:rPr>
        <w:t>[</w:t>
      </w:r>
      <w:r>
        <w:rPr>
          <w:sz w:val="24"/>
          <w:szCs w:val="24"/>
        </w:rPr>
        <w:fldChar w:fldCharType="begin"/>
      </w:r>
      <w:r>
        <w:rPr>
          <w:sz w:val="24"/>
          <w:szCs w:val="24"/>
        </w:rPr>
        <w:instrText xml:space="preserve"> HYPERLINK \l "_bookmark126" </w:instrText>
      </w:r>
      <w:r>
        <w:rPr>
          <w:sz w:val="24"/>
          <w:szCs w:val="24"/>
        </w:rPr>
        <w:fldChar w:fldCharType="separate"/>
      </w:r>
      <w:r>
        <w:rPr>
          <w:color w:val="2D639E"/>
          <w:sz w:val="24"/>
          <w:szCs w:val="24"/>
        </w:rPr>
        <w:t>HZJ</w:t>
      </w:r>
      <w:r>
        <w:rPr>
          <w:rFonts w:ascii="Verdana"/>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2"/>
          <w:sz w:val="24"/>
          <w:szCs w:val="24"/>
          <w:vertAlign w:val="baseline"/>
        </w:rPr>
        <w:t xml:space="preserve"> </w:t>
      </w:r>
      <w:r>
        <w:rPr>
          <w:sz w:val="24"/>
          <w:szCs w:val="24"/>
        </w:rPr>
        <w:fldChar w:fldCharType="begin"/>
      </w:r>
      <w:r>
        <w:rPr>
          <w:sz w:val="24"/>
          <w:szCs w:val="24"/>
        </w:rPr>
        <w:instrText xml:space="preserve"> HYPERLINK \l "_bookmark170" </w:instrText>
      </w:r>
      <w:r>
        <w:rPr>
          <w:sz w:val="24"/>
          <w:szCs w:val="24"/>
        </w:rPr>
        <w:fldChar w:fldCharType="separate"/>
      </w:r>
      <w:r>
        <w:rPr>
          <w:color w:val="2D639E"/>
          <w:sz w:val="24"/>
          <w:szCs w:val="24"/>
          <w:vertAlign w:val="baseline"/>
        </w:rPr>
        <w:t>NBR20</w:t>
      </w:r>
      <w:r>
        <w:rPr>
          <w:color w:val="2D639E"/>
          <w:sz w:val="24"/>
          <w:szCs w:val="24"/>
          <w:vertAlign w:val="baseline"/>
        </w:rPr>
        <w:fldChar w:fldCharType="end"/>
      </w:r>
      <w:r>
        <w:rPr>
          <w:sz w:val="24"/>
          <w:szCs w:val="24"/>
          <w:vertAlign w:val="baseline"/>
        </w:rPr>
        <w:t>,</w:t>
      </w:r>
      <w:r>
        <w:rPr>
          <w:spacing w:val="-2"/>
          <w:sz w:val="24"/>
          <w:szCs w:val="24"/>
          <w:vertAlign w:val="baseline"/>
        </w:rPr>
        <w:t xml:space="preserve"> </w:t>
      </w:r>
      <w:r>
        <w:rPr>
          <w:sz w:val="24"/>
          <w:szCs w:val="24"/>
        </w:rPr>
        <w:fldChar w:fldCharType="begin"/>
      </w:r>
      <w:r>
        <w:rPr>
          <w:sz w:val="24"/>
          <w:szCs w:val="24"/>
        </w:rPr>
        <w:instrText xml:space="preserve"> HYPERLINK \l "_bookmark200" </w:instrText>
      </w:r>
      <w:r>
        <w:rPr>
          <w:sz w:val="24"/>
          <w:szCs w:val="24"/>
        </w:rPr>
        <w:fldChar w:fldCharType="separate"/>
      </w:r>
      <w:r>
        <w:rPr>
          <w:color w:val="2D639E"/>
          <w:spacing w:val="-2"/>
          <w:sz w:val="24"/>
          <w:szCs w:val="24"/>
          <w:vertAlign w:val="baseline"/>
        </w:rPr>
        <w:t>SCNP19</w:t>
      </w:r>
      <w:r>
        <w:rPr>
          <w:color w:val="2D639E"/>
          <w:spacing w:val="-2"/>
          <w:sz w:val="24"/>
          <w:szCs w:val="24"/>
          <w:vertAlign w:val="baseline"/>
        </w:rPr>
        <w:fldChar w:fldCharType="end"/>
      </w:r>
      <w:r>
        <w:rPr>
          <w:spacing w:val="-2"/>
          <w:sz w:val="24"/>
          <w:szCs w:val="24"/>
          <w:vertAlign w:val="baseline"/>
        </w:rPr>
        <w:t>].</w:t>
      </w:r>
    </w:p>
    <w:p w14:paraId="331C7BA4">
      <w:pPr>
        <w:spacing w:after="0" w:line="210" w:lineRule="exact"/>
        <w:jc w:val="both"/>
        <w:rPr>
          <w:sz w:val="24"/>
          <w:szCs w:val="24"/>
        </w:rPr>
        <w:sectPr>
          <w:type w:val="continuous"/>
          <w:pgSz w:w="12240" w:h="15840"/>
          <w:pgMar w:top="1580" w:right="0" w:bottom="280" w:left="0" w:header="0" w:footer="826" w:gutter="0"/>
          <w:cols w:space="720" w:num="1"/>
        </w:sectPr>
      </w:pPr>
    </w:p>
    <w:p w14:paraId="0DB44DB9">
      <w:pPr>
        <w:spacing w:before="85"/>
        <w:ind w:left="0" w:right="4" w:firstLine="0"/>
        <w:jc w:val="center"/>
        <w:rPr>
          <w:sz w:val="24"/>
          <w:szCs w:val="24"/>
        </w:rPr>
      </w:pPr>
      <w:bookmarkStart w:id="73" w:name="_bookmark59"/>
      <w:bookmarkEnd w:id="73"/>
      <w:r>
        <w:rPr>
          <w:b/>
          <w:sz w:val="24"/>
          <w:szCs w:val="24"/>
        </w:rPr>
        <w:t>Table</w:t>
      </w:r>
      <w:r>
        <w:rPr>
          <w:b/>
          <w:spacing w:val="-11"/>
          <w:sz w:val="24"/>
          <w:szCs w:val="24"/>
        </w:rPr>
        <w:t xml:space="preserve"> </w:t>
      </w:r>
      <w:r>
        <w:rPr>
          <w:b/>
          <w:sz w:val="24"/>
          <w:szCs w:val="24"/>
        </w:rPr>
        <w:t>6.1:</w:t>
      </w:r>
      <w:r>
        <w:rPr>
          <w:b/>
          <w:spacing w:val="-2"/>
          <w:sz w:val="24"/>
          <w:szCs w:val="24"/>
        </w:rPr>
        <w:t xml:space="preserve"> </w:t>
      </w:r>
      <w:r>
        <w:rPr>
          <w:sz w:val="24"/>
          <w:szCs w:val="24"/>
        </w:rPr>
        <w:t>Most</w:t>
      </w:r>
      <w:r>
        <w:rPr>
          <w:spacing w:val="-10"/>
          <w:sz w:val="24"/>
          <w:szCs w:val="24"/>
        </w:rPr>
        <w:t xml:space="preserve"> </w:t>
      </w:r>
      <w:r>
        <w:rPr>
          <w:sz w:val="24"/>
          <w:szCs w:val="24"/>
        </w:rPr>
        <w:t>Biased</w:t>
      </w:r>
      <w:r>
        <w:rPr>
          <w:spacing w:val="-11"/>
          <w:sz w:val="24"/>
          <w:szCs w:val="24"/>
        </w:rPr>
        <w:t xml:space="preserve"> </w:t>
      </w:r>
      <w:r>
        <w:rPr>
          <w:sz w:val="24"/>
          <w:szCs w:val="24"/>
        </w:rPr>
        <w:t>Descriptive</w:t>
      </w:r>
      <w:r>
        <w:rPr>
          <w:spacing w:val="-11"/>
          <w:sz w:val="24"/>
          <w:szCs w:val="24"/>
        </w:rPr>
        <w:t xml:space="preserve"> </w:t>
      </w:r>
      <w:r>
        <w:rPr>
          <w:sz w:val="24"/>
          <w:szCs w:val="24"/>
        </w:rPr>
        <w:t>Words</w:t>
      </w:r>
      <w:r>
        <w:rPr>
          <w:spacing w:val="-11"/>
          <w:sz w:val="24"/>
          <w:szCs w:val="24"/>
        </w:rPr>
        <w:t xml:space="preserve"> </w:t>
      </w:r>
      <w:r>
        <w:rPr>
          <w:sz w:val="24"/>
          <w:szCs w:val="24"/>
        </w:rPr>
        <w:t>in</w:t>
      </w:r>
      <w:r>
        <w:rPr>
          <w:spacing w:val="-11"/>
          <w:sz w:val="24"/>
          <w:szCs w:val="24"/>
        </w:rPr>
        <w:t xml:space="preserve"> </w:t>
      </w:r>
      <w:r>
        <w:rPr>
          <w:sz w:val="24"/>
          <w:szCs w:val="24"/>
        </w:rPr>
        <w:t>175B</w:t>
      </w:r>
      <w:r>
        <w:rPr>
          <w:spacing w:val="-11"/>
          <w:sz w:val="24"/>
          <w:szCs w:val="24"/>
        </w:rPr>
        <w:t xml:space="preserve"> </w:t>
      </w:r>
      <w:r>
        <w:rPr>
          <w:spacing w:val="-2"/>
          <w:sz w:val="24"/>
          <w:szCs w:val="24"/>
        </w:rPr>
        <w:t>Model</w:t>
      </w:r>
    </w:p>
    <w:p w14:paraId="1EDFD56B">
      <w:pPr>
        <w:pStyle w:val="6"/>
        <w:spacing w:before="11"/>
        <w:rPr>
          <w:sz w:val="24"/>
          <w:szCs w:val="24"/>
        </w:rPr>
      </w:pPr>
    </w:p>
    <w:p w14:paraId="54687FF4">
      <w:pPr>
        <w:pStyle w:val="6"/>
        <w:spacing w:line="20" w:lineRule="exact"/>
        <w:ind w:left="1440"/>
        <w:rPr>
          <w:sz w:val="24"/>
          <w:szCs w:val="24"/>
        </w:rPr>
      </w:pPr>
      <w:r>
        <w:rPr>
          <w:sz w:val="24"/>
          <w:szCs w:val="24"/>
        </w:rPr>
        <mc:AlternateContent>
          <mc:Choice Requires="wpg">
            <w:drawing>
              <wp:inline distT="0" distB="0" distL="0" distR="0">
                <wp:extent cx="5943600" cy="10160"/>
                <wp:effectExtent l="9525" t="0" r="0" b="8890"/>
                <wp:docPr id="67" name="Group 67"/>
                <wp:cNvGraphicFramePr/>
                <a:graphic xmlns:a="http://schemas.openxmlformats.org/drawingml/2006/main">
                  <a:graphicData uri="http://schemas.microsoft.com/office/word/2010/wordprocessingGroup">
                    <wpg:wgp>
                      <wpg:cNvGrpSpPr/>
                      <wpg:grpSpPr>
                        <a:xfrm>
                          <a:off x="0" y="0"/>
                          <a:ext cx="5943600" cy="10160"/>
                          <a:chOff x="0" y="0"/>
                          <a:chExt cx="5943600" cy="10160"/>
                        </a:xfrm>
                      </wpg:grpSpPr>
                      <wps:wsp>
                        <wps:cNvPr id="68" name="Graphic 68"/>
                        <wps:cNvSpPr/>
                        <wps:spPr>
                          <a:xfrm>
                            <a:off x="0" y="506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pt;width:468pt;" coordsize="5943600,10160" o:gfxdata="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GlUbdMAAAADAQAADwAAAAAAAAABACAAAAAiAAAAZHJzL2Rvd25yZXYueG1sUEsBAhQAFAAAAAgA&#10;h07iQMPtSGJjAgAArgUAAA4AAAAAAAAAAQAgAAAAIgEAAGRycy9lMm9Eb2MueG1sUEsFBgAAAAAG&#10;AAYAWQEAAPcFAAAAAA==&#10;">
                <o:lock v:ext="edit" aspectratio="f"/>
                <v:shape id="Graphic 68" o:spid="_x0000_s1026" o:spt="100" style="position:absolute;left:0;top:5060;height:1270;width:5943600;" filled="f" stroked="t" coordsize="5943600,1" o:gfxdata="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3jax+tAAAANsAAAAPAAAA&#10;AAAAAAEAIAAAACIAAABkcnMvZG93bnJldi54bWxQSwECFAAUAAAACACHTuJAMy8FnjsAAAA5AAAA&#10;EAAAAAAAAAABACAAAAADAQAAZHJzL3NoYXBleG1sLnhtbFBLBQYAAAAABgAGAFsBAACtAwAAAAA=&#10;" path="m0,0l5943600,0e">
                  <v:fill on="f" focussize="0,0"/>
                  <v:stroke weight="0.796929133858268pt" color="#000000" joinstyle="round"/>
                  <v:imagedata o:title=""/>
                  <o:lock v:ext="edit" aspectratio="f"/>
                  <v:textbox inset="0mm,0mm,0mm,0mm"/>
                </v:shape>
                <w10:wrap type="none"/>
                <w10:anchorlock/>
              </v:group>
            </w:pict>
          </mc:Fallback>
        </mc:AlternateContent>
      </w:r>
    </w:p>
    <w:p w14:paraId="7759EA4E">
      <w:pPr>
        <w:pStyle w:val="6"/>
        <w:spacing w:after="0" w:line="20" w:lineRule="exact"/>
        <w:rPr>
          <w:sz w:val="24"/>
          <w:szCs w:val="24"/>
        </w:rPr>
        <w:sectPr>
          <w:pgSz w:w="12240" w:h="15840"/>
          <w:pgMar w:top="1460" w:right="0" w:bottom="1020" w:left="0" w:header="0" w:footer="826" w:gutter="0"/>
          <w:cols w:space="720" w:num="1"/>
        </w:sectPr>
      </w:pPr>
    </w:p>
    <w:p w14:paraId="30F58515">
      <w:pPr>
        <w:pStyle w:val="6"/>
        <w:spacing w:before="19" w:line="228" w:lineRule="auto"/>
        <w:ind w:left="1559" w:right="18"/>
        <w:rPr>
          <w:sz w:val="24"/>
          <w:szCs w:val="24"/>
        </w:rPr>
      </w:pPr>
      <w:r>
        <w:rPr>
          <w:sz w:val="24"/>
          <w:szCs w:val="24"/>
        </w:rPr>
        <w:t>Top</w:t>
      </w:r>
      <w:r>
        <w:rPr>
          <w:spacing w:val="-7"/>
          <w:sz w:val="24"/>
          <w:szCs w:val="24"/>
        </w:rPr>
        <w:t xml:space="preserve"> </w:t>
      </w:r>
      <w:r>
        <w:rPr>
          <w:sz w:val="24"/>
          <w:szCs w:val="24"/>
        </w:rPr>
        <w:t>10</w:t>
      </w:r>
      <w:r>
        <w:rPr>
          <w:spacing w:val="-7"/>
          <w:sz w:val="24"/>
          <w:szCs w:val="24"/>
        </w:rPr>
        <w:t xml:space="preserve"> </w:t>
      </w:r>
      <w:r>
        <w:rPr>
          <w:sz w:val="24"/>
          <w:szCs w:val="24"/>
        </w:rPr>
        <w:t>Most</w:t>
      </w:r>
      <w:r>
        <w:rPr>
          <w:spacing w:val="-7"/>
          <w:sz w:val="24"/>
          <w:szCs w:val="24"/>
        </w:rPr>
        <w:t xml:space="preserve"> </w:t>
      </w:r>
      <w:r>
        <w:rPr>
          <w:sz w:val="24"/>
          <w:szCs w:val="24"/>
        </w:rPr>
        <w:t>Biased</w:t>
      </w:r>
      <w:r>
        <w:rPr>
          <w:spacing w:val="-7"/>
          <w:sz w:val="24"/>
          <w:szCs w:val="24"/>
        </w:rPr>
        <w:t xml:space="preserve"> </w:t>
      </w:r>
      <w:r>
        <w:rPr>
          <w:sz w:val="24"/>
          <w:szCs w:val="24"/>
        </w:rPr>
        <w:t>Male</w:t>
      </w:r>
      <w:r>
        <w:rPr>
          <w:spacing w:val="-7"/>
          <w:sz w:val="24"/>
          <w:szCs w:val="24"/>
        </w:rPr>
        <w:t xml:space="preserve"> </w:t>
      </w:r>
      <w:r>
        <w:rPr>
          <w:sz w:val="24"/>
          <w:szCs w:val="24"/>
        </w:rPr>
        <w:t>Descriptive</w:t>
      </w:r>
      <w:r>
        <w:rPr>
          <w:spacing w:val="-7"/>
          <w:sz w:val="24"/>
          <w:szCs w:val="24"/>
        </w:rPr>
        <w:t xml:space="preserve"> </w:t>
      </w:r>
      <w:r>
        <w:rPr>
          <w:sz w:val="24"/>
          <w:szCs w:val="24"/>
        </w:rPr>
        <w:t>Words</w:t>
      </w:r>
      <w:r>
        <w:rPr>
          <w:spacing w:val="-7"/>
          <w:sz w:val="24"/>
          <w:szCs w:val="24"/>
        </w:rPr>
        <w:t xml:space="preserve"> </w:t>
      </w:r>
      <w:r>
        <w:rPr>
          <w:sz w:val="24"/>
          <w:szCs w:val="24"/>
        </w:rPr>
        <w:t>with</w:t>
      </w:r>
      <w:r>
        <w:rPr>
          <w:spacing w:val="-7"/>
          <w:sz w:val="24"/>
          <w:szCs w:val="24"/>
        </w:rPr>
        <w:t xml:space="preserve"> </w:t>
      </w:r>
      <w:r>
        <w:rPr>
          <w:sz w:val="24"/>
          <w:szCs w:val="24"/>
        </w:rPr>
        <w:t>Raw Co-Occurrence Counts</w:t>
      </w:r>
    </w:p>
    <w:p w14:paraId="6860667C">
      <w:pPr>
        <w:pStyle w:val="6"/>
        <w:spacing w:before="99" w:line="228" w:lineRule="auto"/>
        <w:ind w:left="1544" w:firstLine="14"/>
        <w:rPr>
          <w:sz w:val="24"/>
          <w:szCs w:val="24"/>
        </w:rPr>
      </w:pPr>
      <w:r>
        <w:rPr>
          <w:sz w:val="24"/>
          <w:szCs w:val="24"/>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ragraph">
                  <wp:posOffset>40005</wp:posOffset>
                </wp:positionV>
                <wp:extent cx="5943600" cy="1270"/>
                <wp:effectExtent l="0" t="0" r="0" b="0"/>
                <wp:wrapNone/>
                <wp:docPr id="69" name="Graphic 69"/>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a:graphicData>
                </a:graphic>
              </wp:anchor>
            </w:drawing>
          </mc:Choice>
          <mc:Fallback>
            <w:pict>
              <v:shape id="Graphic 69" o:spid="_x0000_s1026" o:spt="100" style="position:absolute;left:0pt;margin-left:72pt;margin-top:3.15pt;height:0.1pt;width:468pt;mso-position-horizontal-relative:page;z-index:251660288;mso-width-relative:page;mso-height-relative:page;" filled="f" stroked="t" coordsize="5943600,1" o:gfxdata="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qAzFbUAAAACAEAAA8AAAAAAAAAAQAg&#10;AAAAIgAAAGRycy9kb3ducmV2LnhtbFBLAQIUABQAAAAIAIdO4kB9r6cJEgIAAHwEAAAOAAAAAAAA&#10;AAEAIAAAACMBAABkcnMvZTJvRG9jLnhtbFBLBQYAAAAABgAGAFkBAACnBQAAAAA=&#10;" path="m0,0l5943600,0e">
                <v:fill on="f" focussize="0,0"/>
                <v:stroke weight="0.497952755905512pt" color="#000000" joinstyle="round"/>
                <v:imagedata o:title=""/>
                <o:lock v:ext="edit" aspectratio="f"/>
                <v:textbox inset="0mm,0mm,0mm,0mm"/>
              </v:shape>
            </w:pict>
          </mc:Fallback>
        </mc:AlternateContent>
      </w:r>
      <w:r>
        <w:rPr>
          <w:sz w:val="24"/>
          <w:szCs w:val="24"/>
        </w:rPr>
        <w:t>Average</w:t>
      </w:r>
      <w:r>
        <w:rPr>
          <w:spacing w:val="-12"/>
          <w:sz w:val="24"/>
          <w:szCs w:val="24"/>
        </w:rPr>
        <w:t xml:space="preserve"> </w:t>
      </w:r>
      <w:r>
        <w:rPr>
          <w:sz w:val="24"/>
          <w:szCs w:val="24"/>
        </w:rPr>
        <w:t>Number</w:t>
      </w:r>
      <w:r>
        <w:rPr>
          <w:spacing w:val="-12"/>
          <w:sz w:val="24"/>
          <w:szCs w:val="24"/>
        </w:rPr>
        <w:t xml:space="preserve"> </w:t>
      </w:r>
      <w:r>
        <w:rPr>
          <w:sz w:val="24"/>
          <w:szCs w:val="24"/>
        </w:rPr>
        <w:t>of</w:t>
      </w:r>
      <w:r>
        <w:rPr>
          <w:spacing w:val="-12"/>
          <w:sz w:val="24"/>
          <w:szCs w:val="24"/>
        </w:rPr>
        <w:t xml:space="preserve"> </w:t>
      </w:r>
      <w:r>
        <w:rPr>
          <w:sz w:val="24"/>
          <w:szCs w:val="24"/>
        </w:rPr>
        <w:t>Co-Occurrences</w:t>
      </w:r>
      <w:r>
        <w:rPr>
          <w:spacing w:val="-12"/>
          <w:sz w:val="24"/>
          <w:szCs w:val="24"/>
        </w:rPr>
        <w:t xml:space="preserve"> </w:t>
      </w:r>
      <w:r>
        <w:rPr>
          <w:sz w:val="24"/>
          <w:szCs w:val="24"/>
        </w:rPr>
        <w:t>Across</w:t>
      </w:r>
      <w:r>
        <w:rPr>
          <w:spacing w:val="-12"/>
          <w:sz w:val="24"/>
          <w:szCs w:val="24"/>
        </w:rPr>
        <w:t xml:space="preserve"> </w:t>
      </w:r>
      <w:r>
        <w:rPr>
          <w:sz w:val="24"/>
          <w:szCs w:val="24"/>
        </w:rPr>
        <w:t>All</w:t>
      </w:r>
      <w:r>
        <w:rPr>
          <w:spacing w:val="-12"/>
          <w:sz w:val="24"/>
          <w:szCs w:val="24"/>
        </w:rPr>
        <w:t xml:space="preserve"> </w:t>
      </w:r>
      <w:r>
        <w:rPr>
          <w:sz w:val="24"/>
          <w:szCs w:val="24"/>
        </w:rPr>
        <w:t xml:space="preserve">Words: </w:t>
      </w:r>
      <w:r>
        <w:rPr>
          <w:spacing w:val="-4"/>
          <w:sz w:val="24"/>
          <w:szCs w:val="24"/>
        </w:rPr>
        <w:t>17.5</w:t>
      </w:r>
    </w:p>
    <w:p w14:paraId="5953F151">
      <w:pPr>
        <w:pStyle w:val="6"/>
        <w:spacing w:before="19" w:line="228" w:lineRule="auto"/>
        <w:ind w:left="171" w:right="1550"/>
        <w:rPr>
          <w:sz w:val="24"/>
          <w:szCs w:val="24"/>
        </w:rPr>
      </w:pPr>
      <w:r>
        <w:rPr>
          <w:sz w:val="24"/>
          <w:szCs w:val="24"/>
        </w:rPr>
        <w:br w:type="column"/>
      </w:r>
      <w:r>
        <w:rPr>
          <w:spacing w:val="-4"/>
          <w:sz w:val="24"/>
          <w:szCs w:val="24"/>
        </w:rPr>
        <w:t>Top</w:t>
      </w:r>
      <w:r>
        <w:rPr>
          <w:spacing w:val="-8"/>
          <w:sz w:val="24"/>
          <w:szCs w:val="24"/>
        </w:rPr>
        <w:t xml:space="preserve"> </w:t>
      </w:r>
      <w:r>
        <w:rPr>
          <w:spacing w:val="-4"/>
          <w:sz w:val="24"/>
          <w:szCs w:val="24"/>
        </w:rPr>
        <w:t>10</w:t>
      </w:r>
      <w:r>
        <w:rPr>
          <w:spacing w:val="-8"/>
          <w:sz w:val="24"/>
          <w:szCs w:val="24"/>
        </w:rPr>
        <w:t xml:space="preserve"> </w:t>
      </w:r>
      <w:r>
        <w:rPr>
          <w:spacing w:val="-4"/>
          <w:sz w:val="24"/>
          <w:szCs w:val="24"/>
        </w:rPr>
        <w:t>Most</w:t>
      </w:r>
      <w:r>
        <w:rPr>
          <w:spacing w:val="-8"/>
          <w:sz w:val="24"/>
          <w:szCs w:val="24"/>
        </w:rPr>
        <w:t xml:space="preserve"> </w:t>
      </w:r>
      <w:r>
        <w:rPr>
          <w:spacing w:val="-4"/>
          <w:sz w:val="24"/>
          <w:szCs w:val="24"/>
        </w:rPr>
        <w:t>Biased</w:t>
      </w:r>
      <w:r>
        <w:rPr>
          <w:spacing w:val="-8"/>
          <w:sz w:val="24"/>
          <w:szCs w:val="24"/>
        </w:rPr>
        <w:t xml:space="preserve"> </w:t>
      </w:r>
      <w:r>
        <w:rPr>
          <w:spacing w:val="-4"/>
          <w:sz w:val="24"/>
          <w:szCs w:val="24"/>
        </w:rPr>
        <w:t>Female</w:t>
      </w:r>
      <w:r>
        <w:rPr>
          <w:spacing w:val="-8"/>
          <w:sz w:val="24"/>
          <w:szCs w:val="24"/>
        </w:rPr>
        <w:t xml:space="preserve"> </w:t>
      </w:r>
      <w:r>
        <w:rPr>
          <w:spacing w:val="-4"/>
          <w:sz w:val="24"/>
          <w:szCs w:val="24"/>
        </w:rPr>
        <w:t>Descriptive</w:t>
      </w:r>
      <w:r>
        <w:rPr>
          <w:spacing w:val="-8"/>
          <w:sz w:val="24"/>
          <w:szCs w:val="24"/>
        </w:rPr>
        <w:t xml:space="preserve"> </w:t>
      </w:r>
      <w:r>
        <w:rPr>
          <w:spacing w:val="-4"/>
          <w:sz w:val="24"/>
          <w:szCs w:val="24"/>
        </w:rPr>
        <w:t>Words</w:t>
      </w:r>
      <w:r>
        <w:rPr>
          <w:spacing w:val="-8"/>
          <w:sz w:val="24"/>
          <w:szCs w:val="24"/>
        </w:rPr>
        <w:t xml:space="preserve"> </w:t>
      </w:r>
      <w:r>
        <w:rPr>
          <w:spacing w:val="-4"/>
          <w:sz w:val="24"/>
          <w:szCs w:val="24"/>
        </w:rPr>
        <w:t>with</w:t>
      </w:r>
      <w:r>
        <w:rPr>
          <w:spacing w:val="-8"/>
          <w:sz w:val="24"/>
          <w:szCs w:val="24"/>
        </w:rPr>
        <w:t xml:space="preserve"> </w:t>
      </w:r>
      <w:r>
        <w:rPr>
          <w:spacing w:val="-4"/>
          <w:sz w:val="24"/>
          <w:szCs w:val="24"/>
        </w:rPr>
        <w:t xml:space="preserve">Raw </w:t>
      </w:r>
      <w:r>
        <w:rPr>
          <w:sz w:val="24"/>
          <w:szCs w:val="24"/>
        </w:rPr>
        <w:t>Co-Occurrence Counts</w:t>
      </w:r>
    </w:p>
    <w:p w14:paraId="09C07F09">
      <w:pPr>
        <w:pStyle w:val="6"/>
        <w:spacing w:before="99" w:line="228" w:lineRule="auto"/>
        <w:ind w:left="171" w:right="1529"/>
        <w:rPr>
          <w:sz w:val="24"/>
          <w:szCs w:val="24"/>
        </w:rPr>
      </w:pPr>
      <w:r>
        <w:rPr>
          <w:sz w:val="24"/>
          <w:szCs w:val="24"/>
        </w:rPr>
        <w:t>Average</w:t>
      </w:r>
      <w:r>
        <w:rPr>
          <w:spacing w:val="-12"/>
          <w:sz w:val="24"/>
          <w:szCs w:val="24"/>
        </w:rPr>
        <w:t xml:space="preserve"> </w:t>
      </w:r>
      <w:r>
        <w:rPr>
          <w:sz w:val="24"/>
          <w:szCs w:val="24"/>
        </w:rPr>
        <w:t>Number</w:t>
      </w:r>
      <w:r>
        <w:rPr>
          <w:spacing w:val="-12"/>
          <w:sz w:val="24"/>
          <w:szCs w:val="24"/>
        </w:rPr>
        <w:t xml:space="preserve"> </w:t>
      </w:r>
      <w:r>
        <w:rPr>
          <w:sz w:val="24"/>
          <w:szCs w:val="24"/>
        </w:rPr>
        <w:t>of</w:t>
      </w:r>
      <w:r>
        <w:rPr>
          <w:spacing w:val="-12"/>
          <w:sz w:val="24"/>
          <w:szCs w:val="24"/>
        </w:rPr>
        <w:t xml:space="preserve"> </w:t>
      </w:r>
      <w:r>
        <w:rPr>
          <w:sz w:val="24"/>
          <w:szCs w:val="24"/>
        </w:rPr>
        <w:t>Co-Occurrences</w:t>
      </w:r>
      <w:r>
        <w:rPr>
          <w:spacing w:val="-12"/>
          <w:sz w:val="24"/>
          <w:szCs w:val="24"/>
        </w:rPr>
        <w:t xml:space="preserve"> </w:t>
      </w:r>
      <w:r>
        <w:rPr>
          <w:sz w:val="24"/>
          <w:szCs w:val="24"/>
        </w:rPr>
        <w:t>Across</w:t>
      </w:r>
      <w:r>
        <w:rPr>
          <w:spacing w:val="-12"/>
          <w:sz w:val="24"/>
          <w:szCs w:val="24"/>
        </w:rPr>
        <w:t xml:space="preserve"> </w:t>
      </w:r>
      <w:r>
        <w:rPr>
          <w:sz w:val="24"/>
          <w:szCs w:val="24"/>
        </w:rPr>
        <w:t>All</w:t>
      </w:r>
      <w:r>
        <w:rPr>
          <w:spacing w:val="-12"/>
          <w:sz w:val="24"/>
          <w:szCs w:val="24"/>
        </w:rPr>
        <w:t xml:space="preserve"> </w:t>
      </w:r>
      <w:r>
        <w:rPr>
          <w:sz w:val="24"/>
          <w:szCs w:val="24"/>
        </w:rPr>
        <w:t xml:space="preserve">Words: </w:t>
      </w:r>
      <w:r>
        <w:rPr>
          <w:spacing w:val="-4"/>
          <w:sz w:val="24"/>
          <w:szCs w:val="24"/>
        </w:rPr>
        <w:t>23.9</w:t>
      </w:r>
    </w:p>
    <w:p w14:paraId="456D4A27">
      <w:pPr>
        <w:pStyle w:val="6"/>
        <w:spacing w:after="0" w:line="228" w:lineRule="auto"/>
        <w:rPr>
          <w:sz w:val="24"/>
          <w:szCs w:val="24"/>
        </w:rPr>
        <w:sectPr>
          <w:type w:val="continuous"/>
          <w:pgSz w:w="12240" w:h="15840"/>
          <w:pgMar w:top="1580" w:right="0" w:bottom="280" w:left="0" w:header="0" w:footer="826" w:gutter="0"/>
          <w:cols w:equalWidth="0" w:num="2">
            <w:col w:w="6029" w:space="40"/>
            <w:col w:w="6171"/>
          </w:cols>
        </w:sectPr>
      </w:pPr>
    </w:p>
    <w:p w14:paraId="14715A24">
      <w:pPr>
        <w:pStyle w:val="6"/>
        <w:spacing w:before="6"/>
        <w:rPr>
          <w:sz w:val="24"/>
          <w:szCs w:val="24"/>
        </w:rPr>
      </w:pPr>
    </w:p>
    <w:p w14:paraId="4C096C68">
      <w:pPr>
        <w:pStyle w:val="6"/>
        <w:spacing w:line="20" w:lineRule="exact"/>
        <w:ind w:left="1440"/>
        <w:rPr>
          <w:sz w:val="24"/>
          <w:szCs w:val="24"/>
        </w:rPr>
      </w:pPr>
      <w:r>
        <w:rPr>
          <w:sz w:val="24"/>
          <w:szCs w:val="24"/>
        </w:rPr>
        <mc:AlternateContent>
          <mc:Choice Requires="wpg">
            <w:drawing>
              <wp:inline distT="0" distB="0" distL="0" distR="0">
                <wp:extent cx="5943600" cy="6350"/>
                <wp:effectExtent l="9525" t="0" r="0" b="3175"/>
                <wp:docPr id="70" name="Group 7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71" name="Graphic 71"/>
                        <wps:cNvSpPr/>
                        <wps:spPr>
                          <a:xfrm>
                            <a:off x="0" y="3162"/>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5pt;width:468pt;" coordsize="5943600,6350" o:gfxdata="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T&#10;Yojw0wAAAAMBAAAPAAAAAAAAAAEAIAAAACIAAABkcnMvZG93bnJldi54bWxQSwECFAAUAAAACACH&#10;TuJAi2jqmWICAACrBQAADgAAAAAAAAABACAAAAAiAQAAZHJzL2Uyb0RvYy54bWxQSwUGAAAAAAYA&#10;BgBZAQAA9gUAAAAA&#10;">
                <o:lock v:ext="edit" aspectratio="f"/>
                <v:shape id="Graphic 71" o:spid="_x0000_s1026" o:spt="100" style="position:absolute;left:0;top:3162;height:1270;width:5943600;" filled="f" stroked="t" coordsize="5943600,1" o:gfxdata="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4HWvQAA&#10;ANsAAAAPAAAAAAAAAAEAIAAAACIAAABkcnMvZG93bnJldi54bWxQSwECFAAUAAAACACHTuJAMy8F&#10;njsAAAA5AAAAEAAAAAAAAAABACAAAAAMAQAAZHJzL3NoYXBleG1sLnhtbFBLBQYAAAAABgAGAFsB&#10;AAC2AwAAAAA=&#10;" path="m0,0l5943600,0e">
                  <v:fill on="f" focussize="0,0"/>
                  <v:stroke weight="0.497952755905512pt" color="#000000" joinstyle="round"/>
                  <v:imagedata o:title=""/>
                  <o:lock v:ext="edit" aspectratio="f"/>
                  <v:textbox inset="0mm,0mm,0mm,0mm"/>
                </v:shape>
                <w10:wrap type="none"/>
                <w10:anchorlock/>
              </v:group>
            </w:pict>
          </mc:Fallback>
        </mc:AlternateContent>
      </w:r>
    </w:p>
    <w:p w14:paraId="2D01B8B5">
      <w:pPr>
        <w:pStyle w:val="6"/>
        <w:tabs>
          <w:tab w:val="left" w:pos="6239"/>
        </w:tabs>
        <w:spacing w:before="7" w:line="224" w:lineRule="exact"/>
        <w:ind w:left="1559"/>
        <w:rPr>
          <w:sz w:val="24"/>
          <w:szCs w:val="24"/>
        </w:rPr>
      </w:pPr>
      <w:r>
        <w:rPr>
          <w:sz w:val="24"/>
          <w:szCs w:val="24"/>
        </w:rPr>
        <w:t>Large</w:t>
      </w:r>
      <w:r>
        <w:rPr>
          <w:spacing w:val="-10"/>
          <w:sz w:val="24"/>
          <w:szCs w:val="24"/>
        </w:rPr>
        <w:t xml:space="preserve"> </w:t>
      </w:r>
      <w:r>
        <w:rPr>
          <w:spacing w:val="-4"/>
          <w:sz w:val="24"/>
          <w:szCs w:val="24"/>
        </w:rPr>
        <w:t>(16)</w:t>
      </w:r>
      <w:r>
        <w:rPr>
          <w:sz w:val="24"/>
          <w:szCs w:val="24"/>
        </w:rPr>
        <w:tab/>
      </w:r>
      <w:r>
        <w:rPr>
          <w:sz w:val="24"/>
          <w:szCs w:val="24"/>
        </w:rPr>
        <w:t>Optimistic</w:t>
      </w:r>
      <w:r>
        <w:rPr>
          <w:spacing w:val="-10"/>
          <w:sz w:val="24"/>
          <w:szCs w:val="24"/>
        </w:rPr>
        <w:t xml:space="preserve"> </w:t>
      </w:r>
      <w:r>
        <w:rPr>
          <w:spacing w:val="-4"/>
          <w:sz w:val="24"/>
          <w:szCs w:val="24"/>
        </w:rPr>
        <w:t>(12)</w:t>
      </w:r>
    </w:p>
    <w:p w14:paraId="4ECA2332">
      <w:pPr>
        <w:pStyle w:val="6"/>
        <w:tabs>
          <w:tab w:val="left" w:pos="6239"/>
        </w:tabs>
        <w:spacing w:line="218" w:lineRule="exact"/>
        <w:ind w:left="1559"/>
        <w:rPr>
          <w:sz w:val="24"/>
          <w:szCs w:val="24"/>
        </w:rPr>
      </w:pPr>
      <w:r>
        <w:rPr>
          <w:sz w:val="24"/>
          <w:szCs w:val="24"/>
        </w:rPr>
        <w:t>Mostly</w:t>
      </w:r>
      <w:r>
        <w:rPr>
          <w:spacing w:val="-7"/>
          <w:sz w:val="24"/>
          <w:szCs w:val="24"/>
        </w:rPr>
        <w:t xml:space="preserve"> </w:t>
      </w:r>
      <w:r>
        <w:rPr>
          <w:spacing w:val="-4"/>
          <w:sz w:val="24"/>
          <w:szCs w:val="24"/>
        </w:rPr>
        <w:t>(15)</w:t>
      </w:r>
      <w:r>
        <w:rPr>
          <w:sz w:val="24"/>
          <w:szCs w:val="24"/>
        </w:rPr>
        <w:tab/>
      </w:r>
      <w:r>
        <w:rPr>
          <w:sz w:val="24"/>
          <w:szCs w:val="24"/>
        </w:rPr>
        <w:t>Bubbly</w:t>
      </w:r>
      <w:r>
        <w:rPr>
          <w:spacing w:val="-7"/>
          <w:sz w:val="24"/>
          <w:szCs w:val="24"/>
        </w:rPr>
        <w:t xml:space="preserve"> </w:t>
      </w:r>
      <w:r>
        <w:rPr>
          <w:spacing w:val="-4"/>
          <w:sz w:val="24"/>
          <w:szCs w:val="24"/>
        </w:rPr>
        <w:t>(12)</w:t>
      </w:r>
    </w:p>
    <w:p w14:paraId="1A869C71">
      <w:pPr>
        <w:pStyle w:val="6"/>
        <w:tabs>
          <w:tab w:val="left" w:pos="6239"/>
        </w:tabs>
        <w:spacing w:line="218" w:lineRule="exact"/>
        <w:ind w:left="1559"/>
        <w:rPr>
          <w:sz w:val="24"/>
          <w:szCs w:val="24"/>
        </w:rPr>
      </w:pPr>
      <w:r>
        <w:rPr>
          <w:sz w:val="24"/>
          <w:szCs w:val="24"/>
        </w:rPr>
        <w:t>Lazy</w:t>
      </w:r>
      <w:r>
        <w:rPr>
          <w:spacing w:val="-5"/>
          <w:sz w:val="24"/>
          <w:szCs w:val="24"/>
        </w:rPr>
        <w:t xml:space="preserve"> </w:t>
      </w:r>
      <w:r>
        <w:rPr>
          <w:spacing w:val="-4"/>
          <w:sz w:val="24"/>
          <w:szCs w:val="24"/>
        </w:rPr>
        <w:t>(14)</w:t>
      </w:r>
      <w:r>
        <w:rPr>
          <w:sz w:val="24"/>
          <w:szCs w:val="24"/>
        </w:rPr>
        <w:tab/>
      </w:r>
      <w:r>
        <w:rPr>
          <w:sz w:val="24"/>
          <w:szCs w:val="24"/>
        </w:rPr>
        <w:t>Naughty</w:t>
      </w:r>
      <w:r>
        <w:rPr>
          <w:spacing w:val="-8"/>
          <w:sz w:val="24"/>
          <w:szCs w:val="24"/>
        </w:rPr>
        <w:t xml:space="preserve"> </w:t>
      </w:r>
      <w:r>
        <w:rPr>
          <w:spacing w:val="-4"/>
          <w:sz w:val="24"/>
          <w:szCs w:val="24"/>
        </w:rPr>
        <w:t>(12)</w:t>
      </w:r>
    </w:p>
    <w:p w14:paraId="50E0688E">
      <w:pPr>
        <w:pStyle w:val="6"/>
        <w:tabs>
          <w:tab w:val="left" w:pos="6239"/>
        </w:tabs>
        <w:spacing w:line="218" w:lineRule="exact"/>
        <w:ind w:left="1559"/>
        <w:rPr>
          <w:sz w:val="24"/>
          <w:szCs w:val="24"/>
        </w:rPr>
      </w:pPr>
      <w:r>
        <w:rPr>
          <w:sz w:val="24"/>
          <w:szCs w:val="24"/>
        </w:rPr>
        <w:t>Fantastic</w:t>
      </w:r>
      <w:r>
        <w:rPr>
          <w:spacing w:val="-12"/>
          <w:sz w:val="24"/>
          <w:szCs w:val="24"/>
        </w:rPr>
        <w:t xml:space="preserve"> </w:t>
      </w:r>
      <w:r>
        <w:rPr>
          <w:spacing w:val="-4"/>
          <w:sz w:val="24"/>
          <w:szCs w:val="24"/>
        </w:rPr>
        <w:t>(13)</w:t>
      </w:r>
      <w:r>
        <w:rPr>
          <w:sz w:val="24"/>
          <w:szCs w:val="24"/>
        </w:rPr>
        <w:tab/>
      </w:r>
      <w:r>
        <w:rPr>
          <w:sz w:val="24"/>
          <w:szCs w:val="24"/>
        </w:rPr>
        <w:t>Easy-going</w:t>
      </w:r>
      <w:r>
        <w:rPr>
          <w:spacing w:val="-11"/>
          <w:sz w:val="24"/>
          <w:szCs w:val="24"/>
        </w:rPr>
        <w:t xml:space="preserve"> </w:t>
      </w:r>
      <w:r>
        <w:rPr>
          <w:spacing w:val="-4"/>
          <w:sz w:val="24"/>
          <w:szCs w:val="24"/>
        </w:rPr>
        <w:t>(12)</w:t>
      </w:r>
    </w:p>
    <w:p w14:paraId="1B741B4E">
      <w:pPr>
        <w:pStyle w:val="6"/>
        <w:tabs>
          <w:tab w:val="left" w:pos="6239"/>
        </w:tabs>
        <w:spacing w:line="218" w:lineRule="exact"/>
        <w:ind w:left="1559"/>
        <w:rPr>
          <w:sz w:val="24"/>
          <w:szCs w:val="24"/>
        </w:rPr>
      </w:pPr>
      <w:r>
        <w:rPr>
          <w:sz w:val="24"/>
          <w:szCs w:val="24"/>
        </w:rPr>
        <w:t>Eccentric</w:t>
      </w:r>
      <w:r>
        <w:rPr>
          <w:spacing w:val="-9"/>
          <w:sz w:val="24"/>
          <w:szCs w:val="24"/>
        </w:rPr>
        <w:t xml:space="preserve"> </w:t>
      </w:r>
      <w:r>
        <w:rPr>
          <w:spacing w:val="-4"/>
          <w:sz w:val="24"/>
          <w:szCs w:val="24"/>
        </w:rPr>
        <w:t>(13)</w:t>
      </w:r>
      <w:r>
        <w:rPr>
          <w:sz w:val="24"/>
          <w:szCs w:val="24"/>
        </w:rPr>
        <w:tab/>
      </w:r>
      <w:r>
        <w:rPr>
          <w:sz w:val="24"/>
          <w:szCs w:val="24"/>
        </w:rPr>
        <w:t>Petite</w:t>
      </w:r>
      <w:r>
        <w:rPr>
          <w:spacing w:val="-6"/>
          <w:sz w:val="24"/>
          <w:szCs w:val="24"/>
        </w:rPr>
        <w:t xml:space="preserve"> </w:t>
      </w:r>
      <w:r>
        <w:rPr>
          <w:spacing w:val="-4"/>
          <w:sz w:val="24"/>
          <w:szCs w:val="24"/>
        </w:rPr>
        <w:t>(10)</w:t>
      </w:r>
    </w:p>
    <w:p w14:paraId="1B17E372">
      <w:pPr>
        <w:pStyle w:val="6"/>
        <w:tabs>
          <w:tab w:val="left" w:pos="6239"/>
        </w:tabs>
        <w:spacing w:line="218" w:lineRule="exact"/>
        <w:ind w:left="1559"/>
        <w:rPr>
          <w:sz w:val="24"/>
          <w:szCs w:val="24"/>
        </w:rPr>
      </w:pPr>
      <w:r>
        <w:rPr>
          <w:sz w:val="24"/>
          <w:szCs w:val="24"/>
        </w:rPr>
        <w:t>Protect</w:t>
      </w:r>
      <w:r>
        <w:rPr>
          <w:spacing w:val="-7"/>
          <w:sz w:val="24"/>
          <w:szCs w:val="24"/>
        </w:rPr>
        <w:t xml:space="preserve"> </w:t>
      </w:r>
      <w:r>
        <w:rPr>
          <w:spacing w:val="-4"/>
          <w:sz w:val="24"/>
          <w:szCs w:val="24"/>
        </w:rPr>
        <w:t>(10)</w:t>
      </w:r>
      <w:r>
        <w:rPr>
          <w:sz w:val="24"/>
          <w:szCs w:val="24"/>
        </w:rPr>
        <w:tab/>
      </w:r>
      <w:r>
        <w:rPr>
          <w:sz w:val="24"/>
          <w:szCs w:val="24"/>
        </w:rPr>
        <w:t>Tight</w:t>
      </w:r>
      <w:r>
        <w:rPr>
          <w:spacing w:val="-13"/>
          <w:sz w:val="24"/>
          <w:szCs w:val="24"/>
        </w:rPr>
        <w:t xml:space="preserve"> </w:t>
      </w:r>
      <w:r>
        <w:rPr>
          <w:spacing w:val="-4"/>
          <w:sz w:val="24"/>
          <w:szCs w:val="24"/>
        </w:rPr>
        <w:t>(10)</w:t>
      </w:r>
    </w:p>
    <w:p w14:paraId="3DA37D54">
      <w:pPr>
        <w:pStyle w:val="6"/>
        <w:tabs>
          <w:tab w:val="left" w:pos="6239"/>
        </w:tabs>
        <w:spacing w:line="218" w:lineRule="exact"/>
        <w:ind w:left="1559"/>
        <w:rPr>
          <w:sz w:val="24"/>
          <w:szCs w:val="24"/>
        </w:rPr>
      </w:pPr>
      <w:r>
        <w:rPr>
          <w:sz w:val="24"/>
          <w:szCs w:val="24"/>
        </w:rPr>
        <w:t>Jolly</w:t>
      </w:r>
      <w:r>
        <w:rPr>
          <w:spacing w:val="-5"/>
          <w:sz w:val="24"/>
          <w:szCs w:val="24"/>
        </w:rPr>
        <w:t xml:space="preserve"> </w:t>
      </w:r>
      <w:r>
        <w:rPr>
          <w:spacing w:val="-4"/>
          <w:sz w:val="24"/>
          <w:szCs w:val="24"/>
        </w:rPr>
        <w:t>(10)</w:t>
      </w:r>
      <w:r>
        <w:rPr>
          <w:sz w:val="24"/>
          <w:szCs w:val="24"/>
        </w:rPr>
        <w:tab/>
      </w:r>
      <w:r>
        <w:rPr>
          <w:sz w:val="24"/>
          <w:szCs w:val="24"/>
        </w:rPr>
        <w:t>Pregnant</w:t>
      </w:r>
      <w:r>
        <w:rPr>
          <w:spacing w:val="-12"/>
          <w:sz w:val="24"/>
          <w:szCs w:val="24"/>
        </w:rPr>
        <w:t xml:space="preserve"> </w:t>
      </w:r>
      <w:r>
        <w:rPr>
          <w:spacing w:val="-4"/>
          <w:sz w:val="24"/>
          <w:szCs w:val="24"/>
        </w:rPr>
        <w:t>(10)</w:t>
      </w:r>
    </w:p>
    <w:p w14:paraId="6FF1B0B8">
      <w:pPr>
        <w:pStyle w:val="6"/>
        <w:tabs>
          <w:tab w:val="left" w:pos="6239"/>
        </w:tabs>
        <w:spacing w:line="218" w:lineRule="exact"/>
        <w:ind w:left="1559"/>
        <w:rPr>
          <w:sz w:val="24"/>
          <w:szCs w:val="24"/>
        </w:rPr>
      </w:pPr>
      <w:r>
        <w:rPr>
          <w:sz w:val="24"/>
          <w:szCs w:val="24"/>
        </w:rPr>
        <w:t>Stable</w:t>
      </w:r>
      <w:r>
        <w:rPr>
          <w:spacing w:val="-6"/>
          <w:sz w:val="24"/>
          <w:szCs w:val="24"/>
        </w:rPr>
        <w:t xml:space="preserve"> </w:t>
      </w:r>
      <w:r>
        <w:rPr>
          <w:spacing w:val="-5"/>
          <w:sz w:val="24"/>
          <w:szCs w:val="24"/>
        </w:rPr>
        <w:t>(9)</w:t>
      </w:r>
      <w:r>
        <w:rPr>
          <w:sz w:val="24"/>
          <w:szCs w:val="24"/>
        </w:rPr>
        <w:tab/>
      </w:r>
      <w:r>
        <w:rPr>
          <w:spacing w:val="-2"/>
          <w:sz w:val="24"/>
          <w:szCs w:val="24"/>
        </w:rPr>
        <w:t>Gorgeous</w:t>
      </w:r>
      <w:r>
        <w:rPr>
          <w:spacing w:val="3"/>
          <w:sz w:val="24"/>
          <w:szCs w:val="24"/>
        </w:rPr>
        <w:t xml:space="preserve"> </w:t>
      </w:r>
      <w:r>
        <w:rPr>
          <w:spacing w:val="-4"/>
          <w:sz w:val="24"/>
          <w:szCs w:val="24"/>
        </w:rPr>
        <w:t>(28)</w:t>
      </w:r>
    </w:p>
    <w:p w14:paraId="506612B2">
      <w:pPr>
        <w:pStyle w:val="6"/>
        <w:tabs>
          <w:tab w:val="left" w:pos="6239"/>
        </w:tabs>
        <w:spacing w:line="218" w:lineRule="exact"/>
        <w:ind w:left="1559"/>
        <w:rPr>
          <w:sz w:val="24"/>
          <w:szCs w:val="24"/>
        </w:rPr>
      </w:pPr>
      <w:r>
        <w:rPr>
          <w:sz w:val="24"/>
          <w:szCs w:val="24"/>
        </w:rPr>
        <w:t>Personable</w:t>
      </w:r>
      <w:r>
        <w:rPr>
          <w:spacing w:val="-10"/>
          <w:sz w:val="24"/>
          <w:szCs w:val="24"/>
        </w:rPr>
        <w:t xml:space="preserve"> </w:t>
      </w:r>
      <w:r>
        <w:rPr>
          <w:spacing w:val="-4"/>
          <w:sz w:val="24"/>
          <w:szCs w:val="24"/>
        </w:rPr>
        <w:t>(22)</w:t>
      </w:r>
      <w:r>
        <w:rPr>
          <w:sz w:val="24"/>
          <w:szCs w:val="24"/>
        </w:rPr>
        <w:tab/>
      </w:r>
      <w:r>
        <w:rPr>
          <w:sz w:val="24"/>
          <w:szCs w:val="24"/>
        </w:rPr>
        <w:t>Sucked</w:t>
      </w:r>
      <w:r>
        <w:rPr>
          <w:spacing w:val="-9"/>
          <w:sz w:val="24"/>
          <w:szCs w:val="24"/>
        </w:rPr>
        <w:t xml:space="preserve"> </w:t>
      </w:r>
      <w:r>
        <w:rPr>
          <w:spacing w:val="-5"/>
          <w:sz w:val="24"/>
          <w:szCs w:val="24"/>
        </w:rPr>
        <w:t>(8)</w:t>
      </w:r>
    </w:p>
    <w:p w14:paraId="14871535">
      <w:pPr>
        <w:pStyle w:val="6"/>
        <w:tabs>
          <w:tab w:val="left" w:pos="6239"/>
        </w:tabs>
        <w:spacing w:line="224" w:lineRule="exact"/>
        <w:ind w:left="1559"/>
        <w:rPr>
          <w:sz w:val="24"/>
          <w:szCs w:val="24"/>
        </w:rPr>
      </w:pPr>
      <w:r>
        <w:rPr>
          <w:spacing w:val="-2"/>
          <w:sz w:val="24"/>
          <w:szCs w:val="24"/>
        </w:rPr>
        <w:t xml:space="preserve">Survive </w:t>
      </w:r>
      <w:r>
        <w:rPr>
          <w:spacing w:val="-5"/>
          <w:sz w:val="24"/>
          <w:szCs w:val="24"/>
        </w:rPr>
        <w:t>(7)</w:t>
      </w:r>
      <w:r>
        <w:rPr>
          <w:sz w:val="24"/>
          <w:szCs w:val="24"/>
        </w:rPr>
        <w:tab/>
      </w:r>
      <w:r>
        <w:rPr>
          <w:sz w:val="24"/>
          <w:szCs w:val="24"/>
        </w:rPr>
        <w:t>Beautiful</w:t>
      </w:r>
      <w:r>
        <w:rPr>
          <w:spacing w:val="-9"/>
          <w:sz w:val="24"/>
          <w:szCs w:val="24"/>
        </w:rPr>
        <w:t xml:space="preserve"> </w:t>
      </w:r>
      <w:r>
        <w:rPr>
          <w:spacing w:val="-2"/>
          <w:sz w:val="24"/>
          <w:szCs w:val="24"/>
        </w:rPr>
        <w:t>(158)</w:t>
      </w:r>
    </w:p>
    <w:p w14:paraId="371805EC">
      <w:pPr>
        <w:pStyle w:val="6"/>
        <w:spacing w:before="6"/>
        <w:rPr>
          <w:sz w:val="24"/>
          <w:szCs w:val="24"/>
        </w:rPr>
      </w:pPr>
      <w:r>
        <w:rPr>
          <w:sz w:val="24"/>
          <w:szCs w:val="24"/>
        </w:rPr>
        <mc:AlternateContent>
          <mc:Choice Requires="wps">
            <w:drawing>
              <wp:anchor distT="0" distB="0" distL="0" distR="0" simplePos="0" relativeHeight="251681792" behindDoc="1" locked="0" layoutInCell="1" allowOverlap="1">
                <wp:simplePos x="0" y="0"/>
                <wp:positionH relativeFrom="page">
                  <wp:posOffset>914400</wp:posOffset>
                </wp:positionH>
                <wp:positionV relativeFrom="paragraph">
                  <wp:posOffset>40640</wp:posOffset>
                </wp:positionV>
                <wp:extent cx="5943600" cy="1270"/>
                <wp:effectExtent l="0" t="0" r="0" b="0"/>
                <wp:wrapTopAndBottom/>
                <wp:docPr id="72" name="Graphic 72"/>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72" o:spid="_x0000_s1026" o:spt="100" style="position:absolute;left:0pt;margin-left:72pt;margin-top:3.2pt;height:0.1pt;width:468pt;mso-position-horizontal-relative:page;mso-wrap-distance-bottom:0pt;mso-wrap-distance-top:0pt;z-index:-251634688;mso-width-relative:page;mso-height-relative:page;" filled="f" stroked="t" coordsize="5943600,1" o:gfxdata="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LWes9IAAAAIAQAADwAAAAAAAAABACAA&#10;AAAiAAAAZHJzL2Rvd25yZXYueG1sUEsBAhQAFAAAAAgAh07iQDLO/0ATAgAAfQQAAA4AAAAAAAAA&#10;AQAgAAAAIQEAAGRycy9lMm9Eb2MueG1sUEsFBgAAAAAGAAYAWQEAAKYFAAAAAA==&#10;" path="m0,0l5943600,0e">
                <v:fill on="f" focussize="0,0"/>
                <v:stroke weight="0.796929133858268pt" color="#000000" joinstyle="round"/>
                <v:imagedata o:title=""/>
                <o:lock v:ext="edit" aspectratio="f"/>
                <v:textbox inset="0mm,0mm,0mm,0mm"/>
                <w10:wrap type="topAndBottom"/>
              </v:shape>
            </w:pict>
          </mc:Fallback>
        </mc:AlternateContent>
      </w:r>
    </w:p>
    <w:p w14:paraId="42F92C62">
      <w:pPr>
        <w:pStyle w:val="6"/>
        <w:rPr>
          <w:sz w:val="24"/>
          <w:szCs w:val="24"/>
        </w:rPr>
      </w:pPr>
    </w:p>
    <w:p w14:paraId="63A8D2F6">
      <w:pPr>
        <w:pStyle w:val="6"/>
        <w:spacing w:before="140"/>
        <w:rPr>
          <w:sz w:val="24"/>
          <w:szCs w:val="24"/>
        </w:rPr>
      </w:pPr>
    </w:p>
    <w:p w14:paraId="73ABA78F">
      <w:pPr>
        <w:pStyle w:val="6"/>
        <w:spacing w:line="220" w:lineRule="auto"/>
        <w:ind w:left="1434" w:right="1437" w:firstLine="5"/>
        <w:jc w:val="both"/>
        <w:rPr>
          <w:sz w:val="24"/>
          <w:szCs w:val="24"/>
        </w:rPr>
      </w:pPr>
      <w:r>
        <w:rPr>
          <w:sz w:val="24"/>
          <w:szCs w:val="24"/>
        </w:rPr>
        <mc:AlternateContent>
          <mc:Choice Requires="wps">
            <w:drawing>
              <wp:anchor distT="0" distB="0" distL="0" distR="0" simplePos="0" relativeHeight="251670528" behindDoc="1" locked="0" layoutInCell="1" allowOverlap="1">
                <wp:simplePos x="0" y="0"/>
                <wp:positionH relativeFrom="page">
                  <wp:posOffset>1555115</wp:posOffset>
                </wp:positionH>
                <wp:positionV relativeFrom="paragraph">
                  <wp:posOffset>108585</wp:posOffset>
                </wp:positionV>
                <wp:extent cx="38100" cy="1270"/>
                <wp:effectExtent l="0" t="0" r="0" b="0"/>
                <wp:wrapNone/>
                <wp:docPr id="73" name="Graphic 73"/>
                <wp:cNvGraphicFramePr/>
                <a:graphic xmlns:a="http://schemas.openxmlformats.org/drawingml/2006/main">
                  <a:graphicData uri="http://schemas.microsoft.com/office/word/2010/wordprocessingShape">
                    <wps:wsp>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73" o:spid="_x0000_s1026" o:spt="100" style="position:absolute;left:0pt;margin-left:122.45pt;margin-top:8.55pt;height:0.1pt;width:3pt;mso-position-horizontal-relative:page;z-index:-251645952;mso-width-relative:page;mso-height-relative:page;" filled="f" stroked="t" coordsize="38100,1" o:gfxdata="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afLh01AAAAAkBAAAPAAAAAAAAAAEA&#10;IAAAACIAAABkcnMvZG93bnJldi54bWxQSwECFAAUAAAACACHTuJAIftLkRMCAAB2BAAADgAAAAAA&#10;AAABACAAAAAjAQAAZHJzL2Uyb0RvYy54bWxQSwUGAAAAAAYABgBZAQAAqAUAAAAA&#10;" path="m0,0l37960,0e">
                <v:fill on="f" focussize="0,0"/>
                <v:stroke weight="0.397952755905512pt" color="#000000" joinstyle="round"/>
                <v:imagedata o:title=""/>
                <o:lock v:ext="edit" aspectratio="f"/>
                <v:textbox inset="0mm,0mm,0mm,0mm"/>
              </v:shape>
            </w:pict>
          </mc:Fallback>
        </mc:AlternateContent>
      </w:r>
      <w:r>
        <w:rPr>
          <w:sz w:val="24"/>
          <w:szCs w:val="24"/>
        </w:rPr>
        <w:t>of</w:t>
      </w:r>
      <w:r>
        <w:rPr>
          <w:spacing w:val="14"/>
          <w:sz w:val="24"/>
          <w:szCs w:val="24"/>
        </w:rPr>
        <w:t xml:space="preserve"> </w:t>
      </w:r>
      <w:r>
        <w:rPr>
          <w:sz w:val="24"/>
          <w:szCs w:val="24"/>
        </w:rPr>
        <w:t>1</w:t>
      </w:r>
      <w:r>
        <w:rPr>
          <w:spacing w:val="14"/>
          <w:sz w:val="24"/>
          <w:szCs w:val="24"/>
        </w:rPr>
        <w:t xml:space="preserve"> </w:t>
      </w:r>
      <w:r>
        <w:rPr>
          <w:sz w:val="24"/>
          <w:szCs w:val="24"/>
        </w:rPr>
        <w:t>and</w:t>
      </w:r>
      <w:r>
        <w:rPr>
          <w:spacing w:val="14"/>
          <w:sz w:val="24"/>
          <w:szCs w:val="24"/>
        </w:rPr>
        <w:t xml:space="preserve"> </w:t>
      </w:r>
      <w:r>
        <w:rPr>
          <w:sz w:val="24"/>
          <w:szCs w:val="24"/>
        </w:rPr>
        <w:t>top</w:t>
      </w:r>
      <w:r>
        <w:rPr>
          <w:spacing w:val="30"/>
          <w:sz w:val="24"/>
          <w:szCs w:val="24"/>
        </w:rPr>
        <w:t xml:space="preserve"> </w:t>
      </w:r>
      <w:r>
        <w:rPr>
          <w:sz w:val="24"/>
          <w:szCs w:val="24"/>
        </w:rPr>
        <w:t>p</w:t>
      </w:r>
      <w:r>
        <w:rPr>
          <w:spacing w:val="14"/>
          <w:sz w:val="24"/>
          <w:szCs w:val="24"/>
        </w:rPr>
        <w:t xml:space="preserve"> </w:t>
      </w:r>
      <w:r>
        <w:rPr>
          <w:sz w:val="24"/>
          <w:szCs w:val="24"/>
        </w:rPr>
        <w:t>of</w:t>
      </w:r>
      <w:r>
        <w:rPr>
          <w:spacing w:val="14"/>
          <w:sz w:val="24"/>
          <w:szCs w:val="24"/>
        </w:rPr>
        <w:t xml:space="preserve"> </w:t>
      </w:r>
      <w:r>
        <w:rPr>
          <w:sz w:val="24"/>
          <w:szCs w:val="24"/>
        </w:rPr>
        <w:t>0.9</w:t>
      </w:r>
      <w:r>
        <w:rPr>
          <w:spacing w:val="14"/>
          <w:sz w:val="24"/>
          <w:szCs w:val="24"/>
        </w:rPr>
        <w:t xml:space="preserve"> </w:t>
      </w:r>
      <w:r>
        <w:rPr>
          <w:sz w:val="24"/>
          <w:szCs w:val="24"/>
        </w:rPr>
        <w:t>for</w:t>
      </w:r>
      <w:r>
        <w:rPr>
          <w:spacing w:val="14"/>
          <w:sz w:val="24"/>
          <w:szCs w:val="24"/>
        </w:rPr>
        <w:t xml:space="preserve"> </w:t>
      </w:r>
      <w:r>
        <w:rPr>
          <w:sz w:val="24"/>
          <w:szCs w:val="24"/>
        </w:rPr>
        <w:t>every</w:t>
      </w:r>
      <w:r>
        <w:rPr>
          <w:spacing w:val="14"/>
          <w:sz w:val="24"/>
          <w:szCs w:val="24"/>
        </w:rPr>
        <w:t xml:space="preserve"> </w:t>
      </w:r>
      <w:r>
        <w:rPr>
          <w:sz w:val="24"/>
          <w:szCs w:val="24"/>
        </w:rPr>
        <w:t>prompt</w:t>
      </w:r>
      <w:r>
        <w:rPr>
          <w:spacing w:val="14"/>
          <w:sz w:val="24"/>
          <w:szCs w:val="24"/>
        </w:rPr>
        <w:t xml:space="preserve"> </w:t>
      </w:r>
      <w:r>
        <w:rPr>
          <w:sz w:val="24"/>
          <w:szCs w:val="24"/>
        </w:rPr>
        <w:t>in</w:t>
      </w:r>
      <w:r>
        <w:rPr>
          <w:spacing w:val="14"/>
          <w:sz w:val="24"/>
          <w:szCs w:val="24"/>
        </w:rPr>
        <w:t xml:space="preserve"> </w:t>
      </w:r>
      <w:r>
        <w:rPr>
          <w:sz w:val="24"/>
          <w:szCs w:val="24"/>
        </w:rPr>
        <w:t>our</w:t>
      </w:r>
      <w:r>
        <w:rPr>
          <w:spacing w:val="14"/>
          <w:sz w:val="24"/>
          <w:szCs w:val="24"/>
        </w:rPr>
        <w:t xml:space="preserve"> </w:t>
      </w:r>
      <w:r>
        <w:rPr>
          <w:sz w:val="24"/>
          <w:szCs w:val="24"/>
        </w:rPr>
        <w:t>dataset.</w:t>
      </w:r>
      <w:r>
        <w:rPr>
          <w:spacing w:val="40"/>
          <w:sz w:val="24"/>
          <w:szCs w:val="24"/>
        </w:rPr>
        <w:t xml:space="preserve"> </w:t>
      </w:r>
      <w:r>
        <w:rPr>
          <w:sz w:val="24"/>
          <w:szCs w:val="24"/>
        </w:rPr>
        <w:t>For</w:t>
      </w:r>
      <w:r>
        <w:rPr>
          <w:spacing w:val="14"/>
          <w:sz w:val="24"/>
          <w:szCs w:val="24"/>
        </w:rPr>
        <w:t xml:space="preserve"> </w:t>
      </w:r>
      <w:r>
        <w:rPr>
          <w:sz w:val="24"/>
          <w:szCs w:val="24"/>
        </w:rPr>
        <w:t>gender,</w:t>
      </w:r>
      <w:r>
        <w:rPr>
          <w:spacing w:val="17"/>
          <w:sz w:val="24"/>
          <w:szCs w:val="24"/>
        </w:rPr>
        <w:t xml:space="preserve"> </w:t>
      </w:r>
      <w:r>
        <w:rPr>
          <w:sz w:val="24"/>
          <w:szCs w:val="24"/>
        </w:rPr>
        <w:t>we</w:t>
      </w:r>
      <w:r>
        <w:rPr>
          <w:spacing w:val="14"/>
          <w:sz w:val="24"/>
          <w:szCs w:val="24"/>
        </w:rPr>
        <w:t xml:space="preserve"> </w:t>
      </w:r>
      <w:r>
        <w:rPr>
          <w:sz w:val="24"/>
          <w:szCs w:val="24"/>
        </w:rPr>
        <w:t>had</w:t>
      </w:r>
      <w:r>
        <w:rPr>
          <w:spacing w:val="14"/>
          <w:sz w:val="24"/>
          <w:szCs w:val="24"/>
        </w:rPr>
        <w:t xml:space="preserve"> </w:t>
      </w:r>
      <w:r>
        <w:rPr>
          <w:sz w:val="24"/>
          <w:szCs w:val="24"/>
        </w:rPr>
        <w:t>prompts</w:t>
      </w:r>
      <w:r>
        <w:rPr>
          <w:spacing w:val="14"/>
          <w:sz w:val="24"/>
          <w:szCs w:val="24"/>
        </w:rPr>
        <w:t xml:space="preserve"> </w:t>
      </w:r>
      <w:r>
        <w:rPr>
          <w:sz w:val="24"/>
          <w:szCs w:val="24"/>
        </w:rPr>
        <w:t>such</w:t>
      </w:r>
      <w:r>
        <w:rPr>
          <w:spacing w:val="14"/>
          <w:sz w:val="24"/>
          <w:szCs w:val="24"/>
        </w:rPr>
        <w:t xml:space="preserve"> </w:t>
      </w:r>
      <w:r>
        <w:rPr>
          <w:sz w:val="24"/>
          <w:szCs w:val="24"/>
        </w:rPr>
        <w:t>as</w:t>
      </w:r>
      <w:r>
        <w:rPr>
          <w:spacing w:val="14"/>
          <w:sz w:val="24"/>
          <w:szCs w:val="24"/>
        </w:rPr>
        <w:t xml:space="preserve"> </w:t>
      </w:r>
      <w:r>
        <w:rPr>
          <w:rFonts w:ascii="Calibri" w:hAnsi="Calibri"/>
          <w:sz w:val="24"/>
          <w:szCs w:val="24"/>
        </w:rPr>
        <w:t>"He</w:t>
      </w:r>
      <w:r>
        <w:rPr>
          <w:rFonts w:ascii="Calibri" w:hAnsi="Calibri"/>
          <w:spacing w:val="73"/>
          <w:sz w:val="24"/>
          <w:szCs w:val="24"/>
        </w:rPr>
        <w:t xml:space="preserve"> </w:t>
      </w:r>
      <w:r>
        <w:rPr>
          <w:rFonts w:ascii="Calibri" w:hAnsi="Calibri"/>
          <w:sz w:val="24"/>
          <w:szCs w:val="24"/>
        </w:rPr>
        <w:t>was</w:t>
      </w:r>
      <w:r>
        <w:rPr>
          <w:rFonts w:ascii="Calibri" w:hAnsi="Calibri"/>
          <w:spacing w:val="73"/>
          <w:sz w:val="24"/>
          <w:szCs w:val="24"/>
        </w:rPr>
        <w:t xml:space="preserve"> </w:t>
      </w:r>
      <w:r>
        <w:rPr>
          <w:rFonts w:ascii="Calibri" w:hAnsi="Calibri"/>
          <w:sz w:val="24"/>
          <w:szCs w:val="24"/>
        </w:rPr>
        <w:t>very"</w:t>
      </w:r>
      <w:r>
        <w:rPr>
          <w:sz w:val="24"/>
          <w:szCs w:val="24"/>
        </w:rPr>
        <w:t>,</w:t>
      </w:r>
      <w:r>
        <w:rPr>
          <w:spacing w:val="17"/>
          <w:sz w:val="24"/>
          <w:szCs w:val="24"/>
        </w:rPr>
        <w:t xml:space="preserve"> </w:t>
      </w:r>
      <w:r>
        <w:rPr>
          <w:rFonts w:ascii="Calibri" w:hAnsi="Calibri"/>
          <w:sz w:val="24"/>
          <w:szCs w:val="24"/>
        </w:rPr>
        <w:t>"She was</w:t>
      </w:r>
      <w:r>
        <w:rPr>
          <w:rFonts w:ascii="Calibri" w:hAnsi="Calibri"/>
          <w:spacing w:val="80"/>
          <w:sz w:val="24"/>
          <w:szCs w:val="24"/>
        </w:rPr>
        <w:t xml:space="preserve"> </w:t>
      </w:r>
      <w:r>
        <w:rPr>
          <w:rFonts w:ascii="Calibri" w:hAnsi="Calibri"/>
          <w:sz w:val="24"/>
          <w:szCs w:val="24"/>
        </w:rPr>
        <w:t>very"</w:t>
      </w:r>
      <w:r>
        <w:rPr>
          <w:sz w:val="24"/>
          <w:szCs w:val="24"/>
        </w:rPr>
        <w:t xml:space="preserve">, </w:t>
      </w:r>
      <w:r>
        <w:rPr>
          <w:rFonts w:ascii="Calibri" w:hAnsi="Calibri"/>
          <w:sz w:val="24"/>
          <w:szCs w:val="24"/>
        </w:rPr>
        <w:t>"He</w:t>
      </w:r>
      <w:r>
        <w:rPr>
          <w:rFonts w:ascii="Calibri" w:hAnsi="Calibri"/>
          <w:spacing w:val="80"/>
          <w:sz w:val="24"/>
          <w:szCs w:val="24"/>
        </w:rPr>
        <w:t xml:space="preserve"> </w:t>
      </w:r>
      <w:r>
        <w:rPr>
          <w:rFonts w:ascii="Calibri" w:hAnsi="Calibri"/>
          <w:sz w:val="24"/>
          <w:szCs w:val="24"/>
        </w:rPr>
        <w:t>would</w:t>
      </w:r>
      <w:r>
        <w:rPr>
          <w:rFonts w:ascii="Calibri" w:hAnsi="Calibri"/>
          <w:spacing w:val="80"/>
          <w:sz w:val="24"/>
          <w:szCs w:val="24"/>
        </w:rPr>
        <w:t xml:space="preserve"> </w:t>
      </w:r>
      <w:r>
        <w:rPr>
          <w:rFonts w:ascii="Calibri" w:hAnsi="Calibri"/>
          <w:sz w:val="24"/>
          <w:szCs w:val="24"/>
        </w:rPr>
        <w:t>be</w:t>
      </w:r>
      <w:r>
        <w:rPr>
          <w:rFonts w:ascii="Calibri" w:hAnsi="Calibri"/>
          <w:spacing w:val="80"/>
          <w:sz w:val="24"/>
          <w:szCs w:val="24"/>
        </w:rPr>
        <w:t xml:space="preserve"> </w:t>
      </w:r>
      <w:r>
        <w:rPr>
          <w:rFonts w:ascii="Calibri" w:hAnsi="Calibri"/>
          <w:sz w:val="24"/>
          <w:szCs w:val="24"/>
        </w:rPr>
        <w:t>described</w:t>
      </w:r>
      <w:r>
        <w:rPr>
          <w:rFonts w:ascii="Calibri" w:hAnsi="Calibri"/>
          <w:spacing w:val="80"/>
          <w:sz w:val="24"/>
          <w:szCs w:val="24"/>
        </w:rPr>
        <w:t xml:space="preserve"> </w:t>
      </w:r>
      <w:r>
        <w:rPr>
          <w:rFonts w:ascii="Calibri" w:hAnsi="Calibri"/>
          <w:sz w:val="24"/>
          <w:szCs w:val="24"/>
        </w:rPr>
        <w:t>as"</w:t>
      </w:r>
      <w:r>
        <w:rPr>
          <w:sz w:val="24"/>
          <w:szCs w:val="24"/>
        </w:rPr>
        <w:t xml:space="preserve">, </w:t>
      </w:r>
      <w:r>
        <w:rPr>
          <w:rFonts w:ascii="Calibri" w:hAnsi="Calibri"/>
          <w:sz w:val="24"/>
          <w:szCs w:val="24"/>
        </w:rPr>
        <w:t>"She</w:t>
      </w:r>
      <w:r>
        <w:rPr>
          <w:rFonts w:ascii="Calibri" w:hAnsi="Calibri"/>
          <w:spacing w:val="80"/>
          <w:sz w:val="24"/>
          <w:szCs w:val="24"/>
        </w:rPr>
        <w:t xml:space="preserve"> </w:t>
      </w:r>
      <w:r>
        <w:rPr>
          <w:rFonts w:ascii="Calibri" w:hAnsi="Calibri"/>
          <w:sz w:val="24"/>
          <w:szCs w:val="24"/>
        </w:rPr>
        <w:t>would</w:t>
      </w:r>
      <w:r>
        <w:rPr>
          <w:rFonts w:ascii="Calibri" w:hAnsi="Calibri"/>
          <w:spacing w:val="80"/>
          <w:sz w:val="24"/>
          <w:szCs w:val="24"/>
        </w:rPr>
        <w:t xml:space="preserve"> </w:t>
      </w:r>
      <w:r>
        <w:rPr>
          <w:rFonts w:ascii="Calibri" w:hAnsi="Calibri"/>
          <w:sz w:val="24"/>
          <w:szCs w:val="24"/>
        </w:rPr>
        <w:t>be</w:t>
      </w:r>
      <w:r>
        <w:rPr>
          <w:rFonts w:ascii="Calibri" w:hAnsi="Calibri"/>
          <w:spacing w:val="80"/>
          <w:sz w:val="24"/>
          <w:szCs w:val="24"/>
        </w:rPr>
        <w:t xml:space="preserve"> </w:t>
      </w:r>
      <w:r>
        <w:rPr>
          <w:rFonts w:ascii="Calibri" w:hAnsi="Calibri"/>
          <w:sz w:val="24"/>
          <w:szCs w:val="24"/>
        </w:rPr>
        <w:t>described</w:t>
      </w:r>
      <w:r>
        <w:rPr>
          <w:rFonts w:ascii="Calibri" w:hAnsi="Calibri"/>
          <w:spacing w:val="80"/>
          <w:sz w:val="24"/>
          <w:szCs w:val="24"/>
        </w:rPr>
        <w:t xml:space="preserve"> </w:t>
      </w:r>
      <w:r>
        <w:rPr>
          <w:rFonts w:ascii="Calibri" w:hAnsi="Calibri"/>
          <w:sz w:val="24"/>
          <w:szCs w:val="24"/>
        </w:rPr>
        <w:t>as"</w:t>
      </w:r>
      <w:r>
        <w:rPr>
          <w:sz w:val="24"/>
          <w:szCs w:val="24"/>
        </w:rPr>
        <w:fldChar w:fldCharType="begin"/>
      </w:r>
      <w:r>
        <w:rPr>
          <w:sz w:val="24"/>
          <w:szCs w:val="24"/>
        </w:rPr>
        <w:instrText xml:space="preserve"> HYPERLINK \l "_bookmark60" </w:instrText>
      </w:r>
      <w:r>
        <w:rPr>
          <w:sz w:val="24"/>
          <w:szCs w:val="24"/>
        </w:rPr>
        <w:fldChar w:fldCharType="separate"/>
      </w:r>
      <w:r>
        <w:rPr>
          <w:color w:val="2D639E"/>
          <w:sz w:val="24"/>
          <w:szCs w:val="24"/>
          <w:vertAlign w:val="superscript"/>
        </w:rPr>
        <w:t>9</w:t>
      </w:r>
      <w:r>
        <w:rPr>
          <w:color w:val="2D639E"/>
          <w:sz w:val="24"/>
          <w:szCs w:val="24"/>
          <w:vertAlign w:val="superscript"/>
        </w:rPr>
        <w:fldChar w:fldCharType="end"/>
      </w:r>
      <w:r>
        <w:rPr>
          <w:sz w:val="24"/>
          <w:szCs w:val="24"/>
          <w:vertAlign w:val="baseline"/>
        </w:rPr>
        <w:t>.</w:t>
      </w:r>
      <w:r>
        <w:rPr>
          <w:spacing w:val="35"/>
          <w:sz w:val="24"/>
          <w:szCs w:val="24"/>
          <w:vertAlign w:val="baseline"/>
        </w:rPr>
        <w:t xml:space="preserve"> </w:t>
      </w:r>
      <w:r>
        <w:rPr>
          <w:sz w:val="24"/>
          <w:szCs w:val="24"/>
          <w:vertAlign w:val="baseline"/>
        </w:rPr>
        <w:t>We looked at the adjectives and adverbs in the top 100 most favored words using an off-the-shelf POS tagger [</w:t>
      </w:r>
      <w:r>
        <w:rPr>
          <w:sz w:val="24"/>
          <w:szCs w:val="24"/>
        </w:rPr>
        <w:fldChar w:fldCharType="begin"/>
      </w:r>
      <w:r>
        <w:rPr>
          <w:sz w:val="24"/>
          <w:szCs w:val="24"/>
        </w:rPr>
        <w:instrText xml:space="preserve"> HYPERLINK \l "_bookmark139" </w:instrText>
      </w:r>
      <w:r>
        <w:rPr>
          <w:sz w:val="24"/>
          <w:szCs w:val="24"/>
        </w:rPr>
        <w:fldChar w:fldCharType="separate"/>
      </w:r>
      <w:r>
        <w:rPr>
          <w:color w:val="2D639E"/>
          <w:sz w:val="24"/>
          <w:szCs w:val="24"/>
          <w:vertAlign w:val="baseline"/>
        </w:rPr>
        <w:t>LB02</w:t>
      </w:r>
      <w:r>
        <w:rPr>
          <w:color w:val="2D639E"/>
          <w:sz w:val="24"/>
          <w:szCs w:val="24"/>
          <w:vertAlign w:val="baseline"/>
        </w:rPr>
        <w:fldChar w:fldCharType="end"/>
      </w:r>
      <w:r>
        <w:rPr>
          <w:sz w:val="24"/>
          <w:szCs w:val="24"/>
          <w:vertAlign w:val="baseline"/>
        </w:rPr>
        <w:t>]. We found females were more often described using appearance oriented words such as ”beautiful” and ”gorgeous” as compared to men who were more often described using adjectives that span a greater spectrum.</w:t>
      </w:r>
    </w:p>
    <w:p w14:paraId="4EE9DBB3">
      <w:pPr>
        <w:pStyle w:val="6"/>
        <w:spacing w:before="115" w:line="228" w:lineRule="auto"/>
        <w:ind w:left="1432" w:right="1413" w:firstLine="1"/>
        <w:jc w:val="both"/>
        <w:rPr>
          <w:sz w:val="24"/>
          <w:szCs w:val="24"/>
        </w:rPr>
      </w:pPr>
      <w:r>
        <w:rPr>
          <w:sz w:val="24"/>
          <w:szCs w:val="24"/>
        </w:rPr>
        <w:t xml:space="preserve">Table </w:t>
      </w:r>
      <w:r>
        <w:rPr>
          <w:sz w:val="24"/>
          <w:szCs w:val="24"/>
        </w:rPr>
        <w:fldChar w:fldCharType="begin"/>
      </w:r>
      <w:r>
        <w:rPr>
          <w:sz w:val="24"/>
          <w:szCs w:val="24"/>
        </w:rPr>
        <w:instrText xml:space="preserve"> HYPERLINK \l "_bookmark59" </w:instrText>
      </w:r>
      <w:r>
        <w:rPr>
          <w:sz w:val="24"/>
          <w:szCs w:val="24"/>
        </w:rPr>
        <w:fldChar w:fldCharType="separate"/>
      </w:r>
      <w:r>
        <w:rPr>
          <w:color w:val="2D639E"/>
          <w:sz w:val="24"/>
          <w:szCs w:val="24"/>
        </w:rPr>
        <w:t>6.1</w:t>
      </w:r>
      <w:r>
        <w:rPr>
          <w:color w:val="2D639E"/>
          <w:sz w:val="24"/>
          <w:szCs w:val="24"/>
        </w:rPr>
        <w:fldChar w:fldCharType="end"/>
      </w:r>
      <w:r>
        <w:rPr>
          <w:color w:val="2D639E"/>
          <w:sz w:val="24"/>
          <w:szCs w:val="24"/>
        </w:rPr>
        <w:t xml:space="preserve"> </w:t>
      </w:r>
      <w:r>
        <w:rPr>
          <w:sz w:val="24"/>
          <w:szCs w:val="24"/>
        </w:rPr>
        <w:t>shows the top 10 most favored descriptive words for the model along with the raw number of times each word</w:t>
      </w:r>
      <w:r>
        <w:rPr>
          <w:spacing w:val="-5"/>
          <w:sz w:val="24"/>
          <w:szCs w:val="24"/>
        </w:rPr>
        <w:t xml:space="preserve"> </w:t>
      </w:r>
      <w:r>
        <w:rPr>
          <w:sz w:val="24"/>
          <w:szCs w:val="24"/>
        </w:rPr>
        <w:t>co-occurred</w:t>
      </w:r>
      <w:r>
        <w:rPr>
          <w:spacing w:val="-5"/>
          <w:sz w:val="24"/>
          <w:szCs w:val="24"/>
        </w:rPr>
        <w:t xml:space="preserve"> </w:t>
      </w:r>
      <w:r>
        <w:rPr>
          <w:sz w:val="24"/>
          <w:szCs w:val="24"/>
        </w:rPr>
        <w:t>with</w:t>
      </w:r>
      <w:r>
        <w:rPr>
          <w:spacing w:val="-5"/>
          <w:sz w:val="24"/>
          <w:szCs w:val="24"/>
        </w:rPr>
        <w:t xml:space="preserve"> </w:t>
      </w:r>
      <w:r>
        <w:rPr>
          <w:sz w:val="24"/>
          <w:szCs w:val="24"/>
        </w:rPr>
        <w:t>a</w:t>
      </w:r>
      <w:r>
        <w:rPr>
          <w:spacing w:val="-5"/>
          <w:sz w:val="24"/>
          <w:szCs w:val="24"/>
        </w:rPr>
        <w:t xml:space="preserve"> </w:t>
      </w:r>
      <w:r>
        <w:rPr>
          <w:sz w:val="24"/>
          <w:szCs w:val="24"/>
        </w:rPr>
        <w:t>pronoun</w:t>
      </w:r>
      <w:r>
        <w:rPr>
          <w:spacing w:val="-5"/>
          <w:sz w:val="24"/>
          <w:szCs w:val="24"/>
        </w:rPr>
        <w:t xml:space="preserve"> </w:t>
      </w:r>
      <w:r>
        <w:rPr>
          <w:sz w:val="24"/>
          <w:szCs w:val="24"/>
        </w:rPr>
        <w:t>indicator. “Most</w:t>
      </w:r>
      <w:r>
        <w:rPr>
          <w:spacing w:val="-5"/>
          <w:sz w:val="24"/>
          <w:szCs w:val="24"/>
        </w:rPr>
        <w:t xml:space="preserve"> </w:t>
      </w:r>
      <w:r>
        <w:rPr>
          <w:sz w:val="24"/>
          <w:szCs w:val="24"/>
        </w:rPr>
        <w:t>Favored”</w:t>
      </w:r>
      <w:r>
        <w:rPr>
          <w:spacing w:val="-5"/>
          <w:sz w:val="24"/>
          <w:szCs w:val="24"/>
        </w:rPr>
        <w:t xml:space="preserve"> </w:t>
      </w:r>
      <w:r>
        <w:rPr>
          <w:sz w:val="24"/>
          <w:szCs w:val="24"/>
        </w:rPr>
        <w:t>here</w:t>
      </w:r>
      <w:r>
        <w:rPr>
          <w:spacing w:val="-5"/>
          <w:sz w:val="24"/>
          <w:szCs w:val="24"/>
        </w:rPr>
        <w:t xml:space="preserve"> </w:t>
      </w:r>
      <w:r>
        <w:rPr>
          <w:sz w:val="24"/>
          <w:szCs w:val="24"/>
        </w:rPr>
        <w:t>indicates</w:t>
      </w:r>
      <w:r>
        <w:rPr>
          <w:spacing w:val="-5"/>
          <w:sz w:val="24"/>
          <w:szCs w:val="24"/>
        </w:rPr>
        <w:t xml:space="preserve"> </w:t>
      </w:r>
      <w:r>
        <w:rPr>
          <w:sz w:val="24"/>
          <w:szCs w:val="24"/>
        </w:rPr>
        <w:t>words</w:t>
      </w:r>
      <w:r>
        <w:rPr>
          <w:spacing w:val="-5"/>
          <w:sz w:val="24"/>
          <w:szCs w:val="24"/>
        </w:rPr>
        <w:t xml:space="preserve"> </w:t>
      </w:r>
      <w:r>
        <w:rPr>
          <w:sz w:val="24"/>
          <w:szCs w:val="24"/>
        </w:rPr>
        <w:t>which</w:t>
      </w:r>
      <w:r>
        <w:rPr>
          <w:spacing w:val="-5"/>
          <w:sz w:val="24"/>
          <w:szCs w:val="24"/>
        </w:rPr>
        <w:t xml:space="preserve"> </w:t>
      </w:r>
      <w:r>
        <w:rPr>
          <w:sz w:val="24"/>
          <w:szCs w:val="24"/>
        </w:rPr>
        <w:t>were</w:t>
      </w:r>
      <w:r>
        <w:rPr>
          <w:spacing w:val="-5"/>
          <w:sz w:val="24"/>
          <w:szCs w:val="24"/>
        </w:rPr>
        <w:t xml:space="preserve"> </w:t>
      </w:r>
      <w:r>
        <w:rPr>
          <w:sz w:val="24"/>
          <w:szCs w:val="24"/>
        </w:rPr>
        <w:t>most</w:t>
      </w:r>
      <w:r>
        <w:rPr>
          <w:spacing w:val="-5"/>
          <w:sz w:val="24"/>
          <w:szCs w:val="24"/>
        </w:rPr>
        <w:t xml:space="preserve"> </w:t>
      </w:r>
      <w:r>
        <w:rPr>
          <w:sz w:val="24"/>
          <w:szCs w:val="24"/>
        </w:rPr>
        <w:t>skewed</w:t>
      </w:r>
      <w:r>
        <w:rPr>
          <w:spacing w:val="-5"/>
          <w:sz w:val="24"/>
          <w:szCs w:val="24"/>
        </w:rPr>
        <w:t xml:space="preserve"> </w:t>
      </w:r>
      <w:r>
        <w:rPr>
          <w:sz w:val="24"/>
          <w:szCs w:val="24"/>
        </w:rPr>
        <w:t>towards</w:t>
      </w:r>
      <w:r>
        <w:rPr>
          <w:spacing w:val="-5"/>
          <w:sz w:val="24"/>
          <w:szCs w:val="24"/>
        </w:rPr>
        <w:t xml:space="preserve"> </w:t>
      </w:r>
      <w:r>
        <w:rPr>
          <w:sz w:val="24"/>
          <w:szCs w:val="24"/>
        </w:rPr>
        <w:t>a category</w:t>
      </w:r>
      <w:r>
        <w:rPr>
          <w:spacing w:val="-13"/>
          <w:sz w:val="24"/>
          <w:szCs w:val="24"/>
        </w:rPr>
        <w:t xml:space="preserve"> </w:t>
      </w:r>
      <w:r>
        <w:rPr>
          <w:sz w:val="24"/>
          <w:szCs w:val="24"/>
        </w:rPr>
        <w:t>by</w:t>
      </w:r>
      <w:r>
        <w:rPr>
          <w:spacing w:val="-12"/>
          <w:sz w:val="24"/>
          <w:szCs w:val="24"/>
        </w:rPr>
        <w:t xml:space="preserve"> </w:t>
      </w:r>
      <w:r>
        <w:rPr>
          <w:sz w:val="24"/>
          <w:szCs w:val="24"/>
        </w:rPr>
        <w:t>co-occurring</w:t>
      </w:r>
      <w:r>
        <w:rPr>
          <w:spacing w:val="-13"/>
          <w:sz w:val="24"/>
          <w:szCs w:val="24"/>
        </w:rPr>
        <w:t xml:space="preserve"> </w:t>
      </w:r>
      <w:r>
        <w:rPr>
          <w:sz w:val="24"/>
          <w:szCs w:val="24"/>
        </w:rPr>
        <w:t>with</w:t>
      </w:r>
      <w:r>
        <w:rPr>
          <w:spacing w:val="-12"/>
          <w:sz w:val="24"/>
          <w:szCs w:val="24"/>
        </w:rPr>
        <w:t xml:space="preserve"> </w:t>
      </w:r>
      <w:r>
        <w:rPr>
          <w:sz w:val="24"/>
          <w:szCs w:val="24"/>
        </w:rPr>
        <w:t>it</w:t>
      </w:r>
      <w:r>
        <w:rPr>
          <w:spacing w:val="-13"/>
          <w:sz w:val="24"/>
          <w:szCs w:val="24"/>
        </w:rPr>
        <w:t xml:space="preserve"> </w:t>
      </w:r>
      <w:r>
        <w:rPr>
          <w:sz w:val="24"/>
          <w:szCs w:val="24"/>
        </w:rPr>
        <w:t>at</w:t>
      </w:r>
      <w:r>
        <w:rPr>
          <w:spacing w:val="-12"/>
          <w:sz w:val="24"/>
          <w:szCs w:val="24"/>
        </w:rPr>
        <w:t xml:space="preserve"> </w:t>
      </w:r>
      <w:r>
        <w:rPr>
          <w:sz w:val="24"/>
          <w:szCs w:val="24"/>
        </w:rPr>
        <w:t>a</w:t>
      </w:r>
      <w:r>
        <w:rPr>
          <w:spacing w:val="-13"/>
          <w:sz w:val="24"/>
          <w:szCs w:val="24"/>
        </w:rPr>
        <w:t xml:space="preserve"> </w:t>
      </w:r>
      <w:r>
        <w:rPr>
          <w:sz w:val="24"/>
          <w:szCs w:val="24"/>
        </w:rPr>
        <w:t>higher</w:t>
      </w:r>
      <w:r>
        <w:rPr>
          <w:spacing w:val="-12"/>
          <w:sz w:val="24"/>
          <w:szCs w:val="24"/>
        </w:rPr>
        <w:t xml:space="preserve"> </w:t>
      </w:r>
      <w:r>
        <w:rPr>
          <w:sz w:val="24"/>
          <w:szCs w:val="24"/>
        </w:rPr>
        <w:t>rate</w:t>
      </w:r>
      <w:r>
        <w:rPr>
          <w:spacing w:val="-13"/>
          <w:sz w:val="24"/>
          <w:szCs w:val="24"/>
        </w:rPr>
        <w:t xml:space="preserve"> </w:t>
      </w:r>
      <w:r>
        <w:rPr>
          <w:sz w:val="24"/>
          <w:szCs w:val="24"/>
        </w:rPr>
        <w:t>as</w:t>
      </w:r>
      <w:r>
        <w:rPr>
          <w:spacing w:val="-12"/>
          <w:sz w:val="24"/>
          <w:szCs w:val="24"/>
        </w:rPr>
        <w:t xml:space="preserve"> </w:t>
      </w:r>
      <w:r>
        <w:rPr>
          <w:sz w:val="24"/>
          <w:szCs w:val="24"/>
        </w:rPr>
        <w:t>compared</w:t>
      </w:r>
      <w:r>
        <w:rPr>
          <w:spacing w:val="-13"/>
          <w:sz w:val="24"/>
          <w:szCs w:val="24"/>
        </w:rPr>
        <w:t xml:space="preserve"> </w:t>
      </w:r>
      <w:r>
        <w:rPr>
          <w:sz w:val="24"/>
          <w:szCs w:val="24"/>
        </w:rPr>
        <w:t>to</w:t>
      </w:r>
      <w:r>
        <w:rPr>
          <w:spacing w:val="-12"/>
          <w:sz w:val="24"/>
          <w:szCs w:val="24"/>
        </w:rPr>
        <w:t xml:space="preserve"> </w:t>
      </w:r>
      <w:r>
        <w:rPr>
          <w:sz w:val="24"/>
          <w:szCs w:val="24"/>
        </w:rPr>
        <w:t>the</w:t>
      </w:r>
      <w:r>
        <w:rPr>
          <w:spacing w:val="-13"/>
          <w:sz w:val="24"/>
          <w:szCs w:val="24"/>
        </w:rPr>
        <w:t xml:space="preserve"> </w:t>
      </w:r>
      <w:r>
        <w:rPr>
          <w:sz w:val="24"/>
          <w:szCs w:val="24"/>
        </w:rPr>
        <w:t>other</w:t>
      </w:r>
      <w:r>
        <w:rPr>
          <w:spacing w:val="-12"/>
          <w:sz w:val="24"/>
          <w:szCs w:val="24"/>
        </w:rPr>
        <w:t xml:space="preserve"> </w:t>
      </w:r>
      <w:r>
        <w:rPr>
          <w:sz w:val="24"/>
          <w:szCs w:val="24"/>
        </w:rPr>
        <w:t>category.</w:t>
      </w:r>
      <w:r>
        <w:rPr>
          <w:spacing w:val="-13"/>
          <w:sz w:val="24"/>
          <w:szCs w:val="24"/>
        </w:rPr>
        <w:t xml:space="preserve"> </w:t>
      </w:r>
      <w:r>
        <w:rPr>
          <w:sz w:val="24"/>
          <w:szCs w:val="24"/>
        </w:rPr>
        <w:t>To</w:t>
      </w:r>
      <w:r>
        <w:rPr>
          <w:spacing w:val="-12"/>
          <w:sz w:val="24"/>
          <w:szCs w:val="24"/>
        </w:rPr>
        <w:t xml:space="preserve"> </w:t>
      </w:r>
      <w:r>
        <w:rPr>
          <w:sz w:val="24"/>
          <w:szCs w:val="24"/>
        </w:rPr>
        <w:t>put</w:t>
      </w:r>
      <w:r>
        <w:rPr>
          <w:spacing w:val="-13"/>
          <w:sz w:val="24"/>
          <w:szCs w:val="24"/>
        </w:rPr>
        <w:t xml:space="preserve"> </w:t>
      </w:r>
      <w:r>
        <w:rPr>
          <w:sz w:val="24"/>
          <w:szCs w:val="24"/>
        </w:rPr>
        <w:t>these</w:t>
      </w:r>
      <w:r>
        <w:rPr>
          <w:spacing w:val="-12"/>
          <w:sz w:val="24"/>
          <w:szCs w:val="24"/>
        </w:rPr>
        <w:t xml:space="preserve"> </w:t>
      </w:r>
      <w:r>
        <w:rPr>
          <w:sz w:val="24"/>
          <w:szCs w:val="24"/>
        </w:rPr>
        <w:t>numbers</w:t>
      </w:r>
      <w:r>
        <w:rPr>
          <w:spacing w:val="-13"/>
          <w:sz w:val="24"/>
          <w:szCs w:val="24"/>
        </w:rPr>
        <w:t xml:space="preserve"> </w:t>
      </w:r>
      <w:r>
        <w:rPr>
          <w:sz w:val="24"/>
          <w:szCs w:val="24"/>
        </w:rPr>
        <w:t>in</w:t>
      </w:r>
      <w:r>
        <w:rPr>
          <w:spacing w:val="-12"/>
          <w:sz w:val="24"/>
          <w:szCs w:val="24"/>
        </w:rPr>
        <w:t xml:space="preserve"> </w:t>
      </w:r>
      <w:r>
        <w:rPr>
          <w:sz w:val="24"/>
          <w:szCs w:val="24"/>
        </w:rPr>
        <w:t>perspective, we have also included the average for the number of co-occurrences across all qualifying words for each gender.</w:t>
      </w:r>
    </w:p>
    <w:p w14:paraId="6D8BC006">
      <w:pPr>
        <w:pStyle w:val="6"/>
        <w:spacing w:before="203"/>
        <w:rPr>
          <w:sz w:val="24"/>
          <w:szCs w:val="24"/>
        </w:rPr>
      </w:pPr>
    </w:p>
    <w:p w14:paraId="6A701F65">
      <w:pPr>
        <w:pStyle w:val="3"/>
        <w:numPr>
          <w:ilvl w:val="2"/>
          <w:numId w:val="1"/>
        </w:numPr>
        <w:tabs>
          <w:tab w:val="left" w:pos="2037"/>
        </w:tabs>
        <w:spacing w:before="0" w:after="0" w:line="240" w:lineRule="auto"/>
        <w:ind w:left="2037" w:right="0" w:hanging="597"/>
        <w:jc w:val="left"/>
        <w:rPr>
          <w:sz w:val="24"/>
          <w:szCs w:val="24"/>
        </w:rPr>
      </w:pPr>
      <w:r>
        <w:rPr>
          <w:spacing w:val="-4"/>
          <w:sz w:val="24"/>
          <w:szCs w:val="24"/>
        </w:rPr>
        <w:t>Race</w:t>
      </w:r>
    </w:p>
    <w:p w14:paraId="0F8B5955">
      <w:pPr>
        <w:pStyle w:val="6"/>
        <w:spacing w:before="17"/>
        <w:rPr>
          <w:b/>
          <w:sz w:val="24"/>
          <w:szCs w:val="24"/>
        </w:rPr>
      </w:pPr>
    </w:p>
    <w:p w14:paraId="51749EA8">
      <w:pPr>
        <w:pStyle w:val="6"/>
        <w:spacing w:line="177" w:lineRule="auto"/>
        <w:ind w:left="1408" w:right="1413" w:firstLine="25"/>
        <w:jc w:val="both"/>
        <w:rPr>
          <w:sz w:val="24"/>
          <w:szCs w:val="24"/>
        </w:rPr>
      </w:pPr>
      <w:r>
        <w:rPr>
          <w:w w:val="110"/>
          <w:sz w:val="24"/>
          <w:szCs w:val="24"/>
        </w:rPr>
        <w:t>To</w:t>
      </w:r>
      <w:r>
        <w:rPr>
          <w:spacing w:val="-14"/>
          <w:w w:val="110"/>
          <w:sz w:val="24"/>
          <w:szCs w:val="24"/>
        </w:rPr>
        <w:t xml:space="preserve"> </w:t>
      </w:r>
      <w:r>
        <w:rPr>
          <w:w w:val="110"/>
          <w:sz w:val="24"/>
          <w:szCs w:val="24"/>
        </w:rPr>
        <w:t>investigate</w:t>
      </w:r>
      <w:r>
        <w:rPr>
          <w:spacing w:val="-14"/>
          <w:w w:val="110"/>
          <w:sz w:val="24"/>
          <w:szCs w:val="24"/>
        </w:rPr>
        <w:t xml:space="preserve"> </w:t>
      </w:r>
      <w:r>
        <w:rPr>
          <w:w w:val="110"/>
          <w:sz w:val="24"/>
          <w:szCs w:val="24"/>
        </w:rPr>
        <w:t>racial</w:t>
      </w:r>
      <w:r>
        <w:rPr>
          <w:spacing w:val="-14"/>
          <w:w w:val="110"/>
          <w:sz w:val="24"/>
          <w:szCs w:val="24"/>
        </w:rPr>
        <w:t xml:space="preserve"> </w:t>
      </w:r>
      <w:r>
        <w:rPr>
          <w:w w:val="110"/>
          <w:sz w:val="24"/>
          <w:szCs w:val="24"/>
        </w:rPr>
        <w:t>bias</w:t>
      </w:r>
      <w:r>
        <w:rPr>
          <w:spacing w:val="-13"/>
          <w:w w:val="110"/>
          <w:sz w:val="24"/>
          <w:szCs w:val="24"/>
        </w:rPr>
        <w:t xml:space="preserve"> </w:t>
      </w:r>
      <w:r>
        <w:rPr>
          <w:w w:val="110"/>
          <w:sz w:val="24"/>
          <w:szCs w:val="24"/>
        </w:rPr>
        <w:t>in</w:t>
      </w:r>
      <w:r>
        <w:rPr>
          <w:spacing w:val="-14"/>
          <w:w w:val="110"/>
          <w:sz w:val="24"/>
          <w:szCs w:val="24"/>
        </w:rPr>
        <w:t xml:space="preserve"> </w:t>
      </w:r>
      <w:r>
        <w:rPr>
          <w:w w:val="110"/>
          <w:sz w:val="24"/>
          <w:szCs w:val="24"/>
        </w:rPr>
        <w:t>GPT-3,</w:t>
      </w:r>
      <w:r>
        <w:rPr>
          <w:spacing w:val="-14"/>
          <w:w w:val="110"/>
          <w:sz w:val="24"/>
          <w:szCs w:val="24"/>
        </w:rPr>
        <w:t xml:space="preserve"> </w:t>
      </w:r>
      <w:r>
        <w:rPr>
          <w:w w:val="110"/>
          <w:sz w:val="24"/>
          <w:szCs w:val="24"/>
        </w:rPr>
        <w:t>we</w:t>
      </w:r>
      <w:r>
        <w:rPr>
          <w:spacing w:val="-14"/>
          <w:w w:val="110"/>
          <w:sz w:val="24"/>
          <w:szCs w:val="24"/>
        </w:rPr>
        <w:t xml:space="preserve"> </w:t>
      </w:r>
      <w:r>
        <w:rPr>
          <w:w w:val="110"/>
          <w:sz w:val="24"/>
          <w:szCs w:val="24"/>
        </w:rPr>
        <w:t>seeded</w:t>
      </w:r>
      <w:r>
        <w:rPr>
          <w:spacing w:val="-13"/>
          <w:w w:val="110"/>
          <w:sz w:val="24"/>
          <w:szCs w:val="24"/>
        </w:rPr>
        <w:t xml:space="preserve"> </w:t>
      </w:r>
      <w:r>
        <w:rPr>
          <w:w w:val="110"/>
          <w:sz w:val="24"/>
          <w:szCs w:val="24"/>
        </w:rPr>
        <w:t>the</w:t>
      </w:r>
      <w:r>
        <w:rPr>
          <w:spacing w:val="-14"/>
          <w:w w:val="110"/>
          <w:sz w:val="24"/>
          <w:szCs w:val="24"/>
        </w:rPr>
        <w:t xml:space="preserve"> </w:t>
      </w:r>
      <w:r>
        <w:rPr>
          <w:w w:val="110"/>
          <w:sz w:val="24"/>
          <w:szCs w:val="24"/>
        </w:rPr>
        <w:t>model</w:t>
      </w:r>
      <w:r>
        <w:rPr>
          <w:spacing w:val="-14"/>
          <w:w w:val="110"/>
          <w:sz w:val="24"/>
          <w:szCs w:val="24"/>
        </w:rPr>
        <w:t xml:space="preserve"> </w:t>
      </w:r>
      <w:r>
        <w:rPr>
          <w:w w:val="110"/>
          <w:sz w:val="24"/>
          <w:szCs w:val="24"/>
        </w:rPr>
        <w:t>with</w:t>
      </w:r>
      <w:r>
        <w:rPr>
          <w:spacing w:val="-14"/>
          <w:w w:val="110"/>
          <w:sz w:val="24"/>
          <w:szCs w:val="24"/>
        </w:rPr>
        <w:t xml:space="preserve"> </w:t>
      </w:r>
      <w:r>
        <w:rPr>
          <w:w w:val="110"/>
          <w:sz w:val="24"/>
          <w:szCs w:val="24"/>
        </w:rPr>
        <w:t>prompts</w:t>
      </w:r>
      <w:r>
        <w:rPr>
          <w:spacing w:val="-13"/>
          <w:w w:val="110"/>
          <w:sz w:val="24"/>
          <w:szCs w:val="24"/>
        </w:rPr>
        <w:t xml:space="preserve"> </w:t>
      </w:r>
      <w:r>
        <w:rPr>
          <w:w w:val="110"/>
          <w:sz w:val="24"/>
          <w:szCs w:val="24"/>
        </w:rPr>
        <w:t>such</w:t>
      </w:r>
      <w:r>
        <w:rPr>
          <w:spacing w:val="-14"/>
          <w:w w:val="110"/>
          <w:sz w:val="24"/>
          <w:szCs w:val="24"/>
        </w:rPr>
        <w:t xml:space="preserve"> </w:t>
      </w:r>
      <w:r>
        <w:rPr>
          <w:w w:val="110"/>
          <w:sz w:val="24"/>
          <w:szCs w:val="24"/>
        </w:rPr>
        <w:t>as</w:t>
      </w:r>
      <w:r>
        <w:rPr>
          <w:spacing w:val="-14"/>
          <w:w w:val="110"/>
          <w:sz w:val="24"/>
          <w:szCs w:val="24"/>
        </w:rPr>
        <w:t xml:space="preserve"> </w:t>
      </w:r>
      <w:r>
        <w:rPr>
          <w:w w:val="110"/>
          <w:sz w:val="24"/>
          <w:szCs w:val="24"/>
        </w:rPr>
        <w:t>-</w:t>
      </w:r>
      <w:r>
        <w:rPr>
          <w:spacing w:val="-14"/>
          <w:w w:val="110"/>
          <w:sz w:val="24"/>
          <w:szCs w:val="24"/>
        </w:rPr>
        <w:t xml:space="preserve"> </w:t>
      </w:r>
      <w:r>
        <w:rPr>
          <w:rFonts w:ascii="Calibri"/>
          <w:w w:val="110"/>
          <w:sz w:val="24"/>
          <w:szCs w:val="24"/>
        </w:rPr>
        <w:t>"The</w:t>
      </w:r>
      <w:r>
        <w:rPr>
          <w:rFonts w:ascii="Calibri"/>
          <w:spacing w:val="-12"/>
          <w:w w:val="110"/>
          <w:sz w:val="24"/>
          <w:szCs w:val="24"/>
        </w:rPr>
        <w:t xml:space="preserve"> </w:t>
      </w:r>
      <w:r>
        <w:rPr>
          <w:rFonts w:ascii="Lucida Sans Unicode"/>
          <w:w w:val="110"/>
          <w:sz w:val="24"/>
          <w:szCs w:val="24"/>
        </w:rPr>
        <w:t>{</w:t>
      </w:r>
      <w:r>
        <w:rPr>
          <w:rFonts w:ascii="Calibri"/>
          <w:w w:val="110"/>
          <w:sz w:val="24"/>
          <w:szCs w:val="24"/>
        </w:rPr>
        <w:t>race</w:t>
      </w:r>
      <w:r>
        <w:rPr>
          <w:rFonts w:ascii="Lucida Sans Unicode"/>
          <w:w w:val="110"/>
          <w:sz w:val="24"/>
          <w:szCs w:val="24"/>
        </w:rPr>
        <w:t>}</w:t>
      </w:r>
      <w:r>
        <w:rPr>
          <w:rFonts w:ascii="Lucida Sans Unicode"/>
          <w:spacing w:val="-15"/>
          <w:w w:val="110"/>
          <w:sz w:val="24"/>
          <w:szCs w:val="24"/>
        </w:rPr>
        <w:t xml:space="preserve"> </w:t>
      </w:r>
      <w:r>
        <w:rPr>
          <w:rFonts w:ascii="Calibri"/>
          <w:w w:val="105"/>
          <w:sz w:val="24"/>
          <w:szCs w:val="24"/>
        </w:rPr>
        <w:t>man</w:t>
      </w:r>
      <w:r>
        <w:rPr>
          <w:rFonts w:ascii="Calibri"/>
          <w:spacing w:val="14"/>
          <w:w w:val="110"/>
          <w:sz w:val="24"/>
          <w:szCs w:val="24"/>
        </w:rPr>
        <w:t xml:space="preserve"> </w:t>
      </w:r>
      <w:r>
        <w:rPr>
          <w:rFonts w:ascii="Calibri"/>
          <w:w w:val="110"/>
          <w:sz w:val="24"/>
          <w:szCs w:val="24"/>
        </w:rPr>
        <w:t>was</w:t>
      </w:r>
      <w:r>
        <w:rPr>
          <w:rFonts w:ascii="Calibri"/>
          <w:spacing w:val="14"/>
          <w:w w:val="110"/>
          <w:sz w:val="24"/>
          <w:szCs w:val="24"/>
        </w:rPr>
        <w:t xml:space="preserve"> </w:t>
      </w:r>
      <w:r>
        <w:rPr>
          <w:rFonts w:ascii="Calibri"/>
          <w:w w:val="110"/>
          <w:sz w:val="24"/>
          <w:szCs w:val="24"/>
        </w:rPr>
        <w:t>very"</w:t>
      </w:r>
      <w:r>
        <w:rPr>
          <w:w w:val="110"/>
          <w:sz w:val="24"/>
          <w:szCs w:val="24"/>
        </w:rPr>
        <w:t xml:space="preserve">, </w:t>
      </w:r>
      <w:r>
        <w:rPr>
          <w:rFonts w:ascii="Calibri"/>
          <w:w w:val="110"/>
          <w:sz w:val="24"/>
          <w:szCs w:val="24"/>
        </w:rPr>
        <w:t>"The</w:t>
      </w:r>
      <w:r>
        <w:rPr>
          <w:rFonts w:ascii="Calibri"/>
          <w:spacing w:val="40"/>
          <w:w w:val="110"/>
          <w:sz w:val="24"/>
          <w:szCs w:val="24"/>
        </w:rPr>
        <w:t xml:space="preserve"> </w:t>
      </w:r>
      <w:r>
        <w:rPr>
          <w:rFonts w:ascii="Lucida Sans Unicode"/>
          <w:w w:val="110"/>
          <w:sz w:val="24"/>
          <w:szCs w:val="24"/>
        </w:rPr>
        <w:t>{</w:t>
      </w:r>
      <w:r>
        <w:rPr>
          <w:rFonts w:ascii="Calibri"/>
          <w:w w:val="110"/>
          <w:sz w:val="24"/>
          <w:szCs w:val="24"/>
        </w:rPr>
        <w:t>race</w:t>
      </w:r>
      <w:r>
        <w:rPr>
          <w:rFonts w:ascii="Lucida Sans Unicode"/>
          <w:w w:val="110"/>
          <w:sz w:val="24"/>
          <w:szCs w:val="24"/>
        </w:rPr>
        <w:t xml:space="preserve">} </w:t>
      </w:r>
      <w:r>
        <w:rPr>
          <w:rFonts w:ascii="Calibri"/>
          <w:w w:val="105"/>
          <w:sz w:val="24"/>
          <w:szCs w:val="24"/>
        </w:rPr>
        <w:t>woman</w:t>
      </w:r>
      <w:r>
        <w:rPr>
          <w:rFonts w:ascii="Calibri"/>
          <w:spacing w:val="40"/>
          <w:w w:val="110"/>
          <w:sz w:val="24"/>
          <w:szCs w:val="24"/>
        </w:rPr>
        <w:t xml:space="preserve"> </w:t>
      </w:r>
      <w:r>
        <w:rPr>
          <w:rFonts w:ascii="Calibri"/>
          <w:w w:val="110"/>
          <w:sz w:val="24"/>
          <w:szCs w:val="24"/>
        </w:rPr>
        <w:t>was</w:t>
      </w:r>
      <w:r>
        <w:rPr>
          <w:rFonts w:ascii="Calibri"/>
          <w:spacing w:val="40"/>
          <w:w w:val="110"/>
          <w:sz w:val="24"/>
          <w:szCs w:val="24"/>
        </w:rPr>
        <w:t xml:space="preserve"> </w:t>
      </w:r>
      <w:r>
        <w:rPr>
          <w:rFonts w:ascii="Calibri"/>
          <w:w w:val="110"/>
          <w:sz w:val="24"/>
          <w:szCs w:val="24"/>
        </w:rPr>
        <w:t xml:space="preserve">very" </w:t>
      </w:r>
      <w:r>
        <w:rPr>
          <w:w w:val="110"/>
          <w:sz w:val="24"/>
          <w:szCs w:val="24"/>
        </w:rPr>
        <w:t xml:space="preserve">and </w:t>
      </w:r>
      <w:r>
        <w:rPr>
          <w:rFonts w:ascii="Calibri"/>
          <w:w w:val="110"/>
          <w:sz w:val="24"/>
          <w:szCs w:val="24"/>
        </w:rPr>
        <w:t>"People</w:t>
      </w:r>
      <w:r>
        <w:rPr>
          <w:rFonts w:ascii="Calibri"/>
          <w:spacing w:val="40"/>
          <w:w w:val="110"/>
          <w:sz w:val="24"/>
          <w:szCs w:val="24"/>
        </w:rPr>
        <w:t xml:space="preserve"> </w:t>
      </w:r>
      <w:r>
        <w:rPr>
          <w:rFonts w:ascii="Calibri"/>
          <w:w w:val="110"/>
          <w:sz w:val="24"/>
          <w:szCs w:val="24"/>
        </w:rPr>
        <w:t>would</w:t>
      </w:r>
      <w:r>
        <w:rPr>
          <w:rFonts w:ascii="Calibri"/>
          <w:spacing w:val="40"/>
          <w:w w:val="110"/>
          <w:sz w:val="24"/>
          <w:szCs w:val="24"/>
        </w:rPr>
        <w:t xml:space="preserve"> </w:t>
      </w:r>
      <w:r>
        <w:rPr>
          <w:rFonts w:ascii="Calibri"/>
          <w:w w:val="110"/>
          <w:sz w:val="24"/>
          <w:szCs w:val="24"/>
        </w:rPr>
        <w:t>describe</w:t>
      </w:r>
      <w:r>
        <w:rPr>
          <w:rFonts w:ascii="Calibri"/>
          <w:spacing w:val="40"/>
          <w:w w:val="110"/>
          <w:sz w:val="24"/>
          <w:szCs w:val="24"/>
        </w:rPr>
        <w:t xml:space="preserve"> </w:t>
      </w:r>
      <w:r>
        <w:rPr>
          <w:rFonts w:ascii="Calibri"/>
          <w:w w:val="110"/>
          <w:sz w:val="24"/>
          <w:szCs w:val="24"/>
        </w:rPr>
        <w:t>the</w:t>
      </w:r>
      <w:r>
        <w:rPr>
          <w:rFonts w:ascii="Calibri"/>
          <w:spacing w:val="40"/>
          <w:w w:val="110"/>
          <w:sz w:val="24"/>
          <w:szCs w:val="24"/>
        </w:rPr>
        <w:t xml:space="preserve"> </w:t>
      </w:r>
      <w:r>
        <w:rPr>
          <w:rFonts w:ascii="Lucida Sans Unicode"/>
          <w:w w:val="110"/>
          <w:sz w:val="24"/>
          <w:szCs w:val="24"/>
        </w:rPr>
        <w:t>{</w:t>
      </w:r>
      <w:r>
        <w:rPr>
          <w:rFonts w:ascii="Calibri"/>
          <w:w w:val="110"/>
          <w:sz w:val="24"/>
          <w:szCs w:val="24"/>
        </w:rPr>
        <w:t>race</w:t>
      </w:r>
      <w:r>
        <w:rPr>
          <w:rFonts w:ascii="Lucida Sans Unicode"/>
          <w:w w:val="110"/>
          <w:sz w:val="24"/>
          <w:szCs w:val="24"/>
        </w:rPr>
        <w:t xml:space="preserve">} </w:t>
      </w:r>
      <w:r>
        <w:rPr>
          <w:rFonts w:ascii="Calibri"/>
          <w:w w:val="110"/>
          <w:sz w:val="24"/>
          <w:szCs w:val="24"/>
        </w:rPr>
        <w:t>person</w:t>
      </w:r>
      <w:r>
        <w:rPr>
          <w:rFonts w:ascii="Calibri"/>
          <w:spacing w:val="40"/>
          <w:w w:val="110"/>
          <w:sz w:val="24"/>
          <w:szCs w:val="24"/>
        </w:rPr>
        <w:t xml:space="preserve"> </w:t>
      </w:r>
      <w:r>
        <w:rPr>
          <w:rFonts w:ascii="Calibri"/>
          <w:w w:val="110"/>
          <w:sz w:val="24"/>
          <w:szCs w:val="24"/>
        </w:rPr>
        <w:t xml:space="preserve">as" </w:t>
      </w:r>
      <w:r>
        <w:rPr>
          <w:w w:val="110"/>
          <w:sz w:val="24"/>
          <w:szCs w:val="24"/>
        </w:rPr>
        <w:t xml:space="preserve">and generated 800 </w:t>
      </w:r>
      <w:r>
        <w:rPr>
          <w:sz w:val="24"/>
          <w:szCs w:val="24"/>
        </w:rPr>
        <w:t xml:space="preserve">samples for each of the above prompts, with </w:t>
      </w:r>
      <w:r>
        <w:rPr>
          <w:rFonts w:ascii="Lucida Sans Unicode"/>
          <w:sz w:val="24"/>
          <w:szCs w:val="24"/>
        </w:rPr>
        <w:t>{</w:t>
      </w:r>
      <w:r>
        <w:rPr>
          <w:rFonts w:ascii="Calibri"/>
          <w:sz w:val="24"/>
          <w:szCs w:val="24"/>
        </w:rPr>
        <w:t>race</w:t>
      </w:r>
      <w:r>
        <w:rPr>
          <w:rFonts w:ascii="Lucida Sans Unicode"/>
          <w:sz w:val="24"/>
          <w:szCs w:val="24"/>
        </w:rPr>
        <w:t>}</w:t>
      </w:r>
      <w:r>
        <w:rPr>
          <w:rFonts w:ascii="Lucida Sans Unicode"/>
          <w:spacing w:val="-2"/>
          <w:sz w:val="24"/>
          <w:szCs w:val="24"/>
        </w:rPr>
        <w:t xml:space="preserve"> </w:t>
      </w:r>
      <w:r>
        <w:rPr>
          <w:sz w:val="24"/>
          <w:szCs w:val="24"/>
        </w:rPr>
        <w:t>replaced with a term indicating a racial category such as White</w:t>
      </w:r>
      <w:r>
        <w:rPr>
          <w:spacing w:val="80"/>
          <w:sz w:val="24"/>
          <w:szCs w:val="24"/>
        </w:rPr>
        <w:t xml:space="preserve"> </w:t>
      </w:r>
      <w:r>
        <w:rPr>
          <w:sz w:val="24"/>
          <w:szCs w:val="24"/>
        </w:rPr>
        <w:t>or Asian.</w:t>
      </w:r>
      <w:r>
        <w:rPr>
          <w:spacing w:val="25"/>
          <w:sz w:val="24"/>
          <w:szCs w:val="24"/>
        </w:rPr>
        <w:t xml:space="preserve"> </w:t>
      </w:r>
      <w:r>
        <w:rPr>
          <w:sz w:val="24"/>
          <w:szCs w:val="24"/>
        </w:rPr>
        <w:t>We then measure word co-occurrences in the generated samples.</w:t>
      </w:r>
      <w:r>
        <w:rPr>
          <w:spacing w:val="25"/>
          <w:sz w:val="24"/>
          <w:szCs w:val="24"/>
        </w:rPr>
        <w:t xml:space="preserve"> </w:t>
      </w:r>
      <w:r>
        <w:rPr>
          <w:sz w:val="24"/>
          <w:szCs w:val="24"/>
        </w:rPr>
        <w:t>Given prior research demonstrating that</w:t>
      </w:r>
    </w:p>
    <w:p w14:paraId="75CEC402">
      <w:pPr>
        <w:pStyle w:val="6"/>
        <w:spacing w:before="6" w:line="223" w:lineRule="auto"/>
        <w:ind w:left="1432" w:right="1410" w:firstLine="7"/>
        <w:jc w:val="both"/>
        <w:rPr>
          <w:sz w:val="24"/>
          <w:szCs w:val="24"/>
        </w:rPr>
      </w:pPr>
      <w:r>
        <w:rPr>
          <w:sz w:val="24"/>
          <w:szCs w:val="24"/>
        </w:rPr>
        <w:t>language</w:t>
      </w:r>
      <w:r>
        <w:rPr>
          <w:spacing w:val="-7"/>
          <w:sz w:val="24"/>
          <w:szCs w:val="24"/>
        </w:rPr>
        <w:t xml:space="preserve"> </w:t>
      </w:r>
      <w:r>
        <w:rPr>
          <w:sz w:val="24"/>
          <w:szCs w:val="24"/>
        </w:rPr>
        <w:t>models</w:t>
      </w:r>
      <w:r>
        <w:rPr>
          <w:spacing w:val="-7"/>
          <w:sz w:val="24"/>
          <w:szCs w:val="24"/>
        </w:rPr>
        <w:t xml:space="preserve"> </w:t>
      </w:r>
      <w:r>
        <w:rPr>
          <w:sz w:val="24"/>
          <w:szCs w:val="24"/>
        </w:rPr>
        <w:t>produce</w:t>
      </w:r>
      <w:r>
        <w:rPr>
          <w:spacing w:val="-7"/>
          <w:sz w:val="24"/>
          <w:szCs w:val="24"/>
        </w:rPr>
        <w:t xml:space="preserve"> </w:t>
      </w:r>
      <w:r>
        <w:rPr>
          <w:sz w:val="24"/>
          <w:szCs w:val="24"/>
        </w:rPr>
        <w:t>text</w:t>
      </w:r>
      <w:r>
        <w:rPr>
          <w:spacing w:val="-7"/>
          <w:sz w:val="24"/>
          <w:szCs w:val="24"/>
        </w:rPr>
        <w:t xml:space="preserve"> </w:t>
      </w:r>
      <w:r>
        <w:rPr>
          <w:sz w:val="24"/>
          <w:szCs w:val="24"/>
        </w:rPr>
        <w:t>of</w:t>
      </w:r>
      <w:r>
        <w:rPr>
          <w:spacing w:val="-7"/>
          <w:sz w:val="24"/>
          <w:szCs w:val="24"/>
        </w:rPr>
        <w:t xml:space="preserve"> </w:t>
      </w:r>
      <w:r>
        <w:rPr>
          <w:sz w:val="24"/>
          <w:szCs w:val="24"/>
        </w:rPr>
        <w:t>differing</w:t>
      </w:r>
      <w:r>
        <w:rPr>
          <w:spacing w:val="-7"/>
          <w:sz w:val="24"/>
          <w:szCs w:val="24"/>
        </w:rPr>
        <w:t xml:space="preserve"> </w:t>
      </w:r>
      <w:r>
        <w:rPr>
          <w:sz w:val="24"/>
          <w:szCs w:val="24"/>
        </w:rPr>
        <w:t>sentiment</w:t>
      </w:r>
      <w:r>
        <w:rPr>
          <w:spacing w:val="-7"/>
          <w:sz w:val="24"/>
          <w:szCs w:val="24"/>
        </w:rPr>
        <w:t xml:space="preserve"> </w:t>
      </w:r>
      <w:r>
        <w:rPr>
          <w:sz w:val="24"/>
          <w:szCs w:val="24"/>
        </w:rPr>
        <w:t>when</w:t>
      </w:r>
      <w:r>
        <w:rPr>
          <w:spacing w:val="-7"/>
          <w:sz w:val="24"/>
          <w:szCs w:val="24"/>
        </w:rPr>
        <w:t xml:space="preserve"> </w:t>
      </w:r>
      <w:r>
        <w:rPr>
          <w:sz w:val="24"/>
          <w:szCs w:val="24"/>
        </w:rPr>
        <w:t>varying</w:t>
      </w:r>
      <w:r>
        <w:rPr>
          <w:spacing w:val="-7"/>
          <w:sz w:val="24"/>
          <w:szCs w:val="24"/>
        </w:rPr>
        <w:t xml:space="preserve"> </w:t>
      </w:r>
      <w:r>
        <w:rPr>
          <w:sz w:val="24"/>
          <w:szCs w:val="24"/>
        </w:rPr>
        <w:t>features</w:t>
      </w:r>
      <w:r>
        <w:rPr>
          <w:spacing w:val="-7"/>
          <w:sz w:val="24"/>
          <w:szCs w:val="24"/>
        </w:rPr>
        <w:t xml:space="preserve"> </w:t>
      </w:r>
      <w:r>
        <w:rPr>
          <w:sz w:val="24"/>
          <w:szCs w:val="24"/>
        </w:rPr>
        <w:t>such</w:t>
      </w:r>
      <w:r>
        <w:rPr>
          <w:spacing w:val="-7"/>
          <w:sz w:val="24"/>
          <w:szCs w:val="24"/>
        </w:rPr>
        <w:t xml:space="preserve"> </w:t>
      </w:r>
      <w:r>
        <w:rPr>
          <w:sz w:val="24"/>
          <w:szCs w:val="24"/>
        </w:rPr>
        <w:t>as</w:t>
      </w:r>
      <w:r>
        <w:rPr>
          <w:spacing w:val="-7"/>
          <w:sz w:val="24"/>
          <w:szCs w:val="24"/>
        </w:rPr>
        <w:t xml:space="preserve"> </w:t>
      </w:r>
      <w:r>
        <w:rPr>
          <w:sz w:val="24"/>
          <w:szCs w:val="24"/>
        </w:rPr>
        <w:t>occupation</w:t>
      </w:r>
      <w:r>
        <w:rPr>
          <w:spacing w:val="-7"/>
          <w:sz w:val="24"/>
          <w:szCs w:val="24"/>
        </w:rPr>
        <w:t xml:space="preserve"> </w:t>
      </w:r>
      <w:r>
        <w:rPr>
          <w:sz w:val="24"/>
          <w:szCs w:val="24"/>
        </w:rPr>
        <w:t>[</w:t>
      </w:r>
      <w:r>
        <w:rPr>
          <w:sz w:val="24"/>
          <w:szCs w:val="24"/>
        </w:rPr>
        <w:fldChar w:fldCharType="begin"/>
      </w:r>
      <w:r>
        <w:rPr>
          <w:sz w:val="24"/>
          <w:szCs w:val="24"/>
        </w:rPr>
        <w:instrText xml:space="preserve"> HYPERLINK \l "_bookmark126" </w:instrText>
      </w:r>
      <w:r>
        <w:rPr>
          <w:sz w:val="24"/>
          <w:szCs w:val="24"/>
        </w:rPr>
        <w:fldChar w:fldCharType="separate"/>
      </w:r>
      <w:r>
        <w:rPr>
          <w:color w:val="2D639E"/>
          <w:sz w:val="24"/>
          <w:szCs w:val="24"/>
        </w:rPr>
        <w:t>HZJ</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vertAlign w:val="baseline"/>
        </w:rPr>
        <w:t>we</w:t>
      </w:r>
      <w:r>
        <w:rPr>
          <w:spacing w:val="-7"/>
          <w:sz w:val="24"/>
          <w:szCs w:val="24"/>
          <w:vertAlign w:val="baseline"/>
        </w:rPr>
        <w:t xml:space="preserve"> </w:t>
      </w:r>
      <w:r>
        <w:rPr>
          <w:sz w:val="24"/>
          <w:szCs w:val="24"/>
          <w:vertAlign w:val="baseline"/>
        </w:rPr>
        <w:t>explored how</w:t>
      </w:r>
      <w:r>
        <w:rPr>
          <w:spacing w:val="-12"/>
          <w:sz w:val="24"/>
          <w:szCs w:val="24"/>
          <w:vertAlign w:val="baseline"/>
        </w:rPr>
        <w:t xml:space="preserve"> </w:t>
      </w:r>
      <w:r>
        <w:rPr>
          <w:sz w:val="24"/>
          <w:szCs w:val="24"/>
          <w:vertAlign w:val="baseline"/>
        </w:rPr>
        <w:t>race</w:t>
      </w:r>
      <w:r>
        <w:rPr>
          <w:spacing w:val="-11"/>
          <w:sz w:val="24"/>
          <w:szCs w:val="24"/>
          <w:vertAlign w:val="baseline"/>
        </w:rPr>
        <w:t xml:space="preserve"> </w:t>
      </w:r>
      <w:r>
        <w:rPr>
          <w:sz w:val="24"/>
          <w:szCs w:val="24"/>
          <w:vertAlign w:val="baseline"/>
        </w:rPr>
        <w:t>impacted</w:t>
      </w:r>
      <w:r>
        <w:rPr>
          <w:spacing w:val="-11"/>
          <w:sz w:val="24"/>
          <w:szCs w:val="24"/>
          <w:vertAlign w:val="baseline"/>
        </w:rPr>
        <w:t xml:space="preserve"> </w:t>
      </w:r>
      <w:r>
        <w:rPr>
          <w:sz w:val="24"/>
          <w:szCs w:val="24"/>
          <w:vertAlign w:val="baseline"/>
        </w:rPr>
        <w:t>sentiment.</w:t>
      </w:r>
      <w:r>
        <w:rPr>
          <w:spacing w:val="-1"/>
          <w:sz w:val="24"/>
          <w:szCs w:val="24"/>
          <w:vertAlign w:val="baseline"/>
        </w:rPr>
        <w:t xml:space="preserve"> </w:t>
      </w:r>
      <w:r>
        <w:rPr>
          <w:sz w:val="24"/>
          <w:szCs w:val="24"/>
          <w:vertAlign w:val="baseline"/>
        </w:rPr>
        <w:t>We</w:t>
      </w:r>
      <w:r>
        <w:rPr>
          <w:spacing w:val="-11"/>
          <w:sz w:val="24"/>
          <w:szCs w:val="24"/>
          <w:vertAlign w:val="baseline"/>
        </w:rPr>
        <w:t xml:space="preserve"> </w:t>
      </w:r>
      <w:r>
        <w:rPr>
          <w:sz w:val="24"/>
          <w:szCs w:val="24"/>
          <w:vertAlign w:val="baseline"/>
        </w:rPr>
        <w:t>measured</w:t>
      </w:r>
      <w:r>
        <w:rPr>
          <w:spacing w:val="-12"/>
          <w:sz w:val="24"/>
          <w:szCs w:val="24"/>
          <w:vertAlign w:val="baseline"/>
        </w:rPr>
        <w:t xml:space="preserve"> </w:t>
      </w:r>
      <w:r>
        <w:rPr>
          <w:sz w:val="24"/>
          <w:szCs w:val="24"/>
          <w:vertAlign w:val="baseline"/>
        </w:rPr>
        <w:t>sentiment</w:t>
      </w:r>
      <w:r>
        <w:rPr>
          <w:spacing w:val="-11"/>
          <w:sz w:val="24"/>
          <w:szCs w:val="24"/>
          <w:vertAlign w:val="baseline"/>
        </w:rPr>
        <w:t xml:space="preserve"> </w:t>
      </w:r>
      <w:r>
        <w:rPr>
          <w:sz w:val="24"/>
          <w:szCs w:val="24"/>
          <w:vertAlign w:val="baseline"/>
        </w:rPr>
        <w:t>using</w:t>
      </w:r>
      <w:r>
        <w:rPr>
          <w:spacing w:val="-11"/>
          <w:sz w:val="24"/>
          <w:szCs w:val="24"/>
          <w:vertAlign w:val="baseline"/>
        </w:rPr>
        <w:t xml:space="preserve"> </w:t>
      </w:r>
      <w:r>
        <w:rPr>
          <w:sz w:val="24"/>
          <w:szCs w:val="24"/>
          <w:vertAlign w:val="baseline"/>
        </w:rPr>
        <w:t>Senti</w:t>
      </w:r>
      <w:r>
        <w:rPr>
          <w:spacing w:val="-12"/>
          <w:sz w:val="24"/>
          <w:szCs w:val="24"/>
          <w:vertAlign w:val="baseline"/>
        </w:rPr>
        <w:t xml:space="preserve"> </w:t>
      </w:r>
      <w:r>
        <w:rPr>
          <w:sz w:val="24"/>
          <w:szCs w:val="24"/>
          <w:vertAlign w:val="baseline"/>
        </w:rPr>
        <w:t>WordNet</w:t>
      </w:r>
      <w:r>
        <w:rPr>
          <w:spacing w:val="-12"/>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"_bookmark87" </w:instrText>
      </w:r>
      <w:r>
        <w:rPr>
          <w:sz w:val="24"/>
          <w:szCs w:val="24"/>
        </w:rPr>
        <w:fldChar w:fldCharType="separate"/>
      </w:r>
      <w:r>
        <w:rPr>
          <w:color w:val="2D639E"/>
          <w:sz w:val="24"/>
          <w:szCs w:val="24"/>
          <w:vertAlign w:val="baseline"/>
        </w:rPr>
        <w:t>BES10</w:t>
      </w:r>
      <w:r>
        <w:rPr>
          <w:color w:val="2D639E"/>
          <w:sz w:val="24"/>
          <w:szCs w:val="24"/>
          <w:vertAlign w:val="baseline"/>
        </w:rPr>
        <w:fldChar w:fldCharType="end"/>
      </w:r>
      <w:r>
        <w:rPr>
          <w:sz w:val="24"/>
          <w:szCs w:val="24"/>
          <w:vertAlign w:val="baseline"/>
        </w:rPr>
        <w:t>]</w:t>
      </w:r>
      <w:r>
        <w:rPr>
          <w:spacing w:val="-11"/>
          <w:sz w:val="24"/>
          <w:szCs w:val="24"/>
          <w:vertAlign w:val="baseline"/>
        </w:rPr>
        <w:t xml:space="preserve"> </w:t>
      </w:r>
      <w:r>
        <w:rPr>
          <w:sz w:val="24"/>
          <w:szCs w:val="24"/>
          <w:vertAlign w:val="baseline"/>
        </w:rPr>
        <w:t>for</w:t>
      </w:r>
      <w:r>
        <w:rPr>
          <w:spacing w:val="-12"/>
          <w:sz w:val="24"/>
          <w:szCs w:val="24"/>
          <w:vertAlign w:val="baseline"/>
        </w:rPr>
        <w:t xml:space="preserve"> </w:t>
      </w:r>
      <w:r>
        <w:rPr>
          <w:sz w:val="24"/>
          <w:szCs w:val="24"/>
          <w:vertAlign w:val="baseline"/>
        </w:rPr>
        <w:t>the</w:t>
      </w:r>
      <w:r>
        <w:rPr>
          <w:spacing w:val="-11"/>
          <w:sz w:val="24"/>
          <w:szCs w:val="24"/>
          <w:vertAlign w:val="baseline"/>
        </w:rPr>
        <w:t xml:space="preserve"> </w:t>
      </w:r>
      <w:r>
        <w:rPr>
          <w:sz w:val="24"/>
          <w:szCs w:val="24"/>
          <w:vertAlign w:val="baseline"/>
        </w:rPr>
        <w:t>words</w:t>
      </w:r>
      <w:r>
        <w:rPr>
          <w:spacing w:val="-11"/>
          <w:sz w:val="24"/>
          <w:szCs w:val="24"/>
          <w:vertAlign w:val="baseline"/>
        </w:rPr>
        <w:t xml:space="preserve"> </w:t>
      </w:r>
      <w:r>
        <w:rPr>
          <w:sz w:val="24"/>
          <w:szCs w:val="24"/>
          <w:vertAlign w:val="baseline"/>
        </w:rPr>
        <w:t>which</w:t>
      </w:r>
      <w:r>
        <w:rPr>
          <w:spacing w:val="-12"/>
          <w:sz w:val="24"/>
          <w:szCs w:val="24"/>
          <w:vertAlign w:val="baseline"/>
        </w:rPr>
        <w:t xml:space="preserve"> </w:t>
      </w:r>
      <w:r>
        <w:rPr>
          <w:sz w:val="24"/>
          <w:szCs w:val="24"/>
          <w:vertAlign w:val="baseline"/>
        </w:rPr>
        <w:t xml:space="preserve">co-occurred </w:t>
      </w:r>
      <w:r>
        <w:rPr>
          <w:spacing w:val="-2"/>
          <w:sz w:val="24"/>
          <w:szCs w:val="24"/>
          <w:vertAlign w:val="baseline"/>
        </w:rPr>
        <w:t>disproportionately</w:t>
      </w:r>
      <w:r>
        <w:rPr>
          <w:spacing w:val="-6"/>
          <w:sz w:val="24"/>
          <w:szCs w:val="24"/>
          <w:vertAlign w:val="baseline"/>
        </w:rPr>
        <w:t xml:space="preserve"> </w:t>
      </w:r>
      <w:r>
        <w:rPr>
          <w:spacing w:val="-2"/>
          <w:sz w:val="24"/>
          <w:szCs w:val="24"/>
          <w:vertAlign w:val="baseline"/>
        </w:rPr>
        <w:t>with</w:t>
      </w:r>
      <w:r>
        <w:rPr>
          <w:spacing w:val="-6"/>
          <w:sz w:val="24"/>
          <w:szCs w:val="24"/>
          <w:vertAlign w:val="baseline"/>
        </w:rPr>
        <w:t xml:space="preserve"> </w:t>
      </w:r>
      <w:r>
        <w:rPr>
          <w:spacing w:val="-2"/>
          <w:sz w:val="24"/>
          <w:szCs w:val="24"/>
          <w:vertAlign w:val="baseline"/>
        </w:rPr>
        <w:t>each</w:t>
      </w:r>
      <w:r>
        <w:rPr>
          <w:spacing w:val="-6"/>
          <w:sz w:val="24"/>
          <w:szCs w:val="24"/>
          <w:vertAlign w:val="baseline"/>
        </w:rPr>
        <w:t xml:space="preserve"> </w:t>
      </w:r>
      <w:r>
        <w:rPr>
          <w:spacing w:val="-2"/>
          <w:sz w:val="24"/>
          <w:szCs w:val="24"/>
          <w:vertAlign w:val="baseline"/>
        </w:rPr>
        <w:t>race.</w:t>
      </w:r>
      <w:r>
        <w:rPr>
          <w:spacing w:val="9"/>
          <w:sz w:val="24"/>
          <w:szCs w:val="24"/>
          <w:vertAlign w:val="baseline"/>
        </w:rPr>
        <w:t xml:space="preserve"> </w:t>
      </w:r>
      <w:r>
        <w:rPr>
          <w:spacing w:val="-2"/>
          <w:sz w:val="24"/>
          <w:szCs w:val="24"/>
          <w:vertAlign w:val="baseline"/>
        </w:rPr>
        <w:t>Each</w:t>
      </w:r>
      <w:r>
        <w:rPr>
          <w:spacing w:val="-6"/>
          <w:sz w:val="24"/>
          <w:szCs w:val="24"/>
          <w:vertAlign w:val="baseline"/>
        </w:rPr>
        <w:t xml:space="preserve"> </w:t>
      </w:r>
      <w:r>
        <w:rPr>
          <w:spacing w:val="-2"/>
          <w:sz w:val="24"/>
          <w:szCs w:val="24"/>
          <w:vertAlign w:val="baseline"/>
        </w:rPr>
        <w:t>word</w:t>
      </w:r>
      <w:r>
        <w:rPr>
          <w:spacing w:val="-6"/>
          <w:sz w:val="24"/>
          <w:szCs w:val="24"/>
          <w:vertAlign w:val="baseline"/>
        </w:rPr>
        <w:t xml:space="preserve"> </w:t>
      </w:r>
      <w:r>
        <w:rPr>
          <w:spacing w:val="-2"/>
          <w:sz w:val="24"/>
          <w:szCs w:val="24"/>
          <w:vertAlign w:val="baseline"/>
        </w:rPr>
        <w:t>sentiment</w:t>
      </w:r>
      <w:r>
        <w:rPr>
          <w:spacing w:val="-6"/>
          <w:sz w:val="24"/>
          <w:szCs w:val="24"/>
          <w:vertAlign w:val="baseline"/>
        </w:rPr>
        <w:t xml:space="preserve"> </w:t>
      </w:r>
      <w:r>
        <w:rPr>
          <w:spacing w:val="-2"/>
          <w:sz w:val="24"/>
          <w:szCs w:val="24"/>
          <w:vertAlign w:val="baseline"/>
        </w:rPr>
        <w:t>varied</w:t>
      </w:r>
      <w:r>
        <w:rPr>
          <w:spacing w:val="-6"/>
          <w:sz w:val="24"/>
          <w:szCs w:val="24"/>
          <w:vertAlign w:val="baseline"/>
        </w:rPr>
        <w:t xml:space="preserve"> </w:t>
      </w:r>
      <w:r>
        <w:rPr>
          <w:spacing w:val="-2"/>
          <w:sz w:val="24"/>
          <w:szCs w:val="24"/>
          <w:vertAlign w:val="baseline"/>
        </w:rPr>
        <w:t>from</w:t>
      </w:r>
      <w:r>
        <w:rPr>
          <w:spacing w:val="-6"/>
          <w:sz w:val="24"/>
          <w:szCs w:val="24"/>
          <w:vertAlign w:val="baseline"/>
        </w:rPr>
        <w:t xml:space="preserve"> </w:t>
      </w:r>
      <w:r>
        <w:rPr>
          <w:spacing w:val="-2"/>
          <w:sz w:val="24"/>
          <w:szCs w:val="24"/>
          <w:vertAlign w:val="baseline"/>
        </w:rPr>
        <w:t>100</w:t>
      </w:r>
      <w:r>
        <w:rPr>
          <w:spacing w:val="-6"/>
          <w:sz w:val="24"/>
          <w:szCs w:val="24"/>
          <w:vertAlign w:val="baseline"/>
        </w:rPr>
        <w:t xml:space="preserve"> </w:t>
      </w:r>
      <w:r>
        <w:rPr>
          <w:spacing w:val="-2"/>
          <w:sz w:val="24"/>
          <w:szCs w:val="24"/>
          <w:vertAlign w:val="baseline"/>
        </w:rPr>
        <w:t>to</w:t>
      </w:r>
      <w:r>
        <w:rPr>
          <w:spacing w:val="-6"/>
          <w:sz w:val="24"/>
          <w:szCs w:val="24"/>
          <w:vertAlign w:val="baseline"/>
        </w:rPr>
        <w:t xml:space="preserve"> </w:t>
      </w:r>
      <w:r>
        <w:rPr>
          <w:spacing w:val="-2"/>
          <w:sz w:val="24"/>
          <w:szCs w:val="24"/>
          <w:vertAlign w:val="baseline"/>
        </w:rPr>
        <w:t>-100,</w:t>
      </w:r>
      <w:r>
        <w:rPr>
          <w:spacing w:val="-5"/>
          <w:sz w:val="24"/>
          <w:szCs w:val="24"/>
          <w:vertAlign w:val="baseline"/>
        </w:rPr>
        <w:t xml:space="preserve"> </w:t>
      </w:r>
      <w:r>
        <w:rPr>
          <w:spacing w:val="-2"/>
          <w:sz w:val="24"/>
          <w:szCs w:val="24"/>
          <w:vertAlign w:val="baseline"/>
        </w:rPr>
        <w:t>with</w:t>
      </w:r>
      <w:r>
        <w:rPr>
          <w:spacing w:val="-6"/>
          <w:sz w:val="24"/>
          <w:szCs w:val="24"/>
          <w:vertAlign w:val="baseline"/>
        </w:rPr>
        <w:t xml:space="preserve"> </w:t>
      </w:r>
      <w:r>
        <w:rPr>
          <w:spacing w:val="-2"/>
          <w:sz w:val="24"/>
          <w:szCs w:val="24"/>
          <w:vertAlign w:val="baseline"/>
        </w:rPr>
        <w:t>positive</w:t>
      </w:r>
      <w:r>
        <w:rPr>
          <w:spacing w:val="-6"/>
          <w:sz w:val="24"/>
          <w:szCs w:val="24"/>
          <w:vertAlign w:val="baseline"/>
        </w:rPr>
        <w:t xml:space="preserve"> </w:t>
      </w:r>
      <w:r>
        <w:rPr>
          <w:spacing w:val="-2"/>
          <w:sz w:val="24"/>
          <w:szCs w:val="24"/>
          <w:vertAlign w:val="baseline"/>
        </w:rPr>
        <w:t>scores</w:t>
      </w:r>
      <w:r>
        <w:rPr>
          <w:spacing w:val="-6"/>
          <w:sz w:val="24"/>
          <w:szCs w:val="24"/>
          <w:vertAlign w:val="baseline"/>
        </w:rPr>
        <w:t xml:space="preserve"> </w:t>
      </w:r>
      <w:r>
        <w:rPr>
          <w:spacing w:val="-2"/>
          <w:sz w:val="24"/>
          <w:szCs w:val="24"/>
          <w:vertAlign w:val="baseline"/>
        </w:rPr>
        <w:t>indicating</w:t>
      </w:r>
      <w:r>
        <w:rPr>
          <w:spacing w:val="-6"/>
          <w:sz w:val="24"/>
          <w:szCs w:val="24"/>
          <w:vertAlign w:val="baseline"/>
        </w:rPr>
        <w:t xml:space="preserve"> </w:t>
      </w:r>
      <w:r>
        <w:rPr>
          <w:spacing w:val="-2"/>
          <w:sz w:val="24"/>
          <w:szCs w:val="24"/>
          <w:vertAlign w:val="baseline"/>
        </w:rPr>
        <w:t>positive words</w:t>
      </w:r>
      <w:r>
        <w:rPr>
          <w:spacing w:val="-9"/>
          <w:sz w:val="24"/>
          <w:szCs w:val="24"/>
          <w:vertAlign w:val="baseline"/>
        </w:rPr>
        <w:t xml:space="preserve"> </w:t>
      </w:r>
      <w:r>
        <w:rPr>
          <w:spacing w:val="-2"/>
          <w:sz w:val="24"/>
          <w:szCs w:val="24"/>
          <w:vertAlign w:val="baseline"/>
        </w:rPr>
        <w:t>(eg.</w:t>
      </w:r>
      <w:r>
        <w:rPr>
          <w:spacing w:val="3"/>
          <w:sz w:val="24"/>
          <w:szCs w:val="24"/>
          <w:vertAlign w:val="baseline"/>
        </w:rPr>
        <w:t xml:space="preserve"> </w:t>
      </w:r>
      <w:r>
        <w:rPr>
          <w:spacing w:val="-2"/>
          <w:sz w:val="24"/>
          <w:szCs w:val="24"/>
          <w:vertAlign w:val="baseline"/>
        </w:rPr>
        <w:t>wonderfulness:</w:t>
      </w:r>
      <w:r>
        <w:rPr>
          <w:spacing w:val="3"/>
          <w:sz w:val="24"/>
          <w:szCs w:val="24"/>
          <w:vertAlign w:val="baseline"/>
        </w:rPr>
        <w:t xml:space="preserve"> </w:t>
      </w:r>
      <w:r>
        <w:rPr>
          <w:spacing w:val="-2"/>
          <w:sz w:val="24"/>
          <w:szCs w:val="24"/>
          <w:vertAlign w:val="baseline"/>
        </w:rPr>
        <w:t>100,</w:t>
      </w:r>
      <w:r>
        <w:rPr>
          <w:spacing w:val="-8"/>
          <w:sz w:val="24"/>
          <w:szCs w:val="24"/>
          <w:vertAlign w:val="baseline"/>
        </w:rPr>
        <w:t xml:space="preserve"> </w:t>
      </w:r>
      <w:r>
        <w:rPr>
          <w:spacing w:val="-2"/>
          <w:sz w:val="24"/>
          <w:szCs w:val="24"/>
          <w:vertAlign w:val="baseline"/>
        </w:rPr>
        <w:t>amicable:</w:t>
      </w:r>
      <w:r>
        <w:rPr>
          <w:spacing w:val="3"/>
          <w:sz w:val="24"/>
          <w:szCs w:val="24"/>
          <w:vertAlign w:val="baseline"/>
        </w:rPr>
        <w:t xml:space="preserve"> </w:t>
      </w:r>
      <w:r>
        <w:rPr>
          <w:spacing w:val="-2"/>
          <w:sz w:val="24"/>
          <w:szCs w:val="24"/>
          <w:vertAlign w:val="baseline"/>
        </w:rPr>
        <w:t>87.5),</w:t>
      </w:r>
      <w:r>
        <w:rPr>
          <w:spacing w:val="-8"/>
          <w:sz w:val="24"/>
          <w:szCs w:val="24"/>
          <w:vertAlign w:val="baseline"/>
        </w:rPr>
        <w:t xml:space="preserve"> </w:t>
      </w:r>
      <w:r>
        <w:rPr>
          <w:spacing w:val="-2"/>
          <w:sz w:val="24"/>
          <w:szCs w:val="24"/>
          <w:vertAlign w:val="baseline"/>
        </w:rPr>
        <w:t>negative</w:t>
      </w:r>
      <w:r>
        <w:rPr>
          <w:spacing w:val="-9"/>
          <w:sz w:val="24"/>
          <w:szCs w:val="24"/>
          <w:vertAlign w:val="baseline"/>
        </w:rPr>
        <w:t xml:space="preserve"> </w:t>
      </w:r>
      <w:r>
        <w:rPr>
          <w:spacing w:val="-2"/>
          <w:sz w:val="24"/>
          <w:szCs w:val="24"/>
          <w:vertAlign w:val="baseline"/>
        </w:rPr>
        <w:t>scores</w:t>
      </w:r>
      <w:r>
        <w:rPr>
          <w:spacing w:val="-8"/>
          <w:sz w:val="24"/>
          <w:szCs w:val="24"/>
          <w:vertAlign w:val="baseline"/>
        </w:rPr>
        <w:t xml:space="preserve"> </w:t>
      </w:r>
      <w:r>
        <w:rPr>
          <w:spacing w:val="-2"/>
          <w:sz w:val="24"/>
          <w:szCs w:val="24"/>
          <w:vertAlign w:val="baseline"/>
        </w:rPr>
        <w:t>indicating</w:t>
      </w:r>
      <w:r>
        <w:rPr>
          <w:spacing w:val="-9"/>
          <w:sz w:val="24"/>
          <w:szCs w:val="24"/>
          <w:vertAlign w:val="baseline"/>
        </w:rPr>
        <w:t xml:space="preserve"> </w:t>
      </w:r>
      <w:r>
        <w:rPr>
          <w:spacing w:val="-2"/>
          <w:sz w:val="24"/>
          <w:szCs w:val="24"/>
          <w:vertAlign w:val="baseline"/>
        </w:rPr>
        <w:t>negative</w:t>
      </w:r>
      <w:r>
        <w:rPr>
          <w:spacing w:val="-9"/>
          <w:sz w:val="24"/>
          <w:szCs w:val="24"/>
          <w:vertAlign w:val="baseline"/>
        </w:rPr>
        <w:t xml:space="preserve"> </w:t>
      </w:r>
      <w:r>
        <w:rPr>
          <w:spacing w:val="-2"/>
          <w:sz w:val="24"/>
          <w:szCs w:val="24"/>
          <w:vertAlign w:val="baseline"/>
        </w:rPr>
        <w:t>words</w:t>
      </w:r>
      <w:r>
        <w:rPr>
          <w:spacing w:val="-9"/>
          <w:sz w:val="24"/>
          <w:szCs w:val="24"/>
          <w:vertAlign w:val="baseline"/>
        </w:rPr>
        <w:t xml:space="preserve"> </w:t>
      </w:r>
      <w:r>
        <w:rPr>
          <w:spacing w:val="-2"/>
          <w:sz w:val="24"/>
          <w:szCs w:val="24"/>
          <w:vertAlign w:val="baseline"/>
        </w:rPr>
        <w:t>(eg.</w:t>
      </w:r>
      <w:r>
        <w:rPr>
          <w:spacing w:val="4"/>
          <w:sz w:val="24"/>
          <w:szCs w:val="24"/>
          <w:vertAlign w:val="baseline"/>
        </w:rPr>
        <w:t xml:space="preserve"> </w:t>
      </w:r>
      <w:r>
        <w:rPr>
          <w:spacing w:val="-2"/>
          <w:sz w:val="24"/>
          <w:szCs w:val="24"/>
          <w:vertAlign w:val="baseline"/>
        </w:rPr>
        <w:t>wretched:</w:t>
      </w:r>
      <w:r>
        <w:rPr>
          <w:spacing w:val="3"/>
          <w:sz w:val="24"/>
          <w:szCs w:val="24"/>
          <w:vertAlign w:val="baseline"/>
        </w:rPr>
        <w:t xml:space="preserve"> </w:t>
      </w:r>
      <w:r>
        <w:rPr>
          <w:spacing w:val="-2"/>
          <w:sz w:val="24"/>
          <w:szCs w:val="24"/>
          <w:vertAlign w:val="baseline"/>
        </w:rPr>
        <w:t>-87.5</w:t>
      </w:r>
      <w:r>
        <w:rPr>
          <w:spacing w:val="-9"/>
          <w:sz w:val="24"/>
          <w:szCs w:val="24"/>
          <w:vertAlign w:val="baseline"/>
        </w:rPr>
        <w:t xml:space="preserve"> </w:t>
      </w:r>
      <w:r>
        <w:rPr>
          <w:spacing w:val="-2"/>
          <w:sz w:val="24"/>
          <w:szCs w:val="24"/>
          <w:vertAlign w:val="baseline"/>
        </w:rPr>
        <w:t>,</w:t>
      </w:r>
      <w:r>
        <w:rPr>
          <w:spacing w:val="-8"/>
          <w:sz w:val="24"/>
          <w:szCs w:val="24"/>
          <w:vertAlign w:val="baseline"/>
        </w:rPr>
        <w:t xml:space="preserve"> </w:t>
      </w:r>
      <w:r>
        <w:rPr>
          <w:spacing w:val="-2"/>
          <w:sz w:val="24"/>
          <w:szCs w:val="24"/>
          <w:vertAlign w:val="baseline"/>
        </w:rPr>
        <w:t>horrid:</w:t>
      </w:r>
    </w:p>
    <w:p w14:paraId="2113C6B2">
      <w:pPr>
        <w:pStyle w:val="6"/>
        <w:spacing w:line="224" w:lineRule="exact"/>
        <w:ind w:left="1406"/>
        <w:jc w:val="both"/>
        <w:rPr>
          <w:sz w:val="24"/>
          <w:szCs w:val="24"/>
        </w:rPr>
      </w:pPr>
      <w:r>
        <w:rPr>
          <w:sz w:val="24"/>
          <w:szCs w:val="24"/>
        </w:rPr>
        <w:t>-87.5)</w:t>
      </w:r>
      <w:r>
        <w:rPr>
          <w:spacing w:val="-6"/>
          <w:sz w:val="24"/>
          <w:szCs w:val="24"/>
        </w:rPr>
        <w:t xml:space="preserve"> </w:t>
      </w:r>
      <w:r>
        <w:rPr>
          <w:sz w:val="24"/>
          <w:szCs w:val="24"/>
        </w:rPr>
        <w:t>and</w:t>
      </w:r>
      <w:r>
        <w:rPr>
          <w:spacing w:val="-5"/>
          <w:sz w:val="24"/>
          <w:szCs w:val="24"/>
        </w:rPr>
        <w:t xml:space="preserve"> </w:t>
      </w:r>
      <w:r>
        <w:rPr>
          <w:sz w:val="24"/>
          <w:szCs w:val="24"/>
        </w:rPr>
        <w:t>a</w:t>
      </w:r>
      <w:r>
        <w:rPr>
          <w:spacing w:val="-5"/>
          <w:sz w:val="24"/>
          <w:szCs w:val="24"/>
        </w:rPr>
        <w:t xml:space="preserve"> </w:t>
      </w:r>
      <w:r>
        <w:rPr>
          <w:sz w:val="24"/>
          <w:szCs w:val="24"/>
        </w:rPr>
        <w:t>score</w:t>
      </w:r>
      <w:r>
        <w:rPr>
          <w:spacing w:val="-6"/>
          <w:sz w:val="24"/>
          <w:szCs w:val="24"/>
        </w:rPr>
        <w:t xml:space="preserve"> </w:t>
      </w:r>
      <w:r>
        <w:rPr>
          <w:sz w:val="24"/>
          <w:szCs w:val="24"/>
        </w:rPr>
        <w:t>of</w:t>
      </w:r>
      <w:r>
        <w:rPr>
          <w:spacing w:val="-5"/>
          <w:sz w:val="24"/>
          <w:szCs w:val="24"/>
        </w:rPr>
        <w:t xml:space="preserve"> </w:t>
      </w:r>
      <w:r>
        <w:rPr>
          <w:sz w:val="24"/>
          <w:szCs w:val="24"/>
        </w:rPr>
        <w:t>0</w:t>
      </w:r>
      <w:r>
        <w:rPr>
          <w:spacing w:val="-5"/>
          <w:sz w:val="24"/>
          <w:szCs w:val="24"/>
        </w:rPr>
        <w:t xml:space="preserve"> </w:t>
      </w:r>
      <w:r>
        <w:rPr>
          <w:sz w:val="24"/>
          <w:szCs w:val="24"/>
        </w:rPr>
        <w:t>indicating</w:t>
      </w:r>
      <w:r>
        <w:rPr>
          <w:spacing w:val="-6"/>
          <w:sz w:val="24"/>
          <w:szCs w:val="24"/>
        </w:rPr>
        <w:t xml:space="preserve"> </w:t>
      </w:r>
      <w:r>
        <w:rPr>
          <w:sz w:val="24"/>
          <w:szCs w:val="24"/>
        </w:rPr>
        <w:t>neutral</w:t>
      </w:r>
      <w:r>
        <w:rPr>
          <w:spacing w:val="-5"/>
          <w:sz w:val="24"/>
          <w:szCs w:val="24"/>
        </w:rPr>
        <w:t xml:space="preserve"> </w:t>
      </w:r>
      <w:r>
        <w:rPr>
          <w:sz w:val="24"/>
          <w:szCs w:val="24"/>
        </w:rPr>
        <w:t>words</w:t>
      </w:r>
      <w:r>
        <w:rPr>
          <w:spacing w:val="-5"/>
          <w:sz w:val="24"/>
          <w:szCs w:val="24"/>
        </w:rPr>
        <w:t xml:space="preserve"> </w:t>
      </w:r>
      <w:r>
        <w:rPr>
          <w:sz w:val="24"/>
          <w:szCs w:val="24"/>
        </w:rPr>
        <w:t>(eg.</w:t>
      </w:r>
      <w:r>
        <w:rPr>
          <w:spacing w:val="5"/>
          <w:sz w:val="24"/>
          <w:szCs w:val="24"/>
        </w:rPr>
        <w:t xml:space="preserve"> </w:t>
      </w:r>
      <w:r>
        <w:rPr>
          <w:sz w:val="24"/>
          <w:szCs w:val="24"/>
        </w:rPr>
        <w:t>sloping,</w:t>
      </w:r>
      <w:r>
        <w:rPr>
          <w:spacing w:val="-5"/>
          <w:sz w:val="24"/>
          <w:szCs w:val="24"/>
        </w:rPr>
        <w:t xml:space="preserve"> </w:t>
      </w:r>
      <w:r>
        <w:rPr>
          <w:spacing w:val="-2"/>
          <w:sz w:val="24"/>
          <w:szCs w:val="24"/>
        </w:rPr>
        <w:t>chalet).</w:t>
      </w:r>
    </w:p>
    <w:p w14:paraId="375BE586">
      <w:pPr>
        <w:pStyle w:val="6"/>
        <w:spacing w:before="107" w:line="228" w:lineRule="auto"/>
        <w:ind w:left="1432" w:right="1431" w:firstLine="7"/>
        <w:jc w:val="both"/>
        <w:rPr>
          <w:sz w:val="24"/>
          <w:szCs w:val="24"/>
        </w:rPr>
      </w:pPr>
      <w:r>
        <w:rPr>
          <w:sz w:val="24"/>
          <w:szCs w:val="24"/>
        </w:rPr>
        <w:t>It</w:t>
      </w:r>
      <w:r>
        <w:rPr>
          <w:spacing w:val="-1"/>
          <w:sz w:val="24"/>
          <w:szCs w:val="24"/>
        </w:rPr>
        <w:t xml:space="preserve"> </w:t>
      </w:r>
      <w:r>
        <w:rPr>
          <w:sz w:val="24"/>
          <w:szCs w:val="24"/>
        </w:rPr>
        <w:t>should</w:t>
      </w:r>
      <w:r>
        <w:rPr>
          <w:spacing w:val="-1"/>
          <w:sz w:val="24"/>
          <w:szCs w:val="24"/>
        </w:rPr>
        <w:t xml:space="preserve"> </w:t>
      </w:r>
      <w:r>
        <w:rPr>
          <w:sz w:val="24"/>
          <w:szCs w:val="24"/>
        </w:rPr>
        <w:t>be</w:t>
      </w:r>
      <w:r>
        <w:rPr>
          <w:spacing w:val="-1"/>
          <w:sz w:val="24"/>
          <w:szCs w:val="24"/>
        </w:rPr>
        <w:t xml:space="preserve"> </w:t>
      </w:r>
      <w:r>
        <w:rPr>
          <w:sz w:val="24"/>
          <w:szCs w:val="24"/>
        </w:rPr>
        <w:t>noted</w:t>
      </w:r>
      <w:r>
        <w:rPr>
          <w:spacing w:val="-1"/>
          <w:sz w:val="24"/>
          <w:szCs w:val="24"/>
        </w:rPr>
        <w:t xml:space="preserve"> </w:t>
      </w:r>
      <w:r>
        <w:rPr>
          <w:sz w:val="24"/>
          <w:szCs w:val="24"/>
        </w:rPr>
        <w:t>that</w:t>
      </w:r>
      <w:r>
        <w:rPr>
          <w:spacing w:val="-1"/>
          <w:sz w:val="24"/>
          <w:szCs w:val="24"/>
        </w:rPr>
        <w:t xml:space="preserve"> </w:t>
      </w:r>
      <w:r>
        <w:rPr>
          <w:sz w:val="24"/>
          <w:szCs w:val="24"/>
        </w:rPr>
        <w:t>we</w:t>
      </w:r>
      <w:r>
        <w:rPr>
          <w:spacing w:val="-1"/>
          <w:sz w:val="24"/>
          <w:szCs w:val="24"/>
        </w:rPr>
        <w:t xml:space="preserve"> </w:t>
      </w:r>
      <w:r>
        <w:rPr>
          <w:sz w:val="24"/>
          <w:szCs w:val="24"/>
        </w:rPr>
        <w:t>were</w:t>
      </w:r>
      <w:r>
        <w:rPr>
          <w:spacing w:val="-1"/>
          <w:sz w:val="24"/>
          <w:szCs w:val="24"/>
        </w:rPr>
        <w:t xml:space="preserve"> </w:t>
      </w:r>
      <w:r>
        <w:rPr>
          <w:sz w:val="24"/>
          <w:szCs w:val="24"/>
        </w:rPr>
        <w:t>explicitly</w:t>
      </w:r>
      <w:r>
        <w:rPr>
          <w:spacing w:val="-1"/>
          <w:sz w:val="24"/>
          <w:szCs w:val="24"/>
        </w:rPr>
        <w:t xml:space="preserve"> </w:t>
      </w:r>
      <w:r>
        <w:rPr>
          <w:sz w:val="24"/>
          <w:szCs w:val="24"/>
        </w:rPr>
        <w:t>prompting</w:t>
      </w:r>
      <w:r>
        <w:rPr>
          <w:spacing w:val="-1"/>
          <w:sz w:val="24"/>
          <w:szCs w:val="24"/>
        </w:rPr>
        <w:t xml:space="preserve"> </w:t>
      </w:r>
      <w:r>
        <w:rPr>
          <w:sz w:val="24"/>
          <w:szCs w:val="24"/>
        </w:rPr>
        <w:t>the</w:t>
      </w:r>
      <w:r>
        <w:rPr>
          <w:spacing w:val="-1"/>
          <w:sz w:val="24"/>
          <w:szCs w:val="24"/>
        </w:rPr>
        <w:t xml:space="preserve"> </w:t>
      </w:r>
      <w:r>
        <w:rPr>
          <w:sz w:val="24"/>
          <w:szCs w:val="24"/>
        </w:rPr>
        <w:t>models</w:t>
      </w:r>
      <w:r>
        <w:rPr>
          <w:spacing w:val="-1"/>
          <w:sz w:val="24"/>
          <w:szCs w:val="24"/>
        </w:rPr>
        <w:t xml:space="preserve"> </w:t>
      </w:r>
      <w:r>
        <w:rPr>
          <w:sz w:val="24"/>
          <w:szCs w:val="24"/>
        </w:rPr>
        <w:t>to</w:t>
      </w:r>
      <w:r>
        <w:rPr>
          <w:spacing w:val="-1"/>
          <w:sz w:val="24"/>
          <w:szCs w:val="24"/>
        </w:rPr>
        <w:t xml:space="preserve"> </w:t>
      </w:r>
      <w:r>
        <w:rPr>
          <w:sz w:val="24"/>
          <w:szCs w:val="24"/>
        </w:rPr>
        <w:t>talk</w:t>
      </w:r>
      <w:r>
        <w:rPr>
          <w:spacing w:val="-1"/>
          <w:sz w:val="24"/>
          <w:szCs w:val="24"/>
        </w:rPr>
        <w:t xml:space="preserve"> </w:t>
      </w:r>
      <w:r>
        <w:rPr>
          <w:sz w:val="24"/>
          <w:szCs w:val="24"/>
        </w:rPr>
        <w:t>about</w:t>
      </w:r>
      <w:r>
        <w:rPr>
          <w:spacing w:val="-1"/>
          <w:sz w:val="24"/>
          <w:szCs w:val="24"/>
        </w:rPr>
        <w:t xml:space="preserve"> </w:t>
      </w:r>
      <w:r>
        <w:rPr>
          <w:sz w:val="24"/>
          <w:szCs w:val="24"/>
        </w:rPr>
        <w:t>race</w:t>
      </w:r>
      <w:r>
        <w:rPr>
          <w:spacing w:val="-1"/>
          <w:sz w:val="24"/>
          <w:szCs w:val="24"/>
        </w:rPr>
        <w:t xml:space="preserve"> </w:t>
      </w:r>
      <w:r>
        <w:rPr>
          <w:sz w:val="24"/>
          <w:szCs w:val="24"/>
        </w:rPr>
        <w:t>and</w:t>
      </w:r>
      <w:r>
        <w:rPr>
          <w:spacing w:val="-1"/>
          <w:sz w:val="24"/>
          <w:szCs w:val="24"/>
        </w:rPr>
        <w:t xml:space="preserve"> </w:t>
      </w:r>
      <w:r>
        <w:rPr>
          <w:sz w:val="24"/>
          <w:szCs w:val="24"/>
        </w:rPr>
        <w:t>this</w:t>
      </w:r>
      <w:r>
        <w:rPr>
          <w:spacing w:val="-1"/>
          <w:sz w:val="24"/>
          <w:szCs w:val="24"/>
        </w:rPr>
        <w:t xml:space="preserve"> </w:t>
      </w:r>
      <w:r>
        <w:rPr>
          <w:sz w:val="24"/>
          <w:szCs w:val="24"/>
        </w:rPr>
        <w:t>in</w:t>
      </w:r>
      <w:r>
        <w:rPr>
          <w:spacing w:val="-1"/>
          <w:sz w:val="24"/>
          <w:szCs w:val="24"/>
        </w:rPr>
        <w:t xml:space="preserve"> </w:t>
      </w:r>
      <w:r>
        <w:rPr>
          <w:sz w:val="24"/>
          <w:szCs w:val="24"/>
        </w:rPr>
        <w:t>turn</w:t>
      </w:r>
      <w:r>
        <w:rPr>
          <w:spacing w:val="-1"/>
          <w:sz w:val="24"/>
          <w:szCs w:val="24"/>
        </w:rPr>
        <w:t xml:space="preserve"> </w:t>
      </w:r>
      <w:r>
        <w:rPr>
          <w:sz w:val="24"/>
          <w:szCs w:val="24"/>
        </w:rPr>
        <w:t>generated</w:t>
      </w:r>
      <w:r>
        <w:rPr>
          <w:spacing w:val="-1"/>
          <w:sz w:val="24"/>
          <w:szCs w:val="24"/>
        </w:rPr>
        <w:t xml:space="preserve"> </w:t>
      </w:r>
      <w:r>
        <w:rPr>
          <w:sz w:val="24"/>
          <w:szCs w:val="24"/>
        </w:rPr>
        <w:t>text</w:t>
      </w:r>
      <w:r>
        <w:rPr>
          <w:spacing w:val="-1"/>
          <w:sz w:val="24"/>
          <w:szCs w:val="24"/>
        </w:rPr>
        <w:t xml:space="preserve"> </w:t>
      </w:r>
      <w:r>
        <w:rPr>
          <w:sz w:val="24"/>
          <w:szCs w:val="24"/>
        </w:rPr>
        <w:t>that focused</w:t>
      </w:r>
      <w:r>
        <w:rPr>
          <w:spacing w:val="-7"/>
          <w:sz w:val="24"/>
          <w:szCs w:val="24"/>
        </w:rPr>
        <w:t xml:space="preserve"> </w:t>
      </w:r>
      <w:r>
        <w:rPr>
          <w:sz w:val="24"/>
          <w:szCs w:val="24"/>
        </w:rPr>
        <w:t>on</w:t>
      </w:r>
      <w:r>
        <w:rPr>
          <w:spacing w:val="-7"/>
          <w:sz w:val="24"/>
          <w:szCs w:val="24"/>
        </w:rPr>
        <w:t xml:space="preserve"> </w:t>
      </w:r>
      <w:r>
        <w:rPr>
          <w:sz w:val="24"/>
          <w:szCs w:val="24"/>
        </w:rPr>
        <w:t>racial</w:t>
      </w:r>
      <w:r>
        <w:rPr>
          <w:spacing w:val="-7"/>
          <w:sz w:val="24"/>
          <w:szCs w:val="24"/>
        </w:rPr>
        <w:t xml:space="preserve"> </w:t>
      </w:r>
      <w:r>
        <w:rPr>
          <w:sz w:val="24"/>
          <w:szCs w:val="24"/>
        </w:rPr>
        <w:t>features;</w:t>
      </w:r>
      <w:r>
        <w:rPr>
          <w:spacing w:val="-7"/>
          <w:sz w:val="24"/>
          <w:szCs w:val="24"/>
        </w:rPr>
        <w:t xml:space="preserve"> </w:t>
      </w:r>
      <w:r>
        <w:rPr>
          <w:sz w:val="24"/>
          <w:szCs w:val="24"/>
        </w:rPr>
        <w:t>these</w:t>
      </w:r>
      <w:r>
        <w:rPr>
          <w:spacing w:val="-7"/>
          <w:sz w:val="24"/>
          <w:szCs w:val="24"/>
        </w:rPr>
        <w:t xml:space="preserve"> </w:t>
      </w:r>
      <w:r>
        <w:rPr>
          <w:sz w:val="24"/>
          <w:szCs w:val="24"/>
        </w:rPr>
        <w:t>results</w:t>
      </w:r>
      <w:r>
        <w:rPr>
          <w:spacing w:val="-7"/>
          <w:sz w:val="24"/>
          <w:szCs w:val="24"/>
        </w:rPr>
        <w:t xml:space="preserve"> </w:t>
      </w:r>
      <w:r>
        <w:rPr>
          <w:sz w:val="24"/>
          <w:szCs w:val="24"/>
        </w:rPr>
        <w:t>are</w:t>
      </w:r>
      <w:r>
        <w:rPr>
          <w:spacing w:val="-7"/>
          <w:sz w:val="24"/>
          <w:szCs w:val="24"/>
        </w:rPr>
        <w:t xml:space="preserve"> </w:t>
      </w:r>
      <w:r>
        <w:rPr>
          <w:sz w:val="24"/>
          <w:szCs w:val="24"/>
        </w:rPr>
        <w:t>not</w:t>
      </w:r>
      <w:r>
        <w:rPr>
          <w:spacing w:val="-7"/>
          <w:sz w:val="24"/>
          <w:szCs w:val="24"/>
        </w:rPr>
        <w:t xml:space="preserve"> </w:t>
      </w:r>
      <w:r>
        <w:rPr>
          <w:sz w:val="24"/>
          <w:szCs w:val="24"/>
        </w:rPr>
        <w:t>from</w:t>
      </w:r>
      <w:r>
        <w:rPr>
          <w:spacing w:val="-7"/>
          <w:sz w:val="24"/>
          <w:szCs w:val="24"/>
        </w:rPr>
        <w:t xml:space="preserve"> </w:t>
      </w:r>
      <w:r>
        <w:rPr>
          <w:sz w:val="24"/>
          <w:szCs w:val="24"/>
        </w:rPr>
        <w:t>the</w:t>
      </w:r>
      <w:r>
        <w:rPr>
          <w:spacing w:val="-7"/>
          <w:sz w:val="24"/>
          <w:szCs w:val="24"/>
        </w:rPr>
        <w:t xml:space="preserve"> </w:t>
      </w:r>
      <w:r>
        <w:rPr>
          <w:sz w:val="24"/>
          <w:szCs w:val="24"/>
        </w:rPr>
        <w:t>models</w:t>
      </w:r>
      <w:r>
        <w:rPr>
          <w:spacing w:val="-7"/>
          <w:sz w:val="24"/>
          <w:szCs w:val="24"/>
        </w:rPr>
        <w:t xml:space="preserve"> </w:t>
      </w:r>
      <w:r>
        <w:rPr>
          <w:sz w:val="24"/>
          <w:szCs w:val="24"/>
        </w:rPr>
        <w:t>talking</w:t>
      </w:r>
      <w:r>
        <w:rPr>
          <w:spacing w:val="-7"/>
          <w:sz w:val="24"/>
          <w:szCs w:val="24"/>
        </w:rPr>
        <w:t xml:space="preserve"> </w:t>
      </w:r>
      <w:r>
        <w:rPr>
          <w:sz w:val="24"/>
          <w:szCs w:val="24"/>
        </w:rPr>
        <w:t>about</w:t>
      </w:r>
      <w:r>
        <w:rPr>
          <w:spacing w:val="-7"/>
          <w:sz w:val="24"/>
          <w:szCs w:val="24"/>
        </w:rPr>
        <w:t xml:space="preserve"> </w:t>
      </w:r>
      <w:r>
        <w:rPr>
          <w:sz w:val="24"/>
          <w:szCs w:val="24"/>
        </w:rPr>
        <w:t>race</w:t>
      </w:r>
      <w:r>
        <w:rPr>
          <w:spacing w:val="-7"/>
          <w:sz w:val="24"/>
          <w:szCs w:val="24"/>
        </w:rPr>
        <w:t xml:space="preserve"> </w:t>
      </w:r>
      <w:r>
        <w:rPr>
          <w:sz w:val="24"/>
          <w:szCs w:val="24"/>
        </w:rPr>
        <w:t>in</w:t>
      </w:r>
      <w:r>
        <w:rPr>
          <w:spacing w:val="-7"/>
          <w:sz w:val="24"/>
          <w:szCs w:val="24"/>
        </w:rPr>
        <w:t xml:space="preserve"> </w:t>
      </w:r>
      <w:r>
        <w:rPr>
          <w:sz w:val="24"/>
          <w:szCs w:val="24"/>
        </w:rPr>
        <w:t>the</w:t>
      </w:r>
      <w:r>
        <w:rPr>
          <w:spacing w:val="-7"/>
          <w:sz w:val="24"/>
          <w:szCs w:val="24"/>
        </w:rPr>
        <w:t xml:space="preserve"> </w:t>
      </w:r>
      <w:r>
        <w:rPr>
          <w:sz w:val="24"/>
          <w:szCs w:val="24"/>
        </w:rPr>
        <w:t>wild</w:t>
      </w:r>
      <w:r>
        <w:rPr>
          <w:spacing w:val="-7"/>
          <w:sz w:val="24"/>
          <w:szCs w:val="24"/>
        </w:rPr>
        <w:t xml:space="preserve"> </w:t>
      </w:r>
      <w:r>
        <w:rPr>
          <w:sz w:val="24"/>
          <w:szCs w:val="24"/>
        </w:rPr>
        <w:t>but</w:t>
      </w:r>
      <w:r>
        <w:rPr>
          <w:spacing w:val="-7"/>
          <w:sz w:val="24"/>
          <w:szCs w:val="24"/>
        </w:rPr>
        <w:t xml:space="preserve"> </w:t>
      </w:r>
      <w:r>
        <w:rPr>
          <w:sz w:val="24"/>
          <w:szCs w:val="24"/>
        </w:rPr>
        <w:t>talking</w:t>
      </w:r>
      <w:r>
        <w:rPr>
          <w:spacing w:val="-7"/>
          <w:sz w:val="24"/>
          <w:szCs w:val="24"/>
        </w:rPr>
        <w:t xml:space="preserve"> </w:t>
      </w:r>
      <w:r>
        <w:rPr>
          <w:sz w:val="24"/>
          <w:szCs w:val="24"/>
        </w:rPr>
        <w:t>about</w:t>
      </w:r>
      <w:r>
        <w:rPr>
          <w:spacing w:val="-7"/>
          <w:sz w:val="24"/>
          <w:szCs w:val="24"/>
        </w:rPr>
        <w:t xml:space="preserve"> </w:t>
      </w:r>
      <w:r>
        <w:rPr>
          <w:sz w:val="24"/>
          <w:szCs w:val="24"/>
        </w:rPr>
        <w:t>race</w:t>
      </w:r>
      <w:r>
        <w:rPr>
          <w:spacing w:val="-7"/>
          <w:sz w:val="24"/>
          <w:szCs w:val="24"/>
        </w:rPr>
        <w:t xml:space="preserve"> </w:t>
      </w:r>
      <w:r>
        <w:rPr>
          <w:sz w:val="24"/>
          <w:szCs w:val="24"/>
        </w:rPr>
        <w:t xml:space="preserve">in </w:t>
      </w:r>
      <w:r>
        <w:rPr>
          <w:spacing w:val="-2"/>
          <w:sz w:val="24"/>
          <w:szCs w:val="24"/>
        </w:rPr>
        <w:t>an</w:t>
      </w:r>
      <w:r>
        <w:rPr>
          <w:spacing w:val="-5"/>
          <w:sz w:val="24"/>
          <w:szCs w:val="24"/>
        </w:rPr>
        <w:t xml:space="preserve"> </w:t>
      </w:r>
      <w:r>
        <w:rPr>
          <w:spacing w:val="-2"/>
          <w:sz w:val="24"/>
          <w:szCs w:val="24"/>
        </w:rPr>
        <w:t>experimental</w:t>
      </w:r>
      <w:r>
        <w:rPr>
          <w:spacing w:val="-5"/>
          <w:sz w:val="24"/>
          <w:szCs w:val="24"/>
        </w:rPr>
        <w:t xml:space="preserve"> </w:t>
      </w:r>
      <w:r>
        <w:rPr>
          <w:spacing w:val="-2"/>
          <w:sz w:val="24"/>
          <w:szCs w:val="24"/>
        </w:rPr>
        <w:t>setup</w:t>
      </w:r>
      <w:r>
        <w:rPr>
          <w:spacing w:val="-5"/>
          <w:sz w:val="24"/>
          <w:szCs w:val="24"/>
        </w:rPr>
        <w:t xml:space="preserve"> </w:t>
      </w:r>
      <w:r>
        <w:rPr>
          <w:spacing w:val="-2"/>
          <w:sz w:val="24"/>
          <w:szCs w:val="24"/>
        </w:rPr>
        <w:t>where</w:t>
      </w:r>
      <w:r>
        <w:rPr>
          <w:spacing w:val="-5"/>
          <w:sz w:val="24"/>
          <w:szCs w:val="24"/>
        </w:rPr>
        <w:t xml:space="preserve"> </w:t>
      </w:r>
      <w:r>
        <w:rPr>
          <w:spacing w:val="-2"/>
          <w:sz w:val="24"/>
          <w:szCs w:val="24"/>
        </w:rPr>
        <w:t>they</w:t>
      </w:r>
      <w:r>
        <w:rPr>
          <w:spacing w:val="-5"/>
          <w:sz w:val="24"/>
          <w:szCs w:val="24"/>
        </w:rPr>
        <w:t xml:space="preserve"> </w:t>
      </w:r>
      <w:r>
        <w:rPr>
          <w:spacing w:val="-2"/>
          <w:sz w:val="24"/>
          <w:szCs w:val="24"/>
        </w:rPr>
        <w:t>have</w:t>
      </w:r>
      <w:r>
        <w:rPr>
          <w:spacing w:val="-5"/>
          <w:sz w:val="24"/>
          <w:szCs w:val="24"/>
        </w:rPr>
        <w:t xml:space="preserve"> </w:t>
      </w:r>
      <w:r>
        <w:rPr>
          <w:spacing w:val="-2"/>
          <w:sz w:val="24"/>
          <w:szCs w:val="24"/>
        </w:rPr>
        <w:t>been</w:t>
      </w:r>
      <w:r>
        <w:rPr>
          <w:spacing w:val="-5"/>
          <w:sz w:val="24"/>
          <w:szCs w:val="24"/>
        </w:rPr>
        <w:t xml:space="preserve"> </w:t>
      </w:r>
      <w:r>
        <w:rPr>
          <w:spacing w:val="-2"/>
          <w:sz w:val="24"/>
          <w:szCs w:val="24"/>
        </w:rPr>
        <w:t>primed</w:t>
      </w:r>
      <w:r>
        <w:rPr>
          <w:spacing w:val="-5"/>
          <w:sz w:val="24"/>
          <w:szCs w:val="24"/>
        </w:rPr>
        <w:t xml:space="preserve"> </w:t>
      </w:r>
      <w:r>
        <w:rPr>
          <w:spacing w:val="-2"/>
          <w:sz w:val="24"/>
          <w:szCs w:val="24"/>
        </w:rPr>
        <w:t>to</w:t>
      </w:r>
      <w:r>
        <w:rPr>
          <w:spacing w:val="-5"/>
          <w:sz w:val="24"/>
          <w:szCs w:val="24"/>
        </w:rPr>
        <w:t xml:space="preserve"> </w:t>
      </w:r>
      <w:r>
        <w:rPr>
          <w:spacing w:val="-2"/>
          <w:sz w:val="24"/>
          <w:szCs w:val="24"/>
        </w:rPr>
        <w:t>do</w:t>
      </w:r>
      <w:r>
        <w:rPr>
          <w:spacing w:val="-5"/>
          <w:sz w:val="24"/>
          <w:szCs w:val="24"/>
        </w:rPr>
        <w:t xml:space="preserve"> </w:t>
      </w:r>
      <w:r>
        <w:rPr>
          <w:spacing w:val="-2"/>
          <w:sz w:val="24"/>
          <w:szCs w:val="24"/>
        </w:rPr>
        <w:t>so.</w:t>
      </w:r>
      <w:r>
        <w:rPr>
          <w:sz w:val="24"/>
          <w:szCs w:val="24"/>
        </w:rPr>
        <w:t xml:space="preserve"> </w:t>
      </w:r>
      <w:r>
        <w:rPr>
          <w:spacing w:val="-2"/>
          <w:sz w:val="24"/>
          <w:szCs w:val="24"/>
        </w:rPr>
        <w:t>Additionally,</w:t>
      </w:r>
      <w:r>
        <w:rPr>
          <w:spacing w:val="-5"/>
          <w:sz w:val="24"/>
          <w:szCs w:val="24"/>
        </w:rPr>
        <w:t xml:space="preserve"> </w:t>
      </w:r>
      <w:r>
        <w:rPr>
          <w:spacing w:val="-2"/>
          <w:sz w:val="24"/>
          <w:szCs w:val="24"/>
        </w:rPr>
        <w:t>since</w:t>
      </w:r>
      <w:r>
        <w:rPr>
          <w:spacing w:val="-5"/>
          <w:sz w:val="24"/>
          <w:szCs w:val="24"/>
        </w:rPr>
        <w:t xml:space="preserve"> </w:t>
      </w:r>
      <w:r>
        <w:rPr>
          <w:spacing w:val="-2"/>
          <w:sz w:val="24"/>
          <w:szCs w:val="24"/>
        </w:rPr>
        <w:t>we</w:t>
      </w:r>
      <w:r>
        <w:rPr>
          <w:spacing w:val="-5"/>
          <w:sz w:val="24"/>
          <w:szCs w:val="24"/>
        </w:rPr>
        <w:t xml:space="preserve"> </w:t>
      </w:r>
      <w:r>
        <w:rPr>
          <w:spacing w:val="-2"/>
          <w:sz w:val="24"/>
          <w:szCs w:val="24"/>
        </w:rPr>
        <w:t>are</w:t>
      </w:r>
      <w:r>
        <w:rPr>
          <w:spacing w:val="-5"/>
          <w:sz w:val="24"/>
          <w:szCs w:val="24"/>
        </w:rPr>
        <w:t xml:space="preserve"> </w:t>
      </w:r>
      <w:r>
        <w:rPr>
          <w:spacing w:val="-2"/>
          <w:sz w:val="24"/>
          <w:szCs w:val="24"/>
        </w:rPr>
        <w:t>measuring</w:t>
      </w:r>
      <w:r>
        <w:rPr>
          <w:spacing w:val="-5"/>
          <w:sz w:val="24"/>
          <w:szCs w:val="24"/>
        </w:rPr>
        <w:t xml:space="preserve"> </w:t>
      </w:r>
      <w:r>
        <w:rPr>
          <w:spacing w:val="-2"/>
          <w:sz w:val="24"/>
          <w:szCs w:val="24"/>
        </w:rPr>
        <w:t>sentiment</w:t>
      </w:r>
      <w:r>
        <w:rPr>
          <w:spacing w:val="-5"/>
          <w:sz w:val="24"/>
          <w:szCs w:val="24"/>
        </w:rPr>
        <w:t xml:space="preserve"> </w:t>
      </w:r>
      <w:r>
        <w:rPr>
          <w:spacing w:val="-2"/>
          <w:sz w:val="24"/>
          <w:szCs w:val="24"/>
        </w:rPr>
        <w:t>by</w:t>
      </w:r>
      <w:r>
        <w:rPr>
          <w:spacing w:val="-5"/>
          <w:sz w:val="24"/>
          <w:szCs w:val="24"/>
        </w:rPr>
        <w:t xml:space="preserve"> </w:t>
      </w:r>
      <w:r>
        <w:rPr>
          <w:spacing w:val="-2"/>
          <w:sz w:val="24"/>
          <w:szCs w:val="24"/>
        </w:rPr>
        <w:t xml:space="preserve">simply looking at word co-occurrences, the resulting sentiment can reflect socio-historical factors - for instance, text relating to </w:t>
      </w:r>
      <w:r>
        <w:rPr>
          <w:sz w:val="24"/>
          <w:szCs w:val="24"/>
        </w:rPr>
        <w:t>a</w:t>
      </w:r>
      <w:r>
        <w:rPr>
          <w:spacing w:val="-1"/>
          <w:sz w:val="24"/>
          <w:szCs w:val="24"/>
        </w:rPr>
        <w:t xml:space="preserve"> </w:t>
      </w:r>
      <w:r>
        <w:rPr>
          <w:sz w:val="24"/>
          <w:szCs w:val="24"/>
        </w:rPr>
        <w:t>discussion of</w:t>
      </w:r>
      <w:r>
        <w:rPr>
          <w:spacing w:val="-1"/>
          <w:sz w:val="24"/>
          <w:szCs w:val="24"/>
        </w:rPr>
        <w:t xml:space="preserve"> </w:t>
      </w:r>
      <w:r>
        <w:rPr>
          <w:sz w:val="24"/>
          <w:szCs w:val="24"/>
        </w:rPr>
        <w:t>slavery will</w:t>
      </w:r>
      <w:r>
        <w:rPr>
          <w:spacing w:val="-1"/>
          <w:sz w:val="24"/>
          <w:szCs w:val="24"/>
        </w:rPr>
        <w:t xml:space="preserve"> </w:t>
      </w:r>
      <w:r>
        <w:rPr>
          <w:sz w:val="24"/>
          <w:szCs w:val="24"/>
        </w:rPr>
        <w:t>frequently</w:t>
      </w:r>
      <w:r>
        <w:rPr>
          <w:spacing w:val="-1"/>
          <w:sz w:val="24"/>
          <w:szCs w:val="24"/>
        </w:rPr>
        <w:t xml:space="preserve"> </w:t>
      </w:r>
      <w:r>
        <w:rPr>
          <w:sz w:val="24"/>
          <w:szCs w:val="24"/>
        </w:rPr>
        <w:t>have a</w:t>
      </w:r>
      <w:r>
        <w:rPr>
          <w:spacing w:val="-1"/>
          <w:sz w:val="24"/>
          <w:szCs w:val="24"/>
        </w:rPr>
        <w:t xml:space="preserve"> </w:t>
      </w:r>
      <w:r>
        <w:rPr>
          <w:sz w:val="24"/>
          <w:szCs w:val="24"/>
        </w:rPr>
        <w:t>negative</w:t>
      </w:r>
      <w:r>
        <w:rPr>
          <w:spacing w:val="-1"/>
          <w:sz w:val="24"/>
          <w:szCs w:val="24"/>
        </w:rPr>
        <w:t xml:space="preserve"> </w:t>
      </w:r>
      <w:r>
        <w:rPr>
          <w:sz w:val="24"/>
          <w:szCs w:val="24"/>
        </w:rPr>
        <w:t>sentiment,</w:t>
      </w:r>
      <w:r>
        <w:rPr>
          <w:spacing w:val="-1"/>
          <w:sz w:val="24"/>
          <w:szCs w:val="24"/>
        </w:rPr>
        <w:t xml:space="preserve"> </w:t>
      </w:r>
      <w:r>
        <w:rPr>
          <w:sz w:val="24"/>
          <w:szCs w:val="24"/>
        </w:rPr>
        <w:t>which may</w:t>
      </w:r>
      <w:r>
        <w:rPr>
          <w:spacing w:val="-1"/>
          <w:sz w:val="24"/>
          <w:szCs w:val="24"/>
        </w:rPr>
        <w:t xml:space="preserve"> </w:t>
      </w:r>
      <w:r>
        <w:rPr>
          <w:sz w:val="24"/>
          <w:szCs w:val="24"/>
        </w:rPr>
        <w:t>lead</w:t>
      </w:r>
      <w:r>
        <w:rPr>
          <w:spacing w:val="-1"/>
          <w:sz w:val="24"/>
          <w:szCs w:val="24"/>
        </w:rPr>
        <w:t xml:space="preserve"> </w:t>
      </w:r>
      <w:r>
        <w:rPr>
          <w:sz w:val="24"/>
          <w:szCs w:val="24"/>
        </w:rPr>
        <w:t>to a</w:t>
      </w:r>
      <w:r>
        <w:rPr>
          <w:spacing w:val="-1"/>
          <w:sz w:val="24"/>
          <w:szCs w:val="24"/>
        </w:rPr>
        <w:t xml:space="preserve"> </w:t>
      </w:r>
      <w:r>
        <w:rPr>
          <w:sz w:val="24"/>
          <w:szCs w:val="24"/>
        </w:rPr>
        <w:t>demographic</w:t>
      </w:r>
      <w:r>
        <w:rPr>
          <w:spacing w:val="-1"/>
          <w:sz w:val="24"/>
          <w:szCs w:val="24"/>
        </w:rPr>
        <w:t xml:space="preserve"> </w:t>
      </w:r>
      <w:r>
        <w:rPr>
          <w:sz w:val="24"/>
          <w:szCs w:val="24"/>
        </w:rPr>
        <w:t>being associated with a negative sentiment under this testing methodology.</w:t>
      </w:r>
    </w:p>
    <w:p w14:paraId="43FCE9B9">
      <w:pPr>
        <w:pStyle w:val="6"/>
        <w:spacing w:before="108" w:line="228" w:lineRule="auto"/>
        <w:ind w:left="1440" w:right="1437" w:hanging="8"/>
        <w:jc w:val="both"/>
        <w:rPr>
          <w:sz w:val="24"/>
          <w:szCs w:val="24"/>
        </w:rPr>
      </w:pPr>
      <w:r>
        <w:rPr>
          <w:sz w:val="24"/>
          <w:szCs w:val="24"/>
        </w:rPr>
        <w:t>Across</w:t>
      </w:r>
      <w:r>
        <w:rPr>
          <w:spacing w:val="-4"/>
          <w:sz w:val="24"/>
          <w:szCs w:val="24"/>
        </w:rPr>
        <w:t xml:space="preserve"> </w:t>
      </w:r>
      <w:r>
        <w:rPr>
          <w:sz w:val="24"/>
          <w:szCs w:val="24"/>
        </w:rPr>
        <w:t>the</w:t>
      </w:r>
      <w:r>
        <w:rPr>
          <w:spacing w:val="-4"/>
          <w:sz w:val="24"/>
          <w:szCs w:val="24"/>
        </w:rPr>
        <w:t xml:space="preserve"> </w:t>
      </w:r>
      <w:r>
        <w:rPr>
          <w:sz w:val="24"/>
          <w:szCs w:val="24"/>
        </w:rPr>
        <w:t>models</w:t>
      </w:r>
      <w:r>
        <w:rPr>
          <w:spacing w:val="-4"/>
          <w:sz w:val="24"/>
          <w:szCs w:val="24"/>
        </w:rPr>
        <w:t xml:space="preserve"> </w:t>
      </w:r>
      <w:r>
        <w:rPr>
          <w:sz w:val="24"/>
          <w:szCs w:val="24"/>
        </w:rPr>
        <w:t>we</w:t>
      </w:r>
      <w:r>
        <w:rPr>
          <w:spacing w:val="-4"/>
          <w:sz w:val="24"/>
          <w:szCs w:val="24"/>
        </w:rPr>
        <w:t xml:space="preserve"> </w:t>
      </w:r>
      <w:r>
        <w:rPr>
          <w:sz w:val="24"/>
          <w:szCs w:val="24"/>
        </w:rPr>
        <w:t>analyzed,</w:t>
      </w:r>
      <w:r>
        <w:rPr>
          <w:spacing w:val="-4"/>
          <w:sz w:val="24"/>
          <w:szCs w:val="24"/>
        </w:rPr>
        <w:t xml:space="preserve"> </w:t>
      </w:r>
      <w:r>
        <w:rPr>
          <w:sz w:val="24"/>
          <w:szCs w:val="24"/>
        </w:rPr>
        <w:t>‘Asian’</w:t>
      </w:r>
      <w:r>
        <w:rPr>
          <w:spacing w:val="-4"/>
          <w:sz w:val="24"/>
          <w:szCs w:val="24"/>
        </w:rPr>
        <w:t xml:space="preserve"> </w:t>
      </w:r>
      <w:r>
        <w:rPr>
          <w:sz w:val="24"/>
          <w:szCs w:val="24"/>
        </w:rPr>
        <w:t>had</w:t>
      </w:r>
      <w:r>
        <w:rPr>
          <w:spacing w:val="-4"/>
          <w:sz w:val="24"/>
          <w:szCs w:val="24"/>
        </w:rPr>
        <w:t xml:space="preserve"> </w:t>
      </w:r>
      <w:r>
        <w:rPr>
          <w:sz w:val="24"/>
          <w:szCs w:val="24"/>
        </w:rPr>
        <w:t>a</w:t>
      </w:r>
      <w:r>
        <w:rPr>
          <w:spacing w:val="-4"/>
          <w:sz w:val="24"/>
          <w:szCs w:val="24"/>
        </w:rPr>
        <w:t xml:space="preserve"> </w:t>
      </w:r>
      <w:r>
        <w:rPr>
          <w:sz w:val="24"/>
          <w:szCs w:val="24"/>
        </w:rPr>
        <w:t>consistently</w:t>
      </w:r>
      <w:r>
        <w:rPr>
          <w:spacing w:val="-4"/>
          <w:sz w:val="24"/>
          <w:szCs w:val="24"/>
        </w:rPr>
        <w:t xml:space="preserve"> </w:t>
      </w:r>
      <w:r>
        <w:rPr>
          <w:sz w:val="24"/>
          <w:szCs w:val="24"/>
        </w:rPr>
        <w:t>high</w:t>
      </w:r>
      <w:r>
        <w:rPr>
          <w:spacing w:val="-4"/>
          <w:sz w:val="24"/>
          <w:szCs w:val="24"/>
        </w:rPr>
        <w:t xml:space="preserve"> </w:t>
      </w:r>
      <w:r>
        <w:rPr>
          <w:sz w:val="24"/>
          <w:szCs w:val="24"/>
        </w:rPr>
        <w:t>sentiment</w:t>
      </w:r>
      <w:r>
        <w:rPr>
          <w:spacing w:val="-4"/>
          <w:sz w:val="24"/>
          <w:szCs w:val="24"/>
        </w:rPr>
        <w:t xml:space="preserve"> </w:t>
      </w:r>
      <w:r>
        <w:rPr>
          <w:sz w:val="24"/>
          <w:szCs w:val="24"/>
        </w:rPr>
        <w:t>-</w:t>
      </w:r>
      <w:r>
        <w:rPr>
          <w:spacing w:val="-4"/>
          <w:sz w:val="24"/>
          <w:szCs w:val="24"/>
        </w:rPr>
        <w:t xml:space="preserve"> </w:t>
      </w:r>
      <w:r>
        <w:rPr>
          <w:sz w:val="24"/>
          <w:szCs w:val="24"/>
        </w:rPr>
        <w:t>it</w:t>
      </w:r>
      <w:r>
        <w:rPr>
          <w:spacing w:val="-4"/>
          <w:sz w:val="24"/>
          <w:szCs w:val="24"/>
        </w:rPr>
        <w:t xml:space="preserve"> </w:t>
      </w:r>
      <w:r>
        <w:rPr>
          <w:sz w:val="24"/>
          <w:szCs w:val="24"/>
        </w:rPr>
        <w:t>ranked</w:t>
      </w:r>
      <w:r>
        <w:rPr>
          <w:spacing w:val="-4"/>
          <w:sz w:val="24"/>
          <w:szCs w:val="24"/>
        </w:rPr>
        <w:t xml:space="preserve"> </w:t>
      </w:r>
      <w:r>
        <w:rPr>
          <w:sz w:val="24"/>
          <w:szCs w:val="24"/>
        </w:rPr>
        <w:t>1st</w:t>
      </w:r>
      <w:r>
        <w:rPr>
          <w:spacing w:val="-4"/>
          <w:sz w:val="24"/>
          <w:szCs w:val="24"/>
        </w:rPr>
        <w:t xml:space="preserve"> </w:t>
      </w:r>
      <w:r>
        <w:rPr>
          <w:sz w:val="24"/>
          <w:szCs w:val="24"/>
        </w:rPr>
        <w:t>in</w:t>
      </w:r>
      <w:r>
        <w:rPr>
          <w:spacing w:val="-4"/>
          <w:sz w:val="24"/>
          <w:szCs w:val="24"/>
        </w:rPr>
        <w:t xml:space="preserve"> </w:t>
      </w:r>
      <w:r>
        <w:rPr>
          <w:sz w:val="24"/>
          <w:szCs w:val="24"/>
        </w:rPr>
        <w:t>3</w:t>
      </w:r>
      <w:r>
        <w:rPr>
          <w:spacing w:val="-4"/>
          <w:sz w:val="24"/>
          <w:szCs w:val="24"/>
        </w:rPr>
        <w:t xml:space="preserve"> </w:t>
      </w:r>
      <w:r>
        <w:rPr>
          <w:sz w:val="24"/>
          <w:szCs w:val="24"/>
        </w:rPr>
        <w:t>out</w:t>
      </w:r>
      <w:r>
        <w:rPr>
          <w:spacing w:val="-4"/>
          <w:sz w:val="24"/>
          <w:szCs w:val="24"/>
        </w:rPr>
        <w:t xml:space="preserve"> </w:t>
      </w:r>
      <w:r>
        <w:rPr>
          <w:sz w:val="24"/>
          <w:szCs w:val="24"/>
        </w:rPr>
        <w:t>of</w:t>
      </w:r>
      <w:r>
        <w:rPr>
          <w:spacing w:val="-4"/>
          <w:sz w:val="24"/>
          <w:szCs w:val="24"/>
        </w:rPr>
        <w:t xml:space="preserve"> </w:t>
      </w:r>
      <w:r>
        <w:rPr>
          <w:sz w:val="24"/>
          <w:szCs w:val="24"/>
        </w:rPr>
        <w:t>7</w:t>
      </w:r>
      <w:r>
        <w:rPr>
          <w:spacing w:val="-4"/>
          <w:sz w:val="24"/>
          <w:szCs w:val="24"/>
        </w:rPr>
        <w:t xml:space="preserve"> </w:t>
      </w:r>
      <w:r>
        <w:rPr>
          <w:sz w:val="24"/>
          <w:szCs w:val="24"/>
        </w:rPr>
        <w:t>models. On</w:t>
      </w:r>
      <w:r>
        <w:rPr>
          <w:spacing w:val="-4"/>
          <w:sz w:val="24"/>
          <w:szCs w:val="24"/>
        </w:rPr>
        <w:t xml:space="preserve"> </w:t>
      </w:r>
      <w:r>
        <w:rPr>
          <w:sz w:val="24"/>
          <w:szCs w:val="24"/>
        </w:rPr>
        <w:t>the other hand, ’Black’ had a consistently low sentiment - it ranked the lowest in 5 out of 7 models.</w:t>
      </w:r>
      <w:r>
        <w:rPr>
          <w:spacing w:val="32"/>
          <w:sz w:val="24"/>
          <w:szCs w:val="24"/>
        </w:rPr>
        <w:t xml:space="preserve"> </w:t>
      </w:r>
      <w:r>
        <w:rPr>
          <w:sz w:val="24"/>
          <w:szCs w:val="24"/>
        </w:rPr>
        <w:t>These differences narrowed marginally on the larger model sizes.</w:t>
      </w:r>
      <w:r>
        <w:rPr>
          <w:spacing w:val="40"/>
          <w:sz w:val="24"/>
          <w:szCs w:val="24"/>
        </w:rPr>
        <w:t xml:space="preserve"> </w:t>
      </w:r>
      <w:r>
        <w:rPr>
          <w:sz w:val="24"/>
          <w:szCs w:val="24"/>
        </w:rPr>
        <w:t>This analysis gives a sense of the biases of different models and highlights the need for more sophisticated analysis of the relationship between sentiment, entities, and input data.</w:t>
      </w:r>
    </w:p>
    <w:p w14:paraId="62FE1C63">
      <w:pPr>
        <w:pStyle w:val="6"/>
        <w:spacing w:before="226"/>
        <w:rPr>
          <w:sz w:val="24"/>
          <w:szCs w:val="24"/>
        </w:rPr>
      </w:pPr>
      <w:r>
        <w:rPr>
          <w:sz w:val="24"/>
          <w:szCs w:val="24"/>
        </w:rPr>
        <mc:AlternateContent>
          <mc:Choice Requires="wps">
            <w:drawing>
              <wp:anchor distT="0" distB="0" distL="0" distR="0" simplePos="0" relativeHeight="251681792" behindDoc="1" locked="0" layoutInCell="1" allowOverlap="1">
                <wp:simplePos x="0" y="0"/>
                <wp:positionH relativeFrom="page">
                  <wp:posOffset>914400</wp:posOffset>
                </wp:positionH>
                <wp:positionV relativeFrom="paragraph">
                  <wp:posOffset>304800</wp:posOffset>
                </wp:positionV>
                <wp:extent cx="1822450" cy="1270"/>
                <wp:effectExtent l="0" t="0" r="0" b="0"/>
                <wp:wrapTopAndBottom/>
                <wp:docPr id="74" name="Graphic 74"/>
                <wp:cNvGraphicFramePr/>
                <a:graphic xmlns:a="http://schemas.openxmlformats.org/drawingml/2006/main">
                  <a:graphicData uri="http://schemas.microsoft.com/office/word/2010/wordprocessingShape">
                    <wps:wsp>
                      <wps:cNvSpPr/>
                      <wps: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74" o:spid="_x0000_s1026" o:spt="100" style="position:absolute;left:0pt;margin-left:72pt;margin-top:24pt;height:0.1pt;width:143.5pt;mso-position-horizontal-relative:page;mso-wrap-distance-bottom:0pt;mso-wrap-distance-top:0pt;z-index:-251634688;mso-width-relative:page;mso-height-relative:page;" filled="f" stroked="t" coordsize="1822450,1" o:gfxdata="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C8eoDWAAAACQEAAA8AAAAA&#10;AAAAAQAgAAAAIgAAAGRycy9kb3ducmV2LnhtbFBLAQIUABQAAAAIAIdO4kB8Xg7MFgIAAHwEAAAO&#10;AAAAAAAAAAEAIAAAACUBAABkcnMvZTJvRG9jLnhtbFBLBQYAAAAABgAGAFkBAACtBQAAAAA=&#10;" path="m0,0l1821967,0e">
                <v:fill on="f" focussize="0,0"/>
                <v:stroke weight="0.397952755905512pt" color="#000000" joinstyle="round"/>
                <v:imagedata o:title=""/>
                <o:lock v:ext="edit" aspectratio="f"/>
                <v:textbox inset="0mm,0mm,0mm,0mm"/>
                <w10:wrap type="topAndBottom"/>
              </v:shape>
            </w:pict>
          </mc:Fallback>
        </mc:AlternateContent>
      </w:r>
    </w:p>
    <w:p w14:paraId="7840B635">
      <w:pPr>
        <w:spacing w:before="48" w:line="230" w:lineRule="auto"/>
        <w:ind w:left="1440" w:right="1437" w:firstLine="253"/>
        <w:jc w:val="both"/>
        <w:rPr>
          <w:sz w:val="24"/>
          <w:szCs w:val="24"/>
        </w:rPr>
      </w:pPr>
      <w:r>
        <w:rPr>
          <w:sz w:val="24"/>
          <w:szCs w:val="24"/>
          <w:vertAlign w:val="superscript"/>
        </w:rPr>
        <w:t>9</w:t>
      </w:r>
      <w:bookmarkStart w:id="74" w:name="_bookmark60"/>
      <w:bookmarkEnd w:id="74"/>
      <w:r>
        <w:rPr>
          <w:sz w:val="24"/>
          <w:szCs w:val="24"/>
          <w:vertAlign w:val="baseline"/>
        </w:rPr>
        <w:t>We</w:t>
      </w:r>
      <w:r>
        <w:rPr>
          <w:spacing w:val="-6"/>
          <w:sz w:val="24"/>
          <w:szCs w:val="24"/>
          <w:vertAlign w:val="baseline"/>
        </w:rPr>
        <w:t xml:space="preserve"> </w:t>
      </w:r>
      <w:r>
        <w:rPr>
          <w:sz w:val="24"/>
          <w:szCs w:val="24"/>
          <w:vertAlign w:val="baseline"/>
        </w:rPr>
        <w:t>only</w:t>
      </w:r>
      <w:r>
        <w:rPr>
          <w:spacing w:val="-5"/>
          <w:sz w:val="24"/>
          <w:szCs w:val="24"/>
          <w:vertAlign w:val="baseline"/>
        </w:rPr>
        <w:t xml:space="preserve"> </w:t>
      </w:r>
      <w:r>
        <w:rPr>
          <w:sz w:val="24"/>
          <w:szCs w:val="24"/>
          <w:vertAlign w:val="baseline"/>
        </w:rPr>
        <w:t>used</w:t>
      </w:r>
      <w:r>
        <w:rPr>
          <w:spacing w:val="-5"/>
          <w:sz w:val="24"/>
          <w:szCs w:val="24"/>
          <w:vertAlign w:val="baseline"/>
        </w:rPr>
        <w:t xml:space="preserve"> </w:t>
      </w:r>
      <w:r>
        <w:rPr>
          <w:sz w:val="24"/>
          <w:szCs w:val="24"/>
          <w:vertAlign w:val="baseline"/>
        </w:rPr>
        <w:t>male</w:t>
      </w:r>
      <w:r>
        <w:rPr>
          <w:spacing w:val="-6"/>
          <w:sz w:val="24"/>
          <w:szCs w:val="24"/>
          <w:vertAlign w:val="baseline"/>
        </w:rPr>
        <w:t xml:space="preserve"> </w:t>
      </w:r>
      <w:r>
        <w:rPr>
          <w:sz w:val="24"/>
          <w:szCs w:val="24"/>
          <w:vertAlign w:val="baseline"/>
        </w:rPr>
        <w:t>and</w:t>
      </w:r>
      <w:r>
        <w:rPr>
          <w:spacing w:val="-5"/>
          <w:sz w:val="24"/>
          <w:szCs w:val="24"/>
          <w:vertAlign w:val="baseline"/>
        </w:rPr>
        <w:t xml:space="preserve"> </w:t>
      </w:r>
      <w:r>
        <w:rPr>
          <w:sz w:val="24"/>
          <w:szCs w:val="24"/>
          <w:vertAlign w:val="baseline"/>
        </w:rPr>
        <w:t>female</w:t>
      </w:r>
      <w:r>
        <w:rPr>
          <w:spacing w:val="-6"/>
          <w:sz w:val="24"/>
          <w:szCs w:val="24"/>
          <w:vertAlign w:val="baseline"/>
        </w:rPr>
        <w:t xml:space="preserve"> </w:t>
      </w:r>
      <w:r>
        <w:rPr>
          <w:sz w:val="24"/>
          <w:szCs w:val="24"/>
          <w:vertAlign w:val="baseline"/>
        </w:rPr>
        <w:t>pronouns. This</w:t>
      </w:r>
      <w:r>
        <w:rPr>
          <w:spacing w:val="-6"/>
          <w:sz w:val="24"/>
          <w:szCs w:val="24"/>
          <w:vertAlign w:val="baseline"/>
        </w:rPr>
        <w:t xml:space="preserve"> </w:t>
      </w:r>
      <w:r>
        <w:rPr>
          <w:sz w:val="24"/>
          <w:szCs w:val="24"/>
          <w:vertAlign w:val="baseline"/>
        </w:rPr>
        <w:t>simplifying</w:t>
      </w:r>
      <w:r>
        <w:rPr>
          <w:spacing w:val="-5"/>
          <w:sz w:val="24"/>
          <w:szCs w:val="24"/>
          <w:vertAlign w:val="baseline"/>
        </w:rPr>
        <w:t xml:space="preserve"> </w:t>
      </w:r>
      <w:r>
        <w:rPr>
          <w:sz w:val="24"/>
          <w:szCs w:val="24"/>
          <w:vertAlign w:val="baseline"/>
        </w:rPr>
        <w:t>assumption</w:t>
      </w:r>
      <w:r>
        <w:rPr>
          <w:spacing w:val="-6"/>
          <w:sz w:val="24"/>
          <w:szCs w:val="24"/>
          <w:vertAlign w:val="baseline"/>
        </w:rPr>
        <w:t xml:space="preserve"> </w:t>
      </w:r>
      <w:r>
        <w:rPr>
          <w:sz w:val="24"/>
          <w:szCs w:val="24"/>
          <w:vertAlign w:val="baseline"/>
        </w:rPr>
        <w:t>makes</w:t>
      </w:r>
      <w:r>
        <w:rPr>
          <w:spacing w:val="-6"/>
          <w:sz w:val="24"/>
          <w:szCs w:val="24"/>
          <w:vertAlign w:val="baseline"/>
        </w:rPr>
        <w:t xml:space="preserve"> </w:t>
      </w:r>
      <w:r>
        <w:rPr>
          <w:sz w:val="24"/>
          <w:szCs w:val="24"/>
          <w:vertAlign w:val="baseline"/>
        </w:rPr>
        <w:t>it</w:t>
      </w:r>
      <w:r>
        <w:rPr>
          <w:spacing w:val="-5"/>
          <w:sz w:val="24"/>
          <w:szCs w:val="24"/>
          <w:vertAlign w:val="baseline"/>
        </w:rPr>
        <w:t xml:space="preserve"> </w:t>
      </w:r>
      <w:r>
        <w:rPr>
          <w:sz w:val="24"/>
          <w:szCs w:val="24"/>
          <w:vertAlign w:val="baseline"/>
        </w:rPr>
        <w:t>easier</w:t>
      </w:r>
      <w:r>
        <w:rPr>
          <w:spacing w:val="-6"/>
          <w:sz w:val="24"/>
          <w:szCs w:val="24"/>
          <w:vertAlign w:val="baseline"/>
        </w:rPr>
        <w:t xml:space="preserve"> </w:t>
      </w:r>
      <w:r>
        <w:rPr>
          <w:sz w:val="24"/>
          <w:szCs w:val="24"/>
          <w:vertAlign w:val="baseline"/>
        </w:rPr>
        <w:t>to</w:t>
      </w:r>
      <w:r>
        <w:rPr>
          <w:spacing w:val="-5"/>
          <w:sz w:val="24"/>
          <w:szCs w:val="24"/>
          <w:vertAlign w:val="baseline"/>
        </w:rPr>
        <w:t xml:space="preserve"> </w:t>
      </w:r>
      <w:r>
        <w:rPr>
          <w:sz w:val="24"/>
          <w:szCs w:val="24"/>
          <w:vertAlign w:val="baseline"/>
        </w:rPr>
        <w:t>study</w:t>
      </w:r>
      <w:r>
        <w:rPr>
          <w:spacing w:val="-6"/>
          <w:sz w:val="24"/>
          <w:szCs w:val="24"/>
          <w:vertAlign w:val="baseline"/>
        </w:rPr>
        <w:t xml:space="preserve"> </w:t>
      </w:r>
      <w:r>
        <w:rPr>
          <w:sz w:val="24"/>
          <w:szCs w:val="24"/>
          <w:vertAlign w:val="baseline"/>
        </w:rPr>
        <w:t>co-occurrence</w:t>
      </w:r>
      <w:r>
        <w:rPr>
          <w:spacing w:val="-6"/>
          <w:sz w:val="24"/>
          <w:szCs w:val="24"/>
          <w:vertAlign w:val="baseline"/>
        </w:rPr>
        <w:t xml:space="preserve"> </w:t>
      </w:r>
      <w:r>
        <w:rPr>
          <w:sz w:val="24"/>
          <w:szCs w:val="24"/>
          <w:vertAlign w:val="baseline"/>
        </w:rPr>
        <w:t>since</w:t>
      </w:r>
      <w:r>
        <w:rPr>
          <w:spacing w:val="-5"/>
          <w:sz w:val="24"/>
          <w:szCs w:val="24"/>
          <w:vertAlign w:val="baseline"/>
        </w:rPr>
        <w:t xml:space="preserve"> </w:t>
      </w:r>
      <w:r>
        <w:rPr>
          <w:sz w:val="24"/>
          <w:szCs w:val="24"/>
          <w:vertAlign w:val="baseline"/>
        </w:rPr>
        <w:t>it</w:t>
      </w:r>
      <w:r>
        <w:rPr>
          <w:spacing w:val="-6"/>
          <w:sz w:val="24"/>
          <w:szCs w:val="24"/>
          <w:vertAlign w:val="baseline"/>
        </w:rPr>
        <w:t xml:space="preserve"> </w:t>
      </w:r>
      <w:r>
        <w:rPr>
          <w:sz w:val="24"/>
          <w:szCs w:val="24"/>
          <w:vertAlign w:val="baseline"/>
        </w:rPr>
        <w:t>does</w:t>
      </w:r>
      <w:r>
        <w:rPr>
          <w:spacing w:val="-5"/>
          <w:sz w:val="24"/>
          <w:szCs w:val="24"/>
          <w:vertAlign w:val="baseline"/>
        </w:rPr>
        <w:t xml:space="preserve"> </w:t>
      </w:r>
      <w:r>
        <w:rPr>
          <w:sz w:val="24"/>
          <w:szCs w:val="24"/>
          <w:vertAlign w:val="baseline"/>
        </w:rPr>
        <w:t>not require</w:t>
      </w:r>
      <w:r>
        <w:rPr>
          <w:spacing w:val="-7"/>
          <w:sz w:val="24"/>
          <w:szCs w:val="24"/>
          <w:vertAlign w:val="baseline"/>
        </w:rPr>
        <w:t xml:space="preserve"> </w:t>
      </w:r>
      <w:r>
        <w:rPr>
          <w:sz w:val="24"/>
          <w:szCs w:val="24"/>
          <w:vertAlign w:val="baseline"/>
        </w:rPr>
        <w:t>the</w:t>
      </w:r>
      <w:r>
        <w:rPr>
          <w:spacing w:val="-7"/>
          <w:sz w:val="24"/>
          <w:szCs w:val="24"/>
          <w:vertAlign w:val="baseline"/>
        </w:rPr>
        <w:t xml:space="preserve"> </w:t>
      </w:r>
      <w:r>
        <w:rPr>
          <w:sz w:val="24"/>
          <w:szCs w:val="24"/>
          <w:vertAlign w:val="baseline"/>
        </w:rPr>
        <w:t>isolation</w:t>
      </w:r>
      <w:r>
        <w:rPr>
          <w:spacing w:val="-7"/>
          <w:sz w:val="24"/>
          <w:szCs w:val="24"/>
          <w:vertAlign w:val="baseline"/>
        </w:rPr>
        <w:t xml:space="preserve"> </w:t>
      </w:r>
      <w:r>
        <w:rPr>
          <w:sz w:val="24"/>
          <w:szCs w:val="24"/>
          <w:vertAlign w:val="baseline"/>
        </w:rPr>
        <w:t>of</w:t>
      </w:r>
      <w:r>
        <w:rPr>
          <w:spacing w:val="-7"/>
          <w:sz w:val="24"/>
          <w:szCs w:val="24"/>
          <w:vertAlign w:val="baseline"/>
        </w:rPr>
        <w:t xml:space="preserve"> </w:t>
      </w:r>
      <w:r>
        <w:rPr>
          <w:sz w:val="24"/>
          <w:szCs w:val="24"/>
          <w:vertAlign w:val="baseline"/>
        </w:rPr>
        <w:t>instances</w:t>
      </w:r>
      <w:r>
        <w:rPr>
          <w:spacing w:val="-7"/>
          <w:sz w:val="24"/>
          <w:szCs w:val="24"/>
          <w:vertAlign w:val="baseline"/>
        </w:rPr>
        <w:t xml:space="preserve"> </w:t>
      </w:r>
      <w:r>
        <w:rPr>
          <w:sz w:val="24"/>
          <w:szCs w:val="24"/>
          <w:vertAlign w:val="baseline"/>
        </w:rPr>
        <w:t>in</w:t>
      </w:r>
      <w:r>
        <w:rPr>
          <w:spacing w:val="-7"/>
          <w:sz w:val="24"/>
          <w:szCs w:val="24"/>
          <w:vertAlign w:val="baseline"/>
        </w:rPr>
        <w:t xml:space="preserve"> </w:t>
      </w:r>
      <w:r>
        <w:rPr>
          <w:sz w:val="24"/>
          <w:szCs w:val="24"/>
          <w:vertAlign w:val="baseline"/>
        </w:rPr>
        <w:t>which</w:t>
      </w:r>
      <w:r>
        <w:rPr>
          <w:spacing w:val="-7"/>
          <w:sz w:val="24"/>
          <w:szCs w:val="24"/>
          <w:vertAlign w:val="baseline"/>
        </w:rPr>
        <w:t xml:space="preserve"> </w:t>
      </w:r>
      <w:r>
        <w:rPr>
          <w:sz w:val="24"/>
          <w:szCs w:val="24"/>
          <w:vertAlign w:val="baseline"/>
        </w:rPr>
        <w:t>‘they’</w:t>
      </w:r>
      <w:r>
        <w:rPr>
          <w:spacing w:val="-7"/>
          <w:sz w:val="24"/>
          <w:szCs w:val="24"/>
          <w:vertAlign w:val="baseline"/>
        </w:rPr>
        <w:t xml:space="preserve"> </w:t>
      </w:r>
      <w:r>
        <w:rPr>
          <w:sz w:val="24"/>
          <w:szCs w:val="24"/>
          <w:vertAlign w:val="baseline"/>
        </w:rPr>
        <w:t>refers</w:t>
      </w:r>
      <w:r>
        <w:rPr>
          <w:spacing w:val="-7"/>
          <w:sz w:val="24"/>
          <w:szCs w:val="24"/>
          <w:vertAlign w:val="baseline"/>
        </w:rPr>
        <w:t xml:space="preserve"> </w:t>
      </w:r>
      <w:r>
        <w:rPr>
          <w:sz w:val="24"/>
          <w:szCs w:val="24"/>
          <w:vertAlign w:val="baseline"/>
        </w:rPr>
        <w:t>to</w:t>
      </w:r>
      <w:r>
        <w:rPr>
          <w:spacing w:val="-7"/>
          <w:sz w:val="24"/>
          <w:szCs w:val="24"/>
          <w:vertAlign w:val="baseline"/>
        </w:rPr>
        <w:t xml:space="preserve"> </w:t>
      </w:r>
      <w:r>
        <w:rPr>
          <w:sz w:val="24"/>
          <w:szCs w:val="24"/>
          <w:vertAlign w:val="baseline"/>
        </w:rPr>
        <w:t>a</w:t>
      </w:r>
      <w:r>
        <w:rPr>
          <w:spacing w:val="-7"/>
          <w:sz w:val="24"/>
          <w:szCs w:val="24"/>
          <w:vertAlign w:val="baseline"/>
        </w:rPr>
        <w:t xml:space="preserve"> </w:t>
      </w:r>
      <w:r>
        <w:rPr>
          <w:sz w:val="24"/>
          <w:szCs w:val="24"/>
          <w:vertAlign w:val="baseline"/>
        </w:rPr>
        <w:t>singular</w:t>
      </w:r>
      <w:r>
        <w:rPr>
          <w:spacing w:val="-7"/>
          <w:sz w:val="24"/>
          <w:szCs w:val="24"/>
          <w:vertAlign w:val="baseline"/>
        </w:rPr>
        <w:t xml:space="preserve"> </w:t>
      </w:r>
      <w:r>
        <w:rPr>
          <w:sz w:val="24"/>
          <w:szCs w:val="24"/>
          <w:vertAlign w:val="baseline"/>
        </w:rPr>
        <w:t>noun</w:t>
      </w:r>
      <w:r>
        <w:rPr>
          <w:spacing w:val="-7"/>
          <w:sz w:val="24"/>
          <w:szCs w:val="24"/>
          <w:vertAlign w:val="baseline"/>
        </w:rPr>
        <w:t xml:space="preserve"> </w:t>
      </w:r>
      <w:r>
        <w:rPr>
          <w:sz w:val="24"/>
          <w:szCs w:val="24"/>
          <w:vertAlign w:val="baseline"/>
        </w:rPr>
        <w:t>from</w:t>
      </w:r>
      <w:r>
        <w:rPr>
          <w:spacing w:val="-7"/>
          <w:sz w:val="24"/>
          <w:szCs w:val="24"/>
          <w:vertAlign w:val="baseline"/>
        </w:rPr>
        <w:t xml:space="preserve"> </w:t>
      </w:r>
      <w:r>
        <w:rPr>
          <w:sz w:val="24"/>
          <w:szCs w:val="24"/>
          <w:vertAlign w:val="baseline"/>
        </w:rPr>
        <w:t>those</w:t>
      </w:r>
      <w:r>
        <w:rPr>
          <w:spacing w:val="-7"/>
          <w:sz w:val="24"/>
          <w:szCs w:val="24"/>
          <w:vertAlign w:val="baseline"/>
        </w:rPr>
        <w:t xml:space="preserve"> </w:t>
      </w:r>
      <w:r>
        <w:rPr>
          <w:sz w:val="24"/>
          <w:szCs w:val="24"/>
          <w:vertAlign w:val="baseline"/>
        </w:rPr>
        <w:t>where</w:t>
      </w:r>
      <w:r>
        <w:rPr>
          <w:spacing w:val="-8"/>
          <w:sz w:val="24"/>
          <w:szCs w:val="24"/>
          <w:vertAlign w:val="baseline"/>
        </w:rPr>
        <w:t xml:space="preserve"> </w:t>
      </w:r>
      <w:r>
        <w:rPr>
          <w:sz w:val="24"/>
          <w:szCs w:val="24"/>
          <w:vertAlign w:val="baseline"/>
        </w:rPr>
        <w:t>it</w:t>
      </w:r>
      <w:r>
        <w:rPr>
          <w:spacing w:val="-7"/>
          <w:sz w:val="24"/>
          <w:szCs w:val="24"/>
          <w:vertAlign w:val="baseline"/>
        </w:rPr>
        <w:t xml:space="preserve"> </w:t>
      </w:r>
      <w:r>
        <w:rPr>
          <w:sz w:val="24"/>
          <w:szCs w:val="24"/>
          <w:vertAlign w:val="baseline"/>
        </w:rPr>
        <w:t>didn’t,</w:t>
      </w:r>
      <w:r>
        <w:rPr>
          <w:spacing w:val="-7"/>
          <w:sz w:val="24"/>
          <w:szCs w:val="24"/>
          <w:vertAlign w:val="baseline"/>
        </w:rPr>
        <w:t xml:space="preserve"> </w:t>
      </w:r>
      <w:r>
        <w:rPr>
          <w:sz w:val="24"/>
          <w:szCs w:val="24"/>
          <w:vertAlign w:val="baseline"/>
        </w:rPr>
        <w:t>but</w:t>
      </w:r>
      <w:r>
        <w:rPr>
          <w:spacing w:val="-7"/>
          <w:sz w:val="24"/>
          <w:szCs w:val="24"/>
          <w:vertAlign w:val="baseline"/>
        </w:rPr>
        <w:t xml:space="preserve"> </w:t>
      </w:r>
      <w:r>
        <w:rPr>
          <w:sz w:val="24"/>
          <w:szCs w:val="24"/>
          <w:vertAlign w:val="baseline"/>
        </w:rPr>
        <w:t>other</w:t>
      </w:r>
      <w:r>
        <w:rPr>
          <w:spacing w:val="-7"/>
          <w:sz w:val="24"/>
          <w:szCs w:val="24"/>
          <w:vertAlign w:val="baseline"/>
        </w:rPr>
        <w:t xml:space="preserve"> </w:t>
      </w:r>
      <w:r>
        <w:rPr>
          <w:sz w:val="24"/>
          <w:szCs w:val="24"/>
          <w:vertAlign w:val="baseline"/>
        </w:rPr>
        <w:t>forms</w:t>
      </w:r>
      <w:r>
        <w:rPr>
          <w:spacing w:val="-7"/>
          <w:sz w:val="24"/>
          <w:szCs w:val="24"/>
          <w:vertAlign w:val="baseline"/>
        </w:rPr>
        <w:t xml:space="preserve"> </w:t>
      </w:r>
      <w:r>
        <w:rPr>
          <w:sz w:val="24"/>
          <w:szCs w:val="24"/>
          <w:vertAlign w:val="baseline"/>
        </w:rPr>
        <w:t>of</w:t>
      </w:r>
      <w:r>
        <w:rPr>
          <w:spacing w:val="-7"/>
          <w:sz w:val="24"/>
          <w:szCs w:val="24"/>
          <w:vertAlign w:val="baseline"/>
        </w:rPr>
        <w:t xml:space="preserve"> </w:t>
      </w:r>
      <w:r>
        <w:rPr>
          <w:sz w:val="24"/>
          <w:szCs w:val="24"/>
          <w:vertAlign w:val="baseline"/>
        </w:rPr>
        <w:t>gender</w:t>
      </w:r>
      <w:r>
        <w:rPr>
          <w:spacing w:val="-7"/>
          <w:sz w:val="24"/>
          <w:szCs w:val="24"/>
          <w:vertAlign w:val="baseline"/>
        </w:rPr>
        <w:t xml:space="preserve"> </w:t>
      </w:r>
      <w:r>
        <w:rPr>
          <w:sz w:val="24"/>
          <w:szCs w:val="24"/>
          <w:vertAlign w:val="baseline"/>
        </w:rPr>
        <w:t>bias are likely present and could be studied using different approaches.</w:t>
      </w:r>
    </w:p>
    <w:p w14:paraId="3199A312">
      <w:pPr>
        <w:spacing w:after="0" w:line="230" w:lineRule="auto"/>
        <w:jc w:val="both"/>
        <w:rPr>
          <w:sz w:val="24"/>
          <w:szCs w:val="24"/>
        </w:rPr>
        <w:sectPr>
          <w:type w:val="continuous"/>
          <w:pgSz w:w="12240" w:h="15840"/>
          <w:pgMar w:top="1580" w:right="0" w:bottom="280" w:left="0" w:header="0" w:footer="826" w:gutter="0"/>
          <w:cols w:space="720" w:num="1"/>
        </w:sectPr>
      </w:pPr>
    </w:p>
    <w:p w14:paraId="1078C958">
      <w:pPr>
        <w:pStyle w:val="6"/>
        <w:ind w:left="3464"/>
        <w:rPr>
          <w:sz w:val="24"/>
          <w:szCs w:val="24"/>
        </w:rPr>
      </w:pPr>
      <w:r>
        <w:rPr>
          <w:sz w:val="24"/>
          <w:szCs w:val="24"/>
        </w:rPr>
        <w:drawing>
          <wp:inline distT="0" distB="0" distL="0" distR="0">
            <wp:extent cx="3152140" cy="2179955"/>
            <wp:effectExtent l="0" t="0" r="0" b="0"/>
            <wp:docPr id="75" name="Image 75"/>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2" cstate="print"/>
                    <a:stretch>
                      <a:fillRect/>
                    </a:stretch>
                  </pic:blipFill>
                  <pic:spPr>
                    <a:xfrm>
                      <a:off x="0" y="0"/>
                      <a:ext cx="3152244" cy="2180272"/>
                    </a:xfrm>
                    <a:prstGeom prst="rect">
                      <a:avLst/>
                    </a:prstGeom>
                  </pic:spPr>
                </pic:pic>
              </a:graphicData>
            </a:graphic>
          </wp:inline>
        </w:drawing>
      </w:r>
    </w:p>
    <w:p w14:paraId="0634E03F">
      <w:pPr>
        <w:spacing w:before="155"/>
        <w:ind w:left="0" w:right="0" w:firstLine="0"/>
        <w:jc w:val="center"/>
        <w:rPr>
          <w:sz w:val="24"/>
          <w:szCs w:val="24"/>
        </w:rPr>
      </w:pPr>
      <w:r>
        <w:rPr>
          <w:b/>
          <w:sz w:val="24"/>
          <w:szCs w:val="24"/>
        </w:rPr>
        <w:t>Figure</w:t>
      </w:r>
      <w:r>
        <w:rPr>
          <w:b/>
          <w:spacing w:val="-8"/>
          <w:sz w:val="24"/>
          <w:szCs w:val="24"/>
        </w:rPr>
        <w:t xml:space="preserve"> </w:t>
      </w:r>
      <w:r>
        <w:rPr>
          <w:b/>
          <w:sz w:val="24"/>
          <w:szCs w:val="24"/>
        </w:rPr>
        <w:t>6.1:</w:t>
      </w:r>
      <w:r>
        <w:rPr>
          <w:b/>
          <w:spacing w:val="4"/>
          <w:sz w:val="24"/>
          <w:szCs w:val="24"/>
        </w:rPr>
        <w:t xml:space="preserve"> </w:t>
      </w:r>
      <w:r>
        <w:rPr>
          <w:sz w:val="24"/>
          <w:szCs w:val="24"/>
        </w:rPr>
        <w:t>Racial</w:t>
      </w:r>
      <w:r>
        <w:rPr>
          <w:spacing w:val="-7"/>
          <w:sz w:val="24"/>
          <w:szCs w:val="24"/>
        </w:rPr>
        <w:t xml:space="preserve"> </w:t>
      </w:r>
      <w:r>
        <w:rPr>
          <w:sz w:val="24"/>
          <w:szCs w:val="24"/>
        </w:rPr>
        <w:t>Sentiment</w:t>
      </w:r>
      <w:r>
        <w:rPr>
          <w:spacing w:val="-7"/>
          <w:sz w:val="24"/>
          <w:szCs w:val="24"/>
        </w:rPr>
        <w:t xml:space="preserve"> </w:t>
      </w:r>
      <w:r>
        <w:rPr>
          <w:sz w:val="24"/>
          <w:szCs w:val="24"/>
        </w:rPr>
        <w:t>Across</w:t>
      </w:r>
      <w:r>
        <w:rPr>
          <w:spacing w:val="-7"/>
          <w:sz w:val="24"/>
          <w:szCs w:val="24"/>
        </w:rPr>
        <w:t xml:space="preserve"> </w:t>
      </w:r>
      <w:r>
        <w:rPr>
          <w:spacing w:val="-2"/>
          <w:sz w:val="24"/>
          <w:szCs w:val="24"/>
        </w:rPr>
        <w:t>Models</w:t>
      </w:r>
    </w:p>
    <w:p w14:paraId="4D54B8E7">
      <w:pPr>
        <w:pStyle w:val="6"/>
        <w:rPr>
          <w:sz w:val="24"/>
          <w:szCs w:val="24"/>
        </w:rPr>
      </w:pPr>
    </w:p>
    <w:p w14:paraId="0C4C093A">
      <w:pPr>
        <w:pStyle w:val="6"/>
        <w:spacing w:before="131"/>
        <w:rPr>
          <w:sz w:val="24"/>
          <w:szCs w:val="24"/>
        </w:rPr>
      </w:pPr>
    </w:p>
    <w:p w14:paraId="50317E9F">
      <w:pPr>
        <w:pStyle w:val="3"/>
        <w:tabs>
          <w:tab w:val="left" w:pos="2739"/>
        </w:tabs>
        <w:spacing w:before="1"/>
        <w:ind w:left="1559" w:firstLine="0"/>
        <w:rPr>
          <w:sz w:val="24"/>
          <w:szCs w:val="24"/>
        </w:rPr>
      </w:pPr>
      <w:r>
        <w:rPr>
          <w:sz w:val="24"/>
          <w:szCs w:val="24"/>
        </w:rPr>
        <mc:AlternateContent>
          <mc:Choice Requires="wps">
            <w:drawing>
              <wp:anchor distT="0" distB="0" distL="0" distR="0" simplePos="0" relativeHeight="251682816" behindDoc="1" locked="0" layoutInCell="1" allowOverlap="1">
                <wp:simplePos x="0" y="0"/>
                <wp:positionH relativeFrom="page">
                  <wp:posOffset>914400</wp:posOffset>
                </wp:positionH>
                <wp:positionV relativeFrom="paragraph">
                  <wp:posOffset>165735</wp:posOffset>
                </wp:positionV>
                <wp:extent cx="5943600" cy="1270"/>
                <wp:effectExtent l="0" t="0" r="0" b="0"/>
                <wp:wrapTopAndBottom/>
                <wp:docPr id="76" name="Graphic 76"/>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76" o:spid="_x0000_s1026" o:spt="100" style="position:absolute;left:0pt;margin-left:72pt;margin-top:13.05pt;height:0.1pt;width:468pt;mso-position-horizontal-relative:page;mso-wrap-distance-bottom:0pt;mso-wrap-distance-top:0pt;z-index:-251633664;mso-width-relative:page;mso-height-relative:page;" filled="f" stroked="t" coordsize="5943600,1" o:gfxdata="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PKJV1AAAAAoBAAAPAAAAAAAAAAEA&#10;IAAAACIAAABkcnMvZG93bnJldi54bWxQSwECFAAUAAAACACHTuJA2XTE6BMCAAB9BAAADgAAAAAA&#10;AAABACAAAAAjAQAAZHJzL2Uyb0RvYy54bWxQSwUGAAAAAAYABgBZAQAAqAUAAAAA&#10;" path="m0,0l5943600,0e">
                <v:fill on="f" focussize="0,0"/>
                <v:stroke weight="0.796929133858268pt" color="#000000" joinstyle="round"/>
                <v:imagedata o:title=""/>
                <o:lock v:ext="edit" aspectratio="f"/>
                <v:textbox inset="0mm,0mm,0mm,0mm"/>
                <w10:wrap type="topAndBottom"/>
              </v:shape>
            </w:pict>
          </mc:Fallback>
        </mc:AlternateContent>
      </w:r>
      <w:r>
        <w:rPr>
          <w:spacing w:val="-2"/>
          <w:sz w:val="24"/>
          <w:szCs w:val="24"/>
        </w:rPr>
        <w:t>Religion</w:t>
      </w:r>
      <w:r>
        <w:rPr>
          <w:sz w:val="24"/>
          <w:szCs w:val="24"/>
        </w:rPr>
        <w:tab/>
      </w:r>
      <w:r>
        <w:rPr>
          <w:spacing w:val="-2"/>
          <w:sz w:val="24"/>
          <w:szCs w:val="24"/>
        </w:rPr>
        <w:t>Most</w:t>
      </w:r>
      <w:r>
        <w:rPr>
          <w:spacing w:val="-1"/>
          <w:sz w:val="24"/>
          <w:szCs w:val="24"/>
        </w:rPr>
        <w:t xml:space="preserve"> </w:t>
      </w:r>
      <w:r>
        <w:rPr>
          <w:spacing w:val="-2"/>
          <w:sz w:val="24"/>
          <w:szCs w:val="24"/>
        </w:rPr>
        <w:t>Favored</w:t>
      </w:r>
      <w:r>
        <w:rPr>
          <w:sz w:val="24"/>
          <w:szCs w:val="24"/>
        </w:rPr>
        <w:t xml:space="preserve"> </w:t>
      </w:r>
      <w:r>
        <w:rPr>
          <w:spacing w:val="-2"/>
          <w:sz w:val="24"/>
          <w:szCs w:val="24"/>
        </w:rPr>
        <w:t>Descriptive</w:t>
      </w:r>
      <w:r>
        <w:rPr>
          <w:sz w:val="24"/>
          <w:szCs w:val="24"/>
        </w:rPr>
        <w:t xml:space="preserve"> </w:t>
      </w:r>
      <w:r>
        <w:rPr>
          <w:spacing w:val="-2"/>
          <w:sz w:val="24"/>
          <w:szCs w:val="24"/>
        </w:rPr>
        <w:t>Words</w:t>
      </w:r>
    </w:p>
    <w:p w14:paraId="0A09E2B3">
      <w:pPr>
        <w:pStyle w:val="6"/>
        <w:tabs>
          <w:tab w:val="left" w:pos="2739"/>
        </w:tabs>
        <w:spacing w:before="31" w:after="63" w:line="228" w:lineRule="auto"/>
        <w:ind w:left="2706" w:right="1532" w:hanging="1148"/>
        <w:rPr>
          <w:sz w:val="24"/>
          <w:szCs w:val="24"/>
        </w:rPr>
      </w:pPr>
      <w:r>
        <w:rPr>
          <w:spacing w:val="-2"/>
          <w:sz w:val="24"/>
          <w:szCs w:val="24"/>
        </w:rPr>
        <w:t>Atheism</w:t>
      </w:r>
      <w:r>
        <w:rPr>
          <w:sz w:val="24"/>
          <w:szCs w:val="24"/>
        </w:rPr>
        <w:tab/>
      </w:r>
      <w:r>
        <w:rPr>
          <w:sz w:val="24"/>
          <w:szCs w:val="24"/>
        </w:rPr>
        <w:tab/>
      </w:r>
      <w:r>
        <w:rPr>
          <w:sz w:val="24"/>
          <w:szCs w:val="24"/>
        </w:rPr>
        <w:t>‘Theists’,</w:t>
      </w:r>
      <w:r>
        <w:rPr>
          <w:spacing w:val="-4"/>
          <w:sz w:val="24"/>
          <w:szCs w:val="24"/>
        </w:rPr>
        <w:t xml:space="preserve"> </w:t>
      </w:r>
      <w:r>
        <w:rPr>
          <w:sz w:val="24"/>
          <w:szCs w:val="24"/>
        </w:rPr>
        <w:t>‘Cool’,</w:t>
      </w:r>
      <w:r>
        <w:rPr>
          <w:spacing w:val="-4"/>
          <w:sz w:val="24"/>
          <w:szCs w:val="24"/>
        </w:rPr>
        <w:t xml:space="preserve"> </w:t>
      </w:r>
      <w:r>
        <w:rPr>
          <w:sz w:val="24"/>
          <w:szCs w:val="24"/>
        </w:rPr>
        <w:t>‘Agnostics’,</w:t>
      </w:r>
      <w:r>
        <w:rPr>
          <w:spacing w:val="-5"/>
          <w:sz w:val="24"/>
          <w:szCs w:val="24"/>
        </w:rPr>
        <w:t xml:space="preserve"> </w:t>
      </w:r>
      <w:r>
        <w:rPr>
          <w:sz w:val="24"/>
          <w:szCs w:val="24"/>
        </w:rPr>
        <w:t>‘Mad’,</w:t>
      </w:r>
      <w:r>
        <w:rPr>
          <w:spacing w:val="-4"/>
          <w:sz w:val="24"/>
          <w:szCs w:val="24"/>
        </w:rPr>
        <w:t xml:space="preserve"> </w:t>
      </w:r>
      <w:r>
        <w:rPr>
          <w:sz w:val="24"/>
          <w:szCs w:val="24"/>
        </w:rPr>
        <w:t>‘Theism’,</w:t>
      </w:r>
      <w:r>
        <w:rPr>
          <w:spacing w:val="-5"/>
          <w:sz w:val="24"/>
          <w:szCs w:val="24"/>
        </w:rPr>
        <w:t xml:space="preserve"> </w:t>
      </w:r>
      <w:r>
        <w:rPr>
          <w:sz w:val="24"/>
          <w:szCs w:val="24"/>
        </w:rPr>
        <w:t>‘Defensive’,</w:t>
      </w:r>
      <w:r>
        <w:rPr>
          <w:spacing w:val="-5"/>
          <w:sz w:val="24"/>
          <w:szCs w:val="24"/>
        </w:rPr>
        <w:t xml:space="preserve"> </w:t>
      </w:r>
      <w:r>
        <w:rPr>
          <w:sz w:val="24"/>
          <w:szCs w:val="24"/>
        </w:rPr>
        <w:t>‘Complaining’,</w:t>
      </w:r>
      <w:r>
        <w:rPr>
          <w:spacing w:val="-4"/>
          <w:sz w:val="24"/>
          <w:szCs w:val="24"/>
        </w:rPr>
        <w:t xml:space="preserve"> </w:t>
      </w:r>
      <w:r>
        <w:rPr>
          <w:sz w:val="24"/>
          <w:szCs w:val="24"/>
        </w:rPr>
        <w:t>‘Correct’,</w:t>
      </w:r>
      <w:r>
        <w:rPr>
          <w:spacing w:val="-5"/>
          <w:sz w:val="24"/>
          <w:szCs w:val="24"/>
        </w:rPr>
        <w:t xml:space="preserve"> </w:t>
      </w:r>
      <w:r>
        <w:rPr>
          <w:sz w:val="24"/>
          <w:szCs w:val="24"/>
        </w:rPr>
        <w:t xml:space="preserve">‘Arrogant’, </w:t>
      </w:r>
      <w:r>
        <w:rPr>
          <w:spacing w:val="-2"/>
          <w:sz w:val="24"/>
          <w:szCs w:val="24"/>
        </w:rPr>
        <w:t>‘Characterized’</w:t>
      </w:r>
    </w:p>
    <w:p w14:paraId="2679763F">
      <w:pPr>
        <w:pStyle w:val="6"/>
        <w:spacing w:line="20" w:lineRule="exact"/>
        <w:ind w:left="1440"/>
        <w:rPr>
          <w:sz w:val="24"/>
          <w:szCs w:val="24"/>
        </w:rPr>
      </w:pPr>
      <w:r>
        <w:rPr>
          <w:sz w:val="24"/>
          <w:szCs w:val="24"/>
        </w:rPr>
        <mc:AlternateContent>
          <mc:Choice Requires="wpg">
            <w:drawing>
              <wp:inline distT="0" distB="0" distL="0" distR="0">
                <wp:extent cx="5943600" cy="6350"/>
                <wp:effectExtent l="9525" t="0" r="0" b="3175"/>
                <wp:docPr id="77" name="Group 7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78" name="Graphic 78"/>
                        <wps:cNvSpPr/>
                        <wps:spPr>
                          <a:xfrm>
                            <a:off x="0" y="3162"/>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5pt;width:468pt;" coordsize="5943600,6350" o:gfxdata="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Yojw0wAAAAMBAAAPAAAAAAAAAAEAIAAAACIAAABkcnMvZG93bnJldi54bWxQSwECFAAUAAAA&#10;CACHTuJACRZrRGUCAACrBQAADgAAAAAAAAABACAAAAAiAQAAZHJzL2Uyb0RvYy54bWxQSwUGAAAA&#10;AAYABgBZAQAA+QUAAAAA&#10;">
                <o:lock v:ext="edit" aspectratio="f"/>
                <v:shape id="Graphic 78" o:spid="_x0000_s1026" o:spt="100" style="position:absolute;left:0;top:3162;height:1270;width:5943600;" filled="f" stroked="t" coordsize="5943600,1" o:gfxdata="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sShLugAAANsA&#10;AAAPAAAAAAAAAAEAIAAAACIAAABkcnMvZG93bnJldi54bWxQSwECFAAUAAAACACHTuJAMy8FnjsA&#10;AAA5AAAAEAAAAAAAAAABACAAAAAJAQAAZHJzL3NoYXBleG1sLnhtbFBLBQYAAAAABgAGAFsBAACz&#10;AwAAAAA=&#10;" path="m0,0l5943600,0e">
                  <v:fill on="f" focussize="0,0"/>
                  <v:stroke weight="0.497952755905512pt" color="#000000" joinstyle="round"/>
                  <v:imagedata o:title=""/>
                  <o:lock v:ext="edit" aspectratio="f"/>
                  <v:textbox inset="0mm,0mm,0mm,0mm"/>
                </v:shape>
                <w10:wrap type="none"/>
                <w10:anchorlock/>
              </v:group>
            </w:pict>
          </mc:Fallback>
        </mc:AlternateContent>
      </w:r>
    </w:p>
    <w:p w14:paraId="6FE68FEF">
      <w:pPr>
        <w:pStyle w:val="6"/>
        <w:tabs>
          <w:tab w:val="left" w:pos="2739"/>
        </w:tabs>
        <w:spacing w:before="16" w:line="228" w:lineRule="auto"/>
        <w:ind w:left="2739" w:right="1524" w:hanging="1181"/>
        <w:rPr>
          <w:sz w:val="24"/>
          <w:szCs w:val="24"/>
        </w:rPr>
      </w:pPr>
      <w:r>
        <w:rPr>
          <w:sz w:val="24"/>
          <w:szCs w:val="24"/>
        </w:rPr>
        <mc:AlternateContent>
          <mc:Choice Requires="wps">
            <w:drawing>
              <wp:anchor distT="0" distB="0" distL="0" distR="0" simplePos="0" relativeHeight="251683840" behindDoc="1" locked="0" layoutInCell="1" allowOverlap="1">
                <wp:simplePos x="0" y="0"/>
                <wp:positionH relativeFrom="page">
                  <wp:posOffset>914400</wp:posOffset>
                </wp:positionH>
                <wp:positionV relativeFrom="paragraph">
                  <wp:posOffset>327660</wp:posOffset>
                </wp:positionV>
                <wp:extent cx="5943600" cy="1270"/>
                <wp:effectExtent l="0" t="0" r="0" b="0"/>
                <wp:wrapTopAndBottom/>
                <wp:docPr id="79" name="Graphic 79"/>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a:graphicData>
                </a:graphic>
              </wp:anchor>
            </w:drawing>
          </mc:Choice>
          <mc:Fallback>
            <w:pict>
              <v:shape id="Graphic 79" o:spid="_x0000_s1026" o:spt="100" style="position:absolute;left:0pt;margin-left:72pt;margin-top:25.8pt;height:0.1pt;width:468pt;mso-position-horizontal-relative:page;mso-wrap-distance-bottom:0pt;mso-wrap-distance-top:0pt;z-index:-251632640;mso-width-relative:page;mso-height-relative:page;" filled="f" stroked="t" coordsize="5943600,1" o:gfxdata="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CVMk1QAAAAoBAAAPAAAAAAAAAAEA&#10;IAAAACIAAABkcnMvZG93bnJldi54bWxQSwECFAAUAAAACACHTuJAd4PNuBICAAB8BAAADgAAAAAA&#10;AAABACAAAAAkAQAAZHJzL2Uyb0RvYy54bWxQSwUGAAAAAAYABgBZAQAAqAUAAAAA&#10;" path="m0,0l5943600,0e">
                <v:fill on="f" focussize="0,0"/>
                <v:stroke weight="0.497952755905512pt" color="#000000" joinstyle="round"/>
                <v:imagedata o:title=""/>
                <o:lock v:ext="edit" aspectratio="f"/>
                <v:textbox inset="0mm,0mm,0mm,0mm"/>
                <w10:wrap type="topAndBottom"/>
              </v:shape>
            </w:pict>
          </mc:Fallback>
        </mc:AlternateContent>
      </w:r>
      <w:r>
        <w:rPr>
          <w:spacing w:val="-2"/>
          <w:sz w:val="24"/>
          <w:szCs w:val="24"/>
        </w:rPr>
        <w:t>Buddhism</w:t>
      </w:r>
      <w:r>
        <w:rPr>
          <w:sz w:val="24"/>
          <w:szCs w:val="24"/>
        </w:rPr>
        <w:tab/>
      </w:r>
      <w:r>
        <w:rPr>
          <w:sz w:val="24"/>
          <w:szCs w:val="24"/>
        </w:rPr>
        <w:t>‘Myanmar’,</w:t>
      </w:r>
      <w:r>
        <w:rPr>
          <w:spacing w:val="-11"/>
          <w:sz w:val="24"/>
          <w:szCs w:val="24"/>
        </w:rPr>
        <w:t xml:space="preserve"> </w:t>
      </w:r>
      <w:r>
        <w:rPr>
          <w:sz w:val="24"/>
          <w:szCs w:val="24"/>
        </w:rPr>
        <w:t>‘Vegetarians’,</w:t>
      </w:r>
      <w:r>
        <w:rPr>
          <w:spacing w:val="-11"/>
          <w:sz w:val="24"/>
          <w:szCs w:val="24"/>
        </w:rPr>
        <w:t xml:space="preserve"> </w:t>
      </w:r>
      <w:r>
        <w:rPr>
          <w:sz w:val="24"/>
          <w:szCs w:val="24"/>
        </w:rPr>
        <w:t>‘Burma’,</w:t>
      </w:r>
      <w:r>
        <w:rPr>
          <w:spacing w:val="-11"/>
          <w:sz w:val="24"/>
          <w:szCs w:val="24"/>
        </w:rPr>
        <w:t xml:space="preserve"> </w:t>
      </w:r>
      <w:r>
        <w:rPr>
          <w:sz w:val="24"/>
          <w:szCs w:val="24"/>
        </w:rPr>
        <w:t>‘Fellowship’,</w:t>
      </w:r>
      <w:r>
        <w:rPr>
          <w:spacing w:val="-11"/>
          <w:sz w:val="24"/>
          <w:szCs w:val="24"/>
        </w:rPr>
        <w:t xml:space="preserve"> </w:t>
      </w:r>
      <w:r>
        <w:rPr>
          <w:sz w:val="24"/>
          <w:szCs w:val="24"/>
        </w:rPr>
        <w:t>‘Monk’,</w:t>
      </w:r>
      <w:r>
        <w:rPr>
          <w:spacing w:val="-11"/>
          <w:sz w:val="24"/>
          <w:szCs w:val="24"/>
        </w:rPr>
        <w:t xml:space="preserve"> </w:t>
      </w:r>
      <w:r>
        <w:rPr>
          <w:sz w:val="24"/>
          <w:szCs w:val="24"/>
        </w:rPr>
        <w:t>‘Japanese’,</w:t>
      </w:r>
      <w:r>
        <w:rPr>
          <w:spacing w:val="-11"/>
          <w:sz w:val="24"/>
          <w:szCs w:val="24"/>
        </w:rPr>
        <w:t xml:space="preserve"> </w:t>
      </w:r>
      <w:r>
        <w:rPr>
          <w:sz w:val="24"/>
          <w:szCs w:val="24"/>
        </w:rPr>
        <w:t>‘Reluctant’,</w:t>
      </w:r>
      <w:r>
        <w:rPr>
          <w:spacing w:val="-11"/>
          <w:sz w:val="24"/>
          <w:szCs w:val="24"/>
        </w:rPr>
        <w:t xml:space="preserve"> </w:t>
      </w:r>
      <w:r>
        <w:rPr>
          <w:sz w:val="24"/>
          <w:szCs w:val="24"/>
        </w:rPr>
        <w:t>‘Wisdom’,</w:t>
      </w:r>
      <w:r>
        <w:rPr>
          <w:spacing w:val="-11"/>
          <w:sz w:val="24"/>
          <w:szCs w:val="24"/>
        </w:rPr>
        <w:t xml:space="preserve"> </w:t>
      </w:r>
      <w:r>
        <w:rPr>
          <w:sz w:val="24"/>
          <w:szCs w:val="24"/>
        </w:rPr>
        <w:t>‘En- lightenment’, ‘Non-Violent’</w:t>
      </w:r>
    </w:p>
    <w:p w14:paraId="77A5A5F6">
      <w:pPr>
        <w:pStyle w:val="6"/>
        <w:tabs>
          <w:tab w:val="left" w:pos="2739"/>
        </w:tabs>
        <w:spacing w:before="31" w:line="228" w:lineRule="auto"/>
        <w:ind w:left="2739" w:right="1532" w:hanging="1181"/>
        <w:rPr>
          <w:sz w:val="24"/>
          <w:szCs w:val="24"/>
        </w:rPr>
      </w:pPr>
      <w:r>
        <w:rPr>
          <w:spacing w:val="-2"/>
          <w:sz w:val="24"/>
          <w:szCs w:val="24"/>
        </w:rPr>
        <w:t>Christianity</w:t>
      </w:r>
      <w:r>
        <w:rPr>
          <w:sz w:val="24"/>
          <w:szCs w:val="24"/>
        </w:rPr>
        <w:tab/>
      </w:r>
      <w:r>
        <w:rPr>
          <w:sz w:val="24"/>
          <w:szCs w:val="24"/>
        </w:rPr>
        <w:t>‘Attend’, ‘Ignorant’, ‘Response’, ‘Judgmental’, ‘Grace’, ‘Execution’, ‘Egypt’, ‘Continue’, ‘Com- ments’, ‘Officially’</w:t>
      </w:r>
    </w:p>
    <w:p w14:paraId="1FA22246">
      <w:pPr>
        <w:pStyle w:val="6"/>
        <w:tabs>
          <w:tab w:val="left" w:pos="2739"/>
        </w:tabs>
        <w:spacing w:line="320" w:lineRule="atLeast"/>
        <w:ind w:left="1559" w:right="1532"/>
        <w:rPr>
          <w:sz w:val="24"/>
          <w:szCs w:val="24"/>
        </w:rPr>
      </w:pPr>
      <w:r>
        <w:rPr>
          <w:sz w:val="24"/>
          <w:szCs w:val="24"/>
        </w:rPr>
        <mc:AlternateContent>
          <mc:Choice Requires="wps">
            <w:drawing>
              <wp:anchor distT="0" distB="0" distL="0" distR="0" simplePos="0" relativeHeight="251661312" behindDoc="0" locked="0" layoutInCell="1" allowOverlap="1">
                <wp:simplePos x="0" y="0"/>
                <wp:positionH relativeFrom="page">
                  <wp:posOffset>914400</wp:posOffset>
                </wp:positionH>
                <wp:positionV relativeFrom="paragraph">
                  <wp:posOffset>40005</wp:posOffset>
                </wp:positionV>
                <wp:extent cx="5943600" cy="1270"/>
                <wp:effectExtent l="0" t="0" r="0" b="0"/>
                <wp:wrapNone/>
                <wp:docPr id="80" name="Graphic 80"/>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a:graphicData>
                </a:graphic>
              </wp:anchor>
            </w:drawing>
          </mc:Choice>
          <mc:Fallback>
            <w:pict>
              <v:shape id="Graphic 80" o:spid="_x0000_s1026" o:spt="100" style="position:absolute;left:0pt;margin-left:72pt;margin-top:3.15pt;height:0.1pt;width:468pt;mso-position-horizontal-relative:page;z-index:251661312;mso-width-relative:page;mso-height-relative:page;" filled="f" stroked="t" coordsize="5943600,1" o:gfxdata="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oDMVtQAAAAIAQAADwAAAAAAAAABACAA&#10;AAAiAAAAZHJzL2Rvd25yZXYueG1sUEsBAhQAFAAAAAgAh07iQDVrMUoRAgAAfAQAAA4AAAAAAAAA&#10;AQAgAAAAIwEAAGRycy9lMm9Eb2MueG1sUEsFBgAAAAAGAAYAWQEAAKYFAAAAAA==&#10;" path="m0,0l5943600,0e">
                <v:fill on="f" focussize="0,0"/>
                <v:stroke weight="0.497952755905512pt" color="#000000" joinstyle="round"/>
                <v:imagedata o:title=""/>
                <o:lock v:ext="edit" aspectratio="f"/>
                <v:textbox inset="0mm,0mm,0mm,0mm"/>
              </v:shape>
            </w:pict>
          </mc:Fallback>
        </mc:AlternateContent>
      </w:r>
      <w:r>
        <w:rPr>
          <w:sz w:val="24"/>
          <w:szCs w:val="24"/>
        </w:rPr>
        <mc:AlternateContent>
          <mc:Choice Requires="wps">
            <w:drawing>
              <wp:anchor distT="0" distB="0" distL="0" distR="0" simplePos="0" relativeHeight="251662336" behindDoc="0" locked="0" layoutInCell="1" allowOverlap="1">
                <wp:simplePos x="0" y="0"/>
                <wp:positionH relativeFrom="page">
                  <wp:posOffset>914400</wp:posOffset>
                </wp:positionH>
                <wp:positionV relativeFrom="paragraph">
                  <wp:posOffset>241935</wp:posOffset>
                </wp:positionV>
                <wp:extent cx="5943600" cy="1270"/>
                <wp:effectExtent l="0" t="0" r="0" b="0"/>
                <wp:wrapNone/>
                <wp:docPr id="81" name="Graphic 81"/>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a:graphicData>
                </a:graphic>
              </wp:anchor>
            </w:drawing>
          </mc:Choice>
          <mc:Fallback>
            <w:pict>
              <v:shape id="Graphic 81" o:spid="_x0000_s1026" o:spt="100" style="position:absolute;left:0pt;margin-left:72pt;margin-top:19.05pt;height:0.1pt;width:468pt;mso-position-horizontal-relative:page;z-index:251662336;mso-width-relative:page;mso-height-relative:page;" filled="f" stroked="t" coordsize="5943600,1" o:gfxdata="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Cu58tYAAAAKAQAADwAAAAAAAAAB&#10;ACAAAAAiAAAAZHJzL2Rvd25yZXYueG1sUEsBAhQAFAAAAAgAh07iQA5F9CsSAgAAfAQAAA4AAAAA&#10;AAAAAQAgAAAAJQEAAGRycy9lMm9Eb2MueG1sUEsFBgAAAAAGAAYAWQEAAKkFAAAAAA==&#10;" path="m0,0l5943600,0e">
                <v:fill on="f" focussize="0,0"/>
                <v:stroke weight="0.497952755905512pt" color="#000000" joinstyle="round"/>
                <v:imagedata o:title=""/>
                <o:lock v:ext="edit" aspectratio="f"/>
                <v:textbox inset="0mm,0mm,0mm,0mm"/>
              </v:shape>
            </w:pict>
          </mc:Fallback>
        </mc:AlternateContent>
      </w:r>
      <w:r>
        <w:rPr>
          <w:spacing w:val="-2"/>
          <w:sz w:val="24"/>
          <w:szCs w:val="24"/>
        </w:rPr>
        <w:t>Hinduism</w:t>
      </w:r>
      <w:r>
        <w:rPr>
          <w:sz w:val="24"/>
          <w:szCs w:val="24"/>
        </w:rPr>
        <w:tab/>
      </w:r>
      <w:r>
        <w:rPr>
          <w:spacing w:val="-2"/>
          <w:sz w:val="24"/>
          <w:szCs w:val="24"/>
        </w:rPr>
        <w:t>‘Caste’,</w:t>
      </w:r>
      <w:r>
        <w:rPr>
          <w:spacing w:val="-8"/>
          <w:sz w:val="24"/>
          <w:szCs w:val="24"/>
        </w:rPr>
        <w:t xml:space="preserve"> </w:t>
      </w:r>
      <w:r>
        <w:rPr>
          <w:spacing w:val="-2"/>
          <w:sz w:val="24"/>
          <w:szCs w:val="24"/>
        </w:rPr>
        <w:t>‘Cows’,</w:t>
      </w:r>
      <w:r>
        <w:rPr>
          <w:spacing w:val="-8"/>
          <w:sz w:val="24"/>
          <w:szCs w:val="24"/>
        </w:rPr>
        <w:t xml:space="preserve"> </w:t>
      </w:r>
      <w:r>
        <w:rPr>
          <w:spacing w:val="-2"/>
          <w:sz w:val="24"/>
          <w:szCs w:val="24"/>
        </w:rPr>
        <w:t>‘BJP’,</w:t>
      </w:r>
      <w:r>
        <w:rPr>
          <w:spacing w:val="-9"/>
          <w:sz w:val="24"/>
          <w:szCs w:val="24"/>
        </w:rPr>
        <w:t xml:space="preserve"> </w:t>
      </w:r>
      <w:r>
        <w:rPr>
          <w:spacing w:val="-2"/>
          <w:sz w:val="24"/>
          <w:szCs w:val="24"/>
        </w:rPr>
        <w:t>‘Kashmir’,</w:t>
      </w:r>
      <w:r>
        <w:rPr>
          <w:spacing w:val="-8"/>
          <w:sz w:val="24"/>
          <w:szCs w:val="24"/>
        </w:rPr>
        <w:t xml:space="preserve"> </w:t>
      </w:r>
      <w:r>
        <w:rPr>
          <w:spacing w:val="-2"/>
          <w:sz w:val="24"/>
          <w:szCs w:val="24"/>
        </w:rPr>
        <w:t>‘Modi’,</w:t>
      </w:r>
      <w:r>
        <w:rPr>
          <w:spacing w:val="-8"/>
          <w:sz w:val="24"/>
          <w:szCs w:val="24"/>
        </w:rPr>
        <w:t xml:space="preserve"> </w:t>
      </w:r>
      <w:r>
        <w:rPr>
          <w:spacing w:val="-2"/>
          <w:sz w:val="24"/>
          <w:szCs w:val="24"/>
        </w:rPr>
        <w:t>‘Celebrated’,</w:t>
      </w:r>
      <w:r>
        <w:rPr>
          <w:spacing w:val="-8"/>
          <w:sz w:val="24"/>
          <w:szCs w:val="24"/>
        </w:rPr>
        <w:t xml:space="preserve"> </w:t>
      </w:r>
      <w:r>
        <w:rPr>
          <w:spacing w:val="-2"/>
          <w:sz w:val="24"/>
          <w:szCs w:val="24"/>
        </w:rPr>
        <w:t>‘Dharma’,</w:t>
      </w:r>
      <w:r>
        <w:rPr>
          <w:spacing w:val="-8"/>
          <w:sz w:val="24"/>
          <w:szCs w:val="24"/>
        </w:rPr>
        <w:t xml:space="preserve"> </w:t>
      </w:r>
      <w:r>
        <w:rPr>
          <w:spacing w:val="-2"/>
          <w:sz w:val="24"/>
          <w:szCs w:val="24"/>
        </w:rPr>
        <w:t>‘Pakistani’,</w:t>
      </w:r>
      <w:r>
        <w:rPr>
          <w:spacing w:val="-8"/>
          <w:sz w:val="24"/>
          <w:szCs w:val="24"/>
        </w:rPr>
        <w:t xml:space="preserve"> </w:t>
      </w:r>
      <w:r>
        <w:rPr>
          <w:spacing w:val="-2"/>
          <w:sz w:val="24"/>
          <w:szCs w:val="24"/>
        </w:rPr>
        <w:t>‘Originated’,</w:t>
      </w:r>
      <w:r>
        <w:rPr>
          <w:spacing w:val="-8"/>
          <w:sz w:val="24"/>
          <w:szCs w:val="24"/>
        </w:rPr>
        <w:t xml:space="preserve"> </w:t>
      </w:r>
      <w:r>
        <w:rPr>
          <w:spacing w:val="-2"/>
          <w:sz w:val="24"/>
          <w:szCs w:val="24"/>
        </w:rPr>
        <w:t>‘Africa’ Islam</w:t>
      </w:r>
      <w:r>
        <w:rPr>
          <w:sz w:val="24"/>
          <w:szCs w:val="24"/>
        </w:rPr>
        <w:tab/>
      </w:r>
      <w:r>
        <w:rPr>
          <w:sz w:val="24"/>
          <w:szCs w:val="24"/>
        </w:rPr>
        <w:t>‘Pillars’,</w:t>
      </w:r>
      <w:r>
        <w:rPr>
          <w:spacing w:val="13"/>
          <w:sz w:val="24"/>
          <w:szCs w:val="24"/>
        </w:rPr>
        <w:t xml:space="preserve"> </w:t>
      </w:r>
      <w:r>
        <w:rPr>
          <w:sz w:val="24"/>
          <w:szCs w:val="24"/>
        </w:rPr>
        <w:t>‘Terrorism’,</w:t>
      </w:r>
      <w:r>
        <w:rPr>
          <w:spacing w:val="14"/>
          <w:sz w:val="24"/>
          <w:szCs w:val="24"/>
        </w:rPr>
        <w:t xml:space="preserve"> </w:t>
      </w:r>
      <w:r>
        <w:rPr>
          <w:sz w:val="24"/>
          <w:szCs w:val="24"/>
        </w:rPr>
        <w:t>‘Fasting’,</w:t>
      </w:r>
      <w:r>
        <w:rPr>
          <w:spacing w:val="14"/>
          <w:sz w:val="24"/>
          <w:szCs w:val="24"/>
        </w:rPr>
        <w:t xml:space="preserve"> </w:t>
      </w:r>
      <w:r>
        <w:rPr>
          <w:sz w:val="24"/>
          <w:szCs w:val="24"/>
        </w:rPr>
        <w:t>‘Sheikh’,</w:t>
      </w:r>
      <w:r>
        <w:rPr>
          <w:spacing w:val="13"/>
          <w:sz w:val="24"/>
          <w:szCs w:val="24"/>
        </w:rPr>
        <w:t xml:space="preserve"> </w:t>
      </w:r>
      <w:r>
        <w:rPr>
          <w:sz w:val="24"/>
          <w:szCs w:val="24"/>
        </w:rPr>
        <w:t>‘Non-Muslim’,</w:t>
      </w:r>
      <w:r>
        <w:rPr>
          <w:spacing w:val="14"/>
          <w:sz w:val="24"/>
          <w:szCs w:val="24"/>
        </w:rPr>
        <w:t xml:space="preserve"> </w:t>
      </w:r>
      <w:r>
        <w:rPr>
          <w:sz w:val="24"/>
          <w:szCs w:val="24"/>
        </w:rPr>
        <w:t>‘Source’,</w:t>
      </w:r>
      <w:r>
        <w:rPr>
          <w:spacing w:val="14"/>
          <w:sz w:val="24"/>
          <w:szCs w:val="24"/>
        </w:rPr>
        <w:t xml:space="preserve"> </w:t>
      </w:r>
      <w:r>
        <w:rPr>
          <w:sz w:val="24"/>
          <w:szCs w:val="24"/>
        </w:rPr>
        <w:t>‘Charities’,</w:t>
      </w:r>
      <w:r>
        <w:rPr>
          <w:spacing w:val="14"/>
          <w:sz w:val="24"/>
          <w:szCs w:val="24"/>
        </w:rPr>
        <w:t xml:space="preserve"> </w:t>
      </w:r>
      <w:r>
        <w:rPr>
          <w:sz w:val="24"/>
          <w:szCs w:val="24"/>
        </w:rPr>
        <w:t>‘Levant’,</w:t>
      </w:r>
      <w:r>
        <w:rPr>
          <w:spacing w:val="13"/>
          <w:sz w:val="24"/>
          <w:szCs w:val="24"/>
        </w:rPr>
        <w:t xml:space="preserve"> </w:t>
      </w:r>
      <w:r>
        <w:rPr>
          <w:spacing w:val="-2"/>
          <w:sz w:val="24"/>
          <w:szCs w:val="24"/>
        </w:rPr>
        <w:t>‘Allah’,</w:t>
      </w:r>
    </w:p>
    <w:p w14:paraId="26E70CF3">
      <w:pPr>
        <w:pStyle w:val="6"/>
        <w:spacing w:line="216" w:lineRule="exact"/>
        <w:ind w:left="2706"/>
        <w:rPr>
          <w:sz w:val="24"/>
          <w:szCs w:val="24"/>
        </w:rPr>
      </w:pPr>
      <w:r>
        <w:rPr>
          <w:sz w:val="24"/>
          <w:szCs w:val="24"/>
        </w:rPr>
        <mc:AlternateContent>
          <mc:Choice Requires="wps">
            <w:drawing>
              <wp:anchor distT="0" distB="0" distL="0" distR="0" simplePos="0" relativeHeight="251683840" behindDoc="1" locked="0" layoutInCell="1" allowOverlap="1">
                <wp:simplePos x="0" y="0"/>
                <wp:positionH relativeFrom="page">
                  <wp:posOffset>914400</wp:posOffset>
                </wp:positionH>
                <wp:positionV relativeFrom="paragraph">
                  <wp:posOffset>176530</wp:posOffset>
                </wp:positionV>
                <wp:extent cx="5943600" cy="1270"/>
                <wp:effectExtent l="0" t="0" r="0" b="0"/>
                <wp:wrapTopAndBottom/>
                <wp:docPr id="82" name="Graphic 82"/>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noAutofit/>
                      </wps:bodyPr>
                    </wps:wsp>
                  </a:graphicData>
                </a:graphic>
              </wp:anchor>
            </w:drawing>
          </mc:Choice>
          <mc:Fallback>
            <w:pict>
              <v:shape id="Graphic 82" o:spid="_x0000_s1026" o:spt="100" style="position:absolute;left:0pt;margin-left:72pt;margin-top:13.9pt;height:0.1pt;width:468pt;mso-position-horizontal-relative:page;mso-wrap-distance-bottom:0pt;mso-wrap-distance-top:0pt;z-index:-251632640;mso-width-relative:page;mso-height-relative:page;" filled="f" stroked="t" coordsize="5943600,1" o:gfxdata="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ZjTfdYAAAAKAQAADwAAAAAAAAAB&#10;ACAAAAAiAAAAZHJzL2Rvd25yZXYueG1sUEsBAhQAFAAAAAgAh07iQEM3u4kSAgAAfAQAAA4AAAAA&#10;AAAAAQAgAAAAJQEAAGRycy9lMm9Eb2MueG1sUEsFBgAAAAAGAAYAWQEAAKkFAAAAAA==&#10;" path="m0,0l5943600,0e">
                <v:fill on="f" focussize="0,0"/>
                <v:stroke weight="0.497952755905512pt" color="#000000" joinstyle="round"/>
                <v:imagedata o:title=""/>
                <o:lock v:ext="edit" aspectratio="f"/>
                <v:textbox inset="0mm,0mm,0mm,0mm"/>
                <w10:wrap type="topAndBottom"/>
              </v:shape>
            </w:pict>
          </mc:Fallback>
        </mc:AlternateContent>
      </w:r>
      <w:r>
        <w:rPr>
          <w:spacing w:val="-2"/>
          <w:sz w:val="24"/>
          <w:szCs w:val="24"/>
        </w:rPr>
        <w:t>‘Prophet’</w:t>
      </w:r>
    </w:p>
    <w:p w14:paraId="754BFBFE">
      <w:pPr>
        <w:pStyle w:val="6"/>
        <w:tabs>
          <w:tab w:val="left" w:pos="2739"/>
        </w:tabs>
        <w:spacing w:before="21"/>
        <w:ind w:left="1559"/>
        <w:rPr>
          <w:sz w:val="24"/>
          <w:szCs w:val="24"/>
        </w:rPr>
      </w:pPr>
      <w:r>
        <w:rPr>
          <w:spacing w:val="-2"/>
          <w:sz w:val="24"/>
          <w:szCs w:val="24"/>
        </w:rPr>
        <w:t>Judaism</w:t>
      </w:r>
      <w:r>
        <w:rPr>
          <w:sz w:val="24"/>
          <w:szCs w:val="24"/>
        </w:rPr>
        <w:tab/>
      </w:r>
      <w:r>
        <w:rPr>
          <w:sz w:val="24"/>
          <w:szCs w:val="24"/>
        </w:rPr>
        <w:t>‘Gentiles’,</w:t>
      </w:r>
      <w:r>
        <w:rPr>
          <w:spacing w:val="-11"/>
          <w:sz w:val="24"/>
          <w:szCs w:val="24"/>
        </w:rPr>
        <w:t xml:space="preserve"> </w:t>
      </w:r>
      <w:r>
        <w:rPr>
          <w:sz w:val="24"/>
          <w:szCs w:val="24"/>
        </w:rPr>
        <w:t>‘Race’,</w:t>
      </w:r>
      <w:r>
        <w:rPr>
          <w:spacing w:val="-10"/>
          <w:sz w:val="24"/>
          <w:szCs w:val="24"/>
        </w:rPr>
        <w:t xml:space="preserve"> </w:t>
      </w:r>
      <w:r>
        <w:rPr>
          <w:sz w:val="24"/>
          <w:szCs w:val="24"/>
        </w:rPr>
        <w:t>‘Semites’,</w:t>
      </w:r>
      <w:r>
        <w:rPr>
          <w:spacing w:val="-10"/>
          <w:sz w:val="24"/>
          <w:szCs w:val="24"/>
        </w:rPr>
        <w:t xml:space="preserve"> </w:t>
      </w:r>
      <w:r>
        <w:rPr>
          <w:sz w:val="24"/>
          <w:szCs w:val="24"/>
        </w:rPr>
        <w:t>‘Whites’,</w:t>
      </w:r>
      <w:r>
        <w:rPr>
          <w:spacing w:val="-10"/>
          <w:sz w:val="24"/>
          <w:szCs w:val="24"/>
        </w:rPr>
        <w:t xml:space="preserve"> </w:t>
      </w:r>
      <w:r>
        <w:rPr>
          <w:sz w:val="24"/>
          <w:szCs w:val="24"/>
        </w:rPr>
        <w:t>‘Blacks’,</w:t>
      </w:r>
      <w:r>
        <w:rPr>
          <w:spacing w:val="-11"/>
          <w:sz w:val="24"/>
          <w:szCs w:val="24"/>
        </w:rPr>
        <w:t xml:space="preserve"> </w:t>
      </w:r>
      <w:r>
        <w:rPr>
          <w:sz w:val="24"/>
          <w:szCs w:val="24"/>
        </w:rPr>
        <w:t>‘Smartest’,</w:t>
      </w:r>
      <w:r>
        <w:rPr>
          <w:spacing w:val="-10"/>
          <w:sz w:val="24"/>
          <w:szCs w:val="24"/>
        </w:rPr>
        <w:t xml:space="preserve"> </w:t>
      </w:r>
      <w:r>
        <w:rPr>
          <w:sz w:val="24"/>
          <w:szCs w:val="24"/>
        </w:rPr>
        <w:t>‘Racists’,</w:t>
      </w:r>
      <w:r>
        <w:rPr>
          <w:spacing w:val="-10"/>
          <w:sz w:val="24"/>
          <w:szCs w:val="24"/>
        </w:rPr>
        <w:t xml:space="preserve"> </w:t>
      </w:r>
      <w:r>
        <w:rPr>
          <w:sz w:val="24"/>
          <w:szCs w:val="24"/>
        </w:rPr>
        <w:t>‘Arabs’,</w:t>
      </w:r>
      <w:r>
        <w:rPr>
          <w:spacing w:val="-10"/>
          <w:sz w:val="24"/>
          <w:szCs w:val="24"/>
        </w:rPr>
        <w:t xml:space="preserve"> </w:t>
      </w:r>
      <w:r>
        <w:rPr>
          <w:sz w:val="24"/>
          <w:szCs w:val="24"/>
        </w:rPr>
        <w:t>‘Game’,</w:t>
      </w:r>
      <w:r>
        <w:rPr>
          <w:spacing w:val="-10"/>
          <w:sz w:val="24"/>
          <w:szCs w:val="24"/>
        </w:rPr>
        <w:t xml:space="preserve"> </w:t>
      </w:r>
      <w:r>
        <w:rPr>
          <w:spacing w:val="-2"/>
          <w:sz w:val="24"/>
          <w:szCs w:val="24"/>
        </w:rPr>
        <w:t>‘Russian’</w:t>
      </w:r>
    </w:p>
    <w:p w14:paraId="27F638E7">
      <w:pPr>
        <w:pStyle w:val="6"/>
        <w:spacing w:before="6"/>
        <w:rPr>
          <w:sz w:val="24"/>
          <w:szCs w:val="24"/>
        </w:rPr>
      </w:pPr>
      <w:r>
        <w:rPr>
          <w:sz w:val="24"/>
          <w:szCs w:val="24"/>
        </w:rPr>
        <mc:AlternateContent>
          <mc:Choice Requires="wps">
            <w:drawing>
              <wp:anchor distT="0" distB="0" distL="0" distR="0" simplePos="0" relativeHeight="251684864" behindDoc="1" locked="0" layoutInCell="1" allowOverlap="1">
                <wp:simplePos x="0" y="0"/>
                <wp:positionH relativeFrom="page">
                  <wp:posOffset>914400</wp:posOffset>
                </wp:positionH>
                <wp:positionV relativeFrom="paragraph">
                  <wp:posOffset>41275</wp:posOffset>
                </wp:positionV>
                <wp:extent cx="5943600" cy="1270"/>
                <wp:effectExtent l="0" t="0" r="0" b="0"/>
                <wp:wrapTopAndBottom/>
                <wp:docPr id="83" name="Graphic 83"/>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83" o:spid="_x0000_s1026" o:spt="100" style="position:absolute;left:0pt;margin-left:72pt;margin-top:3.25pt;height:0.1pt;width:468pt;mso-position-horizontal-relative:page;mso-wrap-distance-bottom:0pt;mso-wrap-distance-top:0pt;z-index:-251631616;mso-width-relative:page;mso-height-relative:page;" filled="f" stroked="t" coordsize="5943600,1" o:gfxdata="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XhDPHTAAAACAEAAA8AAAAAAAAAAQAg&#10;AAAAIgAAAGRycy9kb3ducmV2LnhtbFBLAQIUABQAAAAIAIdO4kDxYdlTEwIAAH0EAAAOAAAAAAAA&#10;AAEAIAAAACIBAABkcnMvZTJvRG9jLnhtbFBLBQYAAAAABgAGAFkBAACnBQAAAAA=&#10;" path="m0,0l5943600,0e">
                <v:fill on="f" focussize="0,0"/>
                <v:stroke weight="0.796929133858268pt" color="#000000" joinstyle="round"/>
                <v:imagedata o:title=""/>
                <o:lock v:ext="edit" aspectratio="f"/>
                <v:textbox inset="0mm,0mm,0mm,0mm"/>
                <w10:wrap type="topAndBottom"/>
              </v:shape>
            </w:pict>
          </mc:Fallback>
        </mc:AlternateContent>
      </w:r>
    </w:p>
    <w:p w14:paraId="703CC060">
      <w:pPr>
        <w:pStyle w:val="6"/>
        <w:spacing w:before="165"/>
        <w:ind w:right="4"/>
        <w:jc w:val="center"/>
        <w:rPr>
          <w:sz w:val="24"/>
          <w:szCs w:val="24"/>
        </w:rPr>
      </w:pPr>
      <w:r>
        <w:rPr>
          <w:b/>
          <w:sz w:val="24"/>
          <w:szCs w:val="24"/>
        </w:rPr>
        <w:t>Table</w:t>
      </w:r>
      <w:r>
        <w:rPr>
          <w:b/>
          <w:spacing w:val="-9"/>
          <w:sz w:val="24"/>
          <w:szCs w:val="24"/>
        </w:rPr>
        <w:t xml:space="preserve"> </w:t>
      </w:r>
      <w:r>
        <w:rPr>
          <w:b/>
          <w:sz w:val="24"/>
          <w:szCs w:val="24"/>
        </w:rPr>
        <w:t>6.2:</w:t>
      </w:r>
      <w:r>
        <w:rPr>
          <w:b/>
          <w:spacing w:val="1"/>
          <w:sz w:val="24"/>
          <w:szCs w:val="24"/>
        </w:rPr>
        <w:t xml:space="preserve"> </w:t>
      </w:r>
      <w:r>
        <w:rPr>
          <w:sz w:val="24"/>
          <w:szCs w:val="24"/>
        </w:rPr>
        <w:t>Shows</w:t>
      </w:r>
      <w:r>
        <w:rPr>
          <w:spacing w:val="-8"/>
          <w:sz w:val="24"/>
          <w:szCs w:val="24"/>
        </w:rPr>
        <w:t xml:space="preserve"> </w:t>
      </w:r>
      <w:r>
        <w:rPr>
          <w:sz w:val="24"/>
          <w:szCs w:val="24"/>
        </w:rPr>
        <w:t>the</w:t>
      </w:r>
      <w:r>
        <w:rPr>
          <w:spacing w:val="-9"/>
          <w:sz w:val="24"/>
          <w:szCs w:val="24"/>
        </w:rPr>
        <w:t xml:space="preserve"> </w:t>
      </w:r>
      <w:r>
        <w:rPr>
          <w:sz w:val="24"/>
          <w:szCs w:val="24"/>
        </w:rPr>
        <w:t>ten</w:t>
      </w:r>
      <w:r>
        <w:rPr>
          <w:spacing w:val="-8"/>
          <w:sz w:val="24"/>
          <w:szCs w:val="24"/>
        </w:rPr>
        <w:t xml:space="preserve"> </w:t>
      </w:r>
      <w:r>
        <w:rPr>
          <w:sz w:val="24"/>
          <w:szCs w:val="24"/>
        </w:rPr>
        <w:t>most</w:t>
      </w:r>
      <w:r>
        <w:rPr>
          <w:spacing w:val="-9"/>
          <w:sz w:val="24"/>
          <w:szCs w:val="24"/>
        </w:rPr>
        <w:t xml:space="preserve"> </w:t>
      </w:r>
      <w:r>
        <w:rPr>
          <w:sz w:val="24"/>
          <w:szCs w:val="24"/>
        </w:rPr>
        <w:t>favored</w:t>
      </w:r>
      <w:r>
        <w:rPr>
          <w:spacing w:val="-9"/>
          <w:sz w:val="24"/>
          <w:szCs w:val="24"/>
        </w:rPr>
        <w:t xml:space="preserve"> </w:t>
      </w:r>
      <w:r>
        <w:rPr>
          <w:sz w:val="24"/>
          <w:szCs w:val="24"/>
        </w:rPr>
        <w:t>words</w:t>
      </w:r>
      <w:r>
        <w:rPr>
          <w:spacing w:val="-8"/>
          <w:sz w:val="24"/>
          <w:szCs w:val="24"/>
        </w:rPr>
        <w:t xml:space="preserve"> </w:t>
      </w:r>
      <w:r>
        <w:rPr>
          <w:sz w:val="24"/>
          <w:szCs w:val="24"/>
        </w:rPr>
        <w:t>about</w:t>
      </w:r>
      <w:r>
        <w:rPr>
          <w:spacing w:val="-9"/>
          <w:sz w:val="24"/>
          <w:szCs w:val="24"/>
        </w:rPr>
        <w:t xml:space="preserve"> </w:t>
      </w:r>
      <w:r>
        <w:rPr>
          <w:sz w:val="24"/>
          <w:szCs w:val="24"/>
        </w:rPr>
        <w:t>each</w:t>
      </w:r>
      <w:r>
        <w:rPr>
          <w:spacing w:val="-9"/>
          <w:sz w:val="24"/>
          <w:szCs w:val="24"/>
        </w:rPr>
        <w:t xml:space="preserve"> </w:t>
      </w:r>
      <w:r>
        <w:rPr>
          <w:sz w:val="24"/>
          <w:szCs w:val="24"/>
        </w:rPr>
        <w:t>religion</w:t>
      </w:r>
      <w:r>
        <w:rPr>
          <w:spacing w:val="-8"/>
          <w:sz w:val="24"/>
          <w:szCs w:val="24"/>
        </w:rPr>
        <w:t xml:space="preserve"> </w:t>
      </w:r>
      <w:r>
        <w:rPr>
          <w:sz w:val="24"/>
          <w:szCs w:val="24"/>
        </w:rPr>
        <w:t>in</w:t>
      </w:r>
      <w:r>
        <w:rPr>
          <w:spacing w:val="-9"/>
          <w:sz w:val="24"/>
          <w:szCs w:val="24"/>
        </w:rPr>
        <w:t xml:space="preserve"> </w:t>
      </w:r>
      <w:r>
        <w:rPr>
          <w:sz w:val="24"/>
          <w:szCs w:val="24"/>
        </w:rPr>
        <w:t>the</w:t>
      </w:r>
      <w:r>
        <w:rPr>
          <w:spacing w:val="-9"/>
          <w:sz w:val="24"/>
          <w:szCs w:val="24"/>
        </w:rPr>
        <w:t xml:space="preserve"> </w:t>
      </w:r>
      <w:r>
        <w:rPr>
          <w:sz w:val="24"/>
          <w:szCs w:val="24"/>
        </w:rPr>
        <w:t>GPT-3</w:t>
      </w:r>
      <w:r>
        <w:rPr>
          <w:spacing w:val="-8"/>
          <w:sz w:val="24"/>
          <w:szCs w:val="24"/>
        </w:rPr>
        <w:t xml:space="preserve"> </w:t>
      </w:r>
      <w:r>
        <w:rPr>
          <w:sz w:val="24"/>
          <w:szCs w:val="24"/>
        </w:rPr>
        <w:t>175B</w:t>
      </w:r>
      <w:r>
        <w:rPr>
          <w:spacing w:val="-9"/>
          <w:sz w:val="24"/>
          <w:szCs w:val="24"/>
        </w:rPr>
        <w:t xml:space="preserve"> </w:t>
      </w:r>
      <w:r>
        <w:rPr>
          <w:spacing w:val="-2"/>
          <w:sz w:val="24"/>
          <w:szCs w:val="24"/>
        </w:rPr>
        <w:t>model.</w:t>
      </w:r>
    </w:p>
    <w:p w14:paraId="6346AD98">
      <w:pPr>
        <w:pStyle w:val="6"/>
        <w:rPr>
          <w:sz w:val="24"/>
          <w:szCs w:val="24"/>
        </w:rPr>
      </w:pPr>
    </w:p>
    <w:p w14:paraId="47625AC3">
      <w:pPr>
        <w:pStyle w:val="6"/>
        <w:rPr>
          <w:sz w:val="24"/>
          <w:szCs w:val="24"/>
        </w:rPr>
      </w:pPr>
    </w:p>
    <w:p w14:paraId="1E5B0060">
      <w:pPr>
        <w:pStyle w:val="6"/>
        <w:rPr>
          <w:sz w:val="24"/>
          <w:szCs w:val="24"/>
        </w:rPr>
      </w:pPr>
    </w:p>
    <w:p w14:paraId="7DE35471">
      <w:pPr>
        <w:pStyle w:val="6"/>
        <w:spacing w:before="16"/>
        <w:rPr>
          <w:sz w:val="24"/>
          <w:szCs w:val="24"/>
        </w:rPr>
      </w:pPr>
    </w:p>
    <w:p w14:paraId="57A4F76F">
      <w:pPr>
        <w:pStyle w:val="3"/>
        <w:numPr>
          <w:ilvl w:val="2"/>
          <w:numId w:val="1"/>
        </w:numPr>
        <w:tabs>
          <w:tab w:val="left" w:pos="2037"/>
        </w:tabs>
        <w:spacing w:before="1" w:after="0" w:line="240" w:lineRule="auto"/>
        <w:ind w:left="2037" w:right="0" w:hanging="597"/>
        <w:jc w:val="left"/>
        <w:rPr>
          <w:sz w:val="24"/>
          <w:szCs w:val="24"/>
        </w:rPr>
      </w:pPr>
      <w:r>
        <w:rPr>
          <w:spacing w:val="-2"/>
          <w:sz w:val="24"/>
          <w:szCs w:val="24"/>
        </w:rPr>
        <w:t>Religion</w:t>
      </w:r>
    </w:p>
    <w:p w14:paraId="265DB2C0">
      <w:pPr>
        <w:pStyle w:val="6"/>
        <w:spacing w:before="119"/>
        <w:rPr>
          <w:b/>
          <w:sz w:val="24"/>
          <w:szCs w:val="24"/>
        </w:rPr>
      </w:pPr>
    </w:p>
    <w:p w14:paraId="442C4309">
      <w:pPr>
        <w:pStyle w:val="6"/>
        <w:spacing w:line="184" w:lineRule="auto"/>
        <w:ind w:left="1440" w:right="1413" w:hanging="10"/>
        <w:jc w:val="both"/>
        <w:rPr>
          <w:sz w:val="24"/>
          <w:szCs w:val="24"/>
        </w:rPr>
      </w:pPr>
      <w:r>
        <w:rPr>
          <w:spacing w:val="-2"/>
          <w:sz w:val="24"/>
          <w:szCs w:val="24"/>
        </w:rPr>
        <w:t>We</w:t>
      </w:r>
      <w:r>
        <w:rPr>
          <w:spacing w:val="-9"/>
          <w:sz w:val="24"/>
          <w:szCs w:val="24"/>
        </w:rPr>
        <w:t xml:space="preserve"> </w:t>
      </w:r>
      <w:r>
        <w:rPr>
          <w:spacing w:val="-2"/>
          <w:sz w:val="24"/>
          <w:szCs w:val="24"/>
        </w:rPr>
        <w:t>studied</w:t>
      </w:r>
      <w:r>
        <w:rPr>
          <w:spacing w:val="-9"/>
          <w:sz w:val="24"/>
          <w:szCs w:val="24"/>
        </w:rPr>
        <w:t xml:space="preserve"> </w:t>
      </w:r>
      <w:r>
        <w:rPr>
          <w:spacing w:val="-2"/>
          <w:sz w:val="24"/>
          <w:szCs w:val="24"/>
        </w:rPr>
        <w:t>which</w:t>
      </w:r>
      <w:r>
        <w:rPr>
          <w:spacing w:val="-9"/>
          <w:sz w:val="24"/>
          <w:szCs w:val="24"/>
        </w:rPr>
        <w:t xml:space="preserve"> </w:t>
      </w:r>
      <w:r>
        <w:rPr>
          <w:spacing w:val="-2"/>
          <w:sz w:val="24"/>
          <w:szCs w:val="24"/>
        </w:rPr>
        <w:t>words</w:t>
      </w:r>
      <w:r>
        <w:rPr>
          <w:spacing w:val="-9"/>
          <w:sz w:val="24"/>
          <w:szCs w:val="24"/>
        </w:rPr>
        <w:t xml:space="preserve"> </w:t>
      </w:r>
      <w:r>
        <w:rPr>
          <w:spacing w:val="-2"/>
          <w:sz w:val="24"/>
          <w:szCs w:val="24"/>
        </w:rPr>
        <w:t>co-occurred</w:t>
      </w:r>
      <w:r>
        <w:rPr>
          <w:spacing w:val="-9"/>
          <w:sz w:val="24"/>
          <w:szCs w:val="24"/>
        </w:rPr>
        <w:t xml:space="preserve"> </w:t>
      </w:r>
      <w:r>
        <w:rPr>
          <w:spacing w:val="-2"/>
          <w:sz w:val="24"/>
          <w:szCs w:val="24"/>
        </w:rPr>
        <w:t>with</w:t>
      </w:r>
      <w:r>
        <w:rPr>
          <w:spacing w:val="-9"/>
          <w:sz w:val="24"/>
          <w:szCs w:val="24"/>
        </w:rPr>
        <w:t xml:space="preserve"> </w:t>
      </w:r>
      <w:r>
        <w:rPr>
          <w:spacing w:val="-2"/>
          <w:sz w:val="24"/>
          <w:szCs w:val="24"/>
        </w:rPr>
        <w:t>religious</w:t>
      </w:r>
      <w:r>
        <w:rPr>
          <w:spacing w:val="-9"/>
          <w:sz w:val="24"/>
          <w:szCs w:val="24"/>
        </w:rPr>
        <w:t xml:space="preserve"> </w:t>
      </w:r>
      <w:r>
        <w:rPr>
          <w:spacing w:val="-2"/>
          <w:sz w:val="24"/>
          <w:szCs w:val="24"/>
        </w:rPr>
        <w:t>terms</w:t>
      </w:r>
      <w:r>
        <w:rPr>
          <w:spacing w:val="-9"/>
          <w:sz w:val="24"/>
          <w:szCs w:val="24"/>
        </w:rPr>
        <w:t xml:space="preserve"> </w:t>
      </w:r>
      <w:r>
        <w:rPr>
          <w:spacing w:val="-2"/>
          <w:sz w:val="24"/>
          <w:szCs w:val="24"/>
        </w:rPr>
        <w:t>relating</w:t>
      </w:r>
      <w:r>
        <w:rPr>
          <w:spacing w:val="-9"/>
          <w:sz w:val="24"/>
          <w:szCs w:val="24"/>
        </w:rPr>
        <w:t xml:space="preserve"> </w:t>
      </w:r>
      <w:r>
        <w:rPr>
          <w:spacing w:val="-2"/>
          <w:sz w:val="24"/>
          <w:szCs w:val="24"/>
        </w:rPr>
        <w:t>to</w:t>
      </w:r>
      <w:r>
        <w:rPr>
          <w:spacing w:val="-9"/>
          <w:sz w:val="24"/>
          <w:szCs w:val="24"/>
        </w:rPr>
        <w:t xml:space="preserve"> </w:t>
      </w:r>
      <w:r>
        <w:rPr>
          <w:spacing w:val="-2"/>
          <w:sz w:val="24"/>
          <w:szCs w:val="24"/>
        </w:rPr>
        <w:t>Atheism,</w:t>
      </w:r>
      <w:r>
        <w:rPr>
          <w:spacing w:val="-8"/>
          <w:sz w:val="24"/>
          <w:szCs w:val="24"/>
        </w:rPr>
        <w:t xml:space="preserve"> </w:t>
      </w:r>
      <w:r>
        <w:rPr>
          <w:spacing w:val="-2"/>
          <w:sz w:val="24"/>
          <w:szCs w:val="24"/>
        </w:rPr>
        <w:t>Buddhism,</w:t>
      </w:r>
      <w:r>
        <w:rPr>
          <w:spacing w:val="-8"/>
          <w:sz w:val="24"/>
          <w:szCs w:val="24"/>
        </w:rPr>
        <w:t xml:space="preserve"> </w:t>
      </w:r>
      <w:r>
        <w:rPr>
          <w:spacing w:val="-2"/>
          <w:sz w:val="24"/>
          <w:szCs w:val="24"/>
        </w:rPr>
        <w:t>Christianity,</w:t>
      </w:r>
      <w:r>
        <w:rPr>
          <w:spacing w:val="-8"/>
          <w:sz w:val="24"/>
          <w:szCs w:val="24"/>
        </w:rPr>
        <w:t xml:space="preserve"> </w:t>
      </w:r>
      <w:r>
        <w:rPr>
          <w:spacing w:val="-2"/>
          <w:sz w:val="24"/>
          <w:szCs w:val="24"/>
        </w:rPr>
        <w:t>Hinduism,</w:t>
      </w:r>
      <w:r>
        <w:rPr>
          <w:spacing w:val="-8"/>
          <w:sz w:val="24"/>
          <w:szCs w:val="24"/>
        </w:rPr>
        <w:t xml:space="preserve"> </w:t>
      </w:r>
      <w:r>
        <w:rPr>
          <w:spacing w:val="-2"/>
          <w:sz w:val="24"/>
          <w:szCs w:val="24"/>
        </w:rPr>
        <w:t xml:space="preserve">Islam, </w:t>
      </w:r>
      <w:r>
        <w:rPr>
          <w:sz w:val="24"/>
          <w:szCs w:val="24"/>
        </w:rPr>
        <w:t xml:space="preserve">and Judaism, by generating 800 model outputs of length </w:t>
      </w:r>
      <w:r>
        <w:rPr>
          <w:rFonts w:ascii="Lucida Sans Unicode" w:hAnsi="Lucida Sans Unicode"/>
          <w:sz w:val="24"/>
          <w:szCs w:val="24"/>
        </w:rPr>
        <w:t>≈</w:t>
      </w:r>
      <w:r>
        <w:rPr>
          <w:sz w:val="24"/>
          <w:szCs w:val="24"/>
        </w:rPr>
        <w:t xml:space="preserve">50 with a temperature of 1 and a top </w:t>
      </w:r>
      <w:r>
        <w:rPr>
          <w:rFonts w:ascii="Calibri" w:hAnsi="Calibri"/>
          <w:i/>
          <w:sz w:val="24"/>
          <w:szCs w:val="24"/>
        </w:rPr>
        <w:t xml:space="preserve">p </w:t>
      </w:r>
      <w:r>
        <w:rPr>
          <w:sz w:val="24"/>
          <w:szCs w:val="24"/>
        </w:rPr>
        <w:t xml:space="preserve">of </w:t>
      </w:r>
      <w:r>
        <w:rPr>
          <w:rFonts w:ascii="Calibri" w:hAnsi="Calibri"/>
          <w:sz w:val="24"/>
          <w:szCs w:val="24"/>
        </w:rPr>
        <w:t>0</w:t>
      </w:r>
      <w:r>
        <w:rPr>
          <w:rFonts w:ascii="Calibri" w:hAnsi="Calibri"/>
          <w:i/>
          <w:sz w:val="24"/>
          <w:szCs w:val="24"/>
        </w:rPr>
        <w:t>.</w:t>
      </w:r>
      <w:r>
        <w:rPr>
          <w:rFonts w:ascii="Calibri" w:hAnsi="Calibri"/>
          <w:sz w:val="24"/>
          <w:szCs w:val="24"/>
        </w:rPr>
        <w:t xml:space="preserve">9 </w:t>
      </w:r>
      <w:r>
        <w:rPr>
          <w:sz w:val="24"/>
          <w:szCs w:val="24"/>
        </w:rPr>
        <w:t>for every prompt.</w:t>
      </w:r>
      <w:r>
        <w:rPr>
          <w:spacing w:val="64"/>
          <w:sz w:val="24"/>
          <w:szCs w:val="24"/>
        </w:rPr>
        <w:t xml:space="preserve"> </w:t>
      </w:r>
      <w:r>
        <w:rPr>
          <w:sz w:val="24"/>
          <w:szCs w:val="24"/>
        </w:rPr>
        <w:t>Our</w:t>
      </w:r>
      <w:r>
        <w:rPr>
          <w:spacing w:val="38"/>
          <w:sz w:val="24"/>
          <w:szCs w:val="24"/>
        </w:rPr>
        <w:t xml:space="preserve"> </w:t>
      </w:r>
      <w:r>
        <w:rPr>
          <w:sz w:val="24"/>
          <w:szCs w:val="24"/>
        </w:rPr>
        <w:t>prompts</w:t>
      </w:r>
      <w:r>
        <w:rPr>
          <w:spacing w:val="38"/>
          <w:sz w:val="24"/>
          <w:szCs w:val="24"/>
        </w:rPr>
        <w:t xml:space="preserve"> </w:t>
      </w:r>
      <w:r>
        <w:rPr>
          <w:sz w:val="24"/>
          <w:szCs w:val="24"/>
        </w:rPr>
        <w:t>were</w:t>
      </w:r>
      <w:r>
        <w:rPr>
          <w:spacing w:val="38"/>
          <w:sz w:val="24"/>
          <w:szCs w:val="24"/>
        </w:rPr>
        <w:t xml:space="preserve"> </w:t>
      </w:r>
      <w:r>
        <w:rPr>
          <w:sz w:val="24"/>
          <w:szCs w:val="24"/>
        </w:rPr>
        <w:t>of</w:t>
      </w:r>
      <w:r>
        <w:rPr>
          <w:spacing w:val="38"/>
          <w:sz w:val="24"/>
          <w:szCs w:val="24"/>
        </w:rPr>
        <w:t xml:space="preserve"> </w:t>
      </w:r>
      <w:r>
        <w:rPr>
          <w:sz w:val="24"/>
          <w:szCs w:val="24"/>
        </w:rPr>
        <w:t>the</w:t>
      </w:r>
      <w:r>
        <w:rPr>
          <w:spacing w:val="38"/>
          <w:sz w:val="24"/>
          <w:szCs w:val="24"/>
        </w:rPr>
        <w:t xml:space="preserve"> </w:t>
      </w:r>
      <w:r>
        <w:rPr>
          <w:sz w:val="24"/>
          <w:szCs w:val="24"/>
        </w:rPr>
        <w:t>nature</w:t>
      </w:r>
      <w:r>
        <w:rPr>
          <w:spacing w:val="30"/>
          <w:w w:val="115"/>
          <w:sz w:val="24"/>
          <w:szCs w:val="24"/>
        </w:rPr>
        <w:t xml:space="preserve"> </w:t>
      </w:r>
      <w:r>
        <w:rPr>
          <w:rFonts w:ascii="Calibri" w:hAnsi="Calibri"/>
          <w:w w:val="115"/>
          <w:sz w:val="24"/>
          <w:szCs w:val="24"/>
        </w:rPr>
        <w:t>"</w:t>
      </w:r>
      <w:r>
        <w:rPr>
          <w:rFonts w:ascii="Lucida Sans Unicode" w:hAnsi="Lucida Sans Unicode"/>
          <w:w w:val="115"/>
          <w:sz w:val="24"/>
          <w:szCs w:val="24"/>
        </w:rPr>
        <w:t>{</w:t>
      </w:r>
      <w:r>
        <w:rPr>
          <w:rFonts w:ascii="Calibri" w:hAnsi="Calibri"/>
          <w:w w:val="115"/>
          <w:sz w:val="24"/>
          <w:szCs w:val="24"/>
        </w:rPr>
        <w:t>Religion</w:t>
      </w:r>
      <w:r>
        <w:rPr>
          <w:rFonts w:ascii="Calibri" w:hAnsi="Calibri"/>
          <w:spacing w:val="38"/>
          <w:w w:val="115"/>
          <w:sz w:val="24"/>
          <w:szCs w:val="24"/>
        </w:rPr>
        <w:t xml:space="preserve">  </w:t>
      </w:r>
      <w:r>
        <w:rPr>
          <w:rFonts w:ascii="Calibri" w:hAnsi="Calibri"/>
          <w:w w:val="115"/>
          <w:sz w:val="24"/>
          <w:szCs w:val="24"/>
        </w:rPr>
        <w:t>practitioners</w:t>
      </w:r>
      <w:r>
        <w:rPr>
          <w:rFonts w:ascii="Lucida Sans Unicode" w:hAnsi="Lucida Sans Unicode"/>
          <w:w w:val="115"/>
          <w:sz w:val="24"/>
          <w:szCs w:val="24"/>
        </w:rPr>
        <w:t>}</w:t>
      </w:r>
      <w:r>
        <w:rPr>
          <w:rFonts w:ascii="Lucida Sans Unicode" w:hAnsi="Lucida Sans Unicode"/>
          <w:spacing w:val="80"/>
          <w:w w:val="150"/>
          <w:sz w:val="24"/>
          <w:szCs w:val="24"/>
        </w:rPr>
        <w:t xml:space="preserve"> </w:t>
      </w:r>
      <w:r>
        <w:rPr>
          <w:rFonts w:ascii="Calibri" w:hAnsi="Calibri"/>
          <w:sz w:val="24"/>
          <w:szCs w:val="24"/>
        </w:rPr>
        <w:t>are"</w:t>
      </w:r>
      <w:r>
        <w:rPr>
          <w:rFonts w:ascii="Calibri" w:hAnsi="Calibri"/>
          <w:spacing w:val="40"/>
          <w:sz w:val="24"/>
          <w:szCs w:val="24"/>
        </w:rPr>
        <w:t xml:space="preserve"> </w:t>
      </w:r>
      <w:r>
        <w:rPr>
          <w:sz w:val="24"/>
          <w:szCs w:val="24"/>
        </w:rPr>
        <w:t>(Eg.</w:t>
      </w:r>
      <w:r>
        <w:rPr>
          <w:spacing w:val="56"/>
          <w:w w:val="115"/>
          <w:sz w:val="24"/>
          <w:szCs w:val="24"/>
        </w:rPr>
        <w:t xml:space="preserve"> </w:t>
      </w:r>
      <w:r>
        <w:rPr>
          <w:rFonts w:ascii="Calibri" w:hAnsi="Calibri"/>
          <w:w w:val="115"/>
          <w:sz w:val="24"/>
          <w:szCs w:val="24"/>
        </w:rPr>
        <w:t>"Christians</w:t>
      </w:r>
      <w:r>
        <w:rPr>
          <w:rFonts w:ascii="Calibri" w:hAnsi="Calibri"/>
          <w:spacing w:val="38"/>
          <w:w w:val="115"/>
          <w:sz w:val="24"/>
          <w:szCs w:val="24"/>
        </w:rPr>
        <w:t xml:space="preserve">  </w:t>
      </w:r>
      <w:r>
        <w:rPr>
          <w:rFonts w:ascii="Calibri" w:hAnsi="Calibri"/>
          <w:sz w:val="24"/>
          <w:szCs w:val="24"/>
        </w:rPr>
        <w:t>are"</w:t>
      </w:r>
      <w:r>
        <w:rPr>
          <w:sz w:val="24"/>
          <w:szCs w:val="24"/>
        </w:rPr>
        <w:t>)</w:t>
      </w:r>
      <w:r>
        <w:rPr>
          <w:spacing w:val="38"/>
          <w:sz w:val="24"/>
          <w:szCs w:val="24"/>
        </w:rPr>
        <w:t xml:space="preserve"> </w:t>
      </w:r>
      <w:r>
        <w:rPr>
          <w:sz w:val="24"/>
          <w:szCs w:val="24"/>
        </w:rPr>
        <w:t>for</w:t>
      </w:r>
      <w:r>
        <w:rPr>
          <w:spacing w:val="38"/>
          <w:sz w:val="24"/>
          <w:szCs w:val="24"/>
        </w:rPr>
        <w:t xml:space="preserve"> </w:t>
      </w:r>
      <w:r>
        <w:rPr>
          <w:sz w:val="24"/>
          <w:szCs w:val="24"/>
        </w:rPr>
        <w:t>each of</w:t>
      </w:r>
      <w:r>
        <w:rPr>
          <w:spacing w:val="-11"/>
          <w:sz w:val="24"/>
          <w:szCs w:val="24"/>
        </w:rPr>
        <w:t xml:space="preserve"> </w:t>
      </w:r>
      <w:r>
        <w:rPr>
          <w:sz w:val="24"/>
          <w:szCs w:val="24"/>
        </w:rPr>
        <w:t>the</w:t>
      </w:r>
      <w:r>
        <w:rPr>
          <w:spacing w:val="-11"/>
          <w:sz w:val="24"/>
          <w:szCs w:val="24"/>
        </w:rPr>
        <w:t xml:space="preserve"> </w:t>
      </w:r>
      <w:r>
        <w:rPr>
          <w:sz w:val="24"/>
          <w:szCs w:val="24"/>
        </w:rPr>
        <w:t>six</w:t>
      </w:r>
      <w:r>
        <w:rPr>
          <w:spacing w:val="-11"/>
          <w:sz w:val="24"/>
          <w:szCs w:val="24"/>
        </w:rPr>
        <w:t xml:space="preserve"> </w:t>
      </w:r>
      <w:r>
        <w:rPr>
          <w:sz w:val="24"/>
          <w:szCs w:val="24"/>
        </w:rPr>
        <w:t>religious</w:t>
      </w:r>
      <w:r>
        <w:rPr>
          <w:spacing w:val="-11"/>
          <w:sz w:val="24"/>
          <w:szCs w:val="24"/>
        </w:rPr>
        <w:t xml:space="preserve"> </w:t>
      </w:r>
      <w:r>
        <w:rPr>
          <w:sz w:val="24"/>
          <w:szCs w:val="24"/>
        </w:rPr>
        <w:t>categories</w:t>
      </w:r>
      <w:r>
        <w:rPr>
          <w:spacing w:val="-11"/>
          <w:sz w:val="24"/>
          <w:szCs w:val="24"/>
        </w:rPr>
        <w:t xml:space="preserve"> </w:t>
      </w:r>
      <w:r>
        <w:rPr>
          <w:sz w:val="24"/>
          <w:szCs w:val="24"/>
        </w:rPr>
        <w:t>listed</w:t>
      </w:r>
      <w:r>
        <w:rPr>
          <w:spacing w:val="-11"/>
          <w:sz w:val="24"/>
          <w:szCs w:val="24"/>
        </w:rPr>
        <w:t xml:space="preserve"> </w:t>
      </w:r>
      <w:r>
        <w:rPr>
          <w:sz w:val="24"/>
          <w:szCs w:val="24"/>
        </w:rPr>
        <w:t>above. We</w:t>
      </w:r>
      <w:r>
        <w:rPr>
          <w:spacing w:val="-11"/>
          <w:sz w:val="24"/>
          <w:szCs w:val="24"/>
        </w:rPr>
        <w:t xml:space="preserve"> </w:t>
      </w:r>
      <w:r>
        <w:rPr>
          <w:sz w:val="24"/>
          <w:szCs w:val="24"/>
        </w:rPr>
        <w:t>then</w:t>
      </w:r>
      <w:r>
        <w:rPr>
          <w:spacing w:val="-11"/>
          <w:sz w:val="24"/>
          <w:szCs w:val="24"/>
        </w:rPr>
        <w:t xml:space="preserve"> </w:t>
      </w:r>
      <w:r>
        <w:rPr>
          <w:sz w:val="24"/>
          <w:szCs w:val="24"/>
        </w:rPr>
        <w:t>allowed</w:t>
      </w:r>
      <w:r>
        <w:rPr>
          <w:spacing w:val="-11"/>
          <w:sz w:val="24"/>
          <w:szCs w:val="24"/>
        </w:rPr>
        <w:t xml:space="preserve"> </w:t>
      </w:r>
      <w:r>
        <w:rPr>
          <w:sz w:val="24"/>
          <w:szCs w:val="24"/>
        </w:rPr>
        <w:t>the</w:t>
      </w:r>
      <w:r>
        <w:rPr>
          <w:spacing w:val="-11"/>
          <w:sz w:val="24"/>
          <w:szCs w:val="24"/>
        </w:rPr>
        <w:t xml:space="preserve"> </w:t>
      </w:r>
      <w:r>
        <w:rPr>
          <w:sz w:val="24"/>
          <w:szCs w:val="24"/>
        </w:rPr>
        <w:t>model</w:t>
      </w:r>
      <w:r>
        <w:rPr>
          <w:spacing w:val="-11"/>
          <w:sz w:val="24"/>
          <w:szCs w:val="24"/>
        </w:rPr>
        <w:t xml:space="preserve"> </w:t>
      </w:r>
      <w:r>
        <w:rPr>
          <w:sz w:val="24"/>
          <w:szCs w:val="24"/>
        </w:rPr>
        <w:t>to</w:t>
      </w:r>
      <w:r>
        <w:rPr>
          <w:spacing w:val="-11"/>
          <w:sz w:val="24"/>
          <w:szCs w:val="24"/>
        </w:rPr>
        <w:t xml:space="preserve"> </w:t>
      </w:r>
      <w:r>
        <w:rPr>
          <w:sz w:val="24"/>
          <w:szCs w:val="24"/>
        </w:rPr>
        <w:t>naturally</w:t>
      </w:r>
      <w:r>
        <w:rPr>
          <w:spacing w:val="-11"/>
          <w:sz w:val="24"/>
          <w:szCs w:val="24"/>
        </w:rPr>
        <w:t xml:space="preserve"> </w:t>
      </w:r>
      <w:r>
        <w:rPr>
          <w:sz w:val="24"/>
          <w:szCs w:val="24"/>
        </w:rPr>
        <w:t>carry</w:t>
      </w:r>
      <w:r>
        <w:rPr>
          <w:spacing w:val="-11"/>
          <w:sz w:val="24"/>
          <w:szCs w:val="24"/>
        </w:rPr>
        <w:t xml:space="preserve"> </w:t>
      </w:r>
      <w:r>
        <w:rPr>
          <w:sz w:val="24"/>
          <w:szCs w:val="24"/>
        </w:rPr>
        <w:t>out</w:t>
      </w:r>
      <w:r>
        <w:rPr>
          <w:spacing w:val="-11"/>
          <w:sz w:val="24"/>
          <w:szCs w:val="24"/>
        </w:rPr>
        <w:t xml:space="preserve"> </w:t>
      </w:r>
      <w:r>
        <w:rPr>
          <w:sz w:val="24"/>
          <w:szCs w:val="24"/>
        </w:rPr>
        <w:t>completions</w:t>
      </w:r>
      <w:r>
        <w:rPr>
          <w:spacing w:val="-11"/>
          <w:sz w:val="24"/>
          <w:szCs w:val="24"/>
        </w:rPr>
        <w:t xml:space="preserve"> </w:t>
      </w:r>
      <w:r>
        <w:rPr>
          <w:sz w:val="24"/>
          <w:szCs w:val="24"/>
        </w:rPr>
        <w:t>and</w:t>
      </w:r>
      <w:r>
        <w:rPr>
          <w:spacing w:val="-11"/>
          <w:sz w:val="24"/>
          <w:szCs w:val="24"/>
        </w:rPr>
        <w:t xml:space="preserve"> </w:t>
      </w:r>
      <w:r>
        <w:rPr>
          <w:sz w:val="24"/>
          <w:szCs w:val="24"/>
        </w:rPr>
        <w:t>created</w:t>
      </w:r>
      <w:r>
        <w:rPr>
          <w:spacing w:val="-11"/>
          <w:sz w:val="24"/>
          <w:szCs w:val="24"/>
        </w:rPr>
        <w:t xml:space="preserve"> </w:t>
      </w:r>
      <w:r>
        <w:rPr>
          <w:sz w:val="24"/>
          <w:szCs w:val="24"/>
        </w:rPr>
        <w:t>a</w:t>
      </w:r>
    </w:p>
    <w:p w14:paraId="1E6BFB24">
      <w:pPr>
        <w:pStyle w:val="6"/>
        <w:spacing w:before="2" w:line="343" w:lineRule="auto"/>
        <w:ind w:left="1433" w:right="5615" w:firstLine="6"/>
        <w:jc w:val="both"/>
        <w:rPr>
          <w:sz w:val="24"/>
          <w:szCs w:val="24"/>
        </w:rPr>
      </w:pPr>
      <w:r>
        <w:rPr>
          <w:sz w:val="24"/>
          <w:szCs w:val="24"/>
        </w:rPr>
        <mc:AlternateContent>
          <mc:Choice Requires="wps">
            <w:drawing>
              <wp:anchor distT="0" distB="0" distL="0" distR="0" simplePos="0" relativeHeight="251662336" behindDoc="0" locked="0" layoutInCell="1" allowOverlap="1">
                <wp:simplePos x="0" y="0"/>
                <wp:positionH relativeFrom="page">
                  <wp:posOffset>914400</wp:posOffset>
                </wp:positionH>
                <wp:positionV relativeFrom="paragraph">
                  <wp:posOffset>373380</wp:posOffset>
                </wp:positionV>
                <wp:extent cx="5943600" cy="1270"/>
                <wp:effectExtent l="0" t="0" r="0" b="0"/>
                <wp:wrapNone/>
                <wp:docPr id="84" name="Graphic 84"/>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84" o:spid="_x0000_s1026" o:spt="100" style="position:absolute;left:0pt;margin-left:72pt;margin-top:29.4pt;height:0.1pt;width:468pt;mso-position-horizontal-relative:page;z-index:251662336;mso-width-relative:page;mso-height-relative:page;" filled="f" stroked="t" coordsize="5943600,1" o:gfxdata="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OKWh1AAAAAoBAAAPAAAAAAAAAAEA&#10;IAAAACIAAABkcnMvZG93bnJldi54bWxQSwECFAAUAAAACACHTuJARakt8xMCAAB9BAAADgAAAAAA&#10;AAABACAAAAAjAQAAZHJzL2Uyb0RvYy54bWxQSwUGAAAAAAYABgBZAQAAqAUAAAAA&#10;" path="m0,0l5943600,0e">
                <v:fill on="f" focussize="0,0"/>
                <v:stroke weight="0.796929133858268pt" color="#000000" joinstyle="round"/>
                <v:imagedata o:title=""/>
                <o:lock v:ext="edit" aspectratio="f"/>
                <v:textbox inset="0mm,0mm,0mm,0mm"/>
              </v:shape>
            </w:pict>
          </mc:Fallback>
        </mc:AlternateContent>
      </w:r>
      <w:r>
        <w:rPr>
          <w:sz w:val="24"/>
          <w:szCs w:val="24"/>
        </w:rPr>
        <w:t>corpus</w:t>
      </w:r>
      <w:r>
        <w:rPr>
          <w:spacing w:val="-8"/>
          <w:sz w:val="24"/>
          <w:szCs w:val="24"/>
        </w:rPr>
        <w:t xml:space="preserve"> </w:t>
      </w:r>
      <w:r>
        <w:rPr>
          <w:sz w:val="24"/>
          <w:szCs w:val="24"/>
        </w:rPr>
        <w:t>of</w:t>
      </w:r>
      <w:r>
        <w:rPr>
          <w:spacing w:val="-8"/>
          <w:sz w:val="24"/>
          <w:szCs w:val="24"/>
        </w:rPr>
        <w:t xml:space="preserve"> </w:t>
      </w:r>
      <w:r>
        <w:rPr>
          <w:sz w:val="24"/>
          <w:szCs w:val="24"/>
        </w:rPr>
        <w:t>such</w:t>
      </w:r>
      <w:r>
        <w:rPr>
          <w:spacing w:val="-8"/>
          <w:sz w:val="24"/>
          <w:szCs w:val="24"/>
        </w:rPr>
        <w:t xml:space="preserve"> </w:t>
      </w:r>
      <w:r>
        <w:rPr>
          <w:sz w:val="24"/>
          <w:szCs w:val="24"/>
        </w:rPr>
        <w:t>completions</w:t>
      </w:r>
      <w:r>
        <w:rPr>
          <w:spacing w:val="-8"/>
          <w:sz w:val="24"/>
          <w:szCs w:val="24"/>
        </w:rPr>
        <w:t xml:space="preserve"> </w:t>
      </w:r>
      <w:r>
        <w:rPr>
          <w:sz w:val="24"/>
          <w:szCs w:val="24"/>
        </w:rPr>
        <w:t>for</w:t>
      </w:r>
      <w:r>
        <w:rPr>
          <w:spacing w:val="-8"/>
          <w:sz w:val="24"/>
          <w:szCs w:val="24"/>
        </w:rPr>
        <w:t xml:space="preserve"> </w:t>
      </w:r>
      <w:r>
        <w:rPr>
          <w:sz w:val="24"/>
          <w:szCs w:val="24"/>
        </w:rPr>
        <w:t>studying</w:t>
      </w:r>
      <w:r>
        <w:rPr>
          <w:spacing w:val="-8"/>
          <w:sz w:val="24"/>
          <w:szCs w:val="24"/>
        </w:rPr>
        <w:t xml:space="preserve"> </w:t>
      </w:r>
      <w:r>
        <w:rPr>
          <w:sz w:val="24"/>
          <w:szCs w:val="24"/>
        </w:rPr>
        <w:t>co-occurrence</w:t>
      </w:r>
      <w:r>
        <w:rPr>
          <w:spacing w:val="-8"/>
          <w:sz w:val="24"/>
          <w:szCs w:val="24"/>
        </w:rPr>
        <w:t xml:space="preserve"> </w:t>
      </w:r>
      <w:r>
        <w:rPr>
          <w:sz w:val="24"/>
          <w:szCs w:val="24"/>
        </w:rPr>
        <w:t>of</w:t>
      </w:r>
      <w:r>
        <w:rPr>
          <w:spacing w:val="-8"/>
          <w:sz w:val="24"/>
          <w:szCs w:val="24"/>
        </w:rPr>
        <w:t xml:space="preserve"> </w:t>
      </w:r>
      <w:r>
        <w:rPr>
          <w:sz w:val="24"/>
          <w:szCs w:val="24"/>
        </w:rPr>
        <w:t>words. The following is an example output from the model:</w:t>
      </w:r>
    </w:p>
    <w:p w14:paraId="059305AD">
      <w:pPr>
        <w:spacing w:before="0" w:line="197" w:lineRule="exact"/>
        <w:ind w:left="1559" w:right="0" w:firstLine="0"/>
        <w:jc w:val="left"/>
        <w:rPr>
          <w:rFonts w:ascii="Consolas"/>
          <w:sz w:val="24"/>
          <w:szCs w:val="24"/>
        </w:rPr>
      </w:pPr>
      <w:r>
        <w:rPr>
          <w:rFonts w:ascii="Calibri"/>
          <w:color w:val="7F7F7F"/>
          <w:w w:val="110"/>
          <w:sz w:val="24"/>
          <w:szCs w:val="24"/>
        </w:rPr>
        <w:t>"Buddhists</w:t>
      </w:r>
      <w:r>
        <w:rPr>
          <w:rFonts w:ascii="Calibri"/>
          <w:color w:val="7F7F7F"/>
          <w:spacing w:val="62"/>
          <w:w w:val="110"/>
          <w:sz w:val="24"/>
          <w:szCs w:val="24"/>
        </w:rPr>
        <w:t xml:space="preserve"> </w:t>
      </w:r>
      <w:r>
        <w:rPr>
          <w:rFonts w:ascii="Calibri"/>
          <w:color w:val="7F7F7F"/>
          <w:w w:val="110"/>
          <w:sz w:val="24"/>
          <w:szCs w:val="24"/>
        </w:rPr>
        <w:t>are</w:t>
      </w:r>
      <w:r>
        <w:rPr>
          <w:rFonts w:ascii="Calibri"/>
          <w:color w:val="7F7F7F"/>
          <w:spacing w:val="63"/>
          <w:w w:val="110"/>
          <w:sz w:val="24"/>
          <w:szCs w:val="24"/>
        </w:rPr>
        <w:t xml:space="preserve"> </w:t>
      </w:r>
      <w:r>
        <w:rPr>
          <w:rFonts w:ascii="Consolas"/>
          <w:w w:val="110"/>
          <w:sz w:val="24"/>
          <w:szCs w:val="24"/>
        </w:rPr>
        <w:t>divided</w:t>
      </w:r>
      <w:r>
        <w:rPr>
          <w:rFonts w:ascii="Consolas"/>
          <w:spacing w:val="8"/>
          <w:w w:val="110"/>
          <w:sz w:val="24"/>
          <w:szCs w:val="24"/>
        </w:rPr>
        <w:t xml:space="preserve"> </w:t>
      </w:r>
      <w:r>
        <w:rPr>
          <w:rFonts w:ascii="Consolas"/>
          <w:w w:val="110"/>
          <w:sz w:val="24"/>
          <w:szCs w:val="24"/>
        </w:rPr>
        <w:t>into</w:t>
      </w:r>
      <w:r>
        <w:rPr>
          <w:rFonts w:ascii="Consolas"/>
          <w:spacing w:val="9"/>
          <w:w w:val="110"/>
          <w:sz w:val="24"/>
          <w:szCs w:val="24"/>
        </w:rPr>
        <w:t xml:space="preserve"> </w:t>
      </w:r>
      <w:r>
        <w:rPr>
          <w:rFonts w:ascii="Consolas"/>
          <w:w w:val="110"/>
          <w:sz w:val="24"/>
          <w:szCs w:val="24"/>
        </w:rPr>
        <w:t>two</w:t>
      </w:r>
      <w:r>
        <w:rPr>
          <w:rFonts w:ascii="Consolas"/>
          <w:spacing w:val="8"/>
          <w:w w:val="110"/>
          <w:sz w:val="24"/>
          <w:szCs w:val="24"/>
        </w:rPr>
        <w:t xml:space="preserve"> </w:t>
      </w:r>
      <w:r>
        <w:rPr>
          <w:rFonts w:ascii="Consolas"/>
          <w:w w:val="110"/>
          <w:sz w:val="24"/>
          <w:szCs w:val="24"/>
        </w:rPr>
        <w:t>main</w:t>
      </w:r>
      <w:r>
        <w:rPr>
          <w:rFonts w:ascii="Consolas"/>
          <w:spacing w:val="9"/>
          <w:w w:val="110"/>
          <w:sz w:val="24"/>
          <w:szCs w:val="24"/>
        </w:rPr>
        <w:t xml:space="preserve"> </w:t>
      </w:r>
      <w:r>
        <w:rPr>
          <w:rFonts w:ascii="Consolas"/>
          <w:w w:val="110"/>
          <w:sz w:val="24"/>
          <w:szCs w:val="24"/>
        </w:rPr>
        <w:t>branches</w:t>
      </w:r>
      <w:r>
        <w:rPr>
          <w:rFonts w:ascii="Consolas"/>
          <w:spacing w:val="8"/>
          <w:w w:val="110"/>
          <w:sz w:val="24"/>
          <w:szCs w:val="24"/>
        </w:rPr>
        <w:t xml:space="preserve"> </w:t>
      </w:r>
      <w:r>
        <w:rPr>
          <w:rFonts w:ascii="Consolas"/>
          <w:w w:val="110"/>
          <w:sz w:val="24"/>
          <w:szCs w:val="24"/>
        </w:rPr>
        <w:t>-</w:t>
      </w:r>
      <w:r>
        <w:rPr>
          <w:rFonts w:ascii="Consolas"/>
          <w:spacing w:val="9"/>
          <w:w w:val="110"/>
          <w:sz w:val="24"/>
          <w:szCs w:val="24"/>
        </w:rPr>
        <w:t xml:space="preserve"> </w:t>
      </w:r>
      <w:r>
        <w:rPr>
          <w:rFonts w:ascii="Consolas"/>
          <w:w w:val="110"/>
          <w:sz w:val="24"/>
          <w:szCs w:val="24"/>
        </w:rPr>
        <w:t>Theravada</w:t>
      </w:r>
      <w:r>
        <w:rPr>
          <w:rFonts w:ascii="Consolas"/>
          <w:spacing w:val="8"/>
          <w:w w:val="110"/>
          <w:sz w:val="24"/>
          <w:szCs w:val="24"/>
        </w:rPr>
        <w:t xml:space="preserve"> </w:t>
      </w:r>
      <w:r>
        <w:rPr>
          <w:rFonts w:ascii="Consolas"/>
          <w:w w:val="110"/>
          <w:sz w:val="24"/>
          <w:szCs w:val="24"/>
        </w:rPr>
        <w:t>and</w:t>
      </w:r>
      <w:r>
        <w:rPr>
          <w:rFonts w:ascii="Consolas"/>
          <w:spacing w:val="9"/>
          <w:w w:val="110"/>
          <w:sz w:val="24"/>
          <w:szCs w:val="24"/>
        </w:rPr>
        <w:t xml:space="preserve"> </w:t>
      </w:r>
      <w:r>
        <w:rPr>
          <w:rFonts w:ascii="Consolas"/>
          <w:w w:val="110"/>
          <w:sz w:val="24"/>
          <w:szCs w:val="24"/>
        </w:rPr>
        <w:t>Mahayana.</w:t>
      </w:r>
      <w:r>
        <w:rPr>
          <w:rFonts w:ascii="Consolas"/>
          <w:spacing w:val="8"/>
          <w:w w:val="110"/>
          <w:sz w:val="24"/>
          <w:szCs w:val="24"/>
        </w:rPr>
        <w:t xml:space="preserve">  </w:t>
      </w:r>
      <w:r>
        <w:rPr>
          <w:rFonts w:ascii="Consolas"/>
          <w:spacing w:val="-2"/>
          <w:w w:val="110"/>
          <w:sz w:val="24"/>
          <w:szCs w:val="24"/>
        </w:rPr>
        <w:t>Theravada</w:t>
      </w:r>
    </w:p>
    <w:p w14:paraId="3692304C">
      <w:pPr>
        <w:spacing w:before="0" w:line="249" w:lineRule="auto"/>
        <w:ind w:left="1559" w:right="1424" w:firstLine="0"/>
        <w:jc w:val="left"/>
        <w:rPr>
          <w:rFonts w:ascii="Consolas"/>
          <w:sz w:val="24"/>
          <w:szCs w:val="24"/>
        </w:rPr>
      </w:pPr>
      <w:r>
        <w:rPr>
          <w:rFonts w:ascii="Consolas"/>
          <w:sz w:val="24"/>
          <w:szCs w:val="24"/>
        </w:rPr>
        <mc:AlternateContent>
          <mc:Choice Requires="wps">
            <w:drawing>
              <wp:anchor distT="0" distB="0" distL="0" distR="0" simplePos="0" relativeHeight="251684864" behindDoc="1" locked="0" layoutInCell="1" allowOverlap="1">
                <wp:simplePos x="0" y="0"/>
                <wp:positionH relativeFrom="page">
                  <wp:posOffset>914400</wp:posOffset>
                </wp:positionH>
                <wp:positionV relativeFrom="paragraph">
                  <wp:posOffset>311785</wp:posOffset>
                </wp:positionV>
                <wp:extent cx="5943600" cy="1270"/>
                <wp:effectExtent l="0" t="0" r="0" b="0"/>
                <wp:wrapTopAndBottom/>
                <wp:docPr id="85" name="Graphic 85"/>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noAutofit/>
                      </wps:bodyPr>
                    </wps:wsp>
                  </a:graphicData>
                </a:graphic>
              </wp:anchor>
            </w:drawing>
          </mc:Choice>
          <mc:Fallback>
            <w:pict>
              <v:shape id="Graphic 85" o:spid="_x0000_s1026" o:spt="100" style="position:absolute;left:0pt;margin-left:72pt;margin-top:24.55pt;height:0.1pt;width:468pt;mso-position-horizontal-relative:page;mso-wrap-distance-bottom:0pt;mso-wrap-distance-top:0pt;z-index:-251631616;mso-width-relative:page;mso-height-relative:page;" filled="f" stroked="t" coordsize="5943600,1" o:gfxdata="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cX4C1AAAAAoBAAAPAAAAAAAAAAEA&#10;IAAAACIAAABkcnMvZG93bnJldi54bWxQSwECFAAUAAAACACHTuJAT4VHQhMCAAB9BAAADgAAAAAA&#10;AAABACAAAAAjAQAAZHJzL2Uyb0RvYy54bWxQSwUGAAAAAAYABgBZAQAAqAUAAAAA&#10;" path="m0,0l5943600,0e">
                <v:fill on="f" focussize="0,0"/>
                <v:stroke weight="0.796929133858268pt" color="#000000" joinstyle="round"/>
                <v:imagedata o:title=""/>
                <o:lock v:ext="edit" aspectratio="f"/>
                <v:textbox inset="0mm,0mm,0mm,0mm"/>
                <w10:wrap type="topAndBottom"/>
              </v:shape>
            </w:pict>
          </mc:Fallback>
        </mc:AlternateContent>
      </w:r>
      <w:r>
        <w:rPr>
          <w:rFonts w:ascii="Consolas"/>
          <w:w w:val="110"/>
          <w:sz w:val="24"/>
          <w:szCs w:val="24"/>
        </w:rPr>
        <w:t>is the more conservative branch, centering on monastic life and the earliest sutras and refusing to recognize the later Mahayana sutras as authentic."</w:t>
      </w:r>
    </w:p>
    <w:p w14:paraId="17199A68">
      <w:pPr>
        <w:pStyle w:val="6"/>
        <w:spacing w:before="95" w:line="218" w:lineRule="auto"/>
        <w:ind w:left="1440" w:right="1437"/>
        <w:jc w:val="both"/>
        <w:rPr>
          <w:sz w:val="24"/>
          <w:szCs w:val="24"/>
        </w:rPr>
      </w:pPr>
      <w:r>
        <w:rPr>
          <w:spacing w:val="-2"/>
          <w:sz w:val="24"/>
          <w:szCs w:val="24"/>
        </w:rPr>
        <w:t>Similar</w:t>
      </w:r>
      <w:r>
        <w:rPr>
          <w:spacing w:val="-5"/>
          <w:sz w:val="24"/>
          <w:szCs w:val="24"/>
        </w:rPr>
        <w:t xml:space="preserve"> </w:t>
      </w:r>
      <w:r>
        <w:rPr>
          <w:spacing w:val="-2"/>
          <w:sz w:val="24"/>
          <w:szCs w:val="24"/>
        </w:rPr>
        <w:t>to</w:t>
      </w:r>
      <w:r>
        <w:rPr>
          <w:spacing w:val="-5"/>
          <w:sz w:val="24"/>
          <w:szCs w:val="24"/>
        </w:rPr>
        <w:t xml:space="preserve"> </w:t>
      </w:r>
      <w:r>
        <w:rPr>
          <w:spacing w:val="-2"/>
          <w:sz w:val="24"/>
          <w:szCs w:val="24"/>
        </w:rPr>
        <w:t>race,</w:t>
      </w:r>
      <w:r>
        <w:rPr>
          <w:spacing w:val="-5"/>
          <w:sz w:val="24"/>
          <w:szCs w:val="24"/>
        </w:rPr>
        <w:t xml:space="preserve"> </w:t>
      </w:r>
      <w:r>
        <w:rPr>
          <w:spacing w:val="-2"/>
          <w:sz w:val="24"/>
          <w:szCs w:val="24"/>
        </w:rPr>
        <w:t>we</w:t>
      </w:r>
      <w:r>
        <w:rPr>
          <w:spacing w:val="-6"/>
          <w:sz w:val="24"/>
          <w:szCs w:val="24"/>
        </w:rPr>
        <w:t xml:space="preserve"> </w:t>
      </w:r>
      <w:r>
        <w:rPr>
          <w:spacing w:val="-2"/>
          <w:sz w:val="24"/>
          <w:szCs w:val="24"/>
        </w:rPr>
        <w:t>found</w:t>
      </w:r>
      <w:r>
        <w:rPr>
          <w:spacing w:val="-5"/>
          <w:sz w:val="24"/>
          <w:szCs w:val="24"/>
        </w:rPr>
        <w:t xml:space="preserve"> </w:t>
      </w:r>
      <w:r>
        <w:rPr>
          <w:spacing w:val="-2"/>
          <w:sz w:val="24"/>
          <w:szCs w:val="24"/>
        </w:rPr>
        <w:t>that</w:t>
      </w:r>
      <w:r>
        <w:rPr>
          <w:spacing w:val="-6"/>
          <w:sz w:val="24"/>
          <w:szCs w:val="24"/>
        </w:rPr>
        <w:t xml:space="preserve"> </w:t>
      </w:r>
      <w:r>
        <w:rPr>
          <w:spacing w:val="-2"/>
          <w:sz w:val="24"/>
          <w:szCs w:val="24"/>
        </w:rPr>
        <w:t>the</w:t>
      </w:r>
      <w:r>
        <w:rPr>
          <w:spacing w:val="-5"/>
          <w:sz w:val="24"/>
          <w:szCs w:val="24"/>
        </w:rPr>
        <w:t xml:space="preserve"> </w:t>
      </w:r>
      <w:r>
        <w:rPr>
          <w:spacing w:val="-2"/>
          <w:sz w:val="24"/>
          <w:szCs w:val="24"/>
        </w:rPr>
        <w:t>models</w:t>
      </w:r>
      <w:r>
        <w:rPr>
          <w:spacing w:val="-6"/>
          <w:sz w:val="24"/>
          <w:szCs w:val="24"/>
        </w:rPr>
        <w:t xml:space="preserve"> </w:t>
      </w:r>
      <w:r>
        <w:rPr>
          <w:spacing w:val="-2"/>
          <w:sz w:val="24"/>
          <w:szCs w:val="24"/>
        </w:rPr>
        <w:t>make</w:t>
      </w:r>
      <w:r>
        <w:rPr>
          <w:spacing w:val="-5"/>
          <w:sz w:val="24"/>
          <w:szCs w:val="24"/>
        </w:rPr>
        <w:t xml:space="preserve"> </w:t>
      </w:r>
      <w:r>
        <w:rPr>
          <w:spacing w:val="-2"/>
          <w:sz w:val="24"/>
          <w:szCs w:val="24"/>
        </w:rPr>
        <w:t>associations</w:t>
      </w:r>
      <w:r>
        <w:rPr>
          <w:spacing w:val="-6"/>
          <w:sz w:val="24"/>
          <w:szCs w:val="24"/>
        </w:rPr>
        <w:t xml:space="preserve"> </w:t>
      </w:r>
      <w:r>
        <w:rPr>
          <w:spacing w:val="-2"/>
          <w:sz w:val="24"/>
          <w:szCs w:val="24"/>
        </w:rPr>
        <w:t>with</w:t>
      </w:r>
      <w:r>
        <w:rPr>
          <w:spacing w:val="-5"/>
          <w:sz w:val="24"/>
          <w:szCs w:val="24"/>
        </w:rPr>
        <w:t xml:space="preserve"> </w:t>
      </w:r>
      <w:r>
        <w:rPr>
          <w:spacing w:val="-2"/>
          <w:sz w:val="24"/>
          <w:szCs w:val="24"/>
        </w:rPr>
        <w:t>religious</w:t>
      </w:r>
      <w:r>
        <w:rPr>
          <w:spacing w:val="-6"/>
          <w:sz w:val="24"/>
          <w:szCs w:val="24"/>
        </w:rPr>
        <w:t xml:space="preserve"> </w:t>
      </w:r>
      <w:r>
        <w:rPr>
          <w:spacing w:val="-2"/>
          <w:sz w:val="24"/>
          <w:szCs w:val="24"/>
        </w:rPr>
        <w:t>terms</w:t>
      </w:r>
      <w:r>
        <w:rPr>
          <w:spacing w:val="-5"/>
          <w:sz w:val="24"/>
          <w:szCs w:val="24"/>
        </w:rPr>
        <w:t xml:space="preserve"> </w:t>
      </w:r>
      <w:r>
        <w:rPr>
          <w:spacing w:val="-2"/>
          <w:sz w:val="24"/>
          <w:szCs w:val="24"/>
        </w:rPr>
        <w:t>that</w:t>
      </w:r>
      <w:r>
        <w:rPr>
          <w:spacing w:val="-6"/>
          <w:sz w:val="24"/>
          <w:szCs w:val="24"/>
        </w:rPr>
        <w:t xml:space="preserve"> </w:t>
      </w:r>
      <w:r>
        <w:rPr>
          <w:spacing w:val="-2"/>
          <w:sz w:val="24"/>
          <w:szCs w:val="24"/>
        </w:rPr>
        <w:t>indicate</w:t>
      </w:r>
      <w:r>
        <w:rPr>
          <w:spacing w:val="-5"/>
          <w:sz w:val="24"/>
          <w:szCs w:val="24"/>
        </w:rPr>
        <w:t xml:space="preserve"> </w:t>
      </w:r>
      <w:r>
        <w:rPr>
          <w:spacing w:val="-2"/>
          <w:sz w:val="24"/>
          <w:szCs w:val="24"/>
        </w:rPr>
        <w:t>some</w:t>
      </w:r>
      <w:r>
        <w:rPr>
          <w:spacing w:val="-6"/>
          <w:sz w:val="24"/>
          <w:szCs w:val="24"/>
        </w:rPr>
        <w:t xml:space="preserve"> </w:t>
      </w:r>
      <w:r>
        <w:rPr>
          <w:spacing w:val="-2"/>
          <w:sz w:val="24"/>
          <w:szCs w:val="24"/>
        </w:rPr>
        <w:t>propensity</w:t>
      </w:r>
      <w:r>
        <w:rPr>
          <w:spacing w:val="-5"/>
          <w:sz w:val="24"/>
          <w:szCs w:val="24"/>
        </w:rPr>
        <w:t xml:space="preserve"> </w:t>
      </w:r>
      <w:r>
        <w:rPr>
          <w:spacing w:val="-2"/>
          <w:sz w:val="24"/>
          <w:szCs w:val="24"/>
        </w:rPr>
        <w:t>to</w:t>
      </w:r>
      <w:r>
        <w:rPr>
          <w:spacing w:val="-6"/>
          <w:sz w:val="24"/>
          <w:szCs w:val="24"/>
        </w:rPr>
        <w:t xml:space="preserve"> </w:t>
      </w:r>
      <w:r>
        <w:rPr>
          <w:spacing w:val="-2"/>
          <w:sz w:val="24"/>
          <w:szCs w:val="24"/>
        </w:rPr>
        <w:t xml:space="preserve">reflect </w:t>
      </w:r>
      <w:r>
        <w:rPr>
          <w:sz w:val="24"/>
          <w:szCs w:val="24"/>
        </w:rPr>
        <w:t>how</w:t>
      </w:r>
      <w:r>
        <w:rPr>
          <w:spacing w:val="-10"/>
          <w:sz w:val="24"/>
          <w:szCs w:val="24"/>
        </w:rPr>
        <w:t xml:space="preserve"> </w:t>
      </w:r>
      <w:r>
        <w:rPr>
          <w:sz w:val="24"/>
          <w:szCs w:val="24"/>
        </w:rPr>
        <w:t>these</w:t>
      </w:r>
      <w:r>
        <w:rPr>
          <w:spacing w:val="-10"/>
          <w:sz w:val="24"/>
          <w:szCs w:val="24"/>
        </w:rPr>
        <w:t xml:space="preserve"> </w:t>
      </w:r>
      <w:r>
        <w:rPr>
          <w:sz w:val="24"/>
          <w:szCs w:val="24"/>
        </w:rPr>
        <w:t>terms</w:t>
      </w:r>
      <w:r>
        <w:rPr>
          <w:spacing w:val="-10"/>
          <w:sz w:val="24"/>
          <w:szCs w:val="24"/>
        </w:rPr>
        <w:t xml:space="preserve"> </w:t>
      </w:r>
      <w:r>
        <w:rPr>
          <w:sz w:val="24"/>
          <w:szCs w:val="24"/>
        </w:rPr>
        <w:t>are</w:t>
      </w:r>
      <w:r>
        <w:rPr>
          <w:spacing w:val="-10"/>
          <w:sz w:val="24"/>
          <w:szCs w:val="24"/>
        </w:rPr>
        <w:t xml:space="preserve"> </w:t>
      </w:r>
      <w:r>
        <w:rPr>
          <w:sz w:val="24"/>
          <w:szCs w:val="24"/>
        </w:rPr>
        <w:t>sometimes</w:t>
      </w:r>
      <w:r>
        <w:rPr>
          <w:spacing w:val="-10"/>
          <w:sz w:val="24"/>
          <w:szCs w:val="24"/>
        </w:rPr>
        <w:t xml:space="preserve"> </w:t>
      </w:r>
      <w:r>
        <w:rPr>
          <w:sz w:val="24"/>
          <w:szCs w:val="24"/>
        </w:rPr>
        <w:t>presented</w:t>
      </w:r>
      <w:r>
        <w:rPr>
          <w:spacing w:val="-10"/>
          <w:sz w:val="24"/>
          <w:szCs w:val="24"/>
        </w:rPr>
        <w:t xml:space="preserve"> </w:t>
      </w:r>
      <w:r>
        <w:rPr>
          <w:sz w:val="24"/>
          <w:szCs w:val="24"/>
        </w:rPr>
        <w:t>in</w:t>
      </w:r>
      <w:r>
        <w:rPr>
          <w:spacing w:val="-10"/>
          <w:sz w:val="24"/>
          <w:szCs w:val="24"/>
        </w:rPr>
        <w:t xml:space="preserve"> </w:t>
      </w:r>
      <w:r>
        <w:rPr>
          <w:sz w:val="24"/>
          <w:szCs w:val="24"/>
        </w:rPr>
        <w:t>the</w:t>
      </w:r>
      <w:r>
        <w:rPr>
          <w:spacing w:val="-10"/>
          <w:sz w:val="24"/>
          <w:szCs w:val="24"/>
        </w:rPr>
        <w:t xml:space="preserve"> </w:t>
      </w:r>
      <w:r>
        <w:rPr>
          <w:sz w:val="24"/>
          <w:szCs w:val="24"/>
        </w:rPr>
        <w:t>world. For</w:t>
      </w:r>
      <w:r>
        <w:rPr>
          <w:spacing w:val="-10"/>
          <w:sz w:val="24"/>
          <w:szCs w:val="24"/>
        </w:rPr>
        <w:t xml:space="preserve"> </w:t>
      </w:r>
      <w:r>
        <w:rPr>
          <w:sz w:val="24"/>
          <w:szCs w:val="24"/>
        </w:rPr>
        <w:t>example,</w:t>
      </w:r>
      <w:r>
        <w:rPr>
          <w:spacing w:val="-10"/>
          <w:sz w:val="24"/>
          <w:szCs w:val="24"/>
        </w:rPr>
        <w:t xml:space="preserve"> </w:t>
      </w:r>
      <w:r>
        <w:rPr>
          <w:sz w:val="24"/>
          <w:szCs w:val="24"/>
        </w:rPr>
        <w:t>with</w:t>
      </w:r>
      <w:r>
        <w:rPr>
          <w:spacing w:val="-10"/>
          <w:sz w:val="24"/>
          <w:szCs w:val="24"/>
        </w:rPr>
        <w:t xml:space="preserve"> </w:t>
      </w:r>
      <w:r>
        <w:rPr>
          <w:sz w:val="24"/>
          <w:szCs w:val="24"/>
        </w:rPr>
        <w:t>the</w:t>
      </w:r>
      <w:r>
        <w:rPr>
          <w:spacing w:val="-10"/>
          <w:sz w:val="24"/>
          <w:szCs w:val="24"/>
        </w:rPr>
        <w:t xml:space="preserve"> </w:t>
      </w:r>
      <w:r>
        <w:rPr>
          <w:sz w:val="24"/>
          <w:szCs w:val="24"/>
        </w:rPr>
        <w:t>religion</w:t>
      </w:r>
      <w:r>
        <w:rPr>
          <w:spacing w:val="-10"/>
          <w:sz w:val="24"/>
          <w:szCs w:val="24"/>
        </w:rPr>
        <w:t xml:space="preserve"> </w:t>
      </w:r>
      <w:r>
        <w:rPr>
          <w:rFonts w:ascii="Calibri"/>
          <w:sz w:val="24"/>
          <w:szCs w:val="24"/>
        </w:rPr>
        <w:t>Islam</w:t>
      </w:r>
      <w:r>
        <w:rPr>
          <w:sz w:val="24"/>
          <w:szCs w:val="24"/>
        </w:rPr>
        <w:t>,</w:t>
      </w:r>
      <w:r>
        <w:rPr>
          <w:spacing w:val="-10"/>
          <w:sz w:val="24"/>
          <w:szCs w:val="24"/>
        </w:rPr>
        <w:t xml:space="preserve"> </w:t>
      </w:r>
      <w:r>
        <w:rPr>
          <w:sz w:val="24"/>
          <w:szCs w:val="24"/>
        </w:rPr>
        <w:t>we</w:t>
      </w:r>
      <w:r>
        <w:rPr>
          <w:spacing w:val="-10"/>
          <w:sz w:val="24"/>
          <w:szCs w:val="24"/>
        </w:rPr>
        <w:t xml:space="preserve"> </w:t>
      </w:r>
      <w:r>
        <w:rPr>
          <w:sz w:val="24"/>
          <w:szCs w:val="24"/>
        </w:rPr>
        <w:t>found</w:t>
      </w:r>
      <w:r>
        <w:rPr>
          <w:spacing w:val="-10"/>
          <w:sz w:val="24"/>
          <w:szCs w:val="24"/>
        </w:rPr>
        <w:t xml:space="preserve"> </w:t>
      </w:r>
      <w:r>
        <w:rPr>
          <w:sz w:val="24"/>
          <w:szCs w:val="24"/>
        </w:rPr>
        <w:t>that</w:t>
      </w:r>
      <w:r>
        <w:rPr>
          <w:spacing w:val="-10"/>
          <w:sz w:val="24"/>
          <w:szCs w:val="24"/>
        </w:rPr>
        <w:t xml:space="preserve"> </w:t>
      </w:r>
      <w:r>
        <w:rPr>
          <w:sz w:val="24"/>
          <w:szCs w:val="24"/>
        </w:rPr>
        <w:t>words</w:t>
      </w:r>
      <w:r>
        <w:rPr>
          <w:spacing w:val="-10"/>
          <w:sz w:val="24"/>
          <w:szCs w:val="24"/>
        </w:rPr>
        <w:t xml:space="preserve"> </w:t>
      </w:r>
      <w:r>
        <w:rPr>
          <w:sz w:val="24"/>
          <w:szCs w:val="24"/>
        </w:rPr>
        <w:t>such as</w:t>
      </w:r>
      <w:r>
        <w:rPr>
          <w:spacing w:val="-8"/>
          <w:sz w:val="24"/>
          <w:szCs w:val="24"/>
        </w:rPr>
        <w:t xml:space="preserve"> </w:t>
      </w:r>
      <w:r>
        <w:rPr>
          <w:rFonts w:ascii="Calibri"/>
          <w:sz w:val="24"/>
          <w:szCs w:val="24"/>
        </w:rPr>
        <w:t>ramadan</w:t>
      </w:r>
      <w:r>
        <w:rPr>
          <w:sz w:val="24"/>
          <w:szCs w:val="24"/>
        </w:rPr>
        <w:t>,</w:t>
      </w:r>
      <w:r>
        <w:rPr>
          <w:spacing w:val="-8"/>
          <w:sz w:val="24"/>
          <w:szCs w:val="24"/>
        </w:rPr>
        <w:t xml:space="preserve"> </w:t>
      </w:r>
      <w:r>
        <w:rPr>
          <w:rFonts w:ascii="Calibri"/>
          <w:sz w:val="24"/>
          <w:szCs w:val="24"/>
        </w:rPr>
        <w:t>prophet</w:t>
      </w:r>
      <w:r>
        <w:rPr>
          <w:rFonts w:ascii="Calibri"/>
          <w:spacing w:val="-3"/>
          <w:sz w:val="24"/>
          <w:szCs w:val="24"/>
        </w:rPr>
        <w:t xml:space="preserve"> </w:t>
      </w:r>
      <w:r>
        <w:rPr>
          <w:sz w:val="24"/>
          <w:szCs w:val="24"/>
        </w:rPr>
        <w:t>and</w:t>
      </w:r>
      <w:r>
        <w:rPr>
          <w:spacing w:val="-8"/>
          <w:sz w:val="24"/>
          <w:szCs w:val="24"/>
        </w:rPr>
        <w:t xml:space="preserve"> </w:t>
      </w:r>
      <w:r>
        <w:rPr>
          <w:rFonts w:ascii="Calibri"/>
          <w:sz w:val="24"/>
          <w:szCs w:val="24"/>
        </w:rPr>
        <w:t>mosque</w:t>
      </w:r>
      <w:r>
        <w:rPr>
          <w:rFonts w:ascii="Calibri"/>
          <w:spacing w:val="-3"/>
          <w:sz w:val="24"/>
          <w:szCs w:val="24"/>
        </w:rPr>
        <w:t xml:space="preserve"> </w:t>
      </w:r>
      <w:r>
        <w:rPr>
          <w:sz w:val="24"/>
          <w:szCs w:val="24"/>
        </w:rPr>
        <w:t>co-occurred</w:t>
      </w:r>
      <w:r>
        <w:rPr>
          <w:spacing w:val="-8"/>
          <w:sz w:val="24"/>
          <w:szCs w:val="24"/>
        </w:rPr>
        <w:t xml:space="preserve"> </w:t>
      </w:r>
      <w:r>
        <w:rPr>
          <w:sz w:val="24"/>
          <w:szCs w:val="24"/>
        </w:rPr>
        <w:t>at</w:t>
      </w:r>
      <w:r>
        <w:rPr>
          <w:spacing w:val="-8"/>
          <w:sz w:val="24"/>
          <w:szCs w:val="24"/>
        </w:rPr>
        <w:t xml:space="preserve"> </w:t>
      </w:r>
      <w:r>
        <w:rPr>
          <w:sz w:val="24"/>
          <w:szCs w:val="24"/>
        </w:rPr>
        <w:t>a</w:t>
      </w:r>
      <w:r>
        <w:rPr>
          <w:spacing w:val="-7"/>
          <w:sz w:val="24"/>
          <w:szCs w:val="24"/>
        </w:rPr>
        <w:t xml:space="preserve"> </w:t>
      </w:r>
      <w:r>
        <w:rPr>
          <w:sz w:val="24"/>
          <w:szCs w:val="24"/>
        </w:rPr>
        <w:t>higher</w:t>
      </w:r>
      <w:r>
        <w:rPr>
          <w:spacing w:val="-8"/>
          <w:sz w:val="24"/>
          <w:szCs w:val="24"/>
        </w:rPr>
        <w:t xml:space="preserve"> </w:t>
      </w:r>
      <w:r>
        <w:rPr>
          <w:sz w:val="24"/>
          <w:szCs w:val="24"/>
        </w:rPr>
        <w:t>rate</w:t>
      </w:r>
      <w:r>
        <w:rPr>
          <w:spacing w:val="-8"/>
          <w:sz w:val="24"/>
          <w:szCs w:val="24"/>
        </w:rPr>
        <w:t xml:space="preserve"> </w:t>
      </w:r>
      <w:r>
        <w:rPr>
          <w:sz w:val="24"/>
          <w:szCs w:val="24"/>
        </w:rPr>
        <w:t>than</w:t>
      </w:r>
      <w:r>
        <w:rPr>
          <w:spacing w:val="-8"/>
          <w:sz w:val="24"/>
          <w:szCs w:val="24"/>
        </w:rPr>
        <w:t xml:space="preserve"> </w:t>
      </w:r>
      <w:r>
        <w:rPr>
          <w:sz w:val="24"/>
          <w:szCs w:val="24"/>
        </w:rPr>
        <w:t>for</w:t>
      </w:r>
      <w:r>
        <w:rPr>
          <w:spacing w:val="-7"/>
          <w:sz w:val="24"/>
          <w:szCs w:val="24"/>
        </w:rPr>
        <w:t xml:space="preserve"> </w:t>
      </w:r>
      <w:r>
        <w:rPr>
          <w:sz w:val="24"/>
          <w:szCs w:val="24"/>
        </w:rPr>
        <w:t>other</w:t>
      </w:r>
      <w:r>
        <w:rPr>
          <w:spacing w:val="-8"/>
          <w:sz w:val="24"/>
          <w:szCs w:val="24"/>
        </w:rPr>
        <w:t xml:space="preserve"> </w:t>
      </w:r>
      <w:r>
        <w:rPr>
          <w:sz w:val="24"/>
          <w:szCs w:val="24"/>
        </w:rPr>
        <w:t>religions. We</w:t>
      </w:r>
      <w:r>
        <w:rPr>
          <w:spacing w:val="-8"/>
          <w:sz w:val="24"/>
          <w:szCs w:val="24"/>
        </w:rPr>
        <w:t xml:space="preserve"> </w:t>
      </w:r>
      <w:r>
        <w:rPr>
          <w:sz w:val="24"/>
          <w:szCs w:val="24"/>
        </w:rPr>
        <w:t>also</w:t>
      </w:r>
      <w:r>
        <w:rPr>
          <w:spacing w:val="-8"/>
          <w:sz w:val="24"/>
          <w:szCs w:val="24"/>
        </w:rPr>
        <w:t xml:space="preserve"> </w:t>
      </w:r>
      <w:r>
        <w:rPr>
          <w:sz w:val="24"/>
          <w:szCs w:val="24"/>
        </w:rPr>
        <w:t>found</w:t>
      </w:r>
      <w:r>
        <w:rPr>
          <w:spacing w:val="-7"/>
          <w:sz w:val="24"/>
          <w:szCs w:val="24"/>
        </w:rPr>
        <w:t xml:space="preserve"> </w:t>
      </w:r>
      <w:r>
        <w:rPr>
          <w:sz w:val="24"/>
          <w:szCs w:val="24"/>
        </w:rPr>
        <w:t>that</w:t>
      </w:r>
      <w:r>
        <w:rPr>
          <w:spacing w:val="-8"/>
          <w:sz w:val="24"/>
          <w:szCs w:val="24"/>
        </w:rPr>
        <w:t xml:space="preserve"> </w:t>
      </w:r>
      <w:r>
        <w:rPr>
          <w:sz w:val="24"/>
          <w:szCs w:val="24"/>
        </w:rPr>
        <w:t>words</w:t>
      </w:r>
      <w:r>
        <w:rPr>
          <w:spacing w:val="-8"/>
          <w:sz w:val="24"/>
          <w:szCs w:val="24"/>
        </w:rPr>
        <w:t xml:space="preserve"> </w:t>
      </w:r>
      <w:r>
        <w:rPr>
          <w:sz w:val="24"/>
          <w:szCs w:val="24"/>
        </w:rPr>
        <w:t xml:space="preserve">such as </w:t>
      </w:r>
      <w:r>
        <w:rPr>
          <w:rFonts w:ascii="Calibri"/>
          <w:w w:val="120"/>
          <w:sz w:val="24"/>
          <w:szCs w:val="24"/>
        </w:rPr>
        <w:t>violent</w:t>
      </w:r>
      <w:r>
        <w:rPr>
          <w:w w:val="120"/>
          <w:sz w:val="24"/>
          <w:szCs w:val="24"/>
        </w:rPr>
        <w:t>,</w:t>
      </w:r>
      <w:r>
        <w:rPr>
          <w:spacing w:val="-9"/>
          <w:w w:val="120"/>
          <w:sz w:val="24"/>
          <w:szCs w:val="24"/>
        </w:rPr>
        <w:t xml:space="preserve"> </w:t>
      </w:r>
      <w:r>
        <w:rPr>
          <w:rFonts w:ascii="Calibri"/>
          <w:w w:val="120"/>
          <w:sz w:val="24"/>
          <w:szCs w:val="24"/>
        </w:rPr>
        <w:t>terrorism</w:t>
      </w:r>
      <w:r>
        <w:rPr>
          <w:rFonts w:ascii="Calibri"/>
          <w:spacing w:val="-3"/>
          <w:w w:val="120"/>
          <w:sz w:val="24"/>
          <w:szCs w:val="24"/>
        </w:rPr>
        <w:t xml:space="preserve"> </w:t>
      </w:r>
      <w:r>
        <w:rPr>
          <w:sz w:val="24"/>
          <w:szCs w:val="24"/>
        </w:rPr>
        <w:t xml:space="preserve">and </w:t>
      </w:r>
      <w:r>
        <w:rPr>
          <w:rFonts w:ascii="Calibri"/>
          <w:w w:val="120"/>
          <w:sz w:val="24"/>
          <w:szCs w:val="24"/>
        </w:rPr>
        <w:t>terrorist</w:t>
      </w:r>
      <w:r>
        <w:rPr>
          <w:rFonts w:ascii="Calibri"/>
          <w:spacing w:val="-3"/>
          <w:w w:val="120"/>
          <w:sz w:val="24"/>
          <w:szCs w:val="24"/>
        </w:rPr>
        <w:t xml:space="preserve"> </w:t>
      </w:r>
      <w:r>
        <w:rPr>
          <w:sz w:val="24"/>
          <w:szCs w:val="24"/>
        </w:rPr>
        <w:t>co-occurred at a greater rate with Islam than with other religions and were in the top 40 most favored words for Islam in GPT-3.</w:t>
      </w:r>
    </w:p>
    <w:p w14:paraId="7E2D3E11">
      <w:pPr>
        <w:pStyle w:val="6"/>
        <w:spacing w:after="0" w:line="218" w:lineRule="auto"/>
        <w:jc w:val="both"/>
        <w:rPr>
          <w:sz w:val="24"/>
          <w:szCs w:val="24"/>
        </w:rPr>
        <w:sectPr>
          <w:pgSz w:w="12240" w:h="15840"/>
          <w:pgMar w:top="1700" w:right="0" w:bottom="1020" w:left="0" w:header="0" w:footer="826" w:gutter="0"/>
          <w:cols w:space="720" w:num="1"/>
        </w:sectPr>
      </w:pPr>
    </w:p>
    <w:p w14:paraId="37F7FC1C">
      <w:pPr>
        <w:pStyle w:val="3"/>
        <w:numPr>
          <w:ilvl w:val="2"/>
          <w:numId w:val="1"/>
        </w:numPr>
        <w:tabs>
          <w:tab w:val="left" w:pos="2037"/>
        </w:tabs>
        <w:spacing w:before="92" w:after="0" w:line="240" w:lineRule="auto"/>
        <w:ind w:left="2037" w:right="0" w:hanging="597"/>
        <w:jc w:val="left"/>
        <w:rPr>
          <w:sz w:val="24"/>
          <w:szCs w:val="24"/>
        </w:rPr>
      </w:pPr>
      <w:r>
        <w:rPr>
          <w:sz w:val="24"/>
          <w:szCs w:val="24"/>
        </w:rPr>
        <w:t>Future</w:t>
      </w:r>
      <w:r>
        <w:rPr>
          <w:spacing w:val="-11"/>
          <w:sz w:val="24"/>
          <w:szCs w:val="24"/>
        </w:rPr>
        <w:t xml:space="preserve"> </w:t>
      </w:r>
      <w:r>
        <w:rPr>
          <w:sz w:val="24"/>
          <w:szCs w:val="24"/>
        </w:rPr>
        <w:t>Bias</w:t>
      </w:r>
      <w:r>
        <w:rPr>
          <w:spacing w:val="-9"/>
          <w:sz w:val="24"/>
          <w:szCs w:val="24"/>
        </w:rPr>
        <w:t xml:space="preserve"> </w:t>
      </w:r>
      <w:r>
        <w:rPr>
          <w:sz w:val="24"/>
          <w:szCs w:val="24"/>
        </w:rPr>
        <w:t>and</w:t>
      </w:r>
      <w:r>
        <w:rPr>
          <w:spacing w:val="-9"/>
          <w:sz w:val="24"/>
          <w:szCs w:val="24"/>
        </w:rPr>
        <w:t xml:space="preserve"> </w:t>
      </w:r>
      <w:r>
        <w:rPr>
          <w:sz w:val="24"/>
          <w:szCs w:val="24"/>
        </w:rPr>
        <w:t>Fairness</w:t>
      </w:r>
      <w:r>
        <w:rPr>
          <w:spacing w:val="-9"/>
          <w:sz w:val="24"/>
          <w:szCs w:val="24"/>
        </w:rPr>
        <w:t xml:space="preserve"> </w:t>
      </w:r>
      <w:r>
        <w:rPr>
          <w:spacing w:val="-2"/>
          <w:sz w:val="24"/>
          <w:szCs w:val="24"/>
        </w:rPr>
        <w:t>Challenges</w:t>
      </w:r>
    </w:p>
    <w:p w14:paraId="033D53B6">
      <w:pPr>
        <w:pStyle w:val="6"/>
        <w:spacing w:before="152" w:line="228" w:lineRule="auto"/>
        <w:ind w:left="1430" w:right="1403"/>
        <w:jc w:val="both"/>
        <w:rPr>
          <w:sz w:val="24"/>
          <w:szCs w:val="24"/>
        </w:rPr>
      </w:pPr>
      <w:r>
        <w:rPr>
          <w:sz w:val="24"/>
          <w:szCs w:val="24"/>
        </w:rPr>
        <w:t>We</w:t>
      </w:r>
      <w:r>
        <w:rPr>
          <w:spacing w:val="-9"/>
          <w:sz w:val="24"/>
          <w:szCs w:val="24"/>
        </w:rPr>
        <w:t xml:space="preserve"> </w:t>
      </w:r>
      <w:r>
        <w:rPr>
          <w:sz w:val="24"/>
          <w:szCs w:val="24"/>
        </w:rPr>
        <w:t>have</w:t>
      </w:r>
      <w:r>
        <w:rPr>
          <w:spacing w:val="-9"/>
          <w:sz w:val="24"/>
          <w:szCs w:val="24"/>
        </w:rPr>
        <w:t xml:space="preserve"> </w:t>
      </w:r>
      <w:r>
        <w:rPr>
          <w:sz w:val="24"/>
          <w:szCs w:val="24"/>
        </w:rPr>
        <w:t>presented</w:t>
      </w:r>
      <w:r>
        <w:rPr>
          <w:spacing w:val="-9"/>
          <w:sz w:val="24"/>
          <w:szCs w:val="24"/>
        </w:rPr>
        <w:t xml:space="preserve"> </w:t>
      </w:r>
      <w:r>
        <w:rPr>
          <w:sz w:val="24"/>
          <w:szCs w:val="24"/>
        </w:rPr>
        <w:t>this</w:t>
      </w:r>
      <w:r>
        <w:rPr>
          <w:spacing w:val="-9"/>
          <w:sz w:val="24"/>
          <w:szCs w:val="24"/>
        </w:rPr>
        <w:t xml:space="preserve"> </w:t>
      </w:r>
      <w:r>
        <w:rPr>
          <w:sz w:val="24"/>
          <w:szCs w:val="24"/>
        </w:rPr>
        <w:t>preliminary</w:t>
      </w:r>
      <w:r>
        <w:rPr>
          <w:spacing w:val="-9"/>
          <w:sz w:val="24"/>
          <w:szCs w:val="24"/>
        </w:rPr>
        <w:t xml:space="preserve"> </w:t>
      </w:r>
      <w:r>
        <w:rPr>
          <w:sz w:val="24"/>
          <w:szCs w:val="24"/>
        </w:rPr>
        <w:t>analysis</w:t>
      </w:r>
      <w:r>
        <w:rPr>
          <w:spacing w:val="-9"/>
          <w:sz w:val="24"/>
          <w:szCs w:val="24"/>
        </w:rPr>
        <w:t xml:space="preserve"> </w:t>
      </w:r>
      <w:r>
        <w:rPr>
          <w:sz w:val="24"/>
          <w:szCs w:val="24"/>
        </w:rPr>
        <w:t>to</w:t>
      </w:r>
      <w:r>
        <w:rPr>
          <w:spacing w:val="-9"/>
          <w:sz w:val="24"/>
          <w:szCs w:val="24"/>
        </w:rPr>
        <w:t xml:space="preserve"> </w:t>
      </w:r>
      <w:r>
        <w:rPr>
          <w:sz w:val="24"/>
          <w:szCs w:val="24"/>
        </w:rPr>
        <w:t>share</w:t>
      </w:r>
      <w:r>
        <w:rPr>
          <w:spacing w:val="-9"/>
          <w:sz w:val="24"/>
          <w:szCs w:val="24"/>
        </w:rPr>
        <w:t xml:space="preserve"> </w:t>
      </w:r>
      <w:r>
        <w:rPr>
          <w:sz w:val="24"/>
          <w:szCs w:val="24"/>
        </w:rPr>
        <w:t>some</w:t>
      </w:r>
      <w:r>
        <w:rPr>
          <w:spacing w:val="-9"/>
          <w:sz w:val="24"/>
          <w:szCs w:val="24"/>
        </w:rPr>
        <w:t xml:space="preserve"> </w:t>
      </w:r>
      <w:r>
        <w:rPr>
          <w:sz w:val="24"/>
          <w:szCs w:val="24"/>
        </w:rPr>
        <w:t>of</w:t>
      </w:r>
      <w:r>
        <w:rPr>
          <w:spacing w:val="-9"/>
          <w:sz w:val="24"/>
          <w:szCs w:val="24"/>
        </w:rPr>
        <w:t xml:space="preserve"> </w:t>
      </w:r>
      <w:r>
        <w:rPr>
          <w:sz w:val="24"/>
          <w:szCs w:val="24"/>
        </w:rPr>
        <w:t>the</w:t>
      </w:r>
      <w:r>
        <w:rPr>
          <w:spacing w:val="-9"/>
          <w:sz w:val="24"/>
          <w:szCs w:val="24"/>
        </w:rPr>
        <w:t xml:space="preserve"> </w:t>
      </w:r>
      <w:r>
        <w:rPr>
          <w:sz w:val="24"/>
          <w:szCs w:val="24"/>
        </w:rPr>
        <w:t>biases</w:t>
      </w:r>
      <w:r>
        <w:rPr>
          <w:spacing w:val="-9"/>
          <w:sz w:val="24"/>
          <w:szCs w:val="24"/>
        </w:rPr>
        <w:t xml:space="preserve"> </w:t>
      </w:r>
      <w:r>
        <w:rPr>
          <w:sz w:val="24"/>
          <w:szCs w:val="24"/>
        </w:rPr>
        <w:t>we</w:t>
      </w:r>
      <w:r>
        <w:rPr>
          <w:spacing w:val="-9"/>
          <w:sz w:val="24"/>
          <w:szCs w:val="24"/>
        </w:rPr>
        <w:t xml:space="preserve"> </w:t>
      </w:r>
      <w:r>
        <w:rPr>
          <w:sz w:val="24"/>
          <w:szCs w:val="24"/>
        </w:rPr>
        <w:t>found</w:t>
      </w:r>
      <w:r>
        <w:rPr>
          <w:spacing w:val="-9"/>
          <w:sz w:val="24"/>
          <w:szCs w:val="24"/>
        </w:rPr>
        <w:t xml:space="preserve"> </w:t>
      </w:r>
      <w:r>
        <w:rPr>
          <w:sz w:val="24"/>
          <w:szCs w:val="24"/>
        </w:rPr>
        <w:t>in</w:t>
      </w:r>
      <w:r>
        <w:rPr>
          <w:spacing w:val="-9"/>
          <w:sz w:val="24"/>
          <w:szCs w:val="24"/>
        </w:rPr>
        <w:t xml:space="preserve"> </w:t>
      </w:r>
      <w:r>
        <w:rPr>
          <w:sz w:val="24"/>
          <w:szCs w:val="24"/>
        </w:rPr>
        <w:t>order</w:t>
      </w:r>
      <w:r>
        <w:rPr>
          <w:spacing w:val="-9"/>
          <w:sz w:val="24"/>
          <w:szCs w:val="24"/>
        </w:rPr>
        <w:t xml:space="preserve"> </w:t>
      </w:r>
      <w:r>
        <w:rPr>
          <w:sz w:val="24"/>
          <w:szCs w:val="24"/>
        </w:rPr>
        <w:t>to</w:t>
      </w:r>
      <w:r>
        <w:rPr>
          <w:spacing w:val="-9"/>
          <w:sz w:val="24"/>
          <w:szCs w:val="24"/>
        </w:rPr>
        <w:t xml:space="preserve"> </w:t>
      </w:r>
      <w:r>
        <w:rPr>
          <w:sz w:val="24"/>
          <w:szCs w:val="24"/>
        </w:rPr>
        <w:t>motivate</w:t>
      </w:r>
      <w:r>
        <w:rPr>
          <w:spacing w:val="-9"/>
          <w:sz w:val="24"/>
          <w:szCs w:val="24"/>
        </w:rPr>
        <w:t xml:space="preserve"> </w:t>
      </w:r>
      <w:r>
        <w:rPr>
          <w:sz w:val="24"/>
          <w:szCs w:val="24"/>
        </w:rPr>
        <w:t>further</w:t>
      </w:r>
      <w:r>
        <w:rPr>
          <w:spacing w:val="-9"/>
          <w:sz w:val="24"/>
          <w:szCs w:val="24"/>
        </w:rPr>
        <w:t xml:space="preserve"> </w:t>
      </w:r>
      <w:r>
        <w:rPr>
          <w:sz w:val="24"/>
          <w:szCs w:val="24"/>
        </w:rPr>
        <w:t xml:space="preserve">research, </w:t>
      </w:r>
      <w:r>
        <w:rPr>
          <w:spacing w:val="-2"/>
          <w:sz w:val="24"/>
          <w:szCs w:val="24"/>
        </w:rPr>
        <w:t>and</w:t>
      </w:r>
      <w:r>
        <w:rPr>
          <w:spacing w:val="-6"/>
          <w:sz w:val="24"/>
          <w:szCs w:val="24"/>
        </w:rPr>
        <w:t xml:space="preserve"> </w:t>
      </w:r>
      <w:r>
        <w:rPr>
          <w:spacing w:val="-2"/>
          <w:sz w:val="24"/>
          <w:szCs w:val="24"/>
        </w:rPr>
        <w:t>to</w:t>
      </w:r>
      <w:r>
        <w:rPr>
          <w:spacing w:val="-6"/>
          <w:sz w:val="24"/>
          <w:szCs w:val="24"/>
        </w:rPr>
        <w:t xml:space="preserve"> </w:t>
      </w:r>
      <w:r>
        <w:rPr>
          <w:spacing w:val="-2"/>
          <w:sz w:val="24"/>
          <w:szCs w:val="24"/>
        </w:rPr>
        <w:t>highlight</w:t>
      </w:r>
      <w:r>
        <w:rPr>
          <w:spacing w:val="-6"/>
          <w:sz w:val="24"/>
          <w:szCs w:val="24"/>
        </w:rPr>
        <w:t xml:space="preserve"> </w:t>
      </w:r>
      <w:r>
        <w:rPr>
          <w:spacing w:val="-2"/>
          <w:sz w:val="24"/>
          <w:szCs w:val="24"/>
        </w:rPr>
        <w:t>the</w:t>
      </w:r>
      <w:r>
        <w:rPr>
          <w:spacing w:val="-6"/>
          <w:sz w:val="24"/>
          <w:szCs w:val="24"/>
        </w:rPr>
        <w:t xml:space="preserve"> </w:t>
      </w:r>
      <w:r>
        <w:rPr>
          <w:spacing w:val="-2"/>
          <w:sz w:val="24"/>
          <w:szCs w:val="24"/>
        </w:rPr>
        <w:t>inherent</w:t>
      </w:r>
      <w:r>
        <w:rPr>
          <w:spacing w:val="-6"/>
          <w:sz w:val="24"/>
          <w:szCs w:val="24"/>
        </w:rPr>
        <w:t xml:space="preserve"> </w:t>
      </w:r>
      <w:r>
        <w:rPr>
          <w:spacing w:val="-2"/>
          <w:sz w:val="24"/>
          <w:szCs w:val="24"/>
        </w:rPr>
        <w:t>difficulties</w:t>
      </w:r>
      <w:r>
        <w:rPr>
          <w:spacing w:val="-6"/>
          <w:sz w:val="24"/>
          <w:szCs w:val="24"/>
        </w:rPr>
        <w:t xml:space="preserve"> </w:t>
      </w:r>
      <w:r>
        <w:rPr>
          <w:spacing w:val="-2"/>
          <w:sz w:val="24"/>
          <w:szCs w:val="24"/>
        </w:rPr>
        <w:t>in</w:t>
      </w:r>
      <w:r>
        <w:rPr>
          <w:spacing w:val="-6"/>
          <w:sz w:val="24"/>
          <w:szCs w:val="24"/>
        </w:rPr>
        <w:t xml:space="preserve"> </w:t>
      </w:r>
      <w:r>
        <w:rPr>
          <w:spacing w:val="-2"/>
          <w:sz w:val="24"/>
          <w:szCs w:val="24"/>
        </w:rPr>
        <w:t>characterizing</w:t>
      </w:r>
      <w:r>
        <w:rPr>
          <w:spacing w:val="-6"/>
          <w:sz w:val="24"/>
          <w:szCs w:val="24"/>
        </w:rPr>
        <w:t xml:space="preserve"> </w:t>
      </w:r>
      <w:r>
        <w:rPr>
          <w:spacing w:val="-2"/>
          <w:sz w:val="24"/>
          <w:szCs w:val="24"/>
        </w:rPr>
        <w:t>biases</w:t>
      </w:r>
      <w:r>
        <w:rPr>
          <w:spacing w:val="-6"/>
          <w:sz w:val="24"/>
          <w:szCs w:val="24"/>
        </w:rPr>
        <w:t xml:space="preserve"> </w:t>
      </w:r>
      <w:r>
        <w:rPr>
          <w:spacing w:val="-2"/>
          <w:sz w:val="24"/>
          <w:szCs w:val="24"/>
        </w:rPr>
        <w:t>in</w:t>
      </w:r>
      <w:r>
        <w:rPr>
          <w:spacing w:val="-6"/>
          <w:sz w:val="24"/>
          <w:szCs w:val="24"/>
        </w:rPr>
        <w:t xml:space="preserve"> </w:t>
      </w:r>
      <w:r>
        <w:rPr>
          <w:spacing w:val="-2"/>
          <w:sz w:val="24"/>
          <w:szCs w:val="24"/>
        </w:rPr>
        <w:t>large-scale</w:t>
      </w:r>
      <w:r>
        <w:rPr>
          <w:spacing w:val="-6"/>
          <w:sz w:val="24"/>
          <w:szCs w:val="24"/>
        </w:rPr>
        <w:t xml:space="preserve"> </w:t>
      </w:r>
      <w:r>
        <w:rPr>
          <w:spacing w:val="-2"/>
          <w:sz w:val="24"/>
          <w:szCs w:val="24"/>
        </w:rPr>
        <w:t>generative</w:t>
      </w:r>
      <w:r>
        <w:rPr>
          <w:spacing w:val="-6"/>
          <w:sz w:val="24"/>
          <w:szCs w:val="24"/>
        </w:rPr>
        <w:t xml:space="preserve"> </w:t>
      </w:r>
      <w:r>
        <w:rPr>
          <w:spacing w:val="-2"/>
          <w:sz w:val="24"/>
          <w:szCs w:val="24"/>
        </w:rPr>
        <w:t>models;</w:t>
      </w:r>
      <w:r>
        <w:rPr>
          <w:spacing w:val="-5"/>
          <w:sz w:val="24"/>
          <w:szCs w:val="24"/>
        </w:rPr>
        <w:t xml:space="preserve"> </w:t>
      </w:r>
      <w:r>
        <w:rPr>
          <w:spacing w:val="-2"/>
          <w:sz w:val="24"/>
          <w:szCs w:val="24"/>
        </w:rPr>
        <w:t>we</w:t>
      </w:r>
      <w:r>
        <w:rPr>
          <w:spacing w:val="-6"/>
          <w:sz w:val="24"/>
          <w:szCs w:val="24"/>
        </w:rPr>
        <w:t xml:space="preserve"> </w:t>
      </w:r>
      <w:r>
        <w:rPr>
          <w:spacing w:val="-2"/>
          <w:sz w:val="24"/>
          <w:szCs w:val="24"/>
        </w:rPr>
        <w:t>expect</w:t>
      </w:r>
      <w:r>
        <w:rPr>
          <w:spacing w:val="-6"/>
          <w:sz w:val="24"/>
          <w:szCs w:val="24"/>
        </w:rPr>
        <w:t xml:space="preserve"> </w:t>
      </w:r>
      <w:r>
        <w:rPr>
          <w:spacing w:val="-2"/>
          <w:sz w:val="24"/>
          <w:szCs w:val="24"/>
        </w:rPr>
        <w:t>this</w:t>
      </w:r>
      <w:r>
        <w:rPr>
          <w:spacing w:val="-6"/>
          <w:sz w:val="24"/>
          <w:szCs w:val="24"/>
        </w:rPr>
        <w:t xml:space="preserve"> </w:t>
      </w:r>
      <w:r>
        <w:rPr>
          <w:spacing w:val="-2"/>
          <w:sz w:val="24"/>
          <w:szCs w:val="24"/>
        </w:rPr>
        <w:t>to</w:t>
      </w:r>
      <w:r>
        <w:rPr>
          <w:spacing w:val="-6"/>
          <w:sz w:val="24"/>
          <w:szCs w:val="24"/>
        </w:rPr>
        <w:t xml:space="preserve"> </w:t>
      </w:r>
      <w:r>
        <w:rPr>
          <w:spacing w:val="-2"/>
          <w:sz w:val="24"/>
          <w:szCs w:val="24"/>
        </w:rPr>
        <w:t>be</w:t>
      </w:r>
      <w:r>
        <w:rPr>
          <w:spacing w:val="-6"/>
          <w:sz w:val="24"/>
          <w:szCs w:val="24"/>
        </w:rPr>
        <w:t xml:space="preserve"> </w:t>
      </w:r>
      <w:r>
        <w:rPr>
          <w:spacing w:val="-2"/>
          <w:sz w:val="24"/>
          <w:szCs w:val="24"/>
        </w:rPr>
        <w:t xml:space="preserve">an </w:t>
      </w:r>
      <w:r>
        <w:rPr>
          <w:sz w:val="24"/>
          <w:szCs w:val="24"/>
        </w:rPr>
        <w:t>area</w:t>
      </w:r>
      <w:r>
        <w:rPr>
          <w:spacing w:val="-8"/>
          <w:sz w:val="24"/>
          <w:szCs w:val="24"/>
        </w:rPr>
        <w:t xml:space="preserve"> </w:t>
      </w:r>
      <w:r>
        <w:rPr>
          <w:sz w:val="24"/>
          <w:szCs w:val="24"/>
        </w:rPr>
        <w:t>of</w:t>
      </w:r>
      <w:r>
        <w:rPr>
          <w:spacing w:val="-8"/>
          <w:sz w:val="24"/>
          <w:szCs w:val="24"/>
        </w:rPr>
        <w:t xml:space="preserve"> </w:t>
      </w:r>
      <w:r>
        <w:rPr>
          <w:sz w:val="24"/>
          <w:szCs w:val="24"/>
        </w:rPr>
        <w:t>continuous</w:t>
      </w:r>
      <w:r>
        <w:rPr>
          <w:spacing w:val="-8"/>
          <w:sz w:val="24"/>
          <w:szCs w:val="24"/>
        </w:rPr>
        <w:t xml:space="preserve"> </w:t>
      </w:r>
      <w:r>
        <w:rPr>
          <w:sz w:val="24"/>
          <w:szCs w:val="24"/>
        </w:rPr>
        <w:t>research</w:t>
      </w:r>
      <w:r>
        <w:rPr>
          <w:spacing w:val="-8"/>
          <w:sz w:val="24"/>
          <w:szCs w:val="24"/>
        </w:rPr>
        <w:t xml:space="preserve"> </w:t>
      </w:r>
      <w:r>
        <w:rPr>
          <w:sz w:val="24"/>
          <w:szCs w:val="24"/>
        </w:rPr>
        <w:t>for</w:t>
      </w:r>
      <w:r>
        <w:rPr>
          <w:spacing w:val="-8"/>
          <w:sz w:val="24"/>
          <w:szCs w:val="24"/>
        </w:rPr>
        <w:t xml:space="preserve"> </w:t>
      </w:r>
      <w:r>
        <w:rPr>
          <w:sz w:val="24"/>
          <w:szCs w:val="24"/>
        </w:rPr>
        <w:t>us</w:t>
      </w:r>
      <w:r>
        <w:rPr>
          <w:spacing w:val="-8"/>
          <w:sz w:val="24"/>
          <w:szCs w:val="24"/>
        </w:rPr>
        <w:t xml:space="preserve"> </w:t>
      </w:r>
      <w:r>
        <w:rPr>
          <w:sz w:val="24"/>
          <w:szCs w:val="24"/>
        </w:rPr>
        <w:t>and</w:t>
      </w:r>
      <w:r>
        <w:rPr>
          <w:spacing w:val="-8"/>
          <w:sz w:val="24"/>
          <w:szCs w:val="24"/>
        </w:rPr>
        <w:t xml:space="preserve"> </w:t>
      </w:r>
      <w:r>
        <w:rPr>
          <w:sz w:val="24"/>
          <w:szCs w:val="24"/>
        </w:rPr>
        <w:t>are</w:t>
      </w:r>
      <w:r>
        <w:rPr>
          <w:spacing w:val="-8"/>
          <w:sz w:val="24"/>
          <w:szCs w:val="24"/>
        </w:rPr>
        <w:t xml:space="preserve"> </w:t>
      </w:r>
      <w:r>
        <w:rPr>
          <w:sz w:val="24"/>
          <w:szCs w:val="24"/>
        </w:rPr>
        <w:t>excited</w:t>
      </w:r>
      <w:r>
        <w:rPr>
          <w:spacing w:val="-8"/>
          <w:sz w:val="24"/>
          <w:szCs w:val="24"/>
        </w:rPr>
        <w:t xml:space="preserve"> </w:t>
      </w:r>
      <w:r>
        <w:rPr>
          <w:sz w:val="24"/>
          <w:szCs w:val="24"/>
        </w:rPr>
        <w:t>to</w:t>
      </w:r>
      <w:r>
        <w:rPr>
          <w:spacing w:val="-8"/>
          <w:sz w:val="24"/>
          <w:szCs w:val="24"/>
        </w:rPr>
        <w:t xml:space="preserve"> </w:t>
      </w:r>
      <w:r>
        <w:rPr>
          <w:sz w:val="24"/>
          <w:szCs w:val="24"/>
        </w:rPr>
        <w:t>discuss</w:t>
      </w:r>
      <w:r>
        <w:rPr>
          <w:spacing w:val="-8"/>
          <w:sz w:val="24"/>
          <w:szCs w:val="24"/>
        </w:rPr>
        <w:t xml:space="preserve"> </w:t>
      </w:r>
      <w:r>
        <w:rPr>
          <w:sz w:val="24"/>
          <w:szCs w:val="24"/>
        </w:rPr>
        <w:t>different</w:t>
      </w:r>
      <w:r>
        <w:rPr>
          <w:spacing w:val="-8"/>
          <w:sz w:val="24"/>
          <w:szCs w:val="24"/>
        </w:rPr>
        <w:t xml:space="preserve"> </w:t>
      </w:r>
      <w:r>
        <w:rPr>
          <w:sz w:val="24"/>
          <w:szCs w:val="24"/>
        </w:rPr>
        <w:t>methodological</w:t>
      </w:r>
      <w:r>
        <w:rPr>
          <w:spacing w:val="-8"/>
          <w:sz w:val="24"/>
          <w:szCs w:val="24"/>
        </w:rPr>
        <w:t xml:space="preserve"> </w:t>
      </w:r>
      <w:r>
        <w:rPr>
          <w:sz w:val="24"/>
          <w:szCs w:val="24"/>
        </w:rPr>
        <w:t>approaches</w:t>
      </w:r>
      <w:r>
        <w:rPr>
          <w:spacing w:val="-8"/>
          <w:sz w:val="24"/>
          <w:szCs w:val="24"/>
        </w:rPr>
        <w:t xml:space="preserve"> </w:t>
      </w:r>
      <w:r>
        <w:rPr>
          <w:sz w:val="24"/>
          <w:szCs w:val="24"/>
        </w:rPr>
        <w:t>with</w:t>
      </w:r>
      <w:r>
        <w:rPr>
          <w:spacing w:val="-8"/>
          <w:sz w:val="24"/>
          <w:szCs w:val="24"/>
        </w:rPr>
        <w:t xml:space="preserve"> </w:t>
      </w:r>
      <w:r>
        <w:rPr>
          <w:sz w:val="24"/>
          <w:szCs w:val="24"/>
        </w:rPr>
        <w:t>the</w:t>
      </w:r>
      <w:r>
        <w:rPr>
          <w:spacing w:val="-8"/>
          <w:sz w:val="24"/>
          <w:szCs w:val="24"/>
        </w:rPr>
        <w:t xml:space="preserve"> </w:t>
      </w:r>
      <w:r>
        <w:rPr>
          <w:sz w:val="24"/>
          <w:szCs w:val="24"/>
        </w:rPr>
        <w:t>community. We</w:t>
      </w:r>
      <w:r>
        <w:rPr>
          <w:spacing w:val="-7"/>
          <w:sz w:val="24"/>
          <w:szCs w:val="24"/>
        </w:rPr>
        <w:t xml:space="preserve"> </w:t>
      </w:r>
      <w:r>
        <w:rPr>
          <w:sz w:val="24"/>
          <w:szCs w:val="24"/>
        </w:rPr>
        <w:t>view</w:t>
      </w:r>
      <w:r>
        <w:rPr>
          <w:spacing w:val="-7"/>
          <w:sz w:val="24"/>
          <w:szCs w:val="24"/>
        </w:rPr>
        <w:t xml:space="preserve"> </w:t>
      </w:r>
      <w:r>
        <w:rPr>
          <w:sz w:val="24"/>
          <w:szCs w:val="24"/>
        </w:rPr>
        <w:t>the</w:t>
      </w:r>
      <w:r>
        <w:rPr>
          <w:spacing w:val="-7"/>
          <w:sz w:val="24"/>
          <w:szCs w:val="24"/>
        </w:rPr>
        <w:t xml:space="preserve"> </w:t>
      </w:r>
      <w:r>
        <w:rPr>
          <w:sz w:val="24"/>
          <w:szCs w:val="24"/>
        </w:rPr>
        <w:t>work</w:t>
      </w:r>
      <w:r>
        <w:rPr>
          <w:spacing w:val="-7"/>
          <w:sz w:val="24"/>
          <w:szCs w:val="24"/>
        </w:rPr>
        <w:t xml:space="preserve"> </w:t>
      </w:r>
      <w:r>
        <w:rPr>
          <w:sz w:val="24"/>
          <w:szCs w:val="24"/>
        </w:rPr>
        <w:t>in</w:t>
      </w:r>
      <w:r>
        <w:rPr>
          <w:spacing w:val="-7"/>
          <w:sz w:val="24"/>
          <w:szCs w:val="24"/>
        </w:rPr>
        <w:t xml:space="preserve"> </w:t>
      </w:r>
      <w:r>
        <w:rPr>
          <w:sz w:val="24"/>
          <w:szCs w:val="24"/>
        </w:rPr>
        <w:t>this</w:t>
      </w:r>
      <w:r>
        <w:rPr>
          <w:spacing w:val="-7"/>
          <w:sz w:val="24"/>
          <w:szCs w:val="24"/>
        </w:rPr>
        <w:t xml:space="preserve"> </w:t>
      </w:r>
      <w:r>
        <w:rPr>
          <w:sz w:val="24"/>
          <w:szCs w:val="24"/>
        </w:rPr>
        <w:t>section</w:t>
      </w:r>
      <w:r>
        <w:rPr>
          <w:spacing w:val="-7"/>
          <w:sz w:val="24"/>
          <w:szCs w:val="24"/>
        </w:rPr>
        <w:t xml:space="preserve"> </w:t>
      </w:r>
      <w:r>
        <w:rPr>
          <w:sz w:val="24"/>
          <w:szCs w:val="24"/>
        </w:rPr>
        <w:t>as</w:t>
      </w:r>
      <w:r>
        <w:rPr>
          <w:spacing w:val="-7"/>
          <w:sz w:val="24"/>
          <w:szCs w:val="24"/>
        </w:rPr>
        <w:t xml:space="preserve"> </w:t>
      </w:r>
      <w:r>
        <w:rPr>
          <w:sz w:val="24"/>
          <w:szCs w:val="24"/>
        </w:rPr>
        <w:t>subjective</w:t>
      </w:r>
      <w:r>
        <w:rPr>
          <w:spacing w:val="-7"/>
          <w:sz w:val="24"/>
          <w:szCs w:val="24"/>
        </w:rPr>
        <w:t xml:space="preserve"> </w:t>
      </w:r>
      <w:r>
        <w:rPr>
          <w:sz w:val="24"/>
          <w:szCs w:val="24"/>
        </w:rPr>
        <w:t>signposting</w:t>
      </w:r>
      <w:r>
        <w:rPr>
          <w:spacing w:val="-7"/>
          <w:sz w:val="24"/>
          <w:szCs w:val="24"/>
        </w:rPr>
        <w:t xml:space="preserve"> </w:t>
      </w:r>
      <w:r>
        <w:rPr>
          <w:sz w:val="24"/>
          <w:szCs w:val="24"/>
        </w:rPr>
        <w:t>-</w:t>
      </w:r>
      <w:r>
        <w:rPr>
          <w:spacing w:val="-7"/>
          <w:sz w:val="24"/>
          <w:szCs w:val="24"/>
        </w:rPr>
        <w:t xml:space="preserve"> </w:t>
      </w:r>
      <w:r>
        <w:rPr>
          <w:sz w:val="24"/>
          <w:szCs w:val="24"/>
        </w:rPr>
        <w:t>we</w:t>
      </w:r>
      <w:r>
        <w:rPr>
          <w:spacing w:val="-7"/>
          <w:sz w:val="24"/>
          <w:szCs w:val="24"/>
        </w:rPr>
        <w:t xml:space="preserve"> </w:t>
      </w:r>
      <w:r>
        <w:rPr>
          <w:sz w:val="24"/>
          <w:szCs w:val="24"/>
        </w:rPr>
        <w:t>chose</w:t>
      </w:r>
      <w:r>
        <w:rPr>
          <w:spacing w:val="-7"/>
          <w:sz w:val="24"/>
          <w:szCs w:val="24"/>
        </w:rPr>
        <w:t xml:space="preserve"> </w:t>
      </w:r>
      <w:r>
        <w:rPr>
          <w:sz w:val="24"/>
          <w:szCs w:val="24"/>
        </w:rPr>
        <w:t>gender,</w:t>
      </w:r>
      <w:r>
        <w:rPr>
          <w:spacing w:val="-7"/>
          <w:sz w:val="24"/>
          <w:szCs w:val="24"/>
        </w:rPr>
        <w:t xml:space="preserve"> </w:t>
      </w:r>
      <w:r>
        <w:rPr>
          <w:sz w:val="24"/>
          <w:szCs w:val="24"/>
        </w:rPr>
        <w:t>race,</w:t>
      </w:r>
      <w:r>
        <w:rPr>
          <w:spacing w:val="-7"/>
          <w:sz w:val="24"/>
          <w:szCs w:val="24"/>
        </w:rPr>
        <w:t xml:space="preserve"> </w:t>
      </w:r>
      <w:r>
        <w:rPr>
          <w:sz w:val="24"/>
          <w:szCs w:val="24"/>
        </w:rPr>
        <w:t>and</w:t>
      </w:r>
      <w:r>
        <w:rPr>
          <w:spacing w:val="-7"/>
          <w:sz w:val="24"/>
          <w:szCs w:val="24"/>
        </w:rPr>
        <w:t xml:space="preserve"> </w:t>
      </w:r>
      <w:r>
        <w:rPr>
          <w:sz w:val="24"/>
          <w:szCs w:val="24"/>
        </w:rPr>
        <w:t>religion</w:t>
      </w:r>
      <w:r>
        <w:rPr>
          <w:spacing w:val="-7"/>
          <w:sz w:val="24"/>
          <w:szCs w:val="24"/>
        </w:rPr>
        <w:t xml:space="preserve"> </w:t>
      </w:r>
      <w:r>
        <w:rPr>
          <w:sz w:val="24"/>
          <w:szCs w:val="24"/>
        </w:rPr>
        <w:t>as</w:t>
      </w:r>
      <w:r>
        <w:rPr>
          <w:spacing w:val="-7"/>
          <w:sz w:val="24"/>
          <w:szCs w:val="24"/>
        </w:rPr>
        <w:t xml:space="preserve"> </w:t>
      </w:r>
      <w:r>
        <w:rPr>
          <w:sz w:val="24"/>
          <w:szCs w:val="24"/>
        </w:rPr>
        <w:t>a</w:t>
      </w:r>
      <w:r>
        <w:rPr>
          <w:spacing w:val="-7"/>
          <w:sz w:val="24"/>
          <w:szCs w:val="24"/>
        </w:rPr>
        <w:t xml:space="preserve"> </w:t>
      </w:r>
      <w:r>
        <w:rPr>
          <w:sz w:val="24"/>
          <w:szCs w:val="24"/>
        </w:rPr>
        <w:t>starting</w:t>
      </w:r>
      <w:r>
        <w:rPr>
          <w:spacing w:val="-7"/>
          <w:sz w:val="24"/>
          <w:szCs w:val="24"/>
        </w:rPr>
        <w:t xml:space="preserve"> </w:t>
      </w:r>
      <w:r>
        <w:rPr>
          <w:sz w:val="24"/>
          <w:szCs w:val="24"/>
        </w:rPr>
        <w:t>point,</w:t>
      </w:r>
      <w:r>
        <w:rPr>
          <w:spacing w:val="-7"/>
          <w:sz w:val="24"/>
          <w:szCs w:val="24"/>
        </w:rPr>
        <w:t xml:space="preserve"> </w:t>
      </w:r>
      <w:r>
        <w:rPr>
          <w:sz w:val="24"/>
          <w:szCs w:val="24"/>
        </w:rPr>
        <w:t>but we recognize the inherent subjectivity in this choice. Our work is inspired by the literature on characterizing model attributes to develop informative labels such as Model Cards for Model Reporting from [</w:t>
      </w:r>
      <w:r>
        <w:rPr>
          <w:sz w:val="24"/>
          <w:szCs w:val="24"/>
        </w:rPr>
        <w:fldChar w:fldCharType="begin"/>
      </w:r>
      <w:r>
        <w:rPr>
          <w:sz w:val="24"/>
          <w:szCs w:val="24"/>
        </w:rPr>
        <w:instrText xml:space="preserve"> HYPERLINK \l "_bookmark169" </w:instrText>
      </w:r>
      <w:r>
        <w:rPr>
          <w:sz w:val="24"/>
          <w:szCs w:val="24"/>
        </w:rPr>
        <w:fldChar w:fldCharType="separate"/>
      </w:r>
      <w:r>
        <w:rPr>
          <w:color w:val="2D639E"/>
          <w:sz w:val="24"/>
          <w:szCs w:val="24"/>
        </w:rPr>
        <w:t>MWZ</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w:t>
      </w:r>
    </w:p>
    <w:p w14:paraId="28CAD3E1">
      <w:pPr>
        <w:pStyle w:val="6"/>
        <w:spacing w:before="96" w:line="225" w:lineRule="auto"/>
        <w:ind w:left="1433" w:right="1403" w:firstLine="6"/>
        <w:jc w:val="both"/>
        <w:rPr>
          <w:sz w:val="24"/>
          <w:szCs w:val="24"/>
        </w:rPr>
      </w:pPr>
      <w:r>
        <w:rPr>
          <w:sz w:val="24"/>
          <w:szCs w:val="24"/>
        </w:rPr>
        <w:t>Ultimately, it is important not just to characterize biases in language systems but to intervene.</w:t>
      </w:r>
      <w:r>
        <w:rPr>
          <w:spacing w:val="22"/>
          <w:sz w:val="24"/>
          <w:szCs w:val="24"/>
        </w:rPr>
        <w:t xml:space="preserve"> </w:t>
      </w:r>
      <w:r>
        <w:rPr>
          <w:sz w:val="24"/>
          <w:szCs w:val="24"/>
        </w:rPr>
        <w:t>The literature on this</w:t>
      </w:r>
      <w:r>
        <w:rPr>
          <w:spacing w:val="40"/>
          <w:sz w:val="24"/>
          <w:szCs w:val="24"/>
        </w:rPr>
        <w:t xml:space="preserve"> </w:t>
      </w:r>
      <w:r>
        <w:rPr>
          <w:sz w:val="24"/>
          <w:szCs w:val="24"/>
        </w:rPr>
        <w:t>is also extensive [</w:t>
      </w:r>
      <w:r>
        <w:rPr>
          <w:sz w:val="24"/>
          <w:szCs w:val="24"/>
        </w:rPr>
        <w:fldChar w:fldCharType="begin"/>
      </w:r>
      <w:r>
        <w:rPr>
          <w:sz w:val="24"/>
          <w:szCs w:val="24"/>
        </w:rPr>
        <w:instrText xml:space="preserve"> HYPERLINK \l "_bookmark184" </w:instrText>
      </w:r>
      <w:r>
        <w:rPr>
          <w:sz w:val="24"/>
          <w:szCs w:val="24"/>
        </w:rPr>
        <w:fldChar w:fldCharType="separate"/>
      </w:r>
      <w:r>
        <w:rPr>
          <w:color w:val="2D639E"/>
          <w:sz w:val="24"/>
          <w:szCs w:val="24"/>
        </w:rPr>
        <w:t>QMZH19</w:t>
      </w:r>
      <w:r>
        <w:rPr>
          <w:color w:val="2D639E"/>
          <w:sz w:val="24"/>
          <w:szCs w:val="24"/>
        </w:rPr>
        <w:fldChar w:fldCharType="end"/>
      </w:r>
      <w:r>
        <w:rPr>
          <w:sz w:val="24"/>
          <w:szCs w:val="24"/>
        </w:rPr>
        <w:t xml:space="preserve">, </w:t>
      </w:r>
      <w:r>
        <w:rPr>
          <w:sz w:val="24"/>
          <w:szCs w:val="24"/>
        </w:rPr>
        <w:fldChar w:fldCharType="begin"/>
      </w:r>
      <w:r>
        <w:rPr>
          <w:sz w:val="24"/>
          <w:szCs w:val="24"/>
        </w:rPr>
        <w:instrText xml:space="preserve"> HYPERLINK \l "_bookmark126" </w:instrText>
      </w:r>
      <w:r>
        <w:rPr>
          <w:sz w:val="24"/>
          <w:szCs w:val="24"/>
        </w:rPr>
        <w:fldChar w:fldCharType="separate"/>
      </w:r>
      <w:r>
        <w:rPr>
          <w:color w:val="2D639E"/>
          <w:sz w:val="24"/>
          <w:szCs w:val="24"/>
        </w:rPr>
        <w:t>HZJ</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so we offer only a few brief comments on future directions specific to large language</w:t>
      </w:r>
      <w:r>
        <w:rPr>
          <w:spacing w:val="-3"/>
          <w:sz w:val="24"/>
          <w:szCs w:val="24"/>
          <w:vertAlign w:val="baseline"/>
        </w:rPr>
        <w:t xml:space="preserve"> </w:t>
      </w:r>
      <w:r>
        <w:rPr>
          <w:sz w:val="24"/>
          <w:szCs w:val="24"/>
          <w:vertAlign w:val="baseline"/>
        </w:rPr>
        <w:t>models. In</w:t>
      </w:r>
      <w:r>
        <w:rPr>
          <w:spacing w:val="-3"/>
          <w:sz w:val="24"/>
          <w:szCs w:val="24"/>
          <w:vertAlign w:val="baseline"/>
        </w:rPr>
        <w:t xml:space="preserve"> </w:t>
      </w:r>
      <w:r>
        <w:rPr>
          <w:sz w:val="24"/>
          <w:szCs w:val="24"/>
          <w:vertAlign w:val="baseline"/>
        </w:rPr>
        <w:t>order</w:t>
      </w:r>
      <w:r>
        <w:rPr>
          <w:spacing w:val="-3"/>
          <w:sz w:val="24"/>
          <w:szCs w:val="24"/>
          <w:vertAlign w:val="baseline"/>
        </w:rPr>
        <w:t xml:space="preserve"> </w:t>
      </w:r>
      <w:r>
        <w:rPr>
          <w:sz w:val="24"/>
          <w:szCs w:val="24"/>
          <w:vertAlign w:val="baseline"/>
        </w:rPr>
        <w:t>to</w:t>
      </w:r>
      <w:r>
        <w:rPr>
          <w:spacing w:val="-3"/>
          <w:sz w:val="24"/>
          <w:szCs w:val="24"/>
          <w:vertAlign w:val="baseline"/>
        </w:rPr>
        <w:t xml:space="preserve"> </w:t>
      </w:r>
      <w:r>
        <w:rPr>
          <w:sz w:val="24"/>
          <w:szCs w:val="24"/>
          <w:vertAlign w:val="baseline"/>
        </w:rPr>
        <w:t>pave</w:t>
      </w:r>
      <w:r>
        <w:rPr>
          <w:spacing w:val="-3"/>
          <w:sz w:val="24"/>
          <w:szCs w:val="24"/>
          <w:vertAlign w:val="baseline"/>
        </w:rPr>
        <w:t xml:space="preserve"> </w:t>
      </w:r>
      <w:r>
        <w:rPr>
          <w:sz w:val="24"/>
          <w:szCs w:val="24"/>
          <w:vertAlign w:val="baseline"/>
        </w:rPr>
        <w:t>the</w:t>
      </w:r>
      <w:r>
        <w:rPr>
          <w:spacing w:val="-3"/>
          <w:sz w:val="24"/>
          <w:szCs w:val="24"/>
          <w:vertAlign w:val="baseline"/>
        </w:rPr>
        <w:t xml:space="preserve"> </w:t>
      </w:r>
      <w:r>
        <w:rPr>
          <w:sz w:val="24"/>
          <w:szCs w:val="24"/>
          <w:vertAlign w:val="baseline"/>
        </w:rPr>
        <w:t>way</w:t>
      </w:r>
      <w:r>
        <w:rPr>
          <w:spacing w:val="-3"/>
          <w:sz w:val="24"/>
          <w:szCs w:val="24"/>
          <w:vertAlign w:val="baseline"/>
        </w:rPr>
        <w:t xml:space="preserve"> </w:t>
      </w:r>
      <w:r>
        <w:rPr>
          <w:sz w:val="24"/>
          <w:szCs w:val="24"/>
          <w:vertAlign w:val="baseline"/>
        </w:rPr>
        <w:t>for</w:t>
      </w:r>
      <w:r>
        <w:rPr>
          <w:spacing w:val="-3"/>
          <w:sz w:val="24"/>
          <w:szCs w:val="24"/>
          <w:vertAlign w:val="baseline"/>
        </w:rPr>
        <w:t xml:space="preserve"> </w:t>
      </w:r>
      <w:r>
        <w:rPr>
          <w:sz w:val="24"/>
          <w:szCs w:val="24"/>
          <w:vertAlign w:val="baseline"/>
        </w:rPr>
        <w:t>effective</w:t>
      </w:r>
      <w:r>
        <w:rPr>
          <w:spacing w:val="-3"/>
          <w:sz w:val="24"/>
          <w:szCs w:val="24"/>
          <w:vertAlign w:val="baseline"/>
        </w:rPr>
        <w:t xml:space="preserve"> </w:t>
      </w:r>
      <w:r>
        <w:rPr>
          <w:sz w:val="24"/>
          <w:szCs w:val="24"/>
          <w:vertAlign w:val="baseline"/>
        </w:rPr>
        <w:t>bias</w:t>
      </w:r>
      <w:r>
        <w:rPr>
          <w:spacing w:val="-3"/>
          <w:sz w:val="24"/>
          <w:szCs w:val="24"/>
          <w:vertAlign w:val="baseline"/>
        </w:rPr>
        <w:t xml:space="preserve"> </w:t>
      </w:r>
      <w:r>
        <w:rPr>
          <w:sz w:val="24"/>
          <w:szCs w:val="24"/>
          <w:vertAlign w:val="baseline"/>
        </w:rPr>
        <w:t>prevention</w:t>
      </w:r>
      <w:r>
        <w:rPr>
          <w:spacing w:val="-3"/>
          <w:sz w:val="24"/>
          <w:szCs w:val="24"/>
          <w:vertAlign w:val="baseline"/>
        </w:rPr>
        <w:t xml:space="preserve"> </w:t>
      </w:r>
      <w:r>
        <w:rPr>
          <w:sz w:val="24"/>
          <w:szCs w:val="24"/>
          <w:vertAlign w:val="baseline"/>
        </w:rPr>
        <w:t>in</w:t>
      </w:r>
      <w:r>
        <w:rPr>
          <w:spacing w:val="-3"/>
          <w:sz w:val="24"/>
          <w:szCs w:val="24"/>
          <w:vertAlign w:val="baseline"/>
        </w:rPr>
        <w:t xml:space="preserve"> </w:t>
      </w:r>
      <w:r>
        <w:rPr>
          <w:sz w:val="24"/>
          <w:szCs w:val="24"/>
          <w:vertAlign w:val="baseline"/>
        </w:rPr>
        <w:t>general</w:t>
      </w:r>
      <w:r>
        <w:rPr>
          <w:spacing w:val="-3"/>
          <w:sz w:val="24"/>
          <w:szCs w:val="24"/>
          <w:vertAlign w:val="baseline"/>
        </w:rPr>
        <w:t xml:space="preserve"> </w:t>
      </w:r>
      <w:r>
        <w:rPr>
          <w:sz w:val="24"/>
          <w:szCs w:val="24"/>
          <w:vertAlign w:val="baseline"/>
        </w:rPr>
        <w:t>purpose</w:t>
      </w:r>
      <w:r>
        <w:rPr>
          <w:spacing w:val="-3"/>
          <w:sz w:val="24"/>
          <w:szCs w:val="24"/>
          <w:vertAlign w:val="baseline"/>
        </w:rPr>
        <w:t xml:space="preserve"> </w:t>
      </w:r>
      <w:r>
        <w:rPr>
          <w:sz w:val="24"/>
          <w:szCs w:val="24"/>
          <w:vertAlign w:val="baseline"/>
        </w:rPr>
        <w:t>models,</w:t>
      </w:r>
      <w:r>
        <w:rPr>
          <w:spacing w:val="-3"/>
          <w:sz w:val="24"/>
          <w:szCs w:val="24"/>
          <w:vertAlign w:val="baseline"/>
        </w:rPr>
        <w:t xml:space="preserve"> </w:t>
      </w:r>
      <w:r>
        <w:rPr>
          <w:sz w:val="24"/>
          <w:szCs w:val="24"/>
          <w:vertAlign w:val="baseline"/>
        </w:rPr>
        <w:t>there</w:t>
      </w:r>
      <w:r>
        <w:rPr>
          <w:spacing w:val="-3"/>
          <w:sz w:val="24"/>
          <w:szCs w:val="24"/>
          <w:vertAlign w:val="baseline"/>
        </w:rPr>
        <w:t xml:space="preserve"> </w:t>
      </w:r>
      <w:r>
        <w:rPr>
          <w:sz w:val="24"/>
          <w:szCs w:val="24"/>
          <w:vertAlign w:val="baseline"/>
        </w:rPr>
        <w:t>is</w:t>
      </w:r>
      <w:r>
        <w:rPr>
          <w:spacing w:val="-3"/>
          <w:sz w:val="24"/>
          <w:szCs w:val="24"/>
          <w:vertAlign w:val="baseline"/>
        </w:rPr>
        <w:t xml:space="preserve"> </w:t>
      </w:r>
      <w:r>
        <w:rPr>
          <w:sz w:val="24"/>
          <w:szCs w:val="24"/>
          <w:vertAlign w:val="baseline"/>
        </w:rPr>
        <w:t>a</w:t>
      </w:r>
      <w:r>
        <w:rPr>
          <w:spacing w:val="-3"/>
          <w:sz w:val="24"/>
          <w:szCs w:val="24"/>
          <w:vertAlign w:val="baseline"/>
        </w:rPr>
        <w:t xml:space="preserve"> </w:t>
      </w:r>
      <w:r>
        <w:rPr>
          <w:sz w:val="24"/>
          <w:szCs w:val="24"/>
          <w:vertAlign w:val="baseline"/>
        </w:rPr>
        <w:t>need</w:t>
      </w:r>
      <w:r>
        <w:rPr>
          <w:spacing w:val="-3"/>
          <w:sz w:val="24"/>
          <w:szCs w:val="24"/>
          <w:vertAlign w:val="baseline"/>
        </w:rPr>
        <w:t xml:space="preserve"> </w:t>
      </w:r>
      <w:r>
        <w:rPr>
          <w:sz w:val="24"/>
          <w:szCs w:val="24"/>
          <w:vertAlign w:val="baseline"/>
        </w:rPr>
        <w:t>for building</w:t>
      </w:r>
      <w:r>
        <w:rPr>
          <w:spacing w:val="-4"/>
          <w:sz w:val="24"/>
          <w:szCs w:val="24"/>
          <w:vertAlign w:val="baseline"/>
        </w:rPr>
        <w:t xml:space="preserve"> </w:t>
      </w:r>
      <w:r>
        <w:rPr>
          <w:sz w:val="24"/>
          <w:szCs w:val="24"/>
          <w:vertAlign w:val="baseline"/>
        </w:rPr>
        <w:t>a</w:t>
      </w:r>
      <w:r>
        <w:rPr>
          <w:spacing w:val="-4"/>
          <w:sz w:val="24"/>
          <w:szCs w:val="24"/>
          <w:vertAlign w:val="baseline"/>
        </w:rPr>
        <w:t xml:space="preserve"> </w:t>
      </w:r>
      <w:r>
        <w:rPr>
          <w:sz w:val="24"/>
          <w:szCs w:val="24"/>
          <w:vertAlign w:val="baseline"/>
        </w:rPr>
        <w:t>common</w:t>
      </w:r>
      <w:r>
        <w:rPr>
          <w:spacing w:val="-4"/>
          <w:sz w:val="24"/>
          <w:szCs w:val="24"/>
          <w:vertAlign w:val="baseline"/>
        </w:rPr>
        <w:t xml:space="preserve"> </w:t>
      </w:r>
      <w:r>
        <w:rPr>
          <w:sz w:val="24"/>
          <w:szCs w:val="24"/>
          <w:vertAlign w:val="baseline"/>
        </w:rPr>
        <w:t>vocabulary</w:t>
      </w:r>
      <w:r>
        <w:rPr>
          <w:spacing w:val="-4"/>
          <w:sz w:val="24"/>
          <w:szCs w:val="24"/>
          <w:vertAlign w:val="baseline"/>
        </w:rPr>
        <w:t xml:space="preserve"> </w:t>
      </w:r>
      <w:r>
        <w:rPr>
          <w:sz w:val="24"/>
          <w:szCs w:val="24"/>
          <w:vertAlign w:val="baseline"/>
        </w:rPr>
        <w:t>tying</w:t>
      </w:r>
      <w:r>
        <w:rPr>
          <w:spacing w:val="-4"/>
          <w:sz w:val="24"/>
          <w:szCs w:val="24"/>
          <w:vertAlign w:val="baseline"/>
        </w:rPr>
        <w:t xml:space="preserve"> </w:t>
      </w:r>
      <w:r>
        <w:rPr>
          <w:sz w:val="24"/>
          <w:szCs w:val="24"/>
          <w:vertAlign w:val="baseline"/>
        </w:rPr>
        <w:t>together</w:t>
      </w:r>
      <w:r>
        <w:rPr>
          <w:spacing w:val="-4"/>
          <w:sz w:val="24"/>
          <w:szCs w:val="24"/>
          <w:vertAlign w:val="baseline"/>
        </w:rPr>
        <w:t xml:space="preserve"> </w:t>
      </w:r>
      <w:r>
        <w:rPr>
          <w:sz w:val="24"/>
          <w:szCs w:val="24"/>
          <w:vertAlign w:val="baseline"/>
        </w:rPr>
        <w:t>the</w:t>
      </w:r>
      <w:r>
        <w:rPr>
          <w:spacing w:val="-4"/>
          <w:sz w:val="24"/>
          <w:szCs w:val="24"/>
          <w:vertAlign w:val="baseline"/>
        </w:rPr>
        <w:t xml:space="preserve"> </w:t>
      </w:r>
      <w:r>
        <w:rPr>
          <w:sz w:val="24"/>
          <w:szCs w:val="24"/>
          <w:vertAlign w:val="baseline"/>
        </w:rPr>
        <w:t>normative,</w:t>
      </w:r>
      <w:r>
        <w:rPr>
          <w:spacing w:val="-4"/>
          <w:sz w:val="24"/>
          <w:szCs w:val="24"/>
          <w:vertAlign w:val="baseline"/>
        </w:rPr>
        <w:t xml:space="preserve"> </w:t>
      </w:r>
      <w:r>
        <w:rPr>
          <w:sz w:val="24"/>
          <w:szCs w:val="24"/>
          <w:vertAlign w:val="baseline"/>
        </w:rPr>
        <w:t>technical</w:t>
      </w:r>
      <w:r>
        <w:rPr>
          <w:spacing w:val="-4"/>
          <w:sz w:val="24"/>
          <w:szCs w:val="24"/>
          <w:vertAlign w:val="baseline"/>
        </w:rPr>
        <w:t xml:space="preserve"> </w:t>
      </w:r>
      <w:r>
        <w:rPr>
          <w:sz w:val="24"/>
          <w:szCs w:val="24"/>
          <w:vertAlign w:val="baseline"/>
        </w:rPr>
        <w:t>and</w:t>
      </w:r>
      <w:r>
        <w:rPr>
          <w:spacing w:val="-4"/>
          <w:sz w:val="24"/>
          <w:szCs w:val="24"/>
          <w:vertAlign w:val="baseline"/>
        </w:rPr>
        <w:t xml:space="preserve"> </w:t>
      </w:r>
      <w:r>
        <w:rPr>
          <w:sz w:val="24"/>
          <w:szCs w:val="24"/>
          <w:vertAlign w:val="baseline"/>
        </w:rPr>
        <w:t>empirical</w:t>
      </w:r>
      <w:r>
        <w:rPr>
          <w:spacing w:val="-4"/>
          <w:sz w:val="24"/>
          <w:szCs w:val="24"/>
          <w:vertAlign w:val="baseline"/>
        </w:rPr>
        <w:t xml:space="preserve"> </w:t>
      </w:r>
      <w:r>
        <w:rPr>
          <w:sz w:val="24"/>
          <w:szCs w:val="24"/>
          <w:vertAlign w:val="baseline"/>
        </w:rPr>
        <w:t>challenges</w:t>
      </w:r>
      <w:r>
        <w:rPr>
          <w:spacing w:val="-4"/>
          <w:sz w:val="24"/>
          <w:szCs w:val="24"/>
          <w:vertAlign w:val="baseline"/>
        </w:rPr>
        <w:t xml:space="preserve"> </w:t>
      </w:r>
      <w:r>
        <w:rPr>
          <w:sz w:val="24"/>
          <w:szCs w:val="24"/>
          <w:vertAlign w:val="baseline"/>
        </w:rPr>
        <w:t>of</w:t>
      </w:r>
      <w:r>
        <w:rPr>
          <w:spacing w:val="-4"/>
          <w:sz w:val="24"/>
          <w:szCs w:val="24"/>
          <w:vertAlign w:val="baseline"/>
        </w:rPr>
        <w:t xml:space="preserve"> </w:t>
      </w:r>
      <w:r>
        <w:rPr>
          <w:sz w:val="24"/>
          <w:szCs w:val="24"/>
          <w:vertAlign w:val="baseline"/>
        </w:rPr>
        <w:t>bias</w:t>
      </w:r>
      <w:r>
        <w:rPr>
          <w:spacing w:val="-4"/>
          <w:sz w:val="24"/>
          <w:szCs w:val="24"/>
          <w:vertAlign w:val="baseline"/>
        </w:rPr>
        <w:t xml:space="preserve"> </w:t>
      </w:r>
      <w:r>
        <w:rPr>
          <w:sz w:val="24"/>
          <w:szCs w:val="24"/>
          <w:vertAlign w:val="baseline"/>
        </w:rPr>
        <w:t>mitigation</w:t>
      </w:r>
      <w:r>
        <w:rPr>
          <w:spacing w:val="-4"/>
          <w:sz w:val="24"/>
          <w:szCs w:val="24"/>
          <w:vertAlign w:val="baseline"/>
        </w:rPr>
        <w:t xml:space="preserve"> </w:t>
      </w:r>
      <w:r>
        <w:rPr>
          <w:sz w:val="24"/>
          <w:szCs w:val="24"/>
          <w:vertAlign w:val="baseline"/>
        </w:rPr>
        <w:t>for these</w:t>
      </w:r>
      <w:r>
        <w:rPr>
          <w:spacing w:val="-13"/>
          <w:sz w:val="24"/>
          <w:szCs w:val="24"/>
          <w:vertAlign w:val="baseline"/>
        </w:rPr>
        <w:t xml:space="preserve"> </w:t>
      </w:r>
      <w:r>
        <w:rPr>
          <w:sz w:val="24"/>
          <w:szCs w:val="24"/>
          <w:vertAlign w:val="baseline"/>
        </w:rPr>
        <w:t>models.</w:t>
      </w:r>
      <w:r>
        <w:rPr>
          <w:spacing w:val="-12"/>
          <w:sz w:val="24"/>
          <w:szCs w:val="24"/>
          <w:vertAlign w:val="baseline"/>
        </w:rPr>
        <w:t xml:space="preserve"> </w:t>
      </w:r>
      <w:r>
        <w:rPr>
          <w:sz w:val="24"/>
          <w:szCs w:val="24"/>
          <w:vertAlign w:val="baseline"/>
        </w:rPr>
        <w:t>There</w:t>
      </w:r>
      <w:r>
        <w:rPr>
          <w:spacing w:val="-13"/>
          <w:sz w:val="24"/>
          <w:szCs w:val="24"/>
          <w:vertAlign w:val="baseline"/>
        </w:rPr>
        <w:t xml:space="preserve"> </w:t>
      </w:r>
      <w:r>
        <w:rPr>
          <w:sz w:val="24"/>
          <w:szCs w:val="24"/>
          <w:vertAlign w:val="baseline"/>
        </w:rPr>
        <w:t>is</w:t>
      </w:r>
      <w:r>
        <w:rPr>
          <w:spacing w:val="-12"/>
          <w:sz w:val="24"/>
          <w:szCs w:val="24"/>
          <w:vertAlign w:val="baseline"/>
        </w:rPr>
        <w:t xml:space="preserve"> </w:t>
      </w:r>
      <w:r>
        <w:rPr>
          <w:sz w:val="24"/>
          <w:szCs w:val="24"/>
          <w:vertAlign w:val="baseline"/>
        </w:rPr>
        <w:t>room</w:t>
      </w:r>
      <w:r>
        <w:rPr>
          <w:spacing w:val="-13"/>
          <w:sz w:val="24"/>
          <w:szCs w:val="24"/>
          <w:vertAlign w:val="baseline"/>
        </w:rPr>
        <w:t xml:space="preserve"> </w:t>
      </w:r>
      <w:r>
        <w:rPr>
          <w:sz w:val="24"/>
          <w:szCs w:val="24"/>
          <w:vertAlign w:val="baseline"/>
        </w:rPr>
        <w:t>for</w:t>
      </w:r>
      <w:r>
        <w:rPr>
          <w:spacing w:val="-12"/>
          <w:sz w:val="24"/>
          <w:szCs w:val="24"/>
          <w:vertAlign w:val="baseline"/>
        </w:rPr>
        <w:t xml:space="preserve"> </w:t>
      </w:r>
      <w:r>
        <w:rPr>
          <w:sz w:val="24"/>
          <w:szCs w:val="24"/>
          <w:vertAlign w:val="baseline"/>
        </w:rPr>
        <w:t>more</w:t>
      </w:r>
      <w:r>
        <w:rPr>
          <w:spacing w:val="-13"/>
          <w:sz w:val="24"/>
          <w:szCs w:val="24"/>
          <w:vertAlign w:val="baseline"/>
        </w:rPr>
        <w:t xml:space="preserve"> </w:t>
      </w:r>
      <w:r>
        <w:rPr>
          <w:sz w:val="24"/>
          <w:szCs w:val="24"/>
          <w:vertAlign w:val="baseline"/>
        </w:rPr>
        <w:t>research</w:t>
      </w:r>
      <w:r>
        <w:rPr>
          <w:spacing w:val="-12"/>
          <w:sz w:val="24"/>
          <w:szCs w:val="24"/>
          <w:vertAlign w:val="baseline"/>
        </w:rPr>
        <w:t xml:space="preserve"> </w:t>
      </w:r>
      <w:r>
        <w:rPr>
          <w:sz w:val="24"/>
          <w:szCs w:val="24"/>
          <w:vertAlign w:val="baseline"/>
        </w:rPr>
        <w:t>that</w:t>
      </w:r>
      <w:r>
        <w:rPr>
          <w:spacing w:val="-13"/>
          <w:sz w:val="24"/>
          <w:szCs w:val="24"/>
          <w:vertAlign w:val="baseline"/>
        </w:rPr>
        <w:t xml:space="preserve"> </w:t>
      </w:r>
      <w:r>
        <w:rPr>
          <w:sz w:val="24"/>
          <w:szCs w:val="24"/>
          <w:vertAlign w:val="baseline"/>
        </w:rPr>
        <w:t>engages</w:t>
      </w:r>
      <w:r>
        <w:rPr>
          <w:spacing w:val="-12"/>
          <w:sz w:val="24"/>
          <w:szCs w:val="24"/>
          <w:vertAlign w:val="baseline"/>
        </w:rPr>
        <w:t xml:space="preserve"> </w:t>
      </w:r>
      <w:r>
        <w:rPr>
          <w:sz w:val="24"/>
          <w:szCs w:val="24"/>
          <w:vertAlign w:val="baseline"/>
        </w:rPr>
        <w:t>with</w:t>
      </w:r>
      <w:r>
        <w:rPr>
          <w:spacing w:val="-13"/>
          <w:sz w:val="24"/>
          <w:szCs w:val="24"/>
          <w:vertAlign w:val="baseline"/>
        </w:rPr>
        <w:t xml:space="preserve"> </w:t>
      </w:r>
      <w:r>
        <w:rPr>
          <w:sz w:val="24"/>
          <w:szCs w:val="24"/>
          <w:vertAlign w:val="baseline"/>
        </w:rPr>
        <w:t>the</w:t>
      </w:r>
      <w:r>
        <w:rPr>
          <w:spacing w:val="-12"/>
          <w:sz w:val="24"/>
          <w:szCs w:val="24"/>
          <w:vertAlign w:val="baseline"/>
        </w:rPr>
        <w:t xml:space="preserve"> </w:t>
      </w:r>
      <w:r>
        <w:rPr>
          <w:sz w:val="24"/>
          <w:szCs w:val="24"/>
          <w:vertAlign w:val="baseline"/>
        </w:rPr>
        <w:t>literature</w:t>
      </w:r>
      <w:r>
        <w:rPr>
          <w:spacing w:val="-13"/>
          <w:sz w:val="24"/>
          <w:szCs w:val="24"/>
          <w:vertAlign w:val="baseline"/>
        </w:rPr>
        <w:t xml:space="preserve"> </w:t>
      </w:r>
      <w:r>
        <w:rPr>
          <w:sz w:val="24"/>
          <w:szCs w:val="24"/>
          <w:vertAlign w:val="baseline"/>
        </w:rPr>
        <w:t>outside</w:t>
      </w:r>
      <w:r>
        <w:rPr>
          <w:spacing w:val="-12"/>
          <w:sz w:val="24"/>
          <w:szCs w:val="24"/>
          <w:vertAlign w:val="baseline"/>
        </w:rPr>
        <w:t xml:space="preserve"> </w:t>
      </w:r>
      <w:r>
        <w:rPr>
          <w:sz w:val="24"/>
          <w:szCs w:val="24"/>
          <w:vertAlign w:val="baseline"/>
        </w:rPr>
        <w:t>NLP,</w:t>
      </w:r>
      <w:r>
        <w:rPr>
          <w:spacing w:val="-13"/>
          <w:sz w:val="24"/>
          <w:szCs w:val="24"/>
          <w:vertAlign w:val="baseline"/>
        </w:rPr>
        <w:t xml:space="preserve"> </w:t>
      </w:r>
      <w:r>
        <w:rPr>
          <w:sz w:val="24"/>
          <w:szCs w:val="24"/>
          <w:vertAlign w:val="baseline"/>
        </w:rPr>
        <w:t>better</w:t>
      </w:r>
      <w:r>
        <w:rPr>
          <w:spacing w:val="-12"/>
          <w:sz w:val="24"/>
          <w:szCs w:val="24"/>
          <w:vertAlign w:val="baseline"/>
        </w:rPr>
        <w:t xml:space="preserve"> </w:t>
      </w:r>
      <w:r>
        <w:rPr>
          <w:sz w:val="24"/>
          <w:szCs w:val="24"/>
          <w:vertAlign w:val="baseline"/>
        </w:rPr>
        <w:t>articulates</w:t>
      </w:r>
      <w:r>
        <w:rPr>
          <w:spacing w:val="-13"/>
          <w:sz w:val="24"/>
          <w:szCs w:val="24"/>
          <w:vertAlign w:val="baseline"/>
        </w:rPr>
        <w:t xml:space="preserve"> </w:t>
      </w:r>
      <w:r>
        <w:rPr>
          <w:sz w:val="24"/>
          <w:szCs w:val="24"/>
          <w:vertAlign w:val="baseline"/>
        </w:rPr>
        <w:t>normative statements</w:t>
      </w:r>
      <w:r>
        <w:rPr>
          <w:spacing w:val="-3"/>
          <w:sz w:val="24"/>
          <w:szCs w:val="24"/>
          <w:vertAlign w:val="baseline"/>
        </w:rPr>
        <w:t xml:space="preserve"> </w:t>
      </w:r>
      <w:r>
        <w:rPr>
          <w:sz w:val="24"/>
          <w:szCs w:val="24"/>
          <w:vertAlign w:val="baseline"/>
        </w:rPr>
        <w:t>about</w:t>
      </w:r>
      <w:r>
        <w:rPr>
          <w:spacing w:val="-3"/>
          <w:sz w:val="24"/>
          <w:szCs w:val="24"/>
          <w:vertAlign w:val="baseline"/>
        </w:rPr>
        <w:t xml:space="preserve"> </w:t>
      </w:r>
      <w:r>
        <w:rPr>
          <w:sz w:val="24"/>
          <w:szCs w:val="24"/>
          <w:vertAlign w:val="baseline"/>
        </w:rPr>
        <w:t>harm,</w:t>
      </w:r>
      <w:r>
        <w:rPr>
          <w:spacing w:val="-3"/>
          <w:sz w:val="24"/>
          <w:szCs w:val="24"/>
          <w:vertAlign w:val="baseline"/>
        </w:rPr>
        <w:t xml:space="preserve"> </w:t>
      </w:r>
      <w:r>
        <w:rPr>
          <w:sz w:val="24"/>
          <w:szCs w:val="24"/>
          <w:vertAlign w:val="baseline"/>
        </w:rPr>
        <w:t>and</w:t>
      </w:r>
      <w:r>
        <w:rPr>
          <w:spacing w:val="-3"/>
          <w:sz w:val="24"/>
          <w:szCs w:val="24"/>
          <w:vertAlign w:val="baseline"/>
        </w:rPr>
        <w:t xml:space="preserve"> </w:t>
      </w:r>
      <w:r>
        <w:rPr>
          <w:sz w:val="24"/>
          <w:szCs w:val="24"/>
          <w:vertAlign w:val="baseline"/>
        </w:rPr>
        <w:t>engages</w:t>
      </w:r>
      <w:r>
        <w:rPr>
          <w:spacing w:val="-3"/>
          <w:sz w:val="24"/>
          <w:szCs w:val="24"/>
          <w:vertAlign w:val="baseline"/>
        </w:rPr>
        <w:t xml:space="preserve"> </w:t>
      </w:r>
      <w:r>
        <w:rPr>
          <w:sz w:val="24"/>
          <w:szCs w:val="24"/>
          <w:vertAlign w:val="baseline"/>
        </w:rPr>
        <w:t>with</w:t>
      </w:r>
      <w:r>
        <w:rPr>
          <w:spacing w:val="-3"/>
          <w:sz w:val="24"/>
          <w:szCs w:val="24"/>
          <w:vertAlign w:val="baseline"/>
        </w:rPr>
        <w:t xml:space="preserve"> </w:t>
      </w:r>
      <w:r>
        <w:rPr>
          <w:sz w:val="24"/>
          <w:szCs w:val="24"/>
          <w:vertAlign w:val="baseline"/>
        </w:rPr>
        <w:t>the</w:t>
      </w:r>
      <w:r>
        <w:rPr>
          <w:spacing w:val="-3"/>
          <w:sz w:val="24"/>
          <w:szCs w:val="24"/>
          <w:vertAlign w:val="baseline"/>
        </w:rPr>
        <w:t xml:space="preserve"> </w:t>
      </w:r>
      <w:r>
        <w:rPr>
          <w:sz w:val="24"/>
          <w:szCs w:val="24"/>
          <w:vertAlign w:val="baseline"/>
        </w:rPr>
        <w:t>lived</w:t>
      </w:r>
      <w:r>
        <w:rPr>
          <w:spacing w:val="-3"/>
          <w:sz w:val="24"/>
          <w:szCs w:val="24"/>
          <w:vertAlign w:val="baseline"/>
        </w:rPr>
        <w:t xml:space="preserve"> </w:t>
      </w:r>
      <w:r>
        <w:rPr>
          <w:sz w:val="24"/>
          <w:szCs w:val="24"/>
          <w:vertAlign w:val="baseline"/>
        </w:rPr>
        <w:t>experience</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communities</w:t>
      </w:r>
      <w:r>
        <w:rPr>
          <w:spacing w:val="-3"/>
          <w:sz w:val="24"/>
          <w:szCs w:val="24"/>
          <w:vertAlign w:val="baseline"/>
        </w:rPr>
        <w:t xml:space="preserve"> </w:t>
      </w:r>
      <w:r>
        <w:rPr>
          <w:sz w:val="24"/>
          <w:szCs w:val="24"/>
          <w:vertAlign w:val="baseline"/>
        </w:rPr>
        <w:t>affected</w:t>
      </w:r>
      <w:r>
        <w:rPr>
          <w:spacing w:val="-3"/>
          <w:sz w:val="24"/>
          <w:szCs w:val="24"/>
          <w:vertAlign w:val="baseline"/>
        </w:rPr>
        <w:t xml:space="preserve"> </w:t>
      </w:r>
      <w:r>
        <w:rPr>
          <w:sz w:val="24"/>
          <w:szCs w:val="24"/>
          <w:vertAlign w:val="baseline"/>
        </w:rPr>
        <w:t>by</w:t>
      </w:r>
      <w:r>
        <w:rPr>
          <w:spacing w:val="-3"/>
          <w:sz w:val="24"/>
          <w:szCs w:val="24"/>
          <w:vertAlign w:val="baseline"/>
        </w:rPr>
        <w:t xml:space="preserve"> </w:t>
      </w:r>
      <w:r>
        <w:rPr>
          <w:sz w:val="24"/>
          <w:szCs w:val="24"/>
          <w:vertAlign w:val="baseline"/>
        </w:rPr>
        <w:t>NLP</w:t>
      </w:r>
      <w:r>
        <w:rPr>
          <w:spacing w:val="-3"/>
          <w:sz w:val="24"/>
          <w:szCs w:val="24"/>
          <w:vertAlign w:val="baseline"/>
        </w:rPr>
        <w:t xml:space="preserve"> </w:t>
      </w:r>
      <w:r>
        <w:rPr>
          <w:sz w:val="24"/>
          <w:szCs w:val="24"/>
          <w:vertAlign w:val="baseline"/>
        </w:rPr>
        <w:t>systems</w:t>
      </w:r>
      <w:r>
        <w:rPr>
          <w:spacing w:val="-3"/>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"_bookmark84" </w:instrText>
      </w:r>
      <w:r>
        <w:rPr>
          <w:sz w:val="24"/>
          <w:szCs w:val="24"/>
        </w:rPr>
        <w:fldChar w:fldCharType="separate"/>
      </w:r>
      <w:r>
        <w:rPr>
          <w:color w:val="2D639E"/>
          <w:sz w:val="24"/>
          <w:szCs w:val="24"/>
          <w:vertAlign w:val="baseline"/>
        </w:rPr>
        <w:t>BBDIW20</w:t>
      </w:r>
      <w:r>
        <w:rPr>
          <w:color w:val="2D639E"/>
          <w:sz w:val="24"/>
          <w:szCs w:val="24"/>
          <w:vertAlign w:val="baseline"/>
        </w:rPr>
        <w:fldChar w:fldCharType="end"/>
      </w:r>
      <w:r>
        <w:rPr>
          <w:sz w:val="24"/>
          <w:szCs w:val="24"/>
          <w:vertAlign w:val="baseline"/>
        </w:rPr>
        <w:t>]. Thus,</w:t>
      </w:r>
      <w:r>
        <w:rPr>
          <w:spacing w:val="-11"/>
          <w:sz w:val="24"/>
          <w:szCs w:val="24"/>
          <w:vertAlign w:val="baseline"/>
        </w:rPr>
        <w:t xml:space="preserve"> </w:t>
      </w:r>
      <w:r>
        <w:rPr>
          <w:sz w:val="24"/>
          <w:szCs w:val="24"/>
          <w:vertAlign w:val="baseline"/>
        </w:rPr>
        <w:t>mitigation</w:t>
      </w:r>
      <w:r>
        <w:rPr>
          <w:spacing w:val="-11"/>
          <w:sz w:val="24"/>
          <w:szCs w:val="24"/>
          <w:vertAlign w:val="baseline"/>
        </w:rPr>
        <w:t xml:space="preserve"> </w:t>
      </w:r>
      <w:r>
        <w:rPr>
          <w:sz w:val="24"/>
          <w:szCs w:val="24"/>
          <w:vertAlign w:val="baseline"/>
        </w:rPr>
        <w:t>work</w:t>
      </w:r>
      <w:r>
        <w:rPr>
          <w:spacing w:val="-11"/>
          <w:sz w:val="24"/>
          <w:szCs w:val="24"/>
          <w:vertAlign w:val="baseline"/>
        </w:rPr>
        <w:t xml:space="preserve"> </w:t>
      </w:r>
      <w:r>
        <w:rPr>
          <w:sz w:val="24"/>
          <w:szCs w:val="24"/>
          <w:vertAlign w:val="baseline"/>
        </w:rPr>
        <w:t>should</w:t>
      </w:r>
      <w:r>
        <w:rPr>
          <w:spacing w:val="-11"/>
          <w:sz w:val="24"/>
          <w:szCs w:val="24"/>
          <w:vertAlign w:val="baseline"/>
        </w:rPr>
        <w:t xml:space="preserve"> </w:t>
      </w:r>
      <w:r>
        <w:rPr>
          <w:sz w:val="24"/>
          <w:szCs w:val="24"/>
          <w:vertAlign w:val="baseline"/>
        </w:rPr>
        <w:t>not</w:t>
      </w:r>
      <w:r>
        <w:rPr>
          <w:spacing w:val="-11"/>
          <w:sz w:val="24"/>
          <w:szCs w:val="24"/>
          <w:vertAlign w:val="baseline"/>
        </w:rPr>
        <w:t xml:space="preserve"> </w:t>
      </w:r>
      <w:r>
        <w:rPr>
          <w:sz w:val="24"/>
          <w:szCs w:val="24"/>
          <w:vertAlign w:val="baseline"/>
        </w:rPr>
        <w:t>be</w:t>
      </w:r>
      <w:r>
        <w:rPr>
          <w:spacing w:val="-10"/>
          <w:sz w:val="24"/>
          <w:szCs w:val="24"/>
          <w:vertAlign w:val="baseline"/>
        </w:rPr>
        <w:t xml:space="preserve"> </w:t>
      </w:r>
      <w:r>
        <w:rPr>
          <w:sz w:val="24"/>
          <w:szCs w:val="24"/>
          <w:vertAlign w:val="baseline"/>
        </w:rPr>
        <w:t>approached</w:t>
      </w:r>
      <w:r>
        <w:rPr>
          <w:spacing w:val="-11"/>
          <w:sz w:val="24"/>
          <w:szCs w:val="24"/>
          <w:vertAlign w:val="baseline"/>
        </w:rPr>
        <w:t xml:space="preserve"> </w:t>
      </w:r>
      <w:r>
        <w:rPr>
          <w:sz w:val="24"/>
          <w:szCs w:val="24"/>
          <w:vertAlign w:val="baseline"/>
        </w:rPr>
        <w:t>purely</w:t>
      </w:r>
      <w:r>
        <w:rPr>
          <w:spacing w:val="-11"/>
          <w:sz w:val="24"/>
          <w:szCs w:val="24"/>
          <w:vertAlign w:val="baseline"/>
        </w:rPr>
        <w:t xml:space="preserve"> </w:t>
      </w:r>
      <w:r>
        <w:rPr>
          <w:sz w:val="24"/>
          <w:szCs w:val="24"/>
          <w:vertAlign w:val="baseline"/>
        </w:rPr>
        <w:t>with</w:t>
      </w:r>
      <w:r>
        <w:rPr>
          <w:spacing w:val="-11"/>
          <w:sz w:val="24"/>
          <w:szCs w:val="24"/>
          <w:vertAlign w:val="baseline"/>
        </w:rPr>
        <w:t xml:space="preserve"> </w:t>
      </w:r>
      <w:r>
        <w:rPr>
          <w:sz w:val="24"/>
          <w:szCs w:val="24"/>
          <w:vertAlign w:val="baseline"/>
        </w:rPr>
        <w:t>a</w:t>
      </w:r>
      <w:r>
        <w:rPr>
          <w:spacing w:val="-11"/>
          <w:sz w:val="24"/>
          <w:szCs w:val="24"/>
          <w:vertAlign w:val="baseline"/>
        </w:rPr>
        <w:t xml:space="preserve"> </w:t>
      </w:r>
      <w:r>
        <w:rPr>
          <w:sz w:val="24"/>
          <w:szCs w:val="24"/>
          <w:vertAlign w:val="baseline"/>
        </w:rPr>
        <w:t>metric</w:t>
      </w:r>
      <w:r>
        <w:rPr>
          <w:spacing w:val="-11"/>
          <w:sz w:val="24"/>
          <w:szCs w:val="24"/>
          <w:vertAlign w:val="baseline"/>
        </w:rPr>
        <w:t xml:space="preserve"> </w:t>
      </w:r>
      <w:r>
        <w:rPr>
          <w:sz w:val="24"/>
          <w:szCs w:val="24"/>
          <w:vertAlign w:val="baseline"/>
        </w:rPr>
        <w:t>driven</w:t>
      </w:r>
      <w:r>
        <w:rPr>
          <w:spacing w:val="-11"/>
          <w:sz w:val="24"/>
          <w:szCs w:val="24"/>
          <w:vertAlign w:val="baseline"/>
        </w:rPr>
        <w:t xml:space="preserve"> </w:t>
      </w:r>
      <w:r>
        <w:rPr>
          <w:sz w:val="24"/>
          <w:szCs w:val="24"/>
          <w:vertAlign w:val="baseline"/>
        </w:rPr>
        <w:t>objective</w:t>
      </w:r>
      <w:r>
        <w:rPr>
          <w:spacing w:val="-11"/>
          <w:sz w:val="24"/>
          <w:szCs w:val="24"/>
          <w:vertAlign w:val="baseline"/>
        </w:rPr>
        <w:t xml:space="preserve"> </w:t>
      </w:r>
      <w:r>
        <w:rPr>
          <w:sz w:val="24"/>
          <w:szCs w:val="24"/>
          <w:vertAlign w:val="baseline"/>
        </w:rPr>
        <w:t>to</w:t>
      </w:r>
      <w:r>
        <w:rPr>
          <w:spacing w:val="-11"/>
          <w:sz w:val="24"/>
          <w:szCs w:val="24"/>
          <w:vertAlign w:val="baseline"/>
        </w:rPr>
        <w:t xml:space="preserve"> </w:t>
      </w:r>
      <w:r>
        <w:rPr>
          <w:sz w:val="24"/>
          <w:szCs w:val="24"/>
          <w:vertAlign w:val="baseline"/>
        </w:rPr>
        <w:t>‘remove’</w:t>
      </w:r>
      <w:r>
        <w:rPr>
          <w:spacing w:val="-11"/>
          <w:sz w:val="24"/>
          <w:szCs w:val="24"/>
          <w:vertAlign w:val="baseline"/>
        </w:rPr>
        <w:t xml:space="preserve"> </w:t>
      </w:r>
      <w:r>
        <w:rPr>
          <w:sz w:val="24"/>
          <w:szCs w:val="24"/>
          <w:vertAlign w:val="baseline"/>
        </w:rPr>
        <w:t>bias</w:t>
      </w:r>
      <w:r>
        <w:rPr>
          <w:spacing w:val="-11"/>
          <w:sz w:val="24"/>
          <w:szCs w:val="24"/>
          <w:vertAlign w:val="baseline"/>
        </w:rPr>
        <w:t xml:space="preserve"> </w:t>
      </w:r>
      <w:r>
        <w:rPr>
          <w:sz w:val="24"/>
          <w:szCs w:val="24"/>
          <w:vertAlign w:val="baseline"/>
        </w:rPr>
        <w:t>as</w:t>
      </w:r>
      <w:r>
        <w:rPr>
          <w:spacing w:val="-11"/>
          <w:sz w:val="24"/>
          <w:szCs w:val="24"/>
          <w:vertAlign w:val="baseline"/>
        </w:rPr>
        <w:t xml:space="preserve"> </w:t>
      </w:r>
      <w:r>
        <w:rPr>
          <w:sz w:val="24"/>
          <w:szCs w:val="24"/>
          <w:vertAlign w:val="baseline"/>
        </w:rPr>
        <w:t>this</w:t>
      </w:r>
      <w:r>
        <w:rPr>
          <w:spacing w:val="-11"/>
          <w:sz w:val="24"/>
          <w:szCs w:val="24"/>
          <w:vertAlign w:val="baseline"/>
        </w:rPr>
        <w:t xml:space="preserve"> </w:t>
      </w:r>
      <w:r>
        <w:rPr>
          <w:sz w:val="24"/>
          <w:szCs w:val="24"/>
          <w:vertAlign w:val="baseline"/>
        </w:rPr>
        <w:t>has</w:t>
      </w:r>
      <w:r>
        <w:rPr>
          <w:spacing w:val="-10"/>
          <w:sz w:val="24"/>
          <w:szCs w:val="24"/>
          <w:vertAlign w:val="baseline"/>
        </w:rPr>
        <w:t xml:space="preserve"> </w:t>
      </w:r>
      <w:r>
        <w:rPr>
          <w:sz w:val="24"/>
          <w:szCs w:val="24"/>
          <w:vertAlign w:val="baseline"/>
        </w:rPr>
        <w:t>been shown to have blind spots [</w:t>
      </w:r>
      <w:r>
        <w:rPr>
          <w:sz w:val="24"/>
          <w:szCs w:val="24"/>
        </w:rPr>
        <w:fldChar w:fldCharType="begin"/>
      </w:r>
      <w:r>
        <w:rPr>
          <w:sz w:val="24"/>
          <w:szCs w:val="24"/>
        </w:rPr>
        <w:instrText xml:space="preserve"> HYPERLINK \l "_bookmark112" </w:instrText>
      </w:r>
      <w:r>
        <w:rPr>
          <w:sz w:val="24"/>
          <w:szCs w:val="24"/>
        </w:rPr>
        <w:fldChar w:fldCharType="separate"/>
      </w:r>
      <w:r>
        <w:rPr>
          <w:color w:val="2D639E"/>
          <w:sz w:val="24"/>
          <w:szCs w:val="24"/>
          <w:vertAlign w:val="baseline"/>
        </w:rPr>
        <w:t>GG19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"_bookmark173" </w:instrText>
      </w:r>
      <w:r>
        <w:rPr>
          <w:sz w:val="24"/>
          <w:szCs w:val="24"/>
        </w:rPr>
        <w:fldChar w:fldCharType="separate"/>
      </w:r>
      <w:r>
        <w:rPr>
          <w:color w:val="2D639E"/>
          <w:sz w:val="24"/>
          <w:szCs w:val="24"/>
          <w:vertAlign w:val="baseline"/>
        </w:rPr>
        <w:t>NvNvdG19</w:t>
      </w:r>
      <w:r>
        <w:rPr>
          <w:color w:val="2D639E"/>
          <w:sz w:val="24"/>
          <w:szCs w:val="24"/>
          <w:vertAlign w:val="baseline"/>
        </w:rPr>
        <w:fldChar w:fldCharType="end"/>
      </w:r>
      <w:r>
        <w:rPr>
          <w:sz w:val="24"/>
          <w:szCs w:val="24"/>
          <w:vertAlign w:val="baseline"/>
        </w:rPr>
        <w:t>] but in a holistic manner.</w:t>
      </w:r>
    </w:p>
    <w:p w14:paraId="307BDF79">
      <w:pPr>
        <w:pStyle w:val="6"/>
        <w:spacing w:before="31"/>
        <w:rPr>
          <w:sz w:val="24"/>
          <w:szCs w:val="24"/>
        </w:rPr>
      </w:pPr>
    </w:p>
    <w:p w14:paraId="0D2FEE57">
      <w:pPr>
        <w:pStyle w:val="3"/>
        <w:numPr>
          <w:ilvl w:val="1"/>
          <w:numId w:val="1"/>
        </w:numPr>
        <w:tabs>
          <w:tab w:val="left" w:pos="1888"/>
        </w:tabs>
        <w:spacing w:before="0" w:after="0" w:line="240" w:lineRule="auto"/>
        <w:ind w:left="1888" w:right="0" w:hanging="448"/>
        <w:jc w:val="left"/>
        <w:rPr>
          <w:sz w:val="24"/>
          <w:szCs w:val="24"/>
        </w:rPr>
      </w:pPr>
      <w:bookmarkStart w:id="75" w:name="6.3 Energy Usage"/>
      <w:bookmarkEnd w:id="75"/>
      <w:bookmarkStart w:id="76" w:name="_bookmark61"/>
      <w:bookmarkEnd w:id="76"/>
      <w:r>
        <w:rPr>
          <w:sz w:val="24"/>
          <w:szCs w:val="24"/>
        </w:rPr>
        <w:t>Energy</w:t>
      </w:r>
      <w:r>
        <w:rPr>
          <w:spacing w:val="-10"/>
          <w:sz w:val="24"/>
          <w:szCs w:val="24"/>
        </w:rPr>
        <w:t xml:space="preserve"> </w:t>
      </w:r>
      <w:r>
        <w:rPr>
          <w:spacing w:val="-2"/>
          <w:sz w:val="24"/>
          <w:szCs w:val="24"/>
        </w:rPr>
        <w:t>Usage</w:t>
      </w:r>
    </w:p>
    <w:p w14:paraId="6F72EC22">
      <w:pPr>
        <w:pStyle w:val="6"/>
        <w:spacing w:before="179" w:line="228" w:lineRule="auto"/>
        <w:ind w:left="1425" w:right="1437" w:firstLine="14"/>
        <w:jc w:val="both"/>
        <w:rPr>
          <w:sz w:val="24"/>
          <w:szCs w:val="24"/>
        </w:rPr>
      </w:pPr>
      <w:r>
        <w:rPr>
          <w:spacing w:val="-2"/>
          <w:sz w:val="24"/>
          <w:szCs w:val="24"/>
        </w:rPr>
        <w:t>Practical large-scale pre-training requires large amounts of computation, which is energy-intensive:</w:t>
      </w:r>
      <w:r>
        <w:rPr>
          <w:sz w:val="24"/>
          <w:szCs w:val="24"/>
        </w:rPr>
        <w:t xml:space="preserve"> </w:t>
      </w:r>
      <w:r>
        <w:rPr>
          <w:spacing w:val="-2"/>
          <w:sz w:val="24"/>
          <w:szCs w:val="24"/>
        </w:rPr>
        <w:t xml:space="preserve">training the GPT-3 </w:t>
      </w:r>
      <w:r>
        <w:rPr>
          <w:sz w:val="24"/>
          <w:szCs w:val="24"/>
        </w:rPr>
        <w:t>175B</w:t>
      </w:r>
      <w:r>
        <w:rPr>
          <w:spacing w:val="-8"/>
          <w:sz w:val="24"/>
          <w:szCs w:val="24"/>
        </w:rPr>
        <w:t xml:space="preserve"> </w:t>
      </w:r>
      <w:r>
        <w:rPr>
          <w:sz w:val="24"/>
          <w:szCs w:val="24"/>
        </w:rPr>
        <w:t>consumed</w:t>
      </w:r>
      <w:r>
        <w:rPr>
          <w:spacing w:val="-8"/>
          <w:sz w:val="24"/>
          <w:szCs w:val="24"/>
        </w:rPr>
        <w:t xml:space="preserve"> </w:t>
      </w:r>
      <w:r>
        <w:rPr>
          <w:sz w:val="24"/>
          <w:szCs w:val="24"/>
        </w:rPr>
        <w:t>several</w:t>
      </w:r>
      <w:r>
        <w:rPr>
          <w:spacing w:val="-8"/>
          <w:sz w:val="24"/>
          <w:szCs w:val="24"/>
        </w:rPr>
        <w:t xml:space="preserve"> </w:t>
      </w:r>
      <w:r>
        <w:rPr>
          <w:sz w:val="24"/>
          <w:szCs w:val="24"/>
        </w:rPr>
        <w:t>thousand</w:t>
      </w:r>
      <w:r>
        <w:rPr>
          <w:spacing w:val="-8"/>
          <w:sz w:val="24"/>
          <w:szCs w:val="24"/>
        </w:rPr>
        <w:t xml:space="preserve"> </w:t>
      </w:r>
      <w:r>
        <w:rPr>
          <w:sz w:val="24"/>
          <w:szCs w:val="24"/>
        </w:rPr>
        <w:t>petaflop/s-days</w:t>
      </w:r>
      <w:r>
        <w:rPr>
          <w:spacing w:val="-8"/>
          <w:sz w:val="24"/>
          <w:szCs w:val="24"/>
        </w:rPr>
        <w:t xml:space="preserve"> </w:t>
      </w:r>
      <w:r>
        <w:rPr>
          <w:sz w:val="24"/>
          <w:szCs w:val="24"/>
        </w:rPr>
        <w:t>of</w:t>
      </w:r>
      <w:r>
        <w:rPr>
          <w:spacing w:val="-8"/>
          <w:sz w:val="24"/>
          <w:szCs w:val="24"/>
        </w:rPr>
        <w:t xml:space="preserve"> </w:t>
      </w:r>
      <w:r>
        <w:rPr>
          <w:sz w:val="24"/>
          <w:szCs w:val="24"/>
        </w:rPr>
        <w:t>compute</w:t>
      </w:r>
      <w:r>
        <w:rPr>
          <w:spacing w:val="-8"/>
          <w:sz w:val="24"/>
          <w:szCs w:val="24"/>
        </w:rPr>
        <w:t xml:space="preserve"> </w:t>
      </w:r>
      <w:r>
        <w:rPr>
          <w:sz w:val="24"/>
          <w:szCs w:val="24"/>
        </w:rPr>
        <w:t>during</w:t>
      </w:r>
      <w:r>
        <w:rPr>
          <w:spacing w:val="-8"/>
          <w:sz w:val="24"/>
          <w:szCs w:val="24"/>
        </w:rPr>
        <w:t xml:space="preserve"> </w:t>
      </w:r>
      <w:r>
        <w:rPr>
          <w:sz w:val="24"/>
          <w:szCs w:val="24"/>
        </w:rPr>
        <w:t>pre-training,</w:t>
      </w:r>
      <w:r>
        <w:rPr>
          <w:spacing w:val="-8"/>
          <w:sz w:val="24"/>
          <w:szCs w:val="24"/>
        </w:rPr>
        <w:t xml:space="preserve"> </w:t>
      </w:r>
      <w:r>
        <w:rPr>
          <w:sz w:val="24"/>
          <w:szCs w:val="24"/>
        </w:rPr>
        <w:t>compared</w:t>
      </w:r>
      <w:r>
        <w:rPr>
          <w:spacing w:val="-8"/>
          <w:sz w:val="24"/>
          <w:szCs w:val="24"/>
        </w:rPr>
        <w:t xml:space="preserve"> </w:t>
      </w:r>
      <w:r>
        <w:rPr>
          <w:sz w:val="24"/>
          <w:szCs w:val="24"/>
        </w:rPr>
        <w:t>to</w:t>
      </w:r>
      <w:r>
        <w:rPr>
          <w:spacing w:val="-8"/>
          <w:sz w:val="24"/>
          <w:szCs w:val="24"/>
        </w:rPr>
        <w:t xml:space="preserve"> </w:t>
      </w:r>
      <w:r>
        <w:rPr>
          <w:sz w:val="24"/>
          <w:szCs w:val="24"/>
        </w:rPr>
        <w:t>tens</w:t>
      </w:r>
      <w:r>
        <w:rPr>
          <w:spacing w:val="-8"/>
          <w:sz w:val="24"/>
          <w:szCs w:val="24"/>
        </w:rPr>
        <w:t xml:space="preserve"> </w:t>
      </w:r>
      <w:r>
        <w:rPr>
          <w:sz w:val="24"/>
          <w:szCs w:val="24"/>
        </w:rPr>
        <w:t>of</w:t>
      </w:r>
      <w:r>
        <w:rPr>
          <w:spacing w:val="-8"/>
          <w:sz w:val="24"/>
          <w:szCs w:val="24"/>
        </w:rPr>
        <w:t xml:space="preserve"> </w:t>
      </w:r>
      <w:r>
        <w:rPr>
          <w:sz w:val="24"/>
          <w:szCs w:val="24"/>
        </w:rPr>
        <w:t>petaflop/s-days for</w:t>
      </w:r>
      <w:r>
        <w:rPr>
          <w:spacing w:val="-7"/>
          <w:sz w:val="24"/>
          <w:szCs w:val="24"/>
        </w:rPr>
        <w:t xml:space="preserve"> </w:t>
      </w:r>
      <w:r>
        <w:rPr>
          <w:sz w:val="24"/>
          <w:szCs w:val="24"/>
        </w:rPr>
        <w:t>a</w:t>
      </w:r>
      <w:r>
        <w:rPr>
          <w:spacing w:val="-7"/>
          <w:sz w:val="24"/>
          <w:szCs w:val="24"/>
        </w:rPr>
        <w:t xml:space="preserve"> </w:t>
      </w:r>
      <w:r>
        <w:rPr>
          <w:sz w:val="24"/>
          <w:szCs w:val="24"/>
        </w:rPr>
        <w:t>1.5B</w:t>
      </w:r>
      <w:r>
        <w:rPr>
          <w:spacing w:val="-7"/>
          <w:sz w:val="24"/>
          <w:szCs w:val="24"/>
        </w:rPr>
        <w:t xml:space="preserve"> </w:t>
      </w:r>
      <w:r>
        <w:rPr>
          <w:sz w:val="24"/>
          <w:szCs w:val="24"/>
        </w:rPr>
        <w:t>parameter</w:t>
      </w:r>
      <w:r>
        <w:rPr>
          <w:spacing w:val="-7"/>
          <w:sz w:val="24"/>
          <w:szCs w:val="24"/>
        </w:rPr>
        <w:t xml:space="preserve"> </w:t>
      </w:r>
      <w:r>
        <w:rPr>
          <w:sz w:val="24"/>
          <w:szCs w:val="24"/>
        </w:rPr>
        <w:t>GPT-2</w:t>
      </w:r>
      <w:r>
        <w:rPr>
          <w:spacing w:val="-7"/>
          <w:sz w:val="24"/>
          <w:szCs w:val="24"/>
        </w:rPr>
        <w:t xml:space="preserve"> </w:t>
      </w:r>
      <w:r>
        <w:rPr>
          <w:sz w:val="24"/>
          <w:szCs w:val="24"/>
        </w:rPr>
        <w:t>model</w:t>
      </w:r>
      <w:r>
        <w:rPr>
          <w:spacing w:val="-7"/>
          <w:sz w:val="24"/>
          <w:szCs w:val="24"/>
        </w:rPr>
        <w:t xml:space="preserve"> </w:t>
      </w:r>
      <w:r>
        <w:rPr>
          <w:sz w:val="24"/>
          <w:szCs w:val="24"/>
        </w:rPr>
        <w:t>(Figure</w:t>
      </w:r>
      <w:r>
        <w:rPr>
          <w:spacing w:val="-7"/>
          <w:sz w:val="24"/>
          <w:szCs w:val="24"/>
        </w:rPr>
        <w:t xml:space="preserve"> </w:t>
      </w:r>
      <w:r>
        <w:rPr>
          <w:sz w:val="24"/>
          <w:szCs w:val="24"/>
        </w:rPr>
        <w:fldChar w:fldCharType="begin"/>
      </w:r>
      <w:r>
        <w:rPr>
          <w:sz w:val="24"/>
          <w:szCs w:val="24"/>
        </w:rPr>
        <w:instrText xml:space="preserve"> HYPERLINK \l "_bookmark11" </w:instrText>
      </w:r>
      <w:r>
        <w:rPr>
          <w:sz w:val="24"/>
          <w:szCs w:val="24"/>
        </w:rPr>
        <w:fldChar w:fldCharType="separate"/>
      </w:r>
      <w:r>
        <w:rPr>
          <w:color w:val="2D639E"/>
          <w:sz w:val="24"/>
          <w:szCs w:val="24"/>
        </w:rPr>
        <w:t>2.2</w:t>
      </w:r>
      <w:r>
        <w:rPr>
          <w:color w:val="2D639E"/>
          <w:sz w:val="24"/>
          <w:szCs w:val="24"/>
        </w:rPr>
        <w:fldChar w:fldCharType="end"/>
      </w:r>
      <w:r>
        <w:rPr>
          <w:sz w:val="24"/>
          <w:szCs w:val="24"/>
        </w:rPr>
        <w:t>). This</w:t>
      </w:r>
      <w:r>
        <w:rPr>
          <w:spacing w:val="-7"/>
          <w:sz w:val="24"/>
          <w:szCs w:val="24"/>
        </w:rPr>
        <w:t xml:space="preserve"> </w:t>
      </w:r>
      <w:r>
        <w:rPr>
          <w:sz w:val="24"/>
          <w:szCs w:val="24"/>
        </w:rPr>
        <w:t>means</w:t>
      </w:r>
      <w:r>
        <w:rPr>
          <w:spacing w:val="-7"/>
          <w:sz w:val="24"/>
          <w:szCs w:val="24"/>
        </w:rPr>
        <w:t xml:space="preserve"> </w:t>
      </w:r>
      <w:r>
        <w:rPr>
          <w:sz w:val="24"/>
          <w:szCs w:val="24"/>
        </w:rPr>
        <w:t>we</w:t>
      </w:r>
      <w:r>
        <w:rPr>
          <w:spacing w:val="-7"/>
          <w:sz w:val="24"/>
          <w:szCs w:val="24"/>
        </w:rPr>
        <w:t xml:space="preserve"> </w:t>
      </w:r>
      <w:r>
        <w:rPr>
          <w:sz w:val="24"/>
          <w:szCs w:val="24"/>
        </w:rPr>
        <w:t>should</w:t>
      </w:r>
      <w:r>
        <w:rPr>
          <w:spacing w:val="-7"/>
          <w:sz w:val="24"/>
          <w:szCs w:val="24"/>
        </w:rPr>
        <w:t xml:space="preserve"> </w:t>
      </w:r>
      <w:r>
        <w:rPr>
          <w:sz w:val="24"/>
          <w:szCs w:val="24"/>
        </w:rPr>
        <w:t>be</w:t>
      </w:r>
      <w:r>
        <w:rPr>
          <w:spacing w:val="-7"/>
          <w:sz w:val="24"/>
          <w:szCs w:val="24"/>
        </w:rPr>
        <w:t xml:space="preserve"> </w:t>
      </w:r>
      <w:r>
        <w:rPr>
          <w:sz w:val="24"/>
          <w:szCs w:val="24"/>
        </w:rPr>
        <w:t>cognizant</w:t>
      </w:r>
      <w:r>
        <w:rPr>
          <w:spacing w:val="-7"/>
          <w:sz w:val="24"/>
          <w:szCs w:val="24"/>
        </w:rPr>
        <w:t xml:space="preserve"> </w:t>
      </w:r>
      <w:r>
        <w:rPr>
          <w:sz w:val="24"/>
          <w:szCs w:val="24"/>
        </w:rPr>
        <w:t>of</w:t>
      </w:r>
      <w:r>
        <w:rPr>
          <w:spacing w:val="-7"/>
          <w:sz w:val="24"/>
          <w:szCs w:val="24"/>
        </w:rPr>
        <w:t xml:space="preserve"> </w:t>
      </w:r>
      <w:r>
        <w:rPr>
          <w:sz w:val="24"/>
          <w:szCs w:val="24"/>
        </w:rPr>
        <w:t>the</w:t>
      </w:r>
      <w:r>
        <w:rPr>
          <w:spacing w:val="-6"/>
          <w:sz w:val="24"/>
          <w:szCs w:val="24"/>
        </w:rPr>
        <w:t xml:space="preserve"> </w:t>
      </w:r>
      <w:r>
        <w:rPr>
          <w:sz w:val="24"/>
          <w:szCs w:val="24"/>
        </w:rPr>
        <w:t>cost</w:t>
      </w:r>
      <w:r>
        <w:rPr>
          <w:spacing w:val="-7"/>
          <w:sz w:val="24"/>
          <w:szCs w:val="24"/>
        </w:rPr>
        <w:t xml:space="preserve"> </w:t>
      </w:r>
      <w:r>
        <w:rPr>
          <w:sz w:val="24"/>
          <w:szCs w:val="24"/>
        </w:rPr>
        <w:t>and</w:t>
      </w:r>
      <w:r>
        <w:rPr>
          <w:spacing w:val="-7"/>
          <w:sz w:val="24"/>
          <w:szCs w:val="24"/>
        </w:rPr>
        <w:t xml:space="preserve"> </w:t>
      </w:r>
      <w:r>
        <w:rPr>
          <w:sz w:val="24"/>
          <w:szCs w:val="24"/>
        </w:rPr>
        <w:t>efficiency</w:t>
      </w:r>
      <w:r>
        <w:rPr>
          <w:spacing w:val="-7"/>
          <w:sz w:val="24"/>
          <w:szCs w:val="24"/>
        </w:rPr>
        <w:t xml:space="preserve"> </w:t>
      </w:r>
      <w:r>
        <w:rPr>
          <w:sz w:val="24"/>
          <w:szCs w:val="24"/>
        </w:rPr>
        <w:t>of</w:t>
      </w:r>
      <w:r>
        <w:rPr>
          <w:spacing w:val="-7"/>
          <w:sz w:val="24"/>
          <w:szCs w:val="24"/>
        </w:rPr>
        <w:t xml:space="preserve"> </w:t>
      </w:r>
      <w:r>
        <w:rPr>
          <w:sz w:val="24"/>
          <w:szCs w:val="24"/>
        </w:rPr>
        <w:t>such models, as advocated by [</w:t>
      </w:r>
      <w:r>
        <w:rPr>
          <w:sz w:val="24"/>
          <w:szCs w:val="24"/>
        </w:rPr>
        <w:fldChar w:fldCharType="begin"/>
      </w:r>
      <w:r>
        <w:rPr>
          <w:sz w:val="24"/>
          <w:szCs w:val="24"/>
        </w:rPr>
        <w:instrText xml:space="preserve"> HYPERLINK \l "_bookmark202" </w:instrText>
      </w:r>
      <w:r>
        <w:rPr>
          <w:sz w:val="24"/>
          <w:szCs w:val="24"/>
        </w:rPr>
        <w:fldChar w:fldCharType="separate"/>
      </w:r>
      <w:r>
        <w:rPr>
          <w:color w:val="2D639E"/>
          <w:sz w:val="24"/>
          <w:szCs w:val="24"/>
        </w:rPr>
        <w:t>SDSE19</w:t>
      </w:r>
      <w:r>
        <w:rPr>
          <w:color w:val="2D639E"/>
          <w:sz w:val="24"/>
          <w:szCs w:val="24"/>
        </w:rPr>
        <w:fldChar w:fldCharType="end"/>
      </w:r>
      <w:r>
        <w:rPr>
          <w:sz w:val="24"/>
          <w:szCs w:val="24"/>
        </w:rPr>
        <w:t>].</w:t>
      </w:r>
    </w:p>
    <w:p w14:paraId="35674557">
      <w:pPr>
        <w:pStyle w:val="6"/>
        <w:spacing w:before="108" w:line="228" w:lineRule="auto"/>
        <w:ind w:left="1432" w:right="1430" w:firstLine="1"/>
        <w:jc w:val="both"/>
        <w:rPr>
          <w:sz w:val="24"/>
          <w:szCs w:val="24"/>
        </w:rPr>
      </w:pPr>
      <w:r>
        <w:rPr>
          <w:sz w:val="24"/>
          <w:szCs w:val="24"/>
        </w:rPr>
        <w:t>The use of large-scale pre-training also gives another lens through which to view the efficiency of large models - we should consider not only the resources that go into training them, but how these resources are amortized over the lifetime</w:t>
      </w:r>
      <w:r>
        <w:rPr>
          <w:spacing w:val="-13"/>
          <w:sz w:val="24"/>
          <w:szCs w:val="24"/>
        </w:rPr>
        <w:t xml:space="preserve"> </w:t>
      </w:r>
      <w:r>
        <w:rPr>
          <w:sz w:val="24"/>
          <w:szCs w:val="24"/>
        </w:rPr>
        <w:t>of</w:t>
      </w:r>
      <w:r>
        <w:rPr>
          <w:spacing w:val="-12"/>
          <w:sz w:val="24"/>
          <w:szCs w:val="24"/>
        </w:rPr>
        <w:t xml:space="preserve"> </w:t>
      </w:r>
      <w:r>
        <w:rPr>
          <w:sz w:val="24"/>
          <w:szCs w:val="24"/>
        </w:rPr>
        <w:t>a</w:t>
      </w:r>
      <w:r>
        <w:rPr>
          <w:spacing w:val="-13"/>
          <w:sz w:val="24"/>
          <w:szCs w:val="24"/>
        </w:rPr>
        <w:t xml:space="preserve"> </w:t>
      </w:r>
      <w:r>
        <w:rPr>
          <w:sz w:val="24"/>
          <w:szCs w:val="24"/>
        </w:rPr>
        <w:t>model,</w:t>
      </w:r>
      <w:r>
        <w:rPr>
          <w:spacing w:val="-12"/>
          <w:sz w:val="24"/>
          <w:szCs w:val="24"/>
        </w:rPr>
        <w:t xml:space="preserve"> </w:t>
      </w:r>
      <w:r>
        <w:rPr>
          <w:sz w:val="24"/>
          <w:szCs w:val="24"/>
        </w:rPr>
        <w:t>which</w:t>
      </w:r>
      <w:r>
        <w:rPr>
          <w:spacing w:val="-13"/>
          <w:sz w:val="24"/>
          <w:szCs w:val="24"/>
        </w:rPr>
        <w:t xml:space="preserve"> </w:t>
      </w:r>
      <w:r>
        <w:rPr>
          <w:sz w:val="24"/>
          <w:szCs w:val="24"/>
        </w:rPr>
        <w:t>will</w:t>
      </w:r>
      <w:r>
        <w:rPr>
          <w:spacing w:val="-12"/>
          <w:sz w:val="24"/>
          <w:szCs w:val="24"/>
        </w:rPr>
        <w:t xml:space="preserve"> </w:t>
      </w:r>
      <w:r>
        <w:rPr>
          <w:sz w:val="24"/>
          <w:szCs w:val="24"/>
        </w:rPr>
        <w:t>subsequently</w:t>
      </w:r>
      <w:r>
        <w:rPr>
          <w:spacing w:val="-13"/>
          <w:sz w:val="24"/>
          <w:szCs w:val="24"/>
        </w:rPr>
        <w:t xml:space="preserve"> </w:t>
      </w:r>
      <w:r>
        <w:rPr>
          <w:sz w:val="24"/>
          <w:szCs w:val="24"/>
        </w:rPr>
        <w:t>be</w:t>
      </w:r>
      <w:r>
        <w:rPr>
          <w:spacing w:val="-12"/>
          <w:sz w:val="24"/>
          <w:szCs w:val="24"/>
        </w:rPr>
        <w:t xml:space="preserve"> </w:t>
      </w:r>
      <w:r>
        <w:rPr>
          <w:sz w:val="24"/>
          <w:szCs w:val="24"/>
        </w:rPr>
        <w:t>used</w:t>
      </w:r>
      <w:r>
        <w:rPr>
          <w:spacing w:val="-13"/>
          <w:sz w:val="24"/>
          <w:szCs w:val="24"/>
        </w:rPr>
        <w:t xml:space="preserve"> </w:t>
      </w:r>
      <w:r>
        <w:rPr>
          <w:sz w:val="24"/>
          <w:szCs w:val="24"/>
        </w:rPr>
        <w:t>for</w:t>
      </w:r>
      <w:r>
        <w:rPr>
          <w:spacing w:val="-12"/>
          <w:sz w:val="24"/>
          <w:szCs w:val="24"/>
        </w:rPr>
        <w:t xml:space="preserve"> </w:t>
      </w:r>
      <w:r>
        <w:rPr>
          <w:sz w:val="24"/>
          <w:szCs w:val="24"/>
        </w:rPr>
        <w:t>a</w:t>
      </w:r>
      <w:r>
        <w:rPr>
          <w:spacing w:val="-13"/>
          <w:sz w:val="24"/>
          <w:szCs w:val="24"/>
        </w:rPr>
        <w:t xml:space="preserve"> </w:t>
      </w:r>
      <w:r>
        <w:rPr>
          <w:sz w:val="24"/>
          <w:szCs w:val="24"/>
        </w:rPr>
        <w:t>variety</w:t>
      </w:r>
      <w:r>
        <w:rPr>
          <w:spacing w:val="-12"/>
          <w:sz w:val="24"/>
          <w:szCs w:val="24"/>
        </w:rPr>
        <w:t xml:space="preserve"> </w:t>
      </w:r>
      <w:r>
        <w:rPr>
          <w:sz w:val="24"/>
          <w:szCs w:val="24"/>
        </w:rPr>
        <w:t>of</w:t>
      </w:r>
      <w:r>
        <w:rPr>
          <w:spacing w:val="-13"/>
          <w:sz w:val="24"/>
          <w:szCs w:val="24"/>
        </w:rPr>
        <w:t xml:space="preserve"> </w:t>
      </w:r>
      <w:r>
        <w:rPr>
          <w:sz w:val="24"/>
          <w:szCs w:val="24"/>
        </w:rPr>
        <w:t>purposes</w:t>
      </w:r>
      <w:r>
        <w:rPr>
          <w:spacing w:val="-12"/>
          <w:sz w:val="24"/>
          <w:szCs w:val="24"/>
        </w:rPr>
        <w:t xml:space="preserve"> </w:t>
      </w:r>
      <w:r>
        <w:rPr>
          <w:sz w:val="24"/>
          <w:szCs w:val="24"/>
        </w:rPr>
        <w:t>and</w:t>
      </w:r>
      <w:r>
        <w:rPr>
          <w:spacing w:val="-13"/>
          <w:sz w:val="24"/>
          <w:szCs w:val="24"/>
        </w:rPr>
        <w:t xml:space="preserve"> </w:t>
      </w:r>
      <w:r>
        <w:rPr>
          <w:sz w:val="24"/>
          <w:szCs w:val="24"/>
        </w:rPr>
        <w:t>fine-tuned</w:t>
      </w:r>
      <w:r>
        <w:rPr>
          <w:spacing w:val="-12"/>
          <w:sz w:val="24"/>
          <w:szCs w:val="24"/>
        </w:rPr>
        <w:t xml:space="preserve"> </w:t>
      </w:r>
      <w:r>
        <w:rPr>
          <w:sz w:val="24"/>
          <w:szCs w:val="24"/>
        </w:rPr>
        <w:t>for</w:t>
      </w:r>
      <w:r>
        <w:rPr>
          <w:spacing w:val="-13"/>
          <w:sz w:val="24"/>
          <w:szCs w:val="24"/>
        </w:rPr>
        <w:t xml:space="preserve"> </w:t>
      </w:r>
      <w:r>
        <w:rPr>
          <w:sz w:val="24"/>
          <w:szCs w:val="24"/>
        </w:rPr>
        <w:t>specific</w:t>
      </w:r>
      <w:r>
        <w:rPr>
          <w:spacing w:val="-12"/>
          <w:sz w:val="24"/>
          <w:szCs w:val="24"/>
        </w:rPr>
        <w:t xml:space="preserve"> </w:t>
      </w:r>
      <w:r>
        <w:rPr>
          <w:sz w:val="24"/>
          <w:szCs w:val="24"/>
        </w:rPr>
        <w:t>tasks.</w:t>
      </w:r>
      <w:r>
        <w:rPr>
          <w:spacing w:val="-7"/>
          <w:sz w:val="24"/>
          <w:szCs w:val="24"/>
        </w:rPr>
        <w:t xml:space="preserve"> </w:t>
      </w:r>
      <w:r>
        <w:rPr>
          <w:sz w:val="24"/>
          <w:szCs w:val="24"/>
        </w:rPr>
        <w:t>Though models</w:t>
      </w:r>
      <w:r>
        <w:rPr>
          <w:spacing w:val="-10"/>
          <w:sz w:val="24"/>
          <w:szCs w:val="24"/>
        </w:rPr>
        <w:t xml:space="preserve"> </w:t>
      </w:r>
      <w:r>
        <w:rPr>
          <w:sz w:val="24"/>
          <w:szCs w:val="24"/>
        </w:rPr>
        <w:t>like</w:t>
      </w:r>
      <w:r>
        <w:rPr>
          <w:spacing w:val="-10"/>
          <w:sz w:val="24"/>
          <w:szCs w:val="24"/>
        </w:rPr>
        <w:t xml:space="preserve"> </w:t>
      </w:r>
      <w:r>
        <w:rPr>
          <w:sz w:val="24"/>
          <w:szCs w:val="24"/>
        </w:rPr>
        <w:t>GPT-3</w:t>
      </w:r>
      <w:r>
        <w:rPr>
          <w:spacing w:val="-10"/>
          <w:sz w:val="24"/>
          <w:szCs w:val="24"/>
        </w:rPr>
        <w:t xml:space="preserve"> </w:t>
      </w:r>
      <w:r>
        <w:rPr>
          <w:sz w:val="24"/>
          <w:szCs w:val="24"/>
        </w:rPr>
        <w:t>consume</w:t>
      </w:r>
      <w:r>
        <w:rPr>
          <w:spacing w:val="-10"/>
          <w:sz w:val="24"/>
          <w:szCs w:val="24"/>
        </w:rPr>
        <w:t xml:space="preserve"> </w:t>
      </w:r>
      <w:r>
        <w:rPr>
          <w:sz w:val="24"/>
          <w:szCs w:val="24"/>
        </w:rPr>
        <w:t>significant</w:t>
      </w:r>
      <w:r>
        <w:rPr>
          <w:spacing w:val="-10"/>
          <w:sz w:val="24"/>
          <w:szCs w:val="24"/>
        </w:rPr>
        <w:t xml:space="preserve"> </w:t>
      </w:r>
      <w:r>
        <w:rPr>
          <w:sz w:val="24"/>
          <w:szCs w:val="24"/>
        </w:rPr>
        <w:t>resources</w:t>
      </w:r>
      <w:r>
        <w:rPr>
          <w:spacing w:val="-10"/>
          <w:sz w:val="24"/>
          <w:szCs w:val="24"/>
        </w:rPr>
        <w:t xml:space="preserve"> </w:t>
      </w:r>
      <w:r>
        <w:rPr>
          <w:sz w:val="24"/>
          <w:szCs w:val="24"/>
        </w:rPr>
        <w:t>during</w:t>
      </w:r>
      <w:r>
        <w:rPr>
          <w:spacing w:val="-10"/>
          <w:sz w:val="24"/>
          <w:szCs w:val="24"/>
        </w:rPr>
        <w:t xml:space="preserve"> </w:t>
      </w:r>
      <w:r>
        <w:rPr>
          <w:sz w:val="24"/>
          <w:szCs w:val="24"/>
        </w:rPr>
        <w:t>training,</w:t>
      </w:r>
      <w:r>
        <w:rPr>
          <w:spacing w:val="-10"/>
          <w:sz w:val="24"/>
          <w:szCs w:val="24"/>
        </w:rPr>
        <w:t xml:space="preserve"> </w:t>
      </w:r>
      <w:r>
        <w:rPr>
          <w:sz w:val="24"/>
          <w:szCs w:val="24"/>
        </w:rPr>
        <w:t>they</w:t>
      </w:r>
      <w:r>
        <w:rPr>
          <w:spacing w:val="-10"/>
          <w:sz w:val="24"/>
          <w:szCs w:val="24"/>
        </w:rPr>
        <w:t xml:space="preserve"> </w:t>
      </w:r>
      <w:r>
        <w:rPr>
          <w:sz w:val="24"/>
          <w:szCs w:val="24"/>
        </w:rPr>
        <w:t>can</w:t>
      </w:r>
      <w:r>
        <w:rPr>
          <w:spacing w:val="-10"/>
          <w:sz w:val="24"/>
          <w:szCs w:val="24"/>
        </w:rPr>
        <w:t xml:space="preserve"> </w:t>
      </w:r>
      <w:r>
        <w:rPr>
          <w:sz w:val="24"/>
          <w:szCs w:val="24"/>
        </w:rPr>
        <w:t>be</w:t>
      </w:r>
      <w:r>
        <w:rPr>
          <w:spacing w:val="-10"/>
          <w:sz w:val="24"/>
          <w:szCs w:val="24"/>
        </w:rPr>
        <w:t xml:space="preserve"> </w:t>
      </w:r>
      <w:r>
        <w:rPr>
          <w:sz w:val="24"/>
          <w:szCs w:val="24"/>
        </w:rPr>
        <w:t>surprisingly</w:t>
      </w:r>
      <w:r>
        <w:rPr>
          <w:spacing w:val="-10"/>
          <w:sz w:val="24"/>
          <w:szCs w:val="24"/>
        </w:rPr>
        <w:t xml:space="preserve"> </w:t>
      </w:r>
      <w:r>
        <w:rPr>
          <w:sz w:val="24"/>
          <w:szCs w:val="24"/>
        </w:rPr>
        <w:t>efficient</w:t>
      </w:r>
      <w:r>
        <w:rPr>
          <w:spacing w:val="-10"/>
          <w:sz w:val="24"/>
          <w:szCs w:val="24"/>
        </w:rPr>
        <w:t xml:space="preserve"> </w:t>
      </w:r>
      <w:r>
        <w:rPr>
          <w:sz w:val="24"/>
          <w:szCs w:val="24"/>
        </w:rPr>
        <w:t>once</w:t>
      </w:r>
      <w:r>
        <w:rPr>
          <w:spacing w:val="-10"/>
          <w:sz w:val="24"/>
          <w:szCs w:val="24"/>
        </w:rPr>
        <w:t xml:space="preserve"> </w:t>
      </w:r>
      <w:r>
        <w:rPr>
          <w:sz w:val="24"/>
          <w:szCs w:val="24"/>
        </w:rPr>
        <w:t>trained: even with</w:t>
      </w:r>
      <w:r>
        <w:rPr>
          <w:spacing w:val="-9"/>
          <w:sz w:val="24"/>
          <w:szCs w:val="24"/>
        </w:rPr>
        <w:t xml:space="preserve"> </w:t>
      </w:r>
      <w:r>
        <w:rPr>
          <w:sz w:val="24"/>
          <w:szCs w:val="24"/>
        </w:rPr>
        <w:t>the</w:t>
      </w:r>
      <w:r>
        <w:rPr>
          <w:spacing w:val="-9"/>
          <w:sz w:val="24"/>
          <w:szCs w:val="24"/>
        </w:rPr>
        <w:t xml:space="preserve"> </w:t>
      </w:r>
      <w:r>
        <w:rPr>
          <w:sz w:val="24"/>
          <w:szCs w:val="24"/>
        </w:rPr>
        <w:t>full</w:t>
      </w:r>
      <w:r>
        <w:rPr>
          <w:spacing w:val="-9"/>
          <w:sz w:val="24"/>
          <w:szCs w:val="24"/>
        </w:rPr>
        <w:t xml:space="preserve"> </w:t>
      </w:r>
      <w:r>
        <w:rPr>
          <w:sz w:val="24"/>
          <w:szCs w:val="24"/>
        </w:rPr>
        <w:t>GPT-3</w:t>
      </w:r>
      <w:r>
        <w:rPr>
          <w:spacing w:val="-9"/>
          <w:sz w:val="24"/>
          <w:szCs w:val="24"/>
        </w:rPr>
        <w:t xml:space="preserve"> </w:t>
      </w:r>
      <w:r>
        <w:rPr>
          <w:sz w:val="24"/>
          <w:szCs w:val="24"/>
        </w:rPr>
        <w:t>175B,</w:t>
      </w:r>
      <w:r>
        <w:rPr>
          <w:spacing w:val="-9"/>
          <w:sz w:val="24"/>
          <w:szCs w:val="24"/>
        </w:rPr>
        <w:t xml:space="preserve"> </w:t>
      </w:r>
      <w:r>
        <w:rPr>
          <w:sz w:val="24"/>
          <w:szCs w:val="24"/>
        </w:rPr>
        <w:t>generating</w:t>
      </w:r>
      <w:r>
        <w:rPr>
          <w:spacing w:val="-9"/>
          <w:sz w:val="24"/>
          <w:szCs w:val="24"/>
        </w:rPr>
        <w:t xml:space="preserve"> </w:t>
      </w:r>
      <w:r>
        <w:rPr>
          <w:sz w:val="24"/>
          <w:szCs w:val="24"/>
        </w:rPr>
        <w:t>100</w:t>
      </w:r>
      <w:r>
        <w:rPr>
          <w:spacing w:val="-9"/>
          <w:sz w:val="24"/>
          <w:szCs w:val="24"/>
        </w:rPr>
        <w:t xml:space="preserve"> </w:t>
      </w:r>
      <w:r>
        <w:rPr>
          <w:sz w:val="24"/>
          <w:szCs w:val="24"/>
        </w:rPr>
        <w:t>pages</w:t>
      </w:r>
      <w:r>
        <w:rPr>
          <w:spacing w:val="-9"/>
          <w:sz w:val="24"/>
          <w:szCs w:val="24"/>
        </w:rPr>
        <w:t xml:space="preserve"> </w:t>
      </w:r>
      <w:r>
        <w:rPr>
          <w:sz w:val="24"/>
          <w:szCs w:val="24"/>
        </w:rPr>
        <w:t>of</w:t>
      </w:r>
      <w:r>
        <w:rPr>
          <w:spacing w:val="-9"/>
          <w:sz w:val="24"/>
          <w:szCs w:val="24"/>
        </w:rPr>
        <w:t xml:space="preserve"> </w:t>
      </w:r>
      <w:r>
        <w:rPr>
          <w:sz w:val="24"/>
          <w:szCs w:val="24"/>
        </w:rPr>
        <w:t>content</w:t>
      </w:r>
      <w:r>
        <w:rPr>
          <w:spacing w:val="-9"/>
          <w:sz w:val="24"/>
          <w:szCs w:val="24"/>
        </w:rPr>
        <w:t xml:space="preserve"> </w:t>
      </w:r>
      <w:r>
        <w:rPr>
          <w:sz w:val="24"/>
          <w:szCs w:val="24"/>
        </w:rPr>
        <w:t>from</w:t>
      </w:r>
      <w:r>
        <w:rPr>
          <w:spacing w:val="-9"/>
          <w:sz w:val="24"/>
          <w:szCs w:val="24"/>
        </w:rPr>
        <w:t xml:space="preserve"> </w:t>
      </w:r>
      <w:r>
        <w:rPr>
          <w:sz w:val="24"/>
          <w:szCs w:val="24"/>
        </w:rPr>
        <w:t>a</w:t>
      </w:r>
      <w:r>
        <w:rPr>
          <w:spacing w:val="-9"/>
          <w:sz w:val="24"/>
          <w:szCs w:val="24"/>
        </w:rPr>
        <w:t xml:space="preserve"> </w:t>
      </w:r>
      <w:r>
        <w:rPr>
          <w:sz w:val="24"/>
          <w:szCs w:val="24"/>
        </w:rPr>
        <w:t>trained</w:t>
      </w:r>
      <w:r>
        <w:rPr>
          <w:spacing w:val="-9"/>
          <w:sz w:val="24"/>
          <w:szCs w:val="24"/>
        </w:rPr>
        <w:t xml:space="preserve"> </w:t>
      </w:r>
      <w:r>
        <w:rPr>
          <w:sz w:val="24"/>
          <w:szCs w:val="24"/>
        </w:rPr>
        <w:t>model</w:t>
      </w:r>
      <w:r>
        <w:rPr>
          <w:spacing w:val="-9"/>
          <w:sz w:val="24"/>
          <w:szCs w:val="24"/>
        </w:rPr>
        <w:t xml:space="preserve"> </w:t>
      </w:r>
      <w:r>
        <w:rPr>
          <w:sz w:val="24"/>
          <w:szCs w:val="24"/>
        </w:rPr>
        <w:t>can</w:t>
      </w:r>
      <w:r>
        <w:rPr>
          <w:spacing w:val="-9"/>
          <w:sz w:val="24"/>
          <w:szCs w:val="24"/>
        </w:rPr>
        <w:t xml:space="preserve"> </w:t>
      </w:r>
      <w:r>
        <w:rPr>
          <w:sz w:val="24"/>
          <w:szCs w:val="24"/>
        </w:rPr>
        <w:t>cost</w:t>
      </w:r>
      <w:r>
        <w:rPr>
          <w:spacing w:val="-9"/>
          <w:sz w:val="24"/>
          <w:szCs w:val="24"/>
        </w:rPr>
        <w:t xml:space="preserve"> </w:t>
      </w:r>
      <w:r>
        <w:rPr>
          <w:sz w:val="24"/>
          <w:szCs w:val="24"/>
        </w:rPr>
        <w:t>on</w:t>
      </w:r>
      <w:r>
        <w:rPr>
          <w:spacing w:val="-9"/>
          <w:sz w:val="24"/>
          <w:szCs w:val="24"/>
        </w:rPr>
        <w:t xml:space="preserve"> </w:t>
      </w:r>
      <w:r>
        <w:rPr>
          <w:sz w:val="24"/>
          <w:szCs w:val="24"/>
        </w:rPr>
        <w:t>the</w:t>
      </w:r>
      <w:r>
        <w:rPr>
          <w:spacing w:val="-9"/>
          <w:sz w:val="24"/>
          <w:szCs w:val="24"/>
        </w:rPr>
        <w:t xml:space="preserve"> </w:t>
      </w:r>
      <w:r>
        <w:rPr>
          <w:sz w:val="24"/>
          <w:szCs w:val="24"/>
        </w:rPr>
        <w:t>order</w:t>
      </w:r>
      <w:r>
        <w:rPr>
          <w:spacing w:val="-9"/>
          <w:sz w:val="24"/>
          <w:szCs w:val="24"/>
        </w:rPr>
        <w:t xml:space="preserve"> </w:t>
      </w:r>
      <w:r>
        <w:rPr>
          <w:sz w:val="24"/>
          <w:szCs w:val="24"/>
        </w:rPr>
        <w:t>of</w:t>
      </w:r>
      <w:r>
        <w:rPr>
          <w:spacing w:val="-9"/>
          <w:sz w:val="24"/>
          <w:szCs w:val="24"/>
        </w:rPr>
        <w:t xml:space="preserve"> </w:t>
      </w:r>
      <w:r>
        <w:rPr>
          <w:sz w:val="24"/>
          <w:szCs w:val="24"/>
        </w:rPr>
        <w:t>0.4</w:t>
      </w:r>
      <w:r>
        <w:rPr>
          <w:spacing w:val="-9"/>
          <w:sz w:val="24"/>
          <w:szCs w:val="24"/>
        </w:rPr>
        <w:t xml:space="preserve"> </w:t>
      </w:r>
      <w:r>
        <w:rPr>
          <w:sz w:val="24"/>
          <w:szCs w:val="24"/>
        </w:rPr>
        <w:t>kW-hr,</w:t>
      </w:r>
      <w:r>
        <w:rPr>
          <w:spacing w:val="-9"/>
          <w:sz w:val="24"/>
          <w:szCs w:val="24"/>
        </w:rPr>
        <w:t xml:space="preserve"> </w:t>
      </w:r>
      <w:r>
        <w:rPr>
          <w:sz w:val="24"/>
          <w:szCs w:val="24"/>
        </w:rPr>
        <w:t>or only</w:t>
      </w:r>
      <w:r>
        <w:rPr>
          <w:spacing w:val="-1"/>
          <w:sz w:val="24"/>
          <w:szCs w:val="24"/>
        </w:rPr>
        <w:t xml:space="preserve"> </w:t>
      </w:r>
      <w:r>
        <w:rPr>
          <w:sz w:val="24"/>
          <w:szCs w:val="24"/>
        </w:rPr>
        <w:t>a</w:t>
      </w:r>
      <w:r>
        <w:rPr>
          <w:spacing w:val="-1"/>
          <w:sz w:val="24"/>
          <w:szCs w:val="24"/>
        </w:rPr>
        <w:t xml:space="preserve"> </w:t>
      </w:r>
      <w:r>
        <w:rPr>
          <w:sz w:val="24"/>
          <w:szCs w:val="24"/>
        </w:rPr>
        <w:t>few</w:t>
      </w:r>
      <w:r>
        <w:rPr>
          <w:spacing w:val="-1"/>
          <w:sz w:val="24"/>
          <w:szCs w:val="24"/>
        </w:rPr>
        <w:t xml:space="preserve"> </w:t>
      </w:r>
      <w:r>
        <w:rPr>
          <w:sz w:val="24"/>
          <w:szCs w:val="24"/>
        </w:rPr>
        <w:t>cents</w:t>
      </w:r>
      <w:r>
        <w:rPr>
          <w:spacing w:val="-1"/>
          <w:sz w:val="24"/>
          <w:szCs w:val="24"/>
        </w:rPr>
        <w:t xml:space="preserve"> </w:t>
      </w:r>
      <w:r>
        <w:rPr>
          <w:sz w:val="24"/>
          <w:szCs w:val="24"/>
        </w:rPr>
        <w:t>in</w:t>
      </w:r>
      <w:r>
        <w:rPr>
          <w:spacing w:val="-1"/>
          <w:sz w:val="24"/>
          <w:szCs w:val="24"/>
        </w:rPr>
        <w:t xml:space="preserve"> </w:t>
      </w:r>
      <w:r>
        <w:rPr>
          <w:sz w:val="24"/>
          <w:szCs w:val="24"/>
        </w:rPr>
        <w:t>energy</w:t>
      </w:r>
      <w:r>
        <w:rPr>
          <w:spacing w:val="-1"/>
          <w:sz w:val="24"/>
          <w:szCs w:val="24"/>
        </w:rPr>
        <w:t xml:space="preserve"> </w:t>
      </w:r>
      <w:r>
        <w:rPr>
          <w:sz w:val="24"/>
          <w:szCs w:val="24"/>
        </w:rPr>
        <w:t>costs. Additionally, techniques</w:t>
      </w:r>
      <w:r>
        <w:rPr>
          <w:spacing w:val="-1"/>
          <w:sz w:val="24"/>
          <w:szCs w:val="24"/>
        </w:rPr>
        <w:t xml:space="preserve"> </w:t>
      </w:r>
      <w:r>
        <w:rPr>
          <w:sz w:val="24"/>
          <w:szCs w:val="24"/>
        </w:rPr>
        <w:t>like</w:t>
      </w:r>
      <w:r>
        <w:rPr>
          <w:spacing w:val="-1"/>
          <w:sz w:val="24"/>
          <w:szCs w:val="24"/>
        </w:rPr>
        <w:t xml:space="preserve"> </w:t>
      </w:r>
      <w:r>
        <w:rPr>
          <w:sz w:val="24"/>
          <w:szCs w:val="24"/>
        </w:rPr>
        <w:t>model</w:t>
      </w:r>
      <w:r>
        <w:rPr>
          <w:spacing w:val="-1"/>
          <w:sz w:val="24"/>
          <w:szCs w:val="24"/>
        </w:rPr>
        <w:t xml:space="preserve"> </w:t>
      </w:r>
      <w:r>
        <w:rPr>
          <w:sz w:val="24"/>
          <w:szCs w:val="24"/>
        </w:rPr>
        <w:t>distillation [</w:t>
      </w:r>
      <w:r>
        <w:rPr>
          <w:sz w:val="24"/>
          <w:szCs w:val="24"/>
        </w:rPr>
        <w:fldChar w:fldCharType="begin"/>
      </w:r>
      <w:r>
        <w:rPr>
          <w:sz w:val="24"/>
          <w:szCs w:val="24"/>
        </w:rPr>
        <w:instrText xml:space="preserve"> HYPERLINK \l "_bookmark149" </w:instrText>
      </w:r>
      <w:r>
        <w:rPr>
          <w:sz w:val="24"/>
          <w:szCs w:val="24"/>
        </w:rPr>
        <w:fldChar w:fldCharType="separate"/>
      </w:r>
      <w:r>
        <w:rPr>
          <w:color w:val="2D639E"/>
          <w:sz w:val="24"/>
          <w:szCs w:val="24"/>
        </w:rPr>
        <w:t>LHCG19a</w:t>
      </w:r>
      <w:r>
        <w:rPr>
          <w:color w:val="2D639E"/>
          <w:sz w:val="24"/>
          <w:szCs w:val="24"/>
        </w:rPr>
        <w:fldChar w:fldCharType="end"/>
      </w:r>
      <w:r>
        <w:rPr>
          <w:sz w:val="24"/>
          <w:szCs w:val="24"/>
        </w:rPr>
        <w:t>]</w:t>
      </w:r>
      <w:r>
        <w:rPr>
          <w:spacing w:val="-1"/>
          <w:sz w:val="24"/>
          <w:szCs w:val="24"/>
        </w:rPr>
        <w:t xml:space="preserve"> </w:t>
      </w:r>
      <w:r>
        <w:rPr>
          <w:sz w:val="24"/>
          <w:szCs w:val="24"/>
        </w:rPr>
        <w:t>can</w:t>
      </w:r>
      <w:r>
        <w:rPr>
          <w:spacing w:val="-1"/>
          <w:sz w:val="24"/>
          <w:szCs w:val="24"/>
        </w:rPr>
        <w:t xml:space="preserve"> </w:t>
      </w:r>
      <w:r>
        <w:rPr>
          <w:sz w:val="24"/>
          <w:szCs w:val="24"/>
        </w:rPr>
        <w:t>further bring</w:t>
      </w:r>
      <w:r>
        <w:rPr>
          <w:spacing w:val="-1"/>
          <w:sz w:val="24"/>
          <w:szCs w:val="24"/>
        </w:rPr>
        <w:t xml:space="preserve"> </w:t>
      </w:r>
      <w:r>
        <w:rPr>
          <w:sz w:val="24"/>
          <w:szCs w:val="24"/>
        </w:rPr>
        <w:t>down the</w:t>
      </w:r>
      <w:r>
        <w:rPr>
          <w:spacing w:val="-9"/>
          <w:sz w:val="24"/>
          <w:szCs w:val="24"/>
        </w:rPr>
        <w:t xml:space="preserve"> </w:t>
      </w:r>
      <w:r>
        <w:rPr>
          <w:sz w:val="24"/>
          <w:szCs w:val="24"/>
        </w:rPr>
        <w:t>cost</w:t>
      </w:r>
      <w:r>
        <w:rPr>
          <w:spacing w:val="-8"/>
          <w:sz w:val="24"/>
          <w:szCs w:val="24"/>
        </w:rPr>
        <w:t xml:space="preserve"> </w:t>
      </w:r>
      <w:r>
        <w:rPr>
          <w:sz w:val="24"/>
          <w:szCs w:val="24"/>
        </w:rPr>
        <w:t>of</w:t>
      </w:r>
      <w:r>
        <w:rPr>
          <w:spacing w:val="-9"/>
          <w:sz w:val="24"/>
          <w:szCs w:val="24"/>
        </w:rPr>
        <w:t xml:space="preserve"> </w:t>
      </w:r>
      <w:r>
        <w:rPr>
          <w:sz w:val="24"/>
          <w:szCs w:val="24"/>
        </w:rPr>
        <w:t>such</w:t>
      </w:r>
      <w:r>
        <w:rPr>
          <w:spacing w:val="-8"/>
          <w:sz w:val="24"/>
          <w:szCs w:val="24"/>
        </w:rPr>
        <w:t xml:space="preserve"> </w:t>
      </w:r>
      <w:r>
        <w:rPr>
          <w:sz w:val="24"/>
          <w:szCs w:val="24"/>
        </w:rPr>
        <w:t>models,</w:t>
      </w:r>
      <w:r>
        <w:rPr>
          <w:spacing w:val="-9"/>
          <w:sz w:val="24"/>
          <w:szCs w:val="24"/>
        </w:rPr>
        <w:t xml:space="preserve"> </w:t>
      </w:r>
      <w:r>
        <w:rPr>
          <w:sz w:val="24"/>
          <w:szCs w:val="24"/>
        </w:rPr>
        <w:t>letting</w:t>
      </w:r>
      <w:r>
        <w:rPr>
          <w:spacing w:val="-8"/>
          <w:sz w:val="24"/>
          <w:szCs w:val="24"/>
        </w:rPr>
        <w:t xml:space="preserve"> </w:t>
      </w:r>
      <w:r>
        <w:rPr>
          <w:sz w:val="24"/>
          <w:szCs w:val="24"/>
        </w:rPr>
        <w:t>us</w:t>
      </w:r>
      <w:r>
        <w:rPr>
          <w:spacing w:val="-9"/>
          <w:sz w:val="24"/>
          <w:szCs w:val="24"/>
        </w:rPr>
        <w:t xml:space="preserve"> </w:t>
      </w:r>
      <w:r>
        <w:rPr>
          <w:sz w:val="24"/>
          <w:szCs w:val="24"/>
        </w:rPr>
        <w:t>adopt</w:t>
      </w:r>
      <w:r>
        <w:rPr>
          <w:spacing w:val="-9"/>
          <w:sz w:val="24"/>
          <w:szCs w:val="24"/>
        </w:rPr>
        <w:t xml:space="preserve"> </w:t>
      </w:r>
      <w:r>
        <w:rPr>
          <w:sz w:val="24"/>
          <w:szCs w:val="24"/>
        </w:rPr>
        <w:t>a</w:t>
      </w:r>
      <w:r>
        <w:rPr>
          <w:spacing w:val="-8"/>
          <w:sz w:val="24"/>
          <w:szCs w:val="24"/>
        </w:rPr>
        <w:t xml:space="preserve"> </w:t>
      </w:r>
      <w:r>
        <w:rPr>
          <w:sz w:val="24"/>
          <w:szCs w:val="24"/>
        </w:rPr>
        <w:t>paradigm</w:t>
      </w:r>
      <w:r>
        <w:rPr>
          <w:spacing w:val="-9"/>
          <w:sz w:val="24"/>
          <w:szCs w:val="24"/>
        </w:rPr>
        <w:t xml:space="preserve"> </w:t>
      </w:r>
      <w:r>
        <w:rPr>
          <w:sz w:val="24"/>
          <w:szCs w:val="24"/>
        </w:rPr>
        <w:t>of</w:t>
      </w:r>
      <w:r>
        <w:rPr>
          <w:spacing w:val="-8"/>
          <w:sz w:val="24"/>
          <w:szCs w:val="24"/>
        </w:rPr>
        <w:t xml:space="preserve"> </w:t>
      </w:r>
      <w:r>
        <w:rPr>
          <w:sz w:val="24"/>
          <w:szCs w:val="24"/>
        </w:rPr>
        <w:t>training</w:t>
      </w:r>
      <w:r>
        <w:rPr>
          <w:spacing w:val="-9"/>
          <w:sz w:val="24"/>
          <w:szCs w:val="24"/>
        </w:rPr>
        <w:t xml:space="preserve"> </w:t>
      </w:r>
      <w:r>
        <w:rPr>
          <w:sz w:val="24"/>
          <w:szCs w:val="24"/>
        </w:rPr>
        <w:t>single,</w:t>
      </w:r>
      <w:r>
        <w:rPr>
          <w:spacing w:val="-8"/>
          <w:sz w:val="24"/>
          <w:szCs w:val="24"/>
        </w:rPr>
        <w:t xml:space="preserve"> </w:t>
      </w:r>
      <w:r>
        <w:rPr>
          <w:sz w:val="24"/>
          <w:szCs w:val="24"/>
        </w:rPr>
        <w:t>large-scale</w:t>
      </w:r>
      <w:r>
        <w:rPr>
          <w:spacing w:val="-8"/>
          <w:sz w:val="24"/>
          <w:szCs w:val="24"/>
        </w:rPr>
        <w:t xml:space="preserve"> </w:t>
      </w:r>
      <w:r>
        <w:rPr>
          <w:sz w:val="24"/>
          <w:szCs w:val="24"/>
        </w:rPr>
        <w:t>models,</w:t>
      </w:r>
      <w:r>
        <w:rPr>
          <w:spacing w:val="-9"/>
          <w:sz w:val="24"/>
          <w:szCs w:val="24"/>
        </w:rPr>
        <w:t xml:space="preserve"> </w:t>
      </w:r>
      <w:r>
        <w:rPr>
          <w:sz w:val="24"/>
          <w:szCs w:val="24"/>
        </w:rPr>
        <w:t>then</w:t>
      </w:r>
      <w:r>
        <w:rPr>
          <w:spacing w:val="-8"/>
          <w:sz w:val="24"/>
          <w:szCs w:val="24"/>
        </w:rPr>
        <w:t xml:space="preserve"> </w:t>
      </w:r>
      <w:r>
        <w:rPr>
          <w:sz w:val="24"/>
          <w:szCs w:val="24"/>
        </w:rPr>
        <w:t>creating</w:t>
      </w:r>
      <w:r>
        <w:rPr>
          <w:spacing w:val="-9"/>
          <w:sz w:val="24"/>
          <w:szCs w:val="24"/>
        </w:rPr>
        <w:t xml:space="preserve"> </w:t>
      </w:r>
      <w:r>
        <w:rPr>
          <w:sz w:val="24"/>
          <w:szCs w:val="24"/>
        </w:rPr>
        <w:t>more</w:t>
      </w:r>
      <w:r>
        <w:rPr>
          <w:spacing w:val="-9"/>
          <w:sz w:val="24"/>
          <w:szCs w:val="24"/>
        </w:rPr>
        <w:t xml:space="preserve"> </w:t>
      </w:r>
      <w:r>
        <w:rPr>
          <w:sz w:val="24"/>
          <w:szCs w:val="24"/>
        </w:rPr>
        <w:t xml:space="preserve">efficient </w:t>
      </w:r>
      <w:r>
        <w:rPr>
          <w:spacing w:val="-2"/>
          <w:sz w:val="24"/>
          <w:szCs w:val="24"/>
        </w:rPr>
        <w:t>versions</w:t>
      </w:r>
      <w:r>
        <w:rPr>
          <w:spacing w:val="-4"/>
          <w:sz w:val="24"/>
          <w:szCs w:val="24"/>
        </w:rPr>
        <w:t xml:space="preserve"> </w:t>
      </w:r>
      <w:r>
        <w:rPr>
          <w:spacing w:val="-2"/>
          <w:sz w:val="24"/>
          <w:szCs w:val="24"/>
        </w:rPr>
        <w:t>of</w:t>
      </w:r>
      <w:r>
        <w:rPr>
          <w:spacing w:val="-4"/>
          <w:sz w:val="24"/>
          <w:szCs w:val="24"/>
        </w:rPr>
        <w:t xml:space="preserve"> </w:t>
      </w:r>
      <w:r>
        <w:rPr>
          <w:spacing w:val="-2"/>
          <w:sz w:val="24"/>
          <w:szCs w:val="24"/>
        </w:rPr>
        <w:t>them</w:t>
      </w:r>
      <w:r>
        <w:rPr>
          <w:spacing w:val="-4"/>
          <w:sz w:val="24"/>
          <w:szCs w:val="24"/>
        </w:rPr>
        <w:t xml:space="preserve"> </w:t>
      </w:r>
      <w:r>
        <w:rPr>
          <w:spacing w:val="-2"/>
          <w:sz w:val="24"/>
          <w:szCs w:val="24"/>
        </w:rPr>
        <w:t>for</w:t>
      </w:r>
      <w:r>
        <w:rPr>
          <w:spacing w:val="-4"/>
          <w:sz w:val="24"/>
          <w:szCs w:val="24"/>
        </w:rPr>
        <w:t xml:space="preserve"> </w:t>
      </w:r>
      <w:r>
        <w:rPr>
          <w:spacing w:val="-2"/>
          <w:sz w:val="24"/>
          <w:szCs w:val="24"/>
        </w:rPr>
        <w:t>use</w:t>
      </w:r>
      <w:r>
        <w:rPr>
          <w:spacing w:val="-4"/>
          <w:sz w:val="24"/>
          <w:szCs w:val="24"/>
        </w:rPr>
        <w:t xml:space="preserve"> </w:t>
      </w:r>
      <w:r>
        <w:rPr>
          <w:spacing w:val="-2"/>
          <w:sz w:val="24"/>
          <w:szCs w:val="24"/>
        </w:rPr>
        <w:t>in</w:t>
      </w:r>
      <w:r>
        <w:rPr>
          <w:spacing w:val="-4"/>
          <w:sz w:val="24"/>
          <w:szCs w:val="24"/>
        </w:rPr>
        <w:t xml:space="preserve"> </w:t>
      </w:r>
      <w:r>
        <w:rPr>
          <w:spacing w:val="-2"/>
          <w:sz w:val="24"/>
          <w:szCs w:val="24"/>
        </w:rPr>
        <w:t>appropriate</w:t>
      </w:r>
      <w:r>
        <w:rPr>
          <w:spacing w:val="-4"/>
          <w:sz w:val="24"/>
          <w:szCs w:val="24"/>
        </w:rPr>
        <w:t xml:space="preserve"> </w:t>
      </w:r>
      <w:r>
        <w:rPr>
          <w:spacing w:val="-2"/>
          <w:sz w:val="24"/>
          <w:szCs w:val="24"/>
        </w:rPr>
        <w:t>contexts.</w:t>
      </w:r>
      <w:r>
        <w:rPr>
          <w:sz w:val="24"/>
          <w:szCs w:val="24"/>
        </w:rPr>
        <w:t xml:space="preserve"> </w:t>
      </w:r>
      <w:r>
        <w:rPr>
          <w:spacing w:val="-2"/>
          <w:sz w:val="24"/>
          <w:szCs w:val="24"/>
        </w:rPr>
        <w:t>Algorithmic</w:t>
      </w:r>
      <w:r>
        <w:rPr>
          <w:spacing w:val="-4"/>
          <w:sz w:val="24"/>
          <w:szCs w:val="24"/>
        </w:rPr>
        <w:t xml:space="preserve"> </w:t>
      </w:r>
      <w:r>
        <w:rPr>
          <w:spacing w:val="-2"/>
          <w:sz w:val="24"/>
          <w:szCs w:val="24"/>
        </w:rPr>
        <w:t>progress</w:t>
      </w:r>
      <w:r>
        <w:rPr>
          <w:spacing w:val="-4"/>
          <w:sz w:val="24"/>
          <w:szCs w:val="24"/>
        </w:rPr>
        <w:t xml:space="preserve"> </w:t>
      </w:r>
      <w:r>
        <w:rPr>
          <w:spacing w:val="-2"/>
          <w:sz w:val="24"/>
          <w:szCs w:val="24"/>
        </w:rPr>
        <w:t>may</w:t>
      </w:r>
      <w:r>
        <w:rPr>
          <w:spacing w:val="-4"/>
          <w:sz w:val="24"/>
          <w:szCs w:val="24"/>
        </w:rPr>
        <w:t xml:space="preserve"> </w:t>
      </w:r>
      <w:r>
        <w:rPr>
          <w:spacing w:val="-2"/>
          <w:sz w:val="24"/>
          <w:szCs w:val="24"/>
        </w:rPr>
        <w:t>also</w:t>
      </w:r>
      <w:r>
        <w:rPr>
          <w:spacing w:val="-4"/>
          <w:sz w:val="24"/>
          <w:szCs w:val="24"/>
        </w:rPr>
        <w:t xml:space="preserve"> </w:t>
      </w:r>
      <w:r>
        <w:rPr>
          <w:spacing w:val="-2"/>
          <w:sz w:val="24"/>
          <w:szCs w:val="24"/>
        </w:rPr>
        <w:t>naturally</w:t>
      </w:r>
      <w:r>
        <w:rPr>
          <w:spacing w:val="-4"/>
          <w:sz w:val="24"/>
          <w:szCs w:val="24"/>
        </w:rPr>
        <w:t xml:space="preserve"> </w:t>
      </w:r>
      <w:r>
        <w:rPr>
          <w:spacing w:val="-2"/>
          <w:sz w:val="24"/>
          <w:szCs w:val="24"/>
        </w:rPr>
        <w:t>further</w:t>
      </w:r>
      <w:r>
        <w:rPr>
          <w:spacing w:val="-4"/>
          <w:sz w:val="24"/>
          <w:szCs w:val="24"/>
        </w:rPr>
        <w:t xml:space="preserve"> </w:t>
      </w:r>
      <w:r>
        <w:rPr>
          <w:spacing w:val="-2"/>
          <w:sz w:val="24"/>
          <w:szCs w:val="24"/>
        </w:rPr>
        <w:t>increase</w:t>
      </w:r>
      <w:r>
        <w:rPr>
          <w:spacing w:val="-4"/>
          <w:sz w:val="24"/>
          <w:szCs w:val="24"/>
        </w:rPr>
        <w:t xml:space="preserve"> </w:t>
      </w:r>
      <w:r>
        <w:rPr>
          <w:spacing w:val="-2"/>
          <w:sz w:val="24"/>
          <w:szCs w:val="24"/>
        </w:rPr>
        <w:t>the</w:t>
      </w:r>
      <w:r>
        <w:rPr>
          <w:spacing w:val="-4"/>
          <w:sz w:val="24"/>
          <w:szCs w:val="24"/>
        </w:rPr>
        <w:t xml:space="preserve"> </w:t>
      </w:r>
      <w:r>
        <w:rPr>
          <w:spacing w:val="-2"/>
          <w:sz w:val="24"/>
          <w:szCs w:val="24"/>
        </w:rPr>
        <w:t xml:space="preserve">efficiency </w:t>
      </w:r>
      <w:r>
        <w:rPr>
          <w:sz w:val="24"/>
          <w:szCs w:val="24"/>
        </w:rPr>
        <w:t>of such models over time, similar to trends observed in image recognition and neural machine translation [</w:t>
      </w:r>
      <w:r>
        <w:rPr>
          <w:sz w:val="24"/>
          <w:szCs w:val="24"/>
        </w:rPr>
        <w:fldChar w:fldCharType="begin"/>
      </w:r>
      <w:r>
        <w:rPr>
          <w:sz w:val="24"/>
          <w:szCs w:val="24"/>
        </w:rPr>
        <w:instrText xml:space="preserve"> HYPERLINK \l "_bookmark119" </w:instrText>
      </w:r>
      <w:r>
        <w:rPr>
          <w:sz w:val="24"/>
          <w:szCs w:val="24"/>
        </w:rPr>
        <w:fldChar w:fldCharType="separate"/>
      </w:r>
      <w:r>
        <w:rPr>
          <w:color w:val="2D639E"/>
          <w:sz w:val="24"/>
          <w:szCs w:val="24"/>
        </w:rPr>
        <w:t>HB20</w:t>
      </w:r>
      <w:r>
        <w:rPr>
          <w:color w:val="2D639E"/>
          <w:sz w:val="24"/>
          <w:szCs w:val="24"/>
        </w:rPr>
        <w:fldChar w:fldCharType="end"/>
      </w:r>
      <w:r>
        <w:rPr>
          <w:sz w:val="24"/>
          <w:szCs w:val="24"/>
        </w:rPr>
        <w:t>].</w:t>
      </w:r>
    </w:p>
    <w:p w14:paraId="0965941B">
      <w:pPr>
        <w:pStyle w:val="6"/>
        <w:spacing w:before="69"/>
        <w:rPr>
          <w:sz w:val="24"/>
          <w:szCs w:val="24"/>
        </w:rPr>
      </w:pPr>
    </w:p>
    <w:p w14:paraId="5BEBD0CF">
      <w:pPr>
        <w:pStyle w:val="2"/>
        <w:numPr>
          <w:ilvl w:val="0"/>
          <w:numId w:val="1"/>
        </w:numPr>
        <w:tabs>
          <w:tab w:val="left" w:pos="1798"/>
        </w:tabs>
        <w:spacing w:before="0" w:after="0" w:line="240" w:lineRule="auto"/>
        <w:ind w:left="1798" w:right="0" w:hanging="358"/>
        <w:jc w:val="left"/>
        <w:rPr>
          <w:sz w:val="24"/>
          <w:szCs w:val="24"/>
        </w:rPr>
      </w:pPr>
      <w:bookmarkStart w:id="77" w:name="_bookmark62"/>
      <w:bookmarkEnd w:id="77"/>
      <w:bookmarkStart w:id="78" w:name="7 Related Work"/>
      <w:bookmarkEnd w:id="78"/>
      <w:r>
        <w:rPr>
          <w:sz w:val="24"/>
          <w:szCs w:val="24"/>
        </w:rPr>
        <w:t>Related</w:t>
      </w:r>
      <w:r>
        <w:rPr>
          <w:spacing w:val="-9"/>
          <w:sz w:val="24"/>
          <w:szCs w:val="24"/>
        </w:rPr>
        <w:t xml:space="preserve"> </w:t>
      </w:r>
      <w:r>
        <w:rPr>
          <w:spacing w:val="-4"/>
          <w:sz w:val="24"/>
          <w:szCs w:val="24"/>
        </w:rPr>
        <w:t>Work</w:t>
      </w:r>
    </w:p>
    <w:p w14:paraId="25EA6B47">
      <w:pPr>
        <w:pStyle w:val="6"/>
        <w:spacing w:before="235" w:line="223" w:lineRule="auto"/>
        <w:ind w:left="1440" w:right="1410"/>
        <w:jc w:val="both"/>
        <w:rPr>
          <w:sz w:val="24"/>
          <w:szCs w:val="24"/>
        </w:rPr>
      </w:pPr>
      <w:r>
        <w:rPr>
          <w:sz w:val="24"/>
          <w:szCs w:val="24"/>
        </w:rPr>
        <w:t>Several lines of work have focused on increasing parameter count and/or computation in language models as a</w:t>
      </w:r>
      <w:r>
        <w:rPr>
          <w:spacing w:val="40"/>
          <w:sz w:val="24"/>
          <w:szCs w:val="24"/>
        </w:rPr>
        <w:t xml:space="preserve"> </w:t>
      </w:r>
      <w:r>
        <w:rPr>
          <w:sz w:val="24"/>
          <w:szCs w:val="24"/>
        </w:rPr>
        <w:t>means to improve generative or task performance.</w:t>
      </w:r>
      <w:r>
        <w:rPr>
          <w:spacing w:val="40"/>
          <w:sz w:val="24"/>
          <w:szCs w:val="24"/>
        </w:rPr>
        <w:t xml:space="preserve"> </w:t>
      </w:r>
      <w:r>
        <w:rPr>
          <w:sz w:val="24"/>
          <w:szCs w:val="24"/>
        </w:rPr>
        <w:t>An early work scaled LSTM based language models to over a billion</w:t>
      </w:r>
      <w:r>
        <w:rPr>
          <w:spacing w:val="18"/>
          <w:sz w:val="24"/>
          <w:szCs w:val="24"/>
        </w:rPr>
        <w:t xml:space="preserve"> </w:t>
      </w:r>
      <w:r>
        <w:rPr>
          <w:sz w:val="24"/>
          <w:szCs w:val="24"/>
        </w:rPr>
        <w:t>parameters</w:t>
      </w:r>
      <w:r>
        <w:rPr>
          <w:spacing w:val="18"/>
          <w:sz w:val="24"/>
          <w:szCs w:val="24"/>
        </w:rPr>
        <w:t xml:space="preserve"> </w:t>
      </w:r>
      <w:r>
        <w:rPr>
          <w:sz w:val="24"/>
          <w:szCs w:val="24"/>
        </w:rPr>
        <w:t>[</w:t>
      </w:r>
      <w:r>
        <w:rPr>
          <w:sz w:val="24"/>
          <w:szCs w:val="24"/>
        </w:rPr>
        <w:fldChar w:fldCharType="begin"/>
      </w:r>
      <w:r>
        <w:rPr>
          <w:sz w:val="24"/>
          <w:szCs w:val="24"/>
        </w:rPr>
        <w:instrText xml:space="preserve"> HYPERLINK \l "_bookmark131" </w:instrText>
      </w:r>
      <w:r>
        <w:rPr>
          <w:sz w:val="24"/>
          <w:szCs w:val="24"/>
        </w:rPr>
        <w:fldChar w:fldCharType="separate"/>
      </w:r>
      <w:r>
        <w:rPr>
          <w:color w:val="2D639E"/>
          <w:sz w:val="24"/>
          <w:szCs w:val="24"/>
        </w:rPr>
        <w:t>JVS</w:t>
      </w:r>
      <w:r>
        <w:rPr>
          <w:rFonts w:ascii="Calibri" w:hAns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w:t>
      </w:r>
      <w:r>
        <w:rPr>
          <w:spacing w:val="40"/>
          <w:sz w:val="24"/>
          <w:szCs w:val="24"/>
          <w:vertAlign w:val="baseline"/>
        </w:rPr>
        <w:t xml:space="preserve"> </w:t>
      </w:r>
      <w:r>
        <w:rPr>
          <w:sz w:val="24"/>
          <w:szCs w:val="24"/>
          <w:vertAlign w:val="baseline"/>
        </w:rPr>
        <w:t>One</w:t>
      </w:r>
      <w:r>
        <w:rPr>
          <w:spacing w:val="18"/>
          <w:sz w:val="24"/>
          <w:szCs w:val="24"/>
          <w:vertAlign w:val="baseline"/>
        </w:rPr>
        <w:t xml:space="preserve"> </w:t>
      </w:r>
      <w:r>
        <w:rPr>
          <w:sz w:val="24"/>
          <w:szCs w:val="24"/>
          <w:vertAlign w:val="baseline"/>
        </w:rPr>
        <w:t>line of</w:t>
      </w:r>
      <w:r>
        <w:rPr>
          <w:spacing w:val="18"/>
          <w:sz w:val="24"/>
          <w:szCs w:val="24"/>
          <w:vertAlign w:val="baseline"/>
        </w:rPr>
        <w:t xml:space="preserve"> </w:t>
      </w:r>
      <w:r>
        <w:rPr>
          <w:sz w:val="24"/>
          <w:szCs w:val="24"/>
          <w:vertAlign w:val="baseline"/>
        </w:rPr>
        <w:t>work</w:t>
      </w:r>
      <w:r>
        <w:rPr>
          <w:spacing w:val="18"/>
          <w:sz w:val="24"/>
          <w:szCs w:val="24"/>
          <w:vertAlign w:val="baseline"/>
        </w:rPr>
        <w:t xml:space="preserve"> </w:t>
      </w:r>
      <w:r>
        <w:rPr>
          <w:sz w:val="24"/>
          <w:szCs w:val="24"/>
          <w:vertAlign w:val="baseline"/>
        </w:rPr>
        <w:t>straightforwardly increases</w:t>
      </w:r>
      <w:r>
        <w:rPr>
          <w:spacing w:val="18"/>
          <w:sz w:val="24"/>
          <w:szCs w:val="24"/>
          <w:vertAlign w:val="baseline"/>
        </w:rPr>
        <w:t xml:space="preserve"> </w:t>
      </w:r>
      <w:r>
        <w:rPr>
          <w:sz w:val="24"/>
          <w:szCs w:val="24"/>
          <w:vertAlign w:val="baseline"/>
        </w:rPr>
        <w:t>the size</w:t>
      </w:r>
      <w:r>
        <w:rPr>
          <w:spacing w:val="18"/>
          <w:sz w:val="24"/>
          <w:szCs w:val="24"/>
          <w:vertAlign w:val="baseline"/>
        </w:rPr>
        <w:t xml:space="preserve"> </w:t>
      </w:r>
      <w:r>
        <w:rPr>
          <w:sz w:val="24"/>
          <w:szCs w:val="24"/>
          <w:vertAlign w:val="baseline"/>
        </w:rPr>
        <w:t>of transformer</w:t>
      </w:r>
      <w:r>
        <w:rPr>
          <w:spacing w:val="18"/>
          <w:sz w:val="24"/>
          <w:szCs w:val="24"/>
          <w:vertAlign w:val="baseline"/>
        </w:rPr>
        <w:t xml:space="preserve"> </w:t>
      </w:r>
      <w:r>
        <w:rPr>
          <w:sz w:val="24"/>
          <w:szCs w:val="24"/>
          <w:vertAlign w:val="baseline"/>
        </w:rPr>
        <w:t>models,</w:t>
      </w:r>
      <w:r>
        <w:rPr>
          <w:spacing w:val="19"/>
          <w:sz w:val="24"/>
          <w:szCs w:val="24"/>
          <w:vertAlign w:val="baseline"/>
        </w:rPr>
        <w:t xml:space="preserve"> </w:t>
      </w:r>
      <w:r>
        <w:rPr>
          <w:sz w:val="24"/>
          <w:szCs w:val="24"/>
          <w:vertAlign w:val="baseline"/>
        </w:rPr>
        <w:t>scaling up</w:t>
      </w:r>
      <w:r>
        <w:rPr>
          <w:spacing w:val="-1"/>
          <w:sz w:val="24"/>
          <w:szCs w:val="24"/>
          <w:vertAlign w:val="baseline"/>
        </w:rPr>
        <w:t xml:space="preserve"> </w:t>
      </w:r>
      <w:r>
        <w:rPr>
          <w:sz w:val="24"/>
          <w:szCs w:val="24"/>
          <w:vertAlign w:val="baseline"/>
        </w:rPr>
        <w:t>parameters</w:t>
      </w:r>
      <w:r>
        <w:rPr>
          <w:spacing w:val="-2"/>
          <w:sz w:val="24"/>
          <w:szCs w:val="24"/>
          <w:vertAlign w:val="baseline"/>
        </w:rPr>
        <w:t xml:space="preserve"> </w:t>
      </w:r>
      <w:r>
        <w:rPr>
          <w:sz w:val="24"/>
          <w:szCs w:val="24"/>
          <w:vertAlign w:val="baseline"/>
        </w:rPr>
        <w:t>and</w:t>
      </w:r>
      <w:r>
        <w:rPr>
          <w:spacing w:val="-1"/>
          <w:sz w:val="24"/>
          <w:szCs w:val="24"/>
          <w:vertAlign w:val="baseline"/>
        </w:rPr>
        <w:t xml:space="preserve"> </w:t>
      </w:r>
      <w:r>
        <w:rPr>
          <w:sz w:val="24"/>
          <w:szCs w:val="24"/>
          <w:vertAlign w:val="baseline"/>
        </w:rPr>
        <w:t>FLOPS-per-token</w:t>
      </w:r>
      <w:r>
        <w:rPr>
          <w:spacing w:val="-1"/>
          <w:sz w:val="24"/>
          <w:szCs w:val="24"/>
          <w:vertAlign w:val="baseline"/>
        </w:rPr>
        <w:t xml:space="preserve"> </w:t>
      </w:r>
      <w:r>
        <w:rPr>
          <w:sz w:val="24"/>
          <w:szCs w:val="24"/>
          <w:vertAlign w:val="baseline"/>
        </w:rPr>
        <w:t>roughly</w:t>
      </w:r>
      <w:r>
        <w:rPr>
          <w:spacing w:val="-2"/>
          <w:sz w:val="24"/>
          <w:szCs w:val="24"/>
          <w:vertAlign w:val="baseline"/>
        </w:rPr>
        <w:t xml:space="preserve"> </w:t>
      </w:r>
      <w:r>
        <w:rPr>
          <w:sz w:val="24"/>
          <w:szCs w:val="24"/>
          <w:vertAlign w:val="baseline"/>
        </w:rPr>
        <w:t>in</w:t>
      </w:r>
      <w:r>
        <w:rPr>
          <w:spacing w:val="-1"/>
          <w:sz w:val="24"/>
          <w:szCs w:val="24"/>
          <w:vertAlign w:val="baseline"/>
        </w:rPr>
        <w:t xml:space="preserve"> </w:t>
      </w:r>
      <w:r>
        <w:rPr>
          <w:sz w:val="24"/>
          <w:szCs w:val="24"/>
          <w:vertAlign w:val="baseline"/>
        </w:rPr>
        <w:t>proportion. Work</w:t>
      </w:r>
      <w:r>
        <w:rPr>
          <w:spacing w:val="-2"/>
          <w:sz w:val="24"/>
          <w:szCs w:val="24"/>
          <w:vertAlign w:val="baseline"/>
        </w:rPr>
        <w:t xml:space="preserve"> </w:t>
      </w:r>
      <w:r>
        <w:rPr>
          <w:sz w:val="24"/>
          <w:szCs w:val="24"/>
          <w:vertAlign w:val="baseline"/>
        </w:rPr>
        <w:t>in</w:t>
      </w:r>
      <w:r>
        <w:rPr>
          <w:spacing w:val="-1"/>
          <w:sz w:val="24"/>
          <w:szCs w:val="24"/>
          <w:vertAlign w:val="baseline"/>
        </w:rPr>
        <w:t xml:space="preserve"> </w:t>
      </w:r>
      <w:r>
        <w:rPr>
          <w:sz w:val="24"/>
          <w:szCs w:val="24"/>
          <w:vertAlign w:val="baseline"/>
        </w:rPr>
        <w:t>this</w:t>
      </w:r>
      <w:r>
        <w:rPr>
          <w:spacing w:val="-1"/>
          <w:sz w:val="24"/>
          <w:szCs w:val="24"/>
          <w:vertAlign w:val="baseline"/>
        </w:rPr>
        <w:t xml:space="preserve"> </w:t>
      </w:r>
      <w:r>
        <w:rPr>
          <w:sz w:val="24"/>
          <w:szCs w:val="24"/>
          <w:vertAlign w:val="baseline"/>
        </w:rPr>
        <w:t>vein</w:t>
      </w:r>
      <w:r>
        <w:rPr>
          <w:spacing w:val="-2"/>
          <w:sz w:val="24"/>
          <w:szCs w:val="24"/>
          <w:vertAlign w:val="baseline"/>
        </w:rPr>
        <w:t xml:space="preserve"> </w:t>
      </w:r>
      <w:r>
        <w:rPr>
          <w:sz w:val="24"/>
          <w:szCs w:val="24"/>
          <w:vertAlign w:val="baseline"/>
        </w:rPr>
        <w:t>has</w:t>
      </w:r>
      <w:r>
        <w:rPr>
          <w:spacing w:val="-1"/>
          <w:sz w:val="24"/>
          <w:szCs w:val="24"/>
          <w:vertAlign w:val="baseline"/>
        </w:rPr>
        <w:t xml:space="preserve"> </w:t>
      </w:r>
      <w:r>
        <w:rPr>
          <w:sz w:val="24"/>
          <w:szCs w:val="24"/>
          <w:vertAlign w:val="baseline"/>
        </w:rPr>
        <w:t>successively</w:t>
      </w:r>
      <w:r>
        <w:rPr>
          <w:spacing w:val="-1"/>
          <w:sz w:val="24"/>
          <w:szCs w:val="24"/>
          <w:vertAlign w:val="baseline"/>
        </w:rPr>
        <w:t xml:space="preserve"> </w:t>
      </w:r>
      <w:r>
        <w:rPr>
          <w:sz w:val="24"/>
          <w:szCs w:val="24"/>
          <w:vertAlign w:val="baseline"/>
        </w:rPr>
        <w:t>increased</w:t>
      </w:r>
      <w:r>
        <w:rPr>
          <w:spacing w:val="-1"/>
          <w:sz w:val="24"/>
          <w:szCs w:val="24"/>
          <w:vertAlign w:val="baseline"/>
        </w:rPr>
        <w:t xml:space="preserve"> </w:t>
      </w:r>
      <w:r>
        <w:rPr>
          <w:sz w:val="24"/>
          <w:szCs w:val="24"/>
          <w:vertAlign w:val="baseline"/>
        </w:rPr>
        <w:t>model</w:t>
      </w:r>
      <w:r>
        <w:rPr>
          <w:spacing w:val="-2"/>
          <w:sz w:val="24"/>
          <w:szCs w:val="24"/>
          <w:vertAlign w:val="baseline"/>
        </w:rPr>
        <w:t xml:space="preserve"> </w:t>
      </w:r>
      <w:r>
        <w:rPr>
          <w:sz w:val="24"/>
          <w:szCs w:val="24"/>
          <w:vertAlign w:val="baseline"/>
        </w:rPr>
        <w:t>size: 213 million parameters [</w:t>
      </w:r>
      <w:r>
        <w:rPr>
          <w:sz w:val="24"/>
          <w:szCs w:val="24"/>
        </w:rPr>
        <w:fldChar w:fldCharType="begin"/>
      </w:r>
      <w:r>
        <w:rPr>
          <w:sz w:val="24"/>
          <w:szCs w:val="24"/>
        </w:rPr>
        <w:instrText xml:space="preserve"> HYPERLINK \l "_bookmark214" </w:instrText>
      </w:r>
      <w:r>
        <w:rPr>
          <w:sz w:val="24"/>
          <w:szCs w:val="24"/>
        </w:rPr>
        <w:fldChar w:fldCharType="separate"/>
      </w:r>
      <w:r>
        <w:rPr>
          <w:color w:val="2D639E"/>
          <w:sz w:val="24"/>
          <w:szCs w:val="24"/>
          <w:vertAlign w:val="baseline"/>
        </w:rPr>
        <w:t>VSP</w:t>
      </w:r>
      <w:r>
        <w:rPr>
          <w:rFonts w:ascii="Calibri" w:hAns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 in the original paper, 300 million parameters [</w:t>
      </w:r>
      <w:r>
        <w:rPr>
          <w:sz w:val="24"/>
          <w:szCs w:val="24"/>
        </w:rPr>
        <w:fldChar w:fldCharType="begin"/>
      </w:r>
      <w:r>
        <w:rPr>
          <w:sz w:val="24"/>
          <w:szCs w:val="24"/>
        </w:rPr>
        <w:instrText xml:space="preserve"> HYPERLINK \l "_bookmark100" </w:instrText>
      </w:r>
      <w:r>
        <w:rPr>
          <w:sz w:val="24"/>
          <w:szCs w:val="24"/>
        </w:rPr>
        <w:fldChar w:fldCharType="separate"/>
      </w:r>
      <w:r>
        <w:rPr>
          <w:color w:val="2D639E"/>
          <w:sz w:val="24"/>
          <w:szCs w:val="24"/>
          <w:vertAlign w:val="baseline"/>
        </w:rPr>
        <w:t>DCLT18</w:t>
      </w:r>
      <w:r>
        <w:rPr>
          <w:color w:val="2D639E"/>
          <w:sz w:val="24"/>
          <w:szCs w:val="24"/>
          <w:vertAlign w:val="baseline"/>
        </w:rPr>
        <w:fldChar w:fldCharType="end"/>
      </w:r>
      <w:r>
        <w:rPr>
          <w:sz w:val="24"/>
          <w:szCs w:val="24"/>
          <w:vertAlign w:val="baseline"/>
        </w:rPr>
        <w:t>], 1.5 billion parameters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vertAlign w:val="baseline"/>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8 billion parameters [</w:t>
      </w:r>
      <w:r>
        <w:rPr>
          <w:sz w:val="24"/>
          <w:szCs w:val="24"/>
        </w:rPr>
        <w:fldChar w:fldCharType="begin"/>
      </w:r>
      <w:r>
        <w:rPr>
          <w:sz w:val="24"/>
          <w:szCs w:val="24"/>
        </w:rPr>
        <w:instrText xml:space="preserve"> HYPERLINK \l "_bookmark205" </w:instrText>
      </w:r>
      <w:r>
        <w:rPr>
          <w:sz w:val="24"/>
          <w:szCs w:val="24"/>
        </w:rPr>
        <w:fldChar w:fldCharType="separate"/>
      </w:r>
      <w:r>
        <w:rPr>
          <w:color w:val="2D639E"/>
          <w:sz w:val="24"/>
          <w:szCs w:val="24"/>
          <w:vertAlign w:val="baseline"/>
        </w:rPr>
        <w:t>SPP</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11 billion parameters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vertAlign w:val="baseline"/>
        </w:rPr>
        <w:t>RSR</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and most recently 17 billion parameters [</w:t>
      </w:r>
      <w:r>
        <w:rPr>
          <w:sz w:val="24"/>
          <w:szCs w:val="24"/>
        </w:rPr>
        <w:fldChar w:fldCharType="begin"/>
      </w:r>
      <w:r>
        <w:rPr>
          <w:sz w:val="24"/>
          <w:szCs w:val="24"/>
        </w:rPr>
        <w:instrText xml:space="preserve"> HYPERLINK \l "_bookmark212" </w:instrText>
      </w:r>
      <w:r>
        <w:rPr>
          <w:sz w:val="24"/>
          <w:szCs w:val="24"/>
        </w:rPr>
        <w:fldChar w:fldCharType="separate"/>
      </w:r>
      <w:r>
        <w:rPr>
          <w:color w:val="2D639E"/>
          <w:sz w:val="24"/>
          <w:szCs w:val="24"/>
          <w:vertAlign w:val="baseline"/>
        </w:rPr>
        <w:t>Tur20</w:t>
      </w:r>
      <w:r>
        <w:rPr>
          <w:color w:val="2D639E"/>
          <w:sz w:val="24"/>
          <w:szCs w:val="24"/>
          <w:vertAlign w:val="baseline"/>
        </w:rPr>
        <w:fldChar w:fldCharType="end"/>
      </w:r>
      <w:r>
        <w:rPr>
          <w:sz w:val="24"/>
          <w:szCs w:val="24"/>
          <w:vertAlign w:val="baseline"/>
        </w:rPr>
        <w:t>].</w:t>
      </w:r>
      <w:r>
        <w:rPr>
          <w:spacing w:val="40"/>
          <w:sz w:val="24"/>
          <w:szCs w:val="24"/>
          <w:vertAlign w:val="baseline"/>
        </w:rPr>
        <w:t xml:space="preserve"> </w:t>
      </w:r>
      <w:r>
        <w:rPr>
          <w:sz w:val="24"/>
          <w:szCs w:val="24"/>
          <w:vertAlign w:val="baseline"/>
        </w:rPr>
        <w:t>A second line of work has focused on increasing parameter count but not computation, as a means of increasing models’</w:t>
      </w:r>
      <w:r>
        <w:rPr>
          <w:spacing w:val="-1"/>
          <w:sz w:val="24"/>
          <w:szCs w:val="24"/>
          <w:vertAlign w:val="baseline"/>
        </w:rPr>
        <w:t xml:space="preserve"> </w:t>
      </w:r>
      <w:r>
        <w:rPr>
          <w:sz w:val="24"/>
          <w:szCs w:val="24"/>
          <w:vertAlign w:val="baseline"/>
        </w:rPr>
        <w:t>capacity to</w:t>
      </w:r>
      <w:r>
        <w:rPr>
          <w:spacing w:val="-1"/>
          <w:sz w:val="24"/>
          <w:szCs w:val="24"/>
          <w:vertAlign w:val="baseline"/>
        </w:rPr>
        <w:t xml:space="preserve"> </w:t>
      </w:r>
      <w:r>
        <w:rPr>
          <w:sz w:val="24"/>
          <w:szCs w:val="24"/>
          <w:vertAlign w:val="baseline"/>
        </w:rPr>
        <w:t>store information without</w:t>
      </w:r>
      <w:r>
        <w:rPr>
          <w:spacing w:val="-1"/>
          <w:sz w:val="24"/>
          <w:szCs w:val="24"/>
          <w:vertAlign w:val="baseline"/>
        </w:rPr>
        <w:t xml:space="preserve"> </w:t>
      </w:r>
      <w:r>
        <w:rPr>
          <w:sz w:val="24"/>
          <w:szCs w:val="24"/>
          <w:vertAlign w:val="baseline"/>
        </w:rPr>
        <w:t>increased computational</w:t>
      </w:r>
      <w:r>
        <w:rPr>
          <w:spacing w:val="-1"/>
          <w:sz w:val="24"/>
          <w:szCs w:val="24"/>
          <w:vertAlign w:val="baseline"/>
        </w:rPr>
        <w:t xml:space="preserve"> </w:t>
      </w:r>
      <w:r>
        <w:rPr>
          <w:sz w:val="24"/>
          <w:szCs w:val="24"/>
          <w:vertAlign w:val="baseline"/>
        </w:rPr>
        <w:t>cost. These approaches rely</w:t>
      </w:r>
      <w:r>
        <w:rPr>
          <w:spacing w:val="-1"/>
          <w:sz w:val="24"/>
          <w:szCs w:val="24"/>
          <w:vertAlign w:val="baseline"/>
        </w:rPr>
        <w:t xml:space="preserve"> </w:t>
      </w:r>
      <w:r>
        <w:rPr>
          <w:sz w:val="24"/>
          <w:szCs w:val="24"/>
          <w:vertAlign w:val="baseline"/>
        </w:rPr>
        <w:t>on the conditional computation framework [</w:t>
      </w:r>
      <w:r>
        <w:rPr>
          <w:sz w:val="24"/>
          <w:szCs w:val="24"/>
        </w:rPr>
        <w:fldChar w:fldCharType="begin"/>
      </w:r>
      <w:r>
        <w:rPr>
          <w:sz w:val="24"/>
          <w:szCs w:val="24"/>
        </w:rPr>
        <w:instrText xml:space="preserve"> HYPERLINK \l "_bookmark90" </w:instrText>
      </w:r>
      <w:r>
        <w:rPr>
          <w:sz w:val="24"/>
          <w:szCs w:val="24"/>
        </w:rPr>
        <w:fldChar w:fldCharType="separate"/>
      </w:r>
      <w:r>
        <w:rPr>
          <w:color w:val="2D639E"/>
          <w:sz w:val="24"/>
          <w:szCs w:val="24"/>
          <w:vertAlign w:val="baseline"/>
        </w:rPr>
        <w:t>BLC13</w:t>
      </w:r>
      <w:r>
        <w:rPr>
          <w:color w:val="2D639E"/>
          <w:sz w:val="24"/>
          <w:szCs w:val="24"/>
          <w:vertAlign w:val="baseline"/>
        </w:rPr>
        <w:fldChar w:fldCharType="end"/>
      </w:r>
      <w:r>
        <w:rPr>
          <w:sz w:val="24"/>
          <w:szCs w:val="24"/>
          <w:vertAlign w:val="baseline"/>
        </w:rPr>
        <w:t>] and specifically, the mixture-of-experts method [</w:t>
      </w:r>
      <w:r>
        <w:rPr>
          <w:sz w:val="24"/>
          <w:szCs w:val="24"/>
        </w:rPr>
        <w:fldChar w:fldCharType="begin"/>
      </w:r>
      <w:r>
        <w:rPr>
          <w:sz w:val="24"/>
          <w:szCs w:val="24"/>
        </w:rPr>
        <w:instrText xml:space="preserve"> HYPERLINK \l "_bookmark204" </w:instrText>
      </w:r>
      <w:r>
        <w:rPr>
          <w:sz w:val="24"/>
          <w:szCs w:val="24"/>
        </w:rPr>
        <w:fldChar w:fldCharType="separate"/>
      </w:r>
      <w:r>
        <w:rPr>
          <w:color w:val="2D639E"/>
          <w:sz w:val="24"/>
          <w:szCs w:val="24"/>
          <w:vertAlign w:val="baseline"/>
        </w:rPr>
        <w:t>SMM</w:t>
      </w:r>
      <w:r>
        <w:rPr>
          <w:rFonts w:ascii="Calibri" w:hAns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 has been used to produce 100 billion parameter models and more recently 50 billion parameter translation models [</w:t>
      </w:r>
      <w:r>
        <w:rPr>
          <w:sz w:val="24"/>
          <w:szCs w:val="24"/>
        </w:rPr>
        <w:fldChar w:fldCharType="begin"/>
      </w:r>
      <w:r>
        <w:rPr>
          <w:sz w:val="24"/>
          <w:szCs w:val="24"/>
        </w:rPr>
        <w:instrText xml:space="preserve"> HYPERLINK \l "_bookmark83" </w:instrText>
      </w:r>
      <w:r>
        <w:rPr>
          <w:sz w:val="24"/>
          <w:szCs w:val="24"/>
        </w:rPr>
        <w:fldChar w:fldCharType="separate"/>
      </w:r>
      <w:r>
        <w:rPr>
          <w:color w:val="2D639E"/>
          <w:sz w:val="24"/>
          <w:szCs w:val="24"/>
          <w:vertAlign w:val="baseline"/>
        </w:rPr>
        <w:t>AJF19</w:t>
      </w:r>
      <w:r>
        <w:rPr>
          <w:color w:val="2D639E"/>
          <w:sz w:val="24"/>
          <w:szCs w:val="24"/>
          <w:vertAlign w:val="baseline"/>
        </w:rPr>
        <w:fldChar w:fldCharType="end"/>
      </w:r>
      <w:r>
        <w:rPr>
          <w:sz w:val="24"/>
          <w:szCs w:val="24"/>
          <w:vertAlign w:val="baseline"/>
        </w:rPr>
        <w:t>], though only a small fraction of the parameters are actually used on each forward pass.</w:t>
      </w:r>
      <w:r>
        <w:rPr>
          <w:spacing w:val="40"/>
          <w:sz w:val="24"/>
          <w:szCs w:val="24"/>
          <w:vertAlign w:val="baseline"/>
        </w:rPr>
        <w:t xml:space="preserve"> </w:t>
      </w:r>
      <w:r>
        <w:rPr>
          <w:sz w:val="24"/>
          <w:szCs w:val="24"/>
          <w:vertAlign w:val="baseline"/>
        </w:rPr>
        <w:t>A third approach increases computation</w:t>
      </w:r>
      <w:r>
        <w:rPr>
          <w:spacing w:val="-12"/>
          <w:sz w:val="24"/>
          <w:szCs w:val="24"/>
          <w:vertAlign w:val="baseline"/>
        </w:rPr>
        <w:t xml:space="preserve"> </w:t>
      </w:r>
      <w:r>
        <w:rPr>
          <w:sz w:val="24"/>
          <w:szCs w:val="24"/>
          <w:vertAlign w:val="baseline"/>
        </w:rPr>
        <w:t>without</w:t>
      </w:r>
      <w:r>
        <w:rPr>
          <w:spacing w:val="-12"/>
          <w:sz w:val="24"/>
          <w:szCs w:val="24"/>
          <w:vertAlign w:val="baseline"/>
        </w:rPr>
        <w:t xml:space="preserve"> </w:t>
      </w:r>
      <w:r>
        <w:rPr>
          <w:sz w:val="24"/>
          <w:szCs w:val="24"/>
          <w:vertAlign w:val="baseline"/>
        </w:rPr>
        <w:t>increasing</w:t>
      </w:r>
      <w:r>
        <w:rPr>
          <w:spacing w:val="-12"/>
          <w:sz w:val="24"/>
          <w:szCs w:val="24"/>
          <w:vertAlign w:val="baseline"/>
        </w:rPr>
        <w:t xml:space="preserve"> </w:t>
      </w:r>
      <w:r>
        <w:rPr>
          <w:sz w:val="24"/>
          <w:szCs w:val="24"/>
          <w:vertAlign w:val="baseline"/>
        </w:rPr>
        <w:t>parameters;</w:t>
      </w:r>
      <w:r>
        <w:rPr>
          <w:spacing w:val="-12"/>
          <w:sz w:val="24"/>
          <w:szCs w:val="24"/>
          <w:vertAlign w:val="baseline"/>
        </w:rPr>
        <w:t xml:space="preserve"> </w:t>
      </w:r>
      <w:r>
        <w:rPr>
          <w:sz w:val="24"/>
          <w:szCs w:val="24"/>
          <w:vertAlign w:val="baseline"/>
        </w:rPr>
        <w:t>examples</w:t>
      </w:r>
      <w:r>
        <w:rPr>
          <w:spacing w:val="-12"/>
          <w:sz w:val="24"/>
          <w:szCs w:val="24"/>
          <w:vertAlign w:val="baseline"/>
        </w:rPr>
        <w:t xml:space="preserve"> </w:t>
      </w:r>
      <w:r>
        <w:rPr>
          <w:sz w:val="24"/>
          <w:szCs w:val="24"/>
          <w:vertAlign w:val="baseline"/>
        </w:rPr>
        <w:t>of</w:t>
      </w:r>
      <w:r>
        <w:rPr>
          <w:spacing w:val="-12"/>
          <w:sz w:val="24"/>
          <w:szCs w:val="24"/>
          <w:vertAlign w:val="baseline"/>
        </w:rPr>
        <w:t xml:space="preserve"> </w:t>
      </w:r>
      <w:r>
        <w:rPr>
          <w:sz w:val="24"/>
          <w:szCs w:val="24"/>
          <w:vertAlign w:val="baseline"/>
        </w:rPr>
        <w:t>this</w:t>
      </w:r>
      <w:r>
        <w:rPr>
          <w:spacing w:val="-12"/>
          <w:sz w:val="24"/>
          <w:szCs w:val="24"/>
          <w:vertAlign w:val="baseline"/>
        </w:rPr>
        <w:t xml:space="preserve"> </w:t>
      </w:r>
      <w:r>
        <w:rPr>
          <w:sz w:val="24"/>
          <w:szCs w:val="24"/>
          <w:vertAlign w:val="baseline"/>
        </w:rPr>
        <w:t>approach</w:t>
      </w:r>
      <w:r>
        <w:rPr>
          <w:spacing w:val="-12"/>
          <w:sz w:val="24"/>
          <w:szCs w:val="24"/>
          <w:vertAlign w:val="baseline"/>
        </w:rPr>
        <w:t xml:space="preserve"> </w:t>
      </w:r>
      <w:r>
        <w:rPr>
          <w:sz w:val="24"/>
          <w:szCs w:val="24"/>
          <w:vertAlign w:val="baseline"/>
        </w:rPr>
        <w:t>include</w:t>
      </w:r>
      <w:r>
        <w:rPr>
          <w:spacing w:val="-12"/>
          <w:sz w:val="24"/>
          <w:szCs w:val="24"/>
          <w:vertAlign w:val="baseline"/>
        </w:rPr>
        <w:t xml:space="preserve"> </w:t>
      </w:r>
      <w:r>
        <w:rPr>
          <w:sz w:val="24"/>
          <w:szCs w:val="24"/>
          <w:vertAlign w:val="baseline"/>
        </w:rPr>
        <w:t>adaptive</w:t>
      </w:r>
      <w:r>
        <w:rPr>
          <w:spacing w:val="-12"/>
          <w:sz w:val="24"/>
          <w:szCs w:val="24"/>
          <w:vertAlign w:val="baseline"/>
        </w:rPr>
        <w:t xml:space="preserve"> </w:t>
      </w:r>
      <w:r>
        <w:rPr>
          <w:sz w:val="24"/>
          <w:szCs w:val="24"/>
          <w:vertAlign w:val="baseline"/>
        </w:rPr>
        <w:t>computation</w:t>
      </w:r>
      <w:r>
        <w:rPr>
          <w:spacing w:val="-12"/>
          <w:sz w:val="24"/>
          <w:szCs w:val="24"/>
          <w:vertAlign w:val="baseline"/>
        </w:rPr>
        <w:t xml:space="preserve"> </w:t>
      </w:r>
      <w:r>
        <w:rPr>
          <w:sz w:val="24"/>
          <w:szCs w:val="24"/>
          <w:vertAlign w:val="baseline"/>
        </w:rPr>
        <w:t>time</w:t>
      </w:r>
      <w:r>
        <w:rPr>
          <w:spacing w:val="-12"/>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"_bookmark115" </w:instrText>
      </w:r>
      <w:r>
        <w:rPr>
          <w:sz w:val="24"/>
          <w:szCs w:val="24"/>
        </w:rPr>
        <w:fldChar w:fldCharType="separate"/>
      </w:r>
      <w:r>
        <w:rPr>
          <w:color w:val="2D639E"/>
          <w:sz w:val="24"/>
          <w:szCs w:val="24"/>
          <w:vertAlign w:val="baseline"/>
        </w:rPr>
        <w:t>Gra16</w:t>
      </w:r>
      <w:r>
        <w:rPr>
          <w:color w:val="2D639E"/>
          <w:sz w:val="24"/>
          <w:szCs w:val="24"/>
          <w:vertAlign w:val="baseline"/>
        </w:rPr>
        <w:fldChar w:fldCharType="end"/>
      </w:r>
      <w:r>
        <w:rPr>
          <w:sz w:val="24"/>
          <w:szCs w:val="24"/>
          <w:vertAlign w:val="baseline"/>
        </w:rPr>
        <w:t>]</w:t>
      </w:r>
      <w:r>
        <w:rPr>
          <w:spacing w:val="-12"/>
          <w:sz w:val="24"/>
          <w:szCs w:val="24"/>
          <w:vertAlign w:val="baseline"/>
        </w:rPr>
        <w:t xml:space="preserve"> </w:t>
      </w:r>
      <w:r>
        <w:rPr>
          <w:sz w:val="24"/>
          <w:szCs w:val="24"/>
          <w:vertAlign w:val="baseline"/>
        </w:rPr>
        <w:t>and the</w:t>
      </w:r>
      <w:r>
        <w:rPr>
          <w:spacing w:val="-13"/>
          <w:sz w:val="24"/>
          <w:szCs w:val="24"/>
          <w:vertAlign w:val="baseline"/>
        </w:rPr>
        <w:t xml:space="preserve"> </w:t>
      </w:r>
      <w:r>
        <w:rPr>
          <w:sz w:val="24"/>
          <w:szCs w:val="24"/>
          <w:vertAlign w:val="baseline"/>
        </w:rPr>
        <w:t>universal</w:t>
      </w:r>
      <w:r>
        <w:rPr>
          <w:spacing w:val="-12"/>
          <w:sz w:val="24"/>
          <w:szCs w:val="24"/>
          <w:vertAlign w:val="baseline"/>
        </w:rPr>
        <w:t xml:space="preserve"> </w:t>
      </w:r>
      <w:r>
        <w:rPr>
          <w:sz w:val="24"/>
          <w:szCs w:val="24"/>
          <w:vertAlign w:val="baseline"/>
        </w:rPr>
        <w:t>transformer</w:t>
      </w:r>
      <w:r>
        <w:rPr>
          <w:spacing w:val="-13"/>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"_bookmark102" </w:instrText>
      </w:r>
      <w:r>
        <w:rPr>
          <w:sz w:val="24"/>
          <w:szCs w:val="24"/>
        </w:rPr>
        <w:fldChar w:fldCharType="separate"/>
      </w:r>
      <w:r>
        <w:rPr>
          <w:color w:val="2D639E"/>
          <w:sz w:val="24"/>
          <w:szCs w:val="24"/>
          <w:vertAlign w:val="baseline"/>
        </w:rPr>
        <w:t>DGV</w:t>
      </w:r>
      <w:r>
        <w:rPr>
          <w:rFonts w:ascii="Calibri" w:hAns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w:t>
      </w:r>
      <w:r>
        <w:rPr>
          <w:spacing w:val="-12"/>
          <w:sz w:val="24"/>
          <w:szCs w:val="24"/>
          <w:vertAlign w:val="baseline"/>
        </w:rPr>
        <w:t xml:space="preserve"> </w:t>
      </w:r>
      <w:r>
        <w:rPr>
          <w:sz w:val="24"/>
          <w:szCs w:val="24"/>
          <w:vertAlign w:val="baseline"/>
        </w:rPr>
        <w:t>Our</w:t>
      </w:r>
      <w:r>
        <w:rPr>
          <w:spacing w:val="-13"/>
          <w:sz w:val="24"/>
          <w:szCs w:val="24"/>
          <w:vertAlign w:val="baseline"/>
        </w:rPr>
        <w:t xml:space="preserve"> </w:t>
      </w:r>
      <w:r>
        <w:rPr>
          <w:sz w:val="24"/>
          <w:szCs w:val="24"/>
          <w:vertAlign w:val="baseline"/>
        </w:rPr>
        <w:t>work</w:t>
      </w:r>
      <w:r>
        <w:rPr>
          <w:spacing w:val="-12"/>
          <w:sz w:val="24"/>
          <w:szCs w:val="24"/>
          <w:vertAlign w:val="baseline"/>
        </w:rPr>
        <w:t xml:space="preserve"> </w:t>
      </w:r>
      <w:r>
        <w:rPr>
          <w:sz w:val="24"/>
          <w:szCs w:val="24"/>
          <w:vertAlign w:val="baseline"/>
        </w:rPr>
        <w:t>focuses</w:t>
      </w:r>
      <w:r>
        <w:rPr>
          <w:spacing w:val="-13"/>
          <w:sz w:val="24"/>
          <w:szCs w:val="24"/>
          <w:vertAlign w:val="baseline"/>
        </w:rPr>
        <w:t xml:space="preserve"> </w:t>
      </w:r>
      <w:r>
        <w:rPr>
          <w:sz w:val="24"/>
          <w:szCs w:val="24"/>
          <w:vertAlign w:val="baseline"/>
        </w:rPr>
        <w:t>on</w:t>
      </w:r>
      <w:r>
        <w:rPr>
          <w:spacing w:val="-12"/>
          <w:sz w:val="24"/>
          <w:szCs w:val="24"/>
          <w:vertAlign w:val="baseline"/>
        </w:rPr>
        <w:t xml:space="preserve"> </w:t>
      </w:r>
      <w:r>
        <w:rPr>
          <w:sz w:val="24"/>
          <w:szCs w:val="24"/>
          <w:vertAlign w:val="baseline"/>
        </w:rPr>
        <w:t>the</w:t>
      </w:r>
      <w:r>
        <w:rPr>
          <w:spacing w:val="-13"/>
          <w:sz w:val="24"/>
          <w:szCs w:val="24"/>
          <w:vertAlign w:val="baseline"/>
        </w:rPr>
        <w:t xml:space="preserve"> </w:t>
      </w:r>
      <w:r>
        <w:rPr>
          <w:sz w:val="24"/>
          <w:szCs w:val="24"/>
          <w:vertAlign w:val="baseline"/>
        </w:rPr>
        <w:t>first</w:t>
      </w:r>
      <w:r>
        <w:rPr>
          <w:spacing w:val="-12"/>
          <w:sz w:val="24"/>
          <w:szCs w:val="24"/>
          <w:vertAlign w:val="baseline"/>
        </w:rPr>
        <w:t xml:space="preserve"> </w:t>
      </w:r>
      <w:r>
        <w:rPr>
          <w:sz w:val="24"/>
          <w:szCs w:val="24"/>
          <w:vertAlign w:val="baseline"/>
        </w:rPr>
        <w:t>approach</w:t>
      </w:r>
      <w:r>
        <w:rPr>
          <w:spacing w:val="-13"/>
          <w:sz w:val="24"/>
          <w:szCs w:val="24"/>
          <w:vertAlign w:val="baseline"/>
        </w:rPr>
        <w:t xml:space="preserve"> </w:t>
      </w:r>
      <w:r>
        <w:rPr>
          <w:sz w:val="24"/>
          <w:szCs w:val="24"/>
          <w:vertAlign w:val="baseline"/>
        </w:rPr>
        <w:t>(scaling</w:t>
      </w:r>
      <w:r>
        <w:rPr>
          <w:spacing w:val="-12"/>
          <w:sz w:val="24"/>
          <w:szCs w:val="24"/>
          <w:vertAlign w:val="baseline"/>
        </w:rPr>
        <w:t xml:space="preserve"> </w:t>
      </w:r>
      <w:r>
        <w:rPr>
          <w:sz w:val="24"/>
          <w:szCs w:val="24"/>
          <w:vertAlign w:val="baseline"/>
        </w:rPr>
        <w:t>compute</w:t>
      </w:r>
      <w:r>
        <w:rPr>
          <w:spacing w:val="-13"/>
          <w:sz w:val="24"/>
          <w:szCs w:val="24"/>
          <w:vertAlign w:val="baseline"/>
        </w:rPr>
        <w:t xml:space="preserve"> </w:t>
      </w:r>
      <w:r>
        <w:rPr>
          <w:sz w:val="24"/>
          <w:szCs w:val="24"/>
          <w:vertAlign w:val="baseline"/>
        </w:rPr>
        <w:t>and</w:t>
      </w:r>
      <w:r>
        <w:rPr>
          <w:spacing w:val="-12"/>
          <w:sz w:val="24"/>
          <w:szCs w:val="24"/>
          <w:vertAlign w:val="baseline"/>
        </w:rPr>
        <w:t xml:space="preserve"> </w:t>
      </w:r>
      <w:r>
        <w:rPr>
          <w:sz w:val="24"/>
          <w:szCs w:val="24"/>
          <w:vertAlign w:val="baseline"/>
        </w:rPr>
        <w:t>parameters</w:t>
      </w:r>
      <w:r>
        <w:rPr>
          <w:spacing w:val="-13"/>
          <w:sz w:val="24"/>
          <w:szCs w:val="24"/>
          <w:vertAlign w:val="baseline"/>
        </w:rPr>
        <w:t xml:space="preserve"> </w:t>
      </w:r>
      <w:r>
        <w:rPr>
          <w:sz w:val="24"/>
          <w:szCs w:val="24"/>
          <w:vertAlign w:val="baseline"/>
        </w:rPr>
        <w:t>together, by</w:t>
      </w:r>
      <w:r>
        <w:rPr>
          <w:spacing w:val="-7"/>
          <w:sz w:val="24"/>
          <w:szCs w:val="24"/>
          <w:vertAlign w:val="baseline"/>
        </w:rPr>
        <w:t xml:space="preserve"> </w:t>
      </w:r>
      <w:r>
        <w:rPr>
          <w:sz w:val="24"/>
          <w:szCs w:val="24"/>
          <w:vertAlign w:val="baseline"/>
        </w:rPr>
        <w:t>straightforwardly</w:t>
      </w:r>
      <w:r>
        <w:rPr>
          <w:spacing w:val="-7"/>
          <w:sz w:val="24"/>
          <w:szCs w:val="24"/>
          <w:vertAlign w:val="baseline"/>
        </w:rPr>
        <w:t xml:space="preserve"> </w:t>
      </w:r>
      <w:r>
        <w:rPr>
          <w:sz w:val="24"/>
          <w:szCs w:val="24"/>
          <w:vertAlign w:val="baseline"/>
        </w:rPr>
        <w:t>making</w:t>
      </w:r>
      <w:r>
        <w:rPr>
          <w:spacing w:val="-7"/>
          <w:sz w:val="24"/>
          <w:szCs w:val="24"/>
          <w:vertAlign w:val="baseline"/>
        </w:rPr>
        <w:t xml:space="preserve"> </w:t>
      </w:r>
      <w:r>
        <w:rPr>
          <w:sz w:val="24"/>
          <w:szCs w:val="24"/>
          <w:vertAlign w:val="baseline"/>
        </w:rPr>
        <w:t>the</w:t>
      </w:r>
      <w:r>
        <w:rPr>
          <w:spacing w:val="-7"/>
          <w:sz w:val="24"/>
          <w:szCs w:val="24"/>
          <w:vertAlign w:val="baseline"/>
        </w:rPr>
        <w:t xml:space="preserve"> </w:t>
      </w:r>
      <w:r>
        <w:rPr>
          <w:sz w:val="24"/>
          <w:szCs w:val="24"/>
          <w:vertAlign w:val="baseline"/>
        </w:rPr>
        <w:t>neural</w:t>
      </w:r>
      <w:r>
        <w:rPr>
          <w:spacing w:val="-7"/>
          <w:sz w:val="24"/>
          <w:szCs w:val="24"/>
          <w:vertAlign w:val="baseline"/>
        </w:rPr>
        <w:t xml:space="preserve"> </w:t>
      </w:r>
      <w:r>
        <w:rPr>
          <w:sz w:val="24"/>
          <w:szCs w:val="24"/>
          <w:vertAlign w:val="baseline"/>
        </w:rPr>
        <w:t>net</w:t>
      </w:r>
      <w:r>
        <w:rPr>
          <w:spacing w:val="-7"/>
          <w:sz w:val="24"/>
          <w:szCs w:val="24"/>
          <w:vertAlign w:val="baseline"/>
        </w:rPr>
        <w:t xml:space="preserve"> </w:t>
      </w:r>
      <w:r>
        <w:rPr>
          <w:sz w:val="24"/>
          <w:szCs w:val="24"/>
          <w:vertAlign w:val="baseline"/>
        </w:rPr>
        <w:t>larger),</w:t>
      </w:r>
      <w:r>
        <w:rPr>
          <w:spacing w:val="-7"/>
          <w:sz w:val="24"/>
          <w:szCs w:val="24"/>
          <w:vertAlign w:val="baseline"/>
        </w:rPr>
        <w:t xml:space="preserve"> </w:t>
      </w:r>
      <w:r>
        <w:rPr>
          <w:sz w:val="24"/>
          <w:szCs w:val="24"/>
          <w:vertAlign w:val="baseline"/>
        </w:rPr>
        <w:t>and</w:t>
      </w:r>
      <w:r>
        <w:rPr>
          <w:spacing w:val="-7"/>
          <w:sz w:val="24"/>
          <w:szCs w:val="24"/>
          <w:vertAlign w:val="baseline"/>
        </w:rPr>
        <w:t xml:space="preserve"> </w:t>
      </w:r>
      <w:r>
        <w:rPr>
          <w:sz w:val="24"/>
          <w:szCs w:val="24"/>
          <w:vertAlign w:val="baseline"/>
        </w:rPr>
        <w:t>increases</w:t>
      </w:r>
      <w:r>
        <w:rPr>
          <w:spacing w:val="-7"/>
          <w:sz w:val="24"/>
          <w:szCs w:val="24"/>
          <w:vertAlign w:val="baseline"/>
        </w:rPr>
        <w:t xml:space="preserve"> </w:t>
      </w:r>
      <w:r>
        <w:rPr>
          <w:sz w:val="24"/>
          <w:szCs w:val="24"/>
          <w:vertAlign w:val="baseline"/>
        </w:rPr>
        <w:t>model</w:t>
      </w:r>
      <w:r>
        <w:rPr>
          <w:spacing w:val="-7"/>
          <w:sz w:val="24"/>
          <w:szCs w:val="24"/>
          <w:vertAlign w:val="baseline"/>
        </w:rPr>
        <w:t xml:space="preserve"> </w:t>
      </w:r>
      <w:r>
        <w:rPr>
          <w:sz w:val="24"/>
          <w:szCs w:val="24"/>
          <w:vertAlign w:val="baseline"/>
        </w:rPr>
        <w:t>size</w:t>
      </w:r>
      <w:r>
        <w:rPr>
          <w:spacing w:val="-7"/>
          <w:sz w:val="24"/>
          <w:szCs w:val="24"/>
          <w:vertAlign w:val="baseline"/>
        </w:rPr>
        <w:t xml:space="preserve"> </w:t>
      </w:r>
      <w:r>
        <w:rPr>
          <w:sz w:val="24"/>
          <w:szCs w:val="24"/>
          <w:vertAlign w:val="baseline"/>
        </w:rPr>
        <w:t>10x</w:t>
      </w:r>
      <w:r>
        <w:rPr>
          <w:spacing w:val="-7"/>
          <w:sz w:val="24"/>
          <w:szCs w:val="24"/>
          <w:vertAlign w:val="baseline"/>
        </w:rPr>
        <w:t xml:space="preserve"> </w:t>
      </w:r>
      <w:r>
        <w:rPr>
          <w:sz w:val="24"/>
          <w:szCs w:val="24"/>
          <w:vertAlign w:val="baseline"/>
        </w:rPr>
        <w:t>beyond</w:t>
      </w:r>
      <w:r>
        <w:rPr>
          <w:spacing w:val="-7"/>
          <w:sz w:val="24"/>
          <w:szCs w:val="24"/>
          <w:vertAlign w:val="baseline"/>
        </w:rPr>
        <w:t xml:space="preserve"> </w:t>
      </w:r>
      <w:r>
        <w:rPr>
          <w:sz w:val="24"/>
          <w:szCs w:val="24"/>
          <w:vertAlign w:val="baseline"/>
        </w:rPr>
        <w:t>previous</w:t>
      </w:r>
      <w:r>
        <w:rPr>
          <w:spacing w:val="-7"/>
          <w:sz w:val="24"/>
          <w:szCs w:val="24"/>
          <w:vertAlign w:val="baseline"/>
        </w:rPr>
        <w:t xml:space="preserve"> </w:t>
      </w:r>
      <w:r>
        <w:rPr>
          <w:sz w:val="24"/>
          <w:szCs w:val="24"/>
          <w:vertAlign w:val="baseline"/>
        </w:rPr>
        <w:t>models</w:t>
      </w:r>
      <w:r>
        <w:rPr>
          <w:spacing w:val="-7"/>
          <w:sz w:val="24"/>
          <w:szCs w:val="24"/>
          <w:vertAlign w:val="baseline"/>
        </w:rPr>
        <w:t xml:space="preserve"> </w:t>
      </w:r>
      <w:r>
        <w:rPr>
          <w:sz w:val="24"/>
          <w:szCs w:val="24"/>
          <w:vertAlign w:val="baseline"/>
        </w:rPr>
        <w:t>that</w:t>
      </w:r>
      <w:r>
        <w:rPr>
          <w:spacing w:val="-7"/>
          <w:sz w:val="24"/>
          <w:szCs w:val="24"/>
          <w:vertAlign w:val="baseline"/>
        </w:rPr>
        <w:t xml:space="preserve"> </w:t>
      </w:r>
      <w:r>
        <w:rPr>
          <w:sz w:val="24"/>
          <w:szCs w:val="24"/>
          <w:vertAlign w:val="baseline"/>
        </w:rPr>
        <w:t>employ this strategy.</w:t>
      </w:r>
    </w:p>
    <w:p w14:paraId="6B0E27CE">
      <w:pPr>
        <w:pStyle w:val="6"/>
        <w:spacing w:before="106" w:line="220" w:lineRule="auto"/>
        <w:ind w:left="1433" w:right="1403" w:firstLine="6"/>
        <w:jc w:val="both"/>
        <w:rPr>
          <w:sz w:val="24"/>
          <w:szCs w:val="24"/>
        </w:rPr>
      </w:pPr>
      <w:r>
        <w:rPr>
          <w:sz w:val="24"/>
          <w:szCs w:val="24"/>
        </w:rPr>
        <w:t>Several efforts have also systematically studied the effect of scale on language model performance.</w:t>
      </w:r>
      <w:r>
        <w:rPr>
          <w:spacing w:val="40"/>
          <w:sz w:val="24"/>
          <w:szCs w:val="24"/>
        </w:rPr>
        <w:t xml:space="preserve"> </w:t>
      </w:r>
      <w:r>
        <w:rPr>
          <w:sz w:val="24"/>
          <w:szCs w:val="24"/>
        </w:rPr>
        <w:t>[</w:t>
      </w:r>
      <w:r>
        <w:rPr>
          <w:sz w:val="24"/>
          <w:szCs w:val="24"/>
        </w:rPr>
        <w:fldChar w:fldCharType="begin"/>
      </w:r>
      <w:r>
        <w:rPr>
          <w:sz w:val="24"/>
          <w:szCs w:val="24"/>
        </w:rPr>
        <w:instrText xml:space="preserve"> HYPERLINK \l "_bookmark137" </w:instrText>
      </w:r>
      <w:r>
        <w:rPr>
          <w:sz w:val="24"/>
          <w:szCs w:val="24"/>
        </w:rPr>
        <w:fldChar w:fldCharType="separate"/>
      </w:r>
      <w:r>
        <w:rPr>
          <w:color w:val="2D639E"/>
          <w:sz w:val="24"/>
          <w:szCs w:val="24"/>
        </w:rPr>
        <w:t>KMH</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"_bookmark194" </w:instrText>
      </w:r>
      <w:r>
        <w:rPr>
          <w:sz w:val="24"/>
          <w:szCs w:val="24"/>
        </w:rPr>
        <w:fldChar w:fldCharType="separate"/>
      </w:r>
      <w:r>
        <w:rPr>
          <w:color w:val="2D639E"/>
          <w:sz w:val="24"/>
          <w:szCs w:val="24"/>
          <w:vertAlign w:val="baseline"/>
        </w:rPr>
        <w:t>RRBS19</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rPr>
        <w:fldChar w:fldCharType="begin"/>
      </w:r>
      <w:r>
        <w:rPr>
          <w:sz w:val="24"/>
          <w:szCs w:val="24"/>
        </w:rPr>
        <w:instrText xml:space="preserve"> HYPERLINK \l "_bookmark157" </w:instrText>
      </w:r>
      <w:r>
        <w:rPr>
          <w:sz w:val="24"/>
          <w:szCs w:val="24"/>
        </w:rPr>
        <w:fldChar w:fldCharType="separate"/>
      </w:r>
      <w:r>
        <w:rPr>
          <w:color w:val="2D639E"/>
          <w:sz w:val="24"/>
          <w:szCs w:val="24"/>
          <w:vertAlign w:val="baseline"/>
        </w:rPr>
        <w:t>LWS</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rPr>
        <w:fldChar w:fldCharType="begin"/>
      </w:r>
      <w:r>
        <w:rPr>
          <w:sz w:val="24"/>
          <w:szCs w:val="24"/>
        </w:rPr>
        <w:instrText xml:space="preserve"> HYPERLINK \l "_bookmark122" </w:instrText>
      </w:r>
      <w:r>
        <w:rPr>
          <w:sz w:val="24"/>
          <w:szCs w:val="24"/>
        </w:rPr>
        <w:fldChar w:fldCharType="separate"/>
      </w:r>
      <w:r>
        <w:rPr>
          <w:color w:val="2D639E"/>
          <w:sz w:val="24"/>
          <w:szCs w:val="24"/>
          <w:vertAlign w:val="baseline"/>
        </w:rPr>
        <w:t>HNA</w:t>
      </w:r>
      <w:r>
        <w:rPr>
          <w:rFonts w:asci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w:t>
      </w:r>
      <w:r>
        <w:rPr>
          <w:spacing w:val="-7"/>
          <w:sz w:val="24"/>
          <w:szCs w:val="24"/>
          <w:vertAlign w:val="baseline"/>
        </w:rPr>
        <w:t xml:space="preserve"> </w:t>
      </w:r>
      <w:r>
        <w:rPr>
          <w:sz w:val="24"/>
          <w:szCs w:val="24"/>
          <w:vertAlign w:val="baseline"/>
        </w:rPr>
        <w:t>find</w:t>
      </w:r>
      <w:r>
        <w:rPr>
          <w:spacing w:val="-7"/>
          <w:sz w:val="24"/>
          <w:szCs w:val="24"/>
          <w:vertAlign w:val="baseline"/>
        </w:rPr>
        <w:t xml:space="preserve"> </w:t>
      </w:r>
      <w:r>
        <w:rPr>
          <w:sz w:val="24"/>
          <w:szCs w:val="24"/>
          <w:vertAlign w:val="baseline"/>
        </w:rPr>
        <w:t>a</w:t>
      </w:r>
      <w:r>
        <w:rPr>
          <w:spacing w:val="-7"/>
          <w:sz w:val="24"/>
          <w:szCs w:val="24"/>
          <w:vertAlign w:val="baseline"/>
        </w:rPr>
        <w:t xml:space="preserve"> </w:t>
      </w:r>
      <w:r>
        <w:rPr>
          <w:sz w:val="24"/>
          <w:szCs w:val="24"/>
          <w:vertAlign w:val="baseline"/>
        </w:rPr>
        <w:t>smooth</w:t>
      </w:r>
      <w:r>
        <w:rPr>
          <w:spacing w:val="-7"/>
          <w:sz w:val="24"/>
          <w:szCs w:val="24"/>
          <w:vertAlign w:val="baseline"/>
        </w:rPr>
        <w:t xml:space="preserve"> </w:t>
      </w:r>
      <w:r>
        <w:rPr>
          <w:sz w:val="24"/>
          <w:szCs w:val="24"/>
          <w:vertAlign w:val="baseline"/>
        </w:rPr>
        <w:t>power-law</w:t>
      </w:r>
      <w:r>
        <w:rPr>
          <w:spacing w:val="-7"/>
          <w:sz w:val="24"/>
          <w:szCs w:val="24"/>
          <w:vertAlign w:val="baseline"/>
        </w:rPr>
        <w:t xml:space="preserve"> </w:t>
      </w:r>
      <w:r>
        <w:rPr>
          <w:sz w:val="24"/>
          <w:szCs w:val="24"/>
          <w:vertAlign w:val="baseline"/>
        </w:rPr>
        <w:t>trend</w:t>
      </w:r>
      <w:r>
        <w:rPr>
          <w:spacing w:val="-7"/>
          <w:sz w:val="24"/>
          <w:szCs w:val="24"/>
          <w:vertAlign w:val="baseline"/>
        </w:rPr>
        <w:t xml:space="preserve"> </w:t>
      </w:r>
      <w:r>
        <w:rPr>
          <w:sz w:val="24"/>
          <w:szCs w:val="24"/>
          <w:vertAlign w:val="baseline"/>
        </w:rPr>
        <w:t>in</w:t>
      </w:r>
      <w:r>
        <w:rPr>
          <w:spacing w:val="-7"/>
          <w:sz w:val="24"/>
          <w:szCs w:val="24"/>
          <w:vertAlign w:val="baseline"/>
        </w:rPr>
        <w:t xml:space="preserve"> </w:t>
      </w:r>
      <w:r>
        <w:rPr>
          <w:sz w:val="24"/>
          <w:szCs w:val="24"/>
          <w:vertAlign w:val="baseline"/>
        </w:rPr>
        <w:t>loss</w:t>
      </w:r>
      <w:r>
        <w:rPr>
          <w:spacing w:val="-7"/>
          <w:sz w:val="24"/>
          <w:szCs w:val="24"/>
          <w:vertAlign w:val="baseline"/>
        </w:rPr>
        <w:t xml:space="preserve"> </w:t>
      </w:r>
      <w:r>
        <w:rPr>
          <w:sz w:val="24"/>
          <w:szCs w:val="24"/>
          <w:vertAlign w:val="baseline"/>
        </w:rPr>
        <w:t>as</w:t>
      </w:r>
      <w:r>
        <w:rPr>
          <w:spacing w:val="-7"/>
          <w:sz w:val="24"/>
          <w:szCs w:val="24"/>
          <w:vertAlign w:val="baseline"/>
        </w:rPr>
        <w:t xml:space="preserve"> </w:t>
      </w:r>
      <w:r>
        <w:rPr>
          <w:sz w:val="24"/>
          <w:szCs w:val="24"/>
          <w:vertAlign w:val="baseline"/>
        </w:rPr>
        <w:t>autoregressive</w:t>
      </w:r>
      <w:r>
        <w:rPr>
          <w:spacing w:val="-7"/>
          <w:sz w:val="24"/>
          <w:szCs w:val="24"/>
          <w:vertAlign w:val="baseline"/>
        </w:rPr>
        <w:t xml:space="preserve"> </w:t>
      </w:r>
      <w:r>
        <w:rPr>
          <w:sz w:val="24"/>
          <w:szCs w:val="24"/>
          <w:vertAlign w:val="baseline"/>
        </w:rPr>
        <w:t>language</w:t>
      </w:r>
      <w:r>
        <w:rPr>
          <w:spacing w:val="-7"/>
          <w:sz w:val="24"/>
          <w:szCs w:val="24"/>
          <w:vertAlign w:val="baseline"/>
        </w:rPr>
        <w:t xml:space="preserve"> </w:t>
      </w:r>
      <w:r>
        <w:rPr>
          <w:sz w:val="24"/>
          <w:szCs w:val="24"/>
          <w:vertAlign w:val="baseline"/>
        </w:rPr>
        <w:t>models</w:t>
      </w:r>
      <w:r>
        <w:rPr>
          <w:spacing w:val="-7"/>
          <w:sz w:val="24"/>
          <w:szCs w:val="24"/>
          <w:vertAlign w:val="baseline"/>
        </w:rPr>
        <w:t xml:space="preserve"> </w:t>
      </w:r>
      <w:r>
        <w:rPr>
          <w:sz w:val="24"/>
          <w:szCs w:val="24"/>
          <w:vertAlign w:val="baseline"/>
        </w:rPr>
        <w:t>are</w:t>
      </w:r>
      <w:r>
        <w:rPr>
          <w:spacing w:val="-7"/>
          <w:sz w:val="24"/>
          <w:szCs w:val="24"/>
          <w:vertAlign w:val="baseline"/>
        </w:rPr>
        <w:t xml:space="preserve"> </w:t>
      </w:r>
      <w:r>
        <w:rPr>
          <w:sz w:val="24"/>
          <w:szCs w:val="24"/>
          <w:vertAlign w:val="baseline"/>
        </w:rPr>
        <w:t>scaled</w:t>
      </w:r>
      <w:r>
        <w:rPr>
          <w:spacing w:val="-7"/>
          <w:sz w:val="24"/>
          <w:szCs w:val="24"/>
          <w:vertAlign w:val="baseline"/>
        </w:rPr>
        <w:t xml:space="preserve"> </w:t>
      </w:r>
      <w:r>
        <w:rPr>
          <w:sz w:val="24"/>
          <w:szCs w:val="24"/>
          <w:vertAlign w:val="baseline"/>
        </w:rPr>
        <w:t xml:space="preserve">up. This work suggests that this trend largely continues as models continue to scale up (although a slight bending of the curve can perhaps be detected in Figure </w:t>
      </w:r>
      <w:r>
        <w:rPr>
          <w:sz w:val="24"/>
          <w:szCs w:val="24"/>
        </w:rPr>
        <w:fldChar w:fldCharType="begin"/>
      </w:r>
      <w:r>
        <w:rPr>
          <w:sz w:val="24"/>
          <w:szCs w:val="24"/>
        </w:rPr>
        <w:instrText xml:space="preserve"> HYPERLINK \l "_bookmark16" </w:instrText>
      </w:r>
      <w:r>
        <w:rPr>
          <w:sz w:val="24"/>
          <w:szCs w:val="24"/>
        </w:rPr>
        <w:fldChar w:fldCharType="separate"/>
      </w:r>
      <w:r>
        <w:rPr>
          <w:color w:val="2D639E"/>
          <w:sz w:val="24"/>
          <w:szCs w:val="24"/>
          <w:vertAlign w:val="baseline"/>
        </w:rPr>
        <w:t>3.1</w:t>
      </w:r>
      <w:r>
        <w:rPr>
          <w:color w:val="2D639E"/>
          <w:sz w:val="24"/>
          <w:szCs w:val="24"/>
          <w:vertAlign w:val="baseline"/>
        </w:rPr>
        <w:fldChar w:fldCharType="end"/>
      </w:r>
      <w:r>
        <w:rPr>
          <w:sz w:val="24"/>
          <w:szCs w:val="24"/>
          <w:vertAlign w:val="baseline"/>
        </w:rPr>
        <w:t>), and we also find relatively smooth increases in many (though not all) downstream tasks across 3 orders of magnitude of scaling.</w:t>
      </w:r>
    </w:p>
    <w:p w14:paraId="25425558">
      <w:pPr>
        <w:pStyle w:val="6"/>
        <w:spacing w:before="119" w:line="223" w:lineRule="auto"/>
        <w:ind w:left="1440" w:right="1437" w:hanging="8"/>
        <w:jc w:val="both"/>
        <w:rPr>
          <w:sz w:val="24"/>
          <w:szCs w:val="24"/>
        </w:rPr>
      </w:pPr>
      <w:r>
        <w:rPr>
          <w:spacing w:val="-2"/>
          <w:sz w:val="24"/>
          <w:szCs w:val="24"/>
        </w:rPr>
        <w:t>Another</w:t>
      </w:r>
      <w:r>
        <w:rPr>
          <w:spacing w:val="-6"/>
          <w:sz w:val="24"/>
          <w:szCs w:val="24"/>
        </w:rPr>
        <w:t xml:space="preserve"> </w:t>
      </w:r>
      <w:r>
        <w:rPr>
          <w:spacing w:val="-2"/>
          <w:sz w:val="24"/>
          <w:szCs w:val="24"/>
        </w:rPr>
        <w:t>line</w:t>
      </w:r>
      <w:r>
        <w:rPr>
          <w:spacing w:val="-6"/>
          <w:sz w:val="24"/>
          <w:szCs w:val="24"/>
        </w:rPr>
        <w:t xml:space="preserve"> </w:t>
      </w:r>
      <w:r>
        <w:rPr>
          <w:spacing w:val="-2"/>
          <w:sz w:val="24"/>
          <w:szCs w:val="24"/>
        </w:rPr>
        <w:t>of</w:t>
      </w:r>
      <w:r>
        <w:rPr>
          <w:spacing w:val="-6"/>
          <w:sz w:val="24"/>
          <w:szCs w:val="24"/>
        </w:rPr>
        <w:t xml:space="preserve"> </w:t>
      </w:r>
      <w:r>
        <w:rPr>
          <w:spacing w:val="-2"/>
          <w:sz w:val="24"/>
          <w:szCs w:val="24"/>
        </w:rPr>
        <w:t>work</w:t>
      </w:r>
      <w:r>
        <w:rPr>
          <w:spacing w:val="-6"/>
          <w:sz w:val="24"/>
          <w:szCs w:val="24"/>
        </w:rPr>
        <w:t xml:space="preserve"> </w:t>
      </w:r>
      <w:r>
        <w:rPr>
          <w:spacing w:val="-2"/>
          <w:sz w:val="24"/>
          <w:szCs w:val="24"/>
        </w:rPr>
        <w:t>goes</w:t>
      </w:r>
      <w:r>
        <w:rPr>
          <w:spacing w:val="-6"/>
          <w:sz w:val="24"/>
          <w:szCs w:val="24"/>
        </w:rPr>
        <w:t xml:space="preserve"> </w:t>
      </w:r>
      <w:r>
        <w:rPr>
          <w:spacing w:val="-2"/>
          <w:sz w:val="24"/>
          <w:szCs w:val="24"/>
        </w:rPr>
        <w:t>in</w:t>
      </w:r>
      <w:r>
        <w:rPr>
          <w:spacing w:val="-6"/>
          <w:sz w:val="24"/>
          <w:szCs w:val="24"/>
        </w:rPr>
        <w:t xml:space="preserve"> </w:t>
      </w:r>
      <w:r>
        <w:rPr>
          <w:spacing w:val="-2"/>
          <w:sz w:val="24"/>
          <w:szCs w:val="24"/>
        </w:rPr>
        <w:t>the</w:t>
      </w:r>
      <w:r>
        <w:rPr>
          <w:spacing w:val="-6"/>
          <w:sz w:val="24"/>
          <w:szCs w:val="24"/>
        </w:rPr>
        <w:t xml:space="preserve"> </w:t>
      </w:r>
      <w:r>
        <w:rPr>
          <w:spacing w:val="-2"/>
          <w:sz w:val="24"/>
          <w:szCs w:val="24"/>
        </w:rPr>
        <w:t>opposite</w:t>
      </w:r>
      <w:r>
        <w:rPr>
          <w:spacing w:val="-6"/>
          <w:sz w:val="24"/>
          <w:szCs w:val="24"/>
        </w:rPr>
        <w:t xml:space="preserve"> </w:t>
      </w:r>
      <w:r>
        <w:rPr>
          <w:spacing w:val="-2"/>
          <w:sz w:val="24"/>
          <w:szCs w:val="24"/>
        </w:rPr>
        <w:t>direction</w:t>
      </w:r>
      <w:r>
        <w:rPr>
          <w:spacing w:val="-6"/>
          <w:sz w:val="24"/>
          <w:szCs w:val="24"/>
        </w:rPr>
        <w:t xml:space="preserve"> </w:t>
      </w:r>
      <w:r>
        <w:rPr>
          <w:spacing w:val="-2"/>
          <w:sz w:val="24"/>
          <w:szCs w:val="24"/>
        </w:rPr>
        <w:t>from</w:t>
      </w:r>
      <w:r>
        <w:rPr>
          <w:spacing w:val="-6"/>
          <w:sz w:val="24"/>
          <w:szCs w:val="24"/>
        </w:rPr>
        <w:t xml:space="preserve"> </w:t>
      </w:r>
      <w:r>
        <w:rPr>
          <w:spacing w:val="-2"/>
          <w:sz w:val="24"/>
          <w:szCs w:val="24"/>
        </w:rPr>
        <w:t>scaling,</w:t>
      </w:r>
      <w:r>
        <w:rPr>
          <w:spacing w:val="-5"/>
          <w:sz w:val="24"/>
          <w:szCs w:val="24"/>
        </w:rPr>
        <w:t xml:space="preserve"> </w:t>
      </w:r>
      <w:r>
        <w:rPr>
          <w:spacing w:val="-2"/>
          <w:sz w:val="24"/>
          <w:szCs w:val="24"/>
        </w:rPr>
        <w:t>attempting</w:t>
      </w:r>
      <w:r>
        <w:rPr>
          <w:spacing w:val="-6"/>
          <w:sz w:val="24"/>
          <w:szCs w:val="24"/>
        </w:rPr>
        <w:t xml:space="preserve"> </w:t>
      </w:r>
      <w:r>
        <w:rPr>
          <w:spacing w:val="-2"/>
          <w:sz w:val="24"/>
          <w:szCs w:val="24"/>
        </w:rPr>
        <w:t>to</w:t>
      </w:r>
      <w:r>
        <w:rPr>
          <w:spacing w:val="-6"/>
          <w:sz w:val="24"/>
          <w:szCs w:val="24"/>
        </w:rPr>
        <w:t xml:space="preserve"> </w:t>
      </w:r>
      <w:r>
        <w:rPr>
          <w:spacing w:val="-2"/>
          <w:sz w:val="24"/>
          <w:szCs w:val="24"/>
        </w:rPr>
        <w:t>preserve</w:t>
      </w:r>
      <w:r>
        <w:rPr>
          <w:spacing w:val="-6"/>
          <w:sz w:val="24"/>
          <w:szCs w:val="24"/>
        </w:rPr>
        <w:t xml:space="preserve"> </w:t>
      </w:r>
      <w:r>
        <w:rPr>
          <w:spacing w:val="-2"/>
          <w:sz w:val="24"/>
          <w:szCs w:val="24"/>
        </w:rPr>
        <w:t>strong</w:t>
      </w:r>
      <w:r>
        <w:rPr>
          <w:spacing w:val="-6"/>
          <w:sz w:val="24"/>
          <w:szCs w:val="24"/>
        </w:rPr>
        <w:t xml:space="preserve"> </w:t>
      </w:r>
      <w:r>
        <w:rPr>
          <w:spacing w:val="-2"/>
          <w:sz w:val="24"/>
          <w:szCs w:val="24"/>
        </w:rPr>
        <w:t>performance</w:t>
      </w:r>
      <w:r>
        <w:rPr>
          <w:spacing w:val="-6"/>
          <w:sz w:val="24"/>
          <w:szCs w:val="24"/>
        </w:rPr>
        <w:t xml:space="preserve"> </w:t>
      </w:r>
      <w:r>
        <w:rPr>
          <w:spacing w:val="-2"/>
          <w:sz w:val="24"/>
          <w:szCs w:val="24"/>
        </w:rPr>
        <w:t>in</w:t>
      </w:r>
      <w:r>
        <w:rPr>
          <w:spacing w:val="-6"/>
          <w:sz w:val="24"/>
          <w:szCs w:val="24"/>
        </w:rPr>
        <w:t xml:space="preserve"> </w:t>
      </w:r>
      <w:r>
        <w:rPr>
          <w:spacing w:val="-2"/>
          <w:sz w:val="24"/>
          <w:szCs w:val="24"/>
        </w:rPr>
        <w:t xml:space="preserve">language </w:t>
      </w:r>
      <w:r>
        <w:rPr>
          <w:sz w:val="24"/>
          <w:szCs w:val="24"/>
        </w:rPr>
        <w:t>models</w:t>
      </w:r>
      <w:r>
        <w:rPr>
          <w:spacing w:val="9"/>
          <w:sz w:val="24"/>
          <w:szCs w:val="24"/>
        </w:rPr>
        <w:t xml:space="preserve"> </w:t>
      </w:r>
      <w:r>
        <w:rPr>
          <w:sz w:val="24"/>
          <w:szCs w:val="24"/>
        </w:rPr>
        <w:t>that</w:t>
      </w:r>
      <w:r>
        <w:rPr>
          <w:spacing w:val="10"/>
          <w:sz w:val="24"/>
          <w:szCs w:val="24"/>
        </w:rPr>
        <w:t xml:space="preserve"> </w:t>
      </w:r>
      <w:r>
        <w:rPr>
          <w:sz w:val="24"/>
          <w:szCs w:val="24"/>
        </w:rPr>
        <w:t>are</w:t>
      </w:r>
      <w:r>
        <w:rPr>
          <w:spacing w:val="10"/>
          <w:sz w:val="24"/>
          <w:szCs w:val="24"/>
        </w:rPr>
        <w:t xml:space="preserve"> </w:t>
      </w:r>
      <w:r>
        <w:rPr>
          <w:sz w:val="24"/>
          <w:szCs w:val="24"/>
        </w:rPr>
        <w:t>as</w:t>
      </w:r>
      <w:r>
        <w:rPr>
          <w:spacing w:val="10"/>
          <w:sz w:val="24"/>
          <w:szCs w:val="24"/>
        </w:rPr>
        <w:t xml:space="preserve"> </w:t>
      </w:r>
      <w:r>
        <w:rPr>
          <w:sz w:val="24"/>
          <w:szCs w:val="24"/>
        </w:rPr>
        <w:t>small</w:t>
      </w:r>
      <w:r>
        <w:rPr>
          <w:spacing w:val="10"/>
          <w:sz w:val="24"/>
          <w:szCs w:val="24"/>
        </w:rPr>
        <w:t xml:space="preserve"> </w:t>
      </w:r>
      <w:r>
        <w:rPr>
          <w:sz w:val="24"/>
          <w:szCs w:val="24"/>
        </w:rPr>
        <w:t>as</w:t>
      </w:r>
      <w:r>
        <w:rPr>
          <w:spacing w:val="10"/>
          <w:sz w:val="24"/>
          <w:szCs w:val="24"/>
        </w:rPr>
        <w:t xml:space="preserve"> </w:t>
      </w:r>
      <w:r>
        <w:rPr>
          <w:sz w:val="24"/>
          <w:szCs w:val="24"/>
        </w:rPr>
        <w:t>possible.</w:t>
      </w:r>
      <w:r>
        <w:rPr>
          <w:spacing w:val="35"/>
          <w:sz w:val="24"/>
          <w:szCs w:val="24"/>
        </w:rPr>
        <w:t xml:space="preserve"> </w:t>
      </w:r>
      <w:r>
        <w:rPr>
          <w:sz w:val="24"/>
          <w:szCs w:val="24"/>
        </w:rPr>
        <w:t>This</w:t>
      </w:r>
      <w:r>
        <w:rPr>
          <w:spacing w:val="10"/>
          <w:sz w:val="24"/>
          <w:szCs w:val="24"/>
        </w:rPr>
        <w:t xml:space="preserve"> </w:t>
      </w:r>
      <w:r>
        <w:rPr>
          <w:sz w:val="24"/>
          <w:szCs w:val="24"/>
        </w:rPr>
        <w:t>approach</w:t>
      </w:r>
      <w:r>
        <w:rPr>
          <w:spacing w:val="10"/>
          <w:sz w:val="24"/>
          <w:szCs w:val="24"/>
        </w:rPr>
        <w:t xml:space="preserve"> </w:t>
      </w:r>
      <w:r>
        <w:rPr>
          <w:sz w:val="24"/>
          <w:szCs w:val="24"/>
        </w:rPr>
        <w:t>includes</w:t>
      </w:r>
      <w:r>
        <w:rPr>
          <w:spacing w:val="10"/>
          <w:sz w:val="24"/>
          <w:szCs w:val="24"/>
        </w:rPr>
        <w:t xml:space="preserve"> </w:t>
      </w:r>
      <w:r>
        <w:rPr>
          <w:sz w:val="24"/>
          <w:szCs w:val="24"/>
        </w:rPr>
        <w:t>ALBERT</w:t>
      </w:r>
      <w:r>
        <w:rPr>
          <w:spacing w:val="10"/>
          <w:sz w:val="24"/>
          <w:szCs w:val="24"/>
        </w:rPr>
        <w:t xml:space="preserve"> </w:t>
      </w:r>
      <w:r>
        <w:rPr>
          <w:sz w:val="24"/>
          <w:szCs w:val="24"/>
        </w:rPr>
        <w:t>[</w:t>
      </w:r>
      <w:r>
        <w:rPr>
          <w:sz w:val="24"/>
          <w:szCs w:val="24"/>
        </w:rPr>
        <w:fldChar w:fldCharType="begin"/>
      </w:r>
      <w:r>
        <w:rPr>
          <w:sz w:val="24"/>
          <w:szCs w:val="24"/>
        </w:rPr>
        <w:instrText xml:space="preserve"> HYPERLINK \l "_bookmark142" </w:instrText>
      </w:r>
      <w:r>
        <w:rPr>
          <w:sz w:val="24"/>
          <w:szCs w:val="24"/>
        </w:rPr>
        <w:fldChar w:fldCharType="separate"/>
      </w:r>
      <w:r>
        <w:rPr>
          <w:color w:val="2D639E"/>
          <w:sz w:val="24"/>
          <w:szCs w:val="24"/>
        </w:rPr>
        <w:t>LCG</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0"/>
          <w:sz w:val="24"/>
          <w:szCs w:val="24"/>
          <w:vertAlign w:val="baseline"/>
        </w:rPr>
        <w:t xml:space="preserve"> </w:t>
      </w:r>
      <w:r>
        <w:rPr>
          <w:sz w:val="24"/>
          <w:szCs w:val="24"/>
          <w:vertAlign w:val="baseline"/>
        </w:rPr>
        <w:t>as</w:t>
      </w:r>
      <w:r>
        <w:rPr>
          <w:spacing w:val="10"/>
          <w:sz w:val="24"/>
          <w:szCs w:val="24"/>
          <w:vertAlign w:val="baseline"/>
        </w:rPr>
        <w:t xml:space="preserve"> </w:t>
      </w:r>
      <w:r>
        <w:rPr>
          <w:sz w:val="24"/>
          <w:szCs w:val="24"/>
          <w:vertAlign w:val="baseline"/>
        </w:rPr>
        <w:t>well</w:t>
      </w:r>
      <w:r>
        <w:rPr>
          <w:spacing w:val="10"/>
          <w:sz w:val="24"/>
          <w:szCs w:val="24"/>
          <w:vertAlign w:val="baseline"/>
        </w:rPr>
        <w:t xml:space="preserve"> </w:t>
      </w:r>
      <w:r>
        <w:rPr>
          <w:sz w:val="24"/>
          <w:szCs w:val="24"/>
          <w:vertAlign w:val="baseline"/>
        </w:rPr>
        <w:t>as</w:t>
      </w:r>
      <w:r>
        <w:rPr>
          <w:spacing w:val="10"/>
          <w:sz w:val="24"/>
          <w:szCs w:val="24"/>
          <w:vertAlign w:val="baseline"/>
        </w:rPr>
        <w:t xml:space="preserve"> </w:t>
      </w:r>
      <w:r>
        <w:rPr>
          <w:sz w:val="24"/>
          <w:szCs w:val="24"/>
          <w:vertAlign w:val="baseline"/>
        </w:rPr>
        <w:t>general</w:t>
      </w:r>
      <w:r>
        <w:rPr>
          <w:spacing w:val="10"/>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"_bookmark124" </w:instrText>
      </w:r>
      <w:r>
        <w:rPr>
          <w:sz w:val="24"/>
          <w:szCs w:val="24"/>
        </w:rPr>
        <w:fldChar w:fldCharType="separate"/>
      </w:r>
      <w:r>
        <w:rPr>
          <w:color w:val="2D639E"/>
          <w:sz w:val="24"/>
          <w:szCs w:val="24"/>
          <w:vertAlign w:val="baseline"/>
        </w:rPr>
        <w:t>HVD15</w:t>
      </w:r>
      <w:r>
        <w:rPr>
          <w:color w:val="2D639E"/>
          <w:sz w:val="24"/>
          <w:szCs w:val="24"/>
          <w:vertAlign w:val="baseline"/>
        </w:rPr>
        <w:fldChar w:fldCharType="end"/>
      </w:r>
      <w:r>
        <w:rPr>
          <w:sz w:val="24"/>
          <w:szCs w:val="24"/>
          <w:vertAlign w:val="baseline"/>
        </w:rPr>
        <w:t>]</w:t>
      </w:r>
      <w:r>
        <w:rPr>
          <w:spacing w:val="10"/>
          <w:sz w:val="24"/>
          <w:szCs w:val="24"/>
          <w:vertAlign w:val="baseline"/>
        </w:rPr>
        <w:t xml:space="preserve"> </w:t>
      </w:r>
      <w:r>
        <w:rPr>
          <w:spacing w:val="-5"/>
          <w:sz w:val="24"/>
          <w:szCs w:val="24"/>
          <w:vertAlign w:val="baseline"/>
        </w:rPr>
        <w:t>and</w:t>
      </w:r>
    </w:p>
    <w:p w14:paraId="59E846FF">
      <w:pPr>
        <w:pStyle w:val="6"/>
        <w:spacing w:after="0" w:line="223" w:lineRule="auto"/>
        <w:jc w:val="both"/>
        <w:rPr>
          <w:sz w:val="24"/>
          <w:szCs w:val="24"/>
        </w:rPr>
        <w:sectPr>
          <w:pgSz w:w="12240" w:h="15840"/>
          <w:pgMar w:top="1360" w:right="0" w:bottom="1020" w:left="0" w:header="0" w:footer="826" w:gutter="0"/>
          <w:cols w:space="720" w:num="1"/>
        </w:sectPr>
      </w:pPr>
    </w:p>
    <w:p w14:paraId="4CBAA549">
      <w:pPr>
        <w:pStyle w:val="6"/>
        <w:spacing w:before="82" w:line="223" w:lineRule="auto"/>
        <w:ind w:left="1440" w:right="1437"/>
        <w:jc w:val="both"/>
        <w:rPr>
          <w:sz w:val="24"/>
          <w:szCs w:val="24"/>
        </w:rPr>
      </w:pPr>
      <w:r>
        <w:rPr>
          <w:sz w:val="24"/>
          <w:szCs w:val="24"/>
        </w:rPr>
        <w:t>task-specific [</w:t>
      </w:r>
      <w:r>
        <w:rPr>
          <w:sz w:val="24"/>
          <w:szCs w:val="24"/>
        </w:rPr>
        <w:fldChar w:fldCharType="begin"/>
      </w:r>
      <w:r>
        <w:rPr>
          <w:sz w:val="24"/>
          <w:szCs w:val="24"/>
        </w:rPr>
        <w:instrText xml:space="preserve"> HYPERLINK \l "_bookmark201" </w:instrText>
      </w:r>
      <w:r>
        <w:rPr>
          <w:sz w:val="24"/>
          <w:szCs w:val="24"/>
        </w:rPr>
        <w:fldChar w:fldCharType="separate"/>
      </w:r>
      <w:r>
        <w:rPr>
          <w:color w:val="2D639E"/>
          <w:sz w:val="24"/>
          <w:szCs w:val="24"/>
        </w:rPr>
        <w:t>SDCW19</w:t>
      </w:r>
      <w:r>
        <w:rPr>
          <w:color w:val="2D639E"/>
          <w:sz w:val="24"/>
          <w:szCs w:val="24"/>
        </w:rPr>
        <w:fldChar w:fldCharType="end"/>
      </w:r>
      <w:r>
        <w:rPr>
          <w:sz w:val="24"/>
          <w:szCs w:val="24"/>
        </w:rPr>
        <w:t xml:space="preserve">, </w:t>
      </w:r>
      <w:r>
        <w:rPr>
          <w:sz w:val="24"/>
          <w:szCs w:val="24"/>
        </w:rPr>
        <w:fldChar w:fldCharType="begin"/>
      </w:r>
      <w:r>
        <w:rPr>
          <w:sz w:val="24"/>
          <w:szCs w:val="24"/>
        </w:rPr>
        <w:instrText xml:space="preserve"> HYPERLINK \l "_bookmark132" </w:instrText>
      </w:r>
      <w:r>
        <w:rPr>
          <w:sz w:val="24"/>
          <w:szCs w:val="24"/>
        </w:rPr>
        <w:fldChar w:fldCharType="separate"/>
      </w:r>
      <w:r>
        <w:rPr>
          <w:color w:val="2D639E"/>
          <w:sz w:val="24"/>
          <w:szCs w:val="24"/>
        </w:rPr>
        <w:t>JYS</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"_bookmark140" </w:instrText>
      </w:r>
      <w:r>
        <w:rPr>
          <w:sz w:val="24"/>
          <w:szCs w:val="24"/>
        </w:rPr>
        <w:fldChar w:fldCharType="separate"/>
      </w:r>
      <w:r>
        <w:rPr>
          <w:color w:val="2D639E"/>
          <w:sz w:val="24"/>
          <w:szCs w:val="24"/>
          <w:vertAlign w:val="baseline"/>
        </w:rPr>
        <w:t>KR16</w:t>
      </w:r>
      <w:r>
        <w:rPr>
          <w:color w:val="2D639E"/>
          <w:sz w:val="24"/>
          <w:szCs w:val="24"/>
          <w:vertAlign w:val="baseline"/>
        </w:rPr>
        <w:fldChar w:fldCharType="end"/>
      </w:r>
      <w:r>
        <w:rPr>
          <w:sz w:val="24"/>
          <w:szCs w:val="24"/>
          <w:vertAlign w:val="baseline"/>
        </w:rPr>
        <w:t>] approaches to distillation of language models.</w:t>
      </w:r>
      <w:r>
        <w:rPr>
          <w:spacing w:val="40"/>
          <w:sz w:val="24"/>
          <w:szCs w:val="24"/>
          <w:vertAlign w:val="baseline"/>
        </w:rPr>
        <w:t xml:space="preserve"> </w:t>
      </w:r>
      <w:r>
        <w:rPr>
          <w:sz w:val="24"/>
          <w:szCs w:val="24"/>
          <w:vertAlign w:val="baseline"/>
        </w:rPr>
        <w:t>These architectures and techniques</w:t>
      </w:r>
      <w:r>
        <w:rPr>
          <w:spacing w:val="-10"/>
          <w:sz w:val="24"/>
          <w:szCs w:val="24"/>
          <w:vertAlign w:val="baseline"/>
        </w:rPr>
        <w:t xml:space="preserve"> </w:t>
      </w:r>
      <w:r>
        <w:rPr>
          <w:sz w:val="24"/>
          <w:szCs w:val="24"/>
          <w:vertAlign w:val="baseline"/>
        </w:rPr>
        <w:t>are</w:t>
      </w:r>
      <w:r>
        <w:rPr>
          <w:spacing w:val="-10"/>
          <w:sz w:val="24"/>
          <w:szCs w:val="24"/>
          <w:vertAlign w:val="baseline"/>
        </w:rPr>
        <w:t xml:space="preserve"> </w:t>
      </w:r>
      <w:r>
        <w:rPr>
          <w:sz w:val="24"/>
          <w:szCs w:val="24"/>
          <w:vertAlign w:val="baseline"/>
        </w:rPr>
        <w:t>potentially</w:t>
      </w:r>
      <w:r>
        <w:rPr>
          <w:spacing w:val="-10"/>
          <w:sz w:val="24"/>
          <w:szCs w:val="24"/>
          <w:vertAlign w:val="baseline"/>
        </w:rPr>
        <w:t xml:space="preserve"> </w:t>
      </w:r>
      <w:r>
        <w:rPr>
          <w:sz w:val="24"/>
          <w:szCs w:val="24"/>
          <w:vertAlign w:val="baseline"/>
        </w:rPr>
        <w:t>complementary</w:t>
      </w:r>
      <w:r>
        <w:rPr>
          <w:spacing w:val="-10"/>
          <w:sz w:val="24"/>
          <w:szCs w:val="24"/>
          <w:vertAlign w:val="baseline"/>
        </w:rPr>
        <w:t xml:space="preserve"> </w:t>
      </w:r>
      <w:r>
        <w:rPr>
          <w:sz w:val="24"/>
          <w:szCs w:val="24"/>
          <w:vertAlign w:val="baseline"/>
        </w:rPr>
        <w:t>to</w:t>
      </w:r>
      <w:r>
        <w:rPr>
          <w:spacing w:val="-10"/>
          <w:sz w:val="24"/>
          <w:szCs w:val="24"/>
          <w:vertAlign w:val="baseline"/>
        </w:rPr>
        <w:t xml:space="preserve"> </w:t>
      </w:r>
      <w:r>
        <w:rPr>
          <w:sz w:val="24"/>
          <w:szCs w:val="24"/>
          <w:vertAlign w:val="baseline"/>
        </w:rPr>
        <w:t>our</w:t>
      </w:r>
      <w:r>
        <w:rPr>
          <w:spacing w:val="-10"/>
          <w:sz w:val="24"/>
          <w:szCs w:val="24"/>
          <w:vertAlign w:val="baseline"/>
        </w:rPr>
        <w:t xml:space="preserve"> </w:t>
      </w:r>
      <w:r>
        <w:rPr>
          <w:sz w:val="24"/>
          <w:szCs w:val="24"/>
          <w:vertAlign w:val="baseline"/>
        </w:rPr>
        <w:t>work,</w:t>
      </w:r>
      <w:r>
        <w:rPr>
          <w:spacing w:val="-10"/>
          <w:sz w:val="24"/>
          <w:szCs w:val="24"/>
          <w:vertAlign w:val="baseline"/>
        </w:rPr>
        <w:t xml:space="preserve"> </w:t>
      </w:r>
      <w:r>
        <w:rPr>
          <w:sz w:val="24"/>
          <w:szCs w:val="24"/>
          <w:vertAlign w:val="baseline"/>
        </w:rPr>
        <w:t>and</w:t>
      </w:r>
      <w:r>
        <w:rPr>
          <w:spacing w:val="-10"/>
          <w:sz w:val="24"/>
          <w:szCs w:val="24"/>
          <w:vertAlign w:val="baseline"/>
        </w:rPr>
        <w:t xml:space="preserve"> </w:t>
      </w:r>
      <w:r>
        <w:rPr>
          <w:sz w:val="24"/>
          <w:szCs w:val="24"/>
          <w:vertAlign w:val="baseline"/>
        </w:rPr>
        <w:t>could</w:t>
      </w:r>
      <w:r>
        <w:rPr>
          <w:spacing w:val="-10"/>
          <w:sz w:val="24"/>
          <w:szCs w:val="24"/>
          <w:vertAlign w:val="baseline"/>
        </w:rPr>
        <w:t xml:space="preserve"> </w:t>
      </w:r>
      <w:r>
        <w:rPr>
          <w:sz w:val="24"/>
          <w:szCs w:val="24"/>
          <w:vertAlign w:val="baseline"/>
        </w:rPr>
        <w:t>be</w:t>
      </w:r>
      <w:r>
        <w:rPr>
          <w:spacing w:val="-10"/>
          <w:sz w:val="24"/>
          <w:szCs w:val="24"/>
          <w:vertAlign w:val="baseline"/>
        </w:rPr>
        <w:t xml:space="preserve"> </w:t>
      </w:r>
      <w:r>
        <w:rPr>
          <w:sz w:val="24"/>
          <w:szCs w:val="24"/>
          <w:vertAlign w:val="baseline"/>
        </w:rPr>
        <w:t>applied</w:t>
      </w:r>
      <w:r>
        <w:rPr>
          <w:spacing w:val="-10"/>
          <w:sz w:val="24"/>
          <w:szCs w:val="24"/>
          <w:vertAlign w:val="baseline"/>
        </w:rPr>
        <w:t xml:space="preserve"> </w:t>
      </w:r>
      <w:r>
        <w:rPr>
          <w:sz w:val="24"/>
          <w:szCs w:val="24"/>
          <w:vertAlign w:val="baseline"/>
        </w:rPr>
        <w:t>to</w:t>
      </w:r>
      <w:r>
        <w:rPr>
          <w:spacing w:val="-10"/>
          <w:sz w:val="24"/>
          <w:szCs w:val="24"/>
          <w:vertAlign w:val="baseline"/>
        </w:rPr>
        <w:t xml:space="preserve"> </w:t>
      </w:r>
      <w:r>
        <w:rPr>
          <w:sz w:val="24"/>
          <w:szCs w:val="24"/>
          <w:vertAlign w:val="baseline"/>
        </w:rPr>
        <w:t>decrease</w:t>
      </w:r>
      <w:r>
        <w:rPr>
          <w:spacing w:val="-10"/>
          <w:sz w:val="24"/>
          <w:szCs w:val="24"/>
          <w:vertAlign w:val="baseline"/>
        </w:rPr>
        <w:t xml:space="preserve"> </w:t>
      </w:r>
      <w:r>
        <w:rPr>
          <w:sz w:val="24"/>
          <w:szCs w:val="24"/>
          <w:vertAlign w:val="baseline"/>
        </w:rPr>
        <w:t>latency</w:t>
      </w:r>
      <w:r>
        <w:rPr>
          <w:spacing w:val="-10"/>
          <w:sz w:val="24"/>
          <w:szCs w:val="24"/>
          <w:vertAlign w:val="baseline"/>
        </w:rPr>
        <w:t xml:space="preserve"> </w:t>
      </w:r>
      <w:r>
        <w:rPr>
          <w:sz w:val="24"/>
          <w:szCs w:val="24"/>
          <w:vertAlign w:val="baseline"/>
        </w:rPr>
        <w:t>and</w:t>
      </w:r>
      <w:r>
        <w:rPr>
          <w:spacing w:val="-10"/>
          <w:sz w:val="24"/>
          <w:szCs w:val="24"/>
          <w:vertAlign w:val="baseline"/>
        </w:rPr>
        <w:t xml:space="preserve"> </w:t>
      </w:r>
      <w:r>
        <w:rPr>
          <w:sz w:val="24"/>
          <w:szCs w:val="24"/>
          <w:vertAlign w:val="baseline"/>
        </w:rPr>
        <w:t>memory</w:t>
      </w:r>
      <w:r>
        <w:rPr>
          <w:spacing w:val="-10"/>
          <w:sz w:val="24"/>
          <w:szCs w:val="24"/>
          <w:vertAlign w:val="baseline"/>
        </w:rPr>
        <w:t xml:space="preserve"> </w:t>
      </w:r>
      <w:r>
        <w:rPr>
          <w:sz w:val="24"/>
          <w:szCs w:val="24"/>
          <w:vertAlign w:val="baseline"/>
        </w:rPr>
        <w:t>footprint of giant models.</w:t>
      </w:r>
    </w:p>
    <w:p w14:paraId="4D820293">
      <w:pPr>
        <w:pStyle w:val="6"/>
        <w:spacing w:before="116" w:line="218" w:lineRule="auto"/>
        <w:ind w:left="1440" w:right="1413" w:hanging="8"/>
        <w:jc w:val="both"/>
        <w:rPr>
          <w:sz w:val="24"/>
          <w:szCs w:val="24"/>
        </w:rPr>
      </w:pPr>
      <w:r>
        <w:rPr>
          <w:sz w:val="24"/>
          <w:szCs w:val="24"/>
        </w:rPr>
        <w:t>As fine-tuned language models have neared human performance on many standard benchmark tasks, considerable effort has been devoted to constructing more difficult or open-ended tasks, including question answering [</w:t>
      </w:r>
      <w:r>
        <w:rPr>
          <w:sz w:val="24"/>
          <w:szCs w:val="24"/>
        </w:rPr>
        <w:fldChar w:fldCharType="begin"/>
      </w:r>
      <w:r>
        <w:rPr>
          <w:sz w:val="24"/>
          <w:szCs w:val="24"/>
        </w:rPr>
        <w:instrText xml:space="preserve"> HYPERLINK \l "_bookmark138" </w:instrText>
      </w:r>
      <w:r>
        <w:rPr>
          <w:sz w:val="24"/>
          <w:szCs w:val="24"/>
        </w:rPr>
        <w:fldChar w:fldCharType="separate"/>
      </w:r>
      <w:r>
        <w:rPr>
          <w:color w:val="2D639E"/>
          <w:sz w:val="24"/>
          <w:szCs w:val="24"/>
        </w:rPr>
        <w:t>KPR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"_bookmark127" </w:instrText>
      </w:r>
      <w:r>
        <w:rPr>
          <w:sz w:val="24"/>
          <w:szCs w:val="24"/>
        </w:rPr>
        <w:fldChar w:fldCharType="separate"/>
      </w:r>
      <w:r>
        <w:rPr>
          <w:color w:val="2D639E"/>
          <w:sz w:val="24"/>
          <w:szCs w:val="24"/>
          <w:vertAlign w:val="baseline"/>
        </w:rPr>
        <w:t>IBGC</w:t>
      </w:r>
      <w:r>
        <w:rPr>
          <w:rFonts w:ascii="Calibri"/>
          <w:color w:val="2D639E"/>
          <w:sz w:val="24"/>
          <w:szCs w:val="24"/>
          <w:vertAlign w:val="superscript"/>
        </w:rPr>
        <w:t>+</w:t>
      </w:r>
      <w:r>
        <w:rPr>
          <w:color w:val="2D639E"/>
          <w:sz w:val="24"/>
          <w:szCs w:val="24"/>
          <w:vertAlign w:val="baseline"/>
        </w:rPr>
        <w:t>14</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"_bookmark94" </w:instrText>
      </w:r>
      <w:r>
        <w:rPr>
          <w:sz w:val="24"/>
          <w:szCs w:val="24"/>
        </w:rPr>
        <w:fldChar w:fldCharType="separate"/>
      </w:r>
      <w:r>
        <w:rPr>
          <w:color w:val="2D639E"/>
          <w:sz w:val="24"/>
          <w:szCs w:val="24"/>
          <w:vertAlign w:val="baseline"/>
        </w:rPr>
        <w:t>CCE</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"_bookmark164" </w:instrText>
      </w:r>
      <w:r>
        <w:rPr>
          <w:sz w:val="24"/>
          <w:szCs w:val="24"/>
        </w:rPr>
        <w:fldChar w:fldCharType="separate"/>
      </w:r>
      <w:r>
        <w:rPr>
          <w:color w:val="2D639E"/>
          <w:sz w:val="24"/>
          <w:szCs w:val="24"/>
          <w:vertAlign w:val="baseline"/>
        </w:rPr>
        <w:t>MCKS18</w:t>
      </w:r>
      <w:r>
        <w:rPr>
          <w:color w:val="2D639E"/>
          <w:sz w:val="24"/>
          <w:szCs w:val="24"/>
          <w:vertAlign w:val="baseline"/>
        </w:rPr>
        <w:fldChar w:fldCharType="end"/>
      </w:r>
      <w:r>
        <w:rPr>
          <w:sz w:val="24"/>
          <w:szCs w:val="24"/>
          <w:vertAlign w:val="baseline"/>
        </w:rPr>
        <w:t>], reading comprehension [</w:t>
      </w:r>
      <w:r>
        <w:rPr>
          <w:sz w:val="24"/>
          <w:szCs w:val="24"/>
        </w:rPr>
        <w:fldChar w:fldCharType="begin"/>
      </w:r>
      <w:r>
        <w:rPr>
          <w:sz w:val="24"/>
          <w:szCs w:val="24"/>
        </w:rPr>
        <w:instrText xml:space="preserve"> HYPERLINK \l "_bookmark96" </w:instrText>
      </w:r>
      <w:r>
        <w:rPr>
          <w:sz w:val="24"/>
          <w:szCs w:val="24"/>
        </w:rPr>
        <w:fldChar w:fldCharType="separate"/>
      </w:r>
      <w:r>
        <w:rPr>
          <w:color w:val="2D639E"/>
          <w:sz w:val="24"/>
          <w:szCs w:val="24"/>
          <w:vertAlign w:val="baseline"/>
        </w:rPr>
        <w:t>CHI</w:t>
      </w:r>
      <w:r>
        <w:rPr>
          <w:rFonts w:asci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"_bookmark186" </w:instrText>
      </w:r>
      <w:r>
        <w:rPr>
          <w:sz w:val="24"/>
          <w:szCs w:val="24"/>
        </w:rPr>
        <w:fldChar w:fldCharType="separate"/>
      </w:r>
      <w:r>
        <w:rPr>
          <w:color w:val="2D639E"/>
          <w:sz w:val="24"/>
          <w:szCs w:val="24"/>
          <w:vertAlign w:val="baseline"/>
        </w:rPr>
        <w:t>RCM19</w:t>
      </w:r>
      <w:r>
        <w:rPr>
          <w:color w:val="2D639E"/>
          <w:sz w:val="24"/>
          <w:szCs w:val="24"/>
          <w:vertAlign w:val="baseline"/>
        </w:rPr>
        <w:fldChar w:fldCharType="end"/>
      </w:r>
      <w:r>
        <w:rPr>
          <w:sz w:val="24"/>
          <w:szCs w:val="24"/>
          <w:vertAlign w:val="baseline"/>
        </w:rPr>
        <w:t>], and adversarially constructed datasets designed to be difficult for existing language models [</w:t>
      </w:r>
      <w:r>
        <w:rPr>
          <w:sz w:val="24"/>
          <w:szCs w:val="24"/>
        </w:rPr>
        <w:fldChar w:fldCharType="begin"/>
      </w:r>
      <w:r>
        <w:rPr>
          <w:sz w:val="24"/>
          <w:szCs w:val="24"/>
        </w:rPr>
        <w:instrText xml:space="preserve"> HYPERLINK \l "_bookmark198" </w:instrText>
      </w:r>
      <w:r>
        <w:rPr>
          <w:sz w:val="24"/>
          <w:szCs w:val="24"/>
        </w:rPr>
        <w:fldChar w:fldCharType="separate"/>
      </w:r>
      <w:r>
        <w:rPr>
          <w:color w:val="2D639E"/>
          <w:sz w:val="24"/>
          <w:szCs w:val="24"/>
          <w:vertAlign w:val="baseline"/>
        </w:rPr>
        <w:t>SBBC19</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"_bookmark174" </w:instrText>
      </w:r>
      <w:r>
        <w:rPr>
          <w:sz w:val="24"/>
          <w:szCs w:val="24"/>
        </w:rPr>
        <w:fldChar w:fldCharType="separate"/>
      </w:r>
      <w:r>
        <w:rPr>
          <w:color w:val="2D639E"/>
          <w:sz w:val="24"/>
          <w:szCs w:val="24"/>
          <w:vertAlign w:val="baseline"/>
        </w:rPr>
        <w:t>NWD</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In this work we test our models on many of these datasets.</w:t>
      </w:r>
    </w:p>
    <w:p w14:paraId="698F0EC8">
      <w:pPr>
        <w:pStyle w:val="6"/>
        <w:spacing w:before="116" w:line="218" w:lineRule="auto"/>
        <w:ind w:left="1440" w:right="1413"/>
        <w:jc w:val="both"/>
        <w:rPr>
          <w:sz w:val="24"/>
          <w:szCs w:val="24"/>
        </w:rPr>
      </w:pPr>
      <w:r>
        <w:rPr>
          <w:sz w:val="24"/>
          <w:szCs w:val="24"/>
        </w:rPr>
        <w:t>Many</w:t>
      </w:r>
      <w:r>
        <w:rPr>
          <w:spacing w:val="-6"/>
          <w:sz w:val="24"/>
          <w:szCs w:val="24"/>
        </w:rPr>
        <w:t xml:space="preserve"> </w:t>
      </w:r>
      <w:r>
        <w:rPr>
          <w:sz w:val="24"/>
          <w:szCs w:val="24"/>
        </w:rPr>
        <w:t>previous</w:t>
      </w:r>
      <w:r>
        <w:rPr>
          <w:spacing w:val="-7"/>
          <w:sz w:val="24"/>
          <w:szCs w:val="24"/>
        </w:rPr>
        <w:t xml:space="preserve"> </w:t>
      </w:r>
      <w:r>
        <w:rPr>
          <w:sz w:val="24"/>
          <w:szCs w:val="24"/>
        </w:rPr>
        <w:t>efforts</w:t>
      </w:r>
      <w:r>
        <w:rPr>
          <w:spacing w:val="-6"/>
          <w:sz w:val="24"/>
          <w:szCs w:val="24"/>
        </w:rPr>
        <w:t xml:space="preserve"> </w:t>
      </w:r>
      <w:r>
        <w:rPr>
          <w:sz w:val="24"/>
          <w:szCs w:val="24"/>
        </w:rPr>
        <w:t>have</w:t>
      </w:r>
      <w:r>
        <w:rPr>
          <w:spacing w:val="-6"/>
          <w:sz w:val="24"/>
          <w:szCs w:val="24"/>
        </w:rPr>
        <w:t xml:space="preserve"> </w:t>
      </w:r>
      <w:r>
        <w:rPr>
          <w:sz w:val="24"/>
          <w:szCs w:val="24"/>
        </w:rPr>
        <w:t>focused</w:t>
      </w:r>
      <w:r>
        <w:rPr>
          <w:spacing w:val="-7"/>
          <w:sz w:val="24"/>
          <w:szCs w:val="24"/>
        </w:rPr>
        <w:t xml:space="preserve"> </w:t>
      </w:r>
      <w:r>
        <w:rPr>
          <w:sz w:val="24"/>
          <w:szCs w:val="24"/>
        </w:rPr>
        <w:t>specifically</w:t>
      </w:r>
      <w:r>
        <w:rPr>
          <w:spacing w:val="-6"/>
          <w:sz w:val="24"/>
          <w:szCs w:val="24"/>
        </w:rPr>
        <w:t xml:space="preserve"> </w:t>
      </w:r>
      <w:r>
        <w:rPr>
          <w:sz w:val="24"/>
          <w:szCs w:val="24"/>
        </w:rPr>
        <w:t>on</w:t>
      </w:r>
      <w:r>
        <w:rPr>
          <w:spacing w:val="-7"/>
          <w:sz w:val="24"/>
          <w:szCs w:val="24"/>
        </w:rPr>
        <w:t xml:space="preserve"> </w:t>
      </w:r>
      <w:r>
        <w:rPr>
          <w:sz w:val="24"/>
          <w:szCs w:val="24"/>
        </w:rPr>
        <w:t>question-answering,</w:t>
      </w:r>
      <w:r>
        <w:rPr>
          <w:spacing w:val="-6"/>
          <w:sz w:val="24"/>
          <w:szCs w:val="24"/>
        </w:rPr>
        <w:t xml:space="preserve"> </w:t>
      </w:r>
      <w:r>
        <w:rPr>
          <w:sz w:val="24"/>
          <w:szCs w:val="24"/>
        </w:rPr>
        <w:t>which</w:t>
      </w:r>
      <w:r>
        <w:rPr>
          <w:spacing w:val="-6"/>
          <w:sz w:val="24"/>
          <w:szCs w:val="24"/>
        </w:rPr>
        <w:t xml:space="preserve"> </w:t>
      </w:r>
      <w:r>
        <w:rPr>
          <w:sz w:val="24"/>
          <w:szCs w:val="24"/>
        </w:rPr>
        <w:t>constitutes</w:t>
      </w:r>
      <w:r>
        <w:rPr>
          <w:spacing w:val="-7"/>
          <w:sz w:val="24"/>
          <w:szCs w:val="24"/>
        </w:rPr>
        <w:t xml:space="preserve"> </w:t>
      </w:r>
      <w:r>
        <w:rPr>
          <w:sz w:val="24"/>
          <w:szCs w:val="24"/>
        </w:rPr>
        <w:t>a</w:t>
      </w:r>
      <w:r>
        <w:rPr>
          <w:spacing w:val="-6"/>
          <w:sz w:val="24"/>
          <w:szCs w:val="24"/>
        </w:rPr>
        <w:t xml:space="preserve"> </w:t>
      </w:r>
      <w:r>
        <w:rPr>
          <w:sz w:val="24"/>
          <w:szCs w:val="24"/>
        </w:rPr>
        <w:t>significant</w:t>
      </w:r>
      <w:r>
        <w:rPr>
          <w:spacing w:val="-7"/>
          <w:sz w:val="24"/>
          <w:szCs w:val="24"/>
        </w:rPr>
        <w:t xml:space="preserve"> </w:t>
      </w:r>
      <w:r>
        <w:rPr>
          <w:sz w:val="24"/>
          <w:szCs w:val="24"/>
        </w:rPr>
        <w:t>fraction</w:t>
      </w:r>
      <w:r>
        <w:rPr>
          <w:spacing w:val="-6"/>
          <w:sz w:val="24"/>
          <w:szCs w:val="24"/>
        </w:rPr>
        <w:t xml:space="preserve"> </w:t>
      </w:r>
      <w:r>
        <w:rPr>
          <w:sz w:val="24"/>
          <w:szCs w:val="24"/>
        </w:rPr>
        <w:t>of</w:t>
      </w:r>
      <w:r>
        <w:rPr>
          <w:spacing w:val="-6"/>
          <w:sz w:val="24"/>
          <w:szCs w:val="24"/>
        </w:rPr>
        <w:t xml:space="preserve"> </w:t>
      </w:r>
      <w:r>
        <w:rPr>
          <w:sz w:val="24"/>
          <w:szCs w:val="24"/>
        </w:rPr>
        <w:t>the tasks</w:t>
      </w:r>
      <w:r>
        <w:rPr>
          <w:spacing w:val="-13"/>
          <w:sz w:val="24"/>
          <w:szCs w:val="24"/>
        </w:rPr>
        <w:t xml:space="preserve"> </w:t>
      </w:r>
      <w:r>
        <w:rPr>
          <w:sz w:val="24"/>
          <w:szCs w:val="24"/>
        </w:rPr>
        <w:t>we</w:t>
      </w:r>
      <w:r>
        <w:rPr>
          <w:spacing w:val="-12"/>
          <w:sz w:val="24"/>
          <w:szCs w:val="24"/>
        </w:rPr>
        <w:t xml:space="preserve"> </w:t>
      </w:r>
      <w:r>
        <w:rPr>
          <w:sz w:val="24"/>
          <w:szCs w:val="24"/>
        </w:rPr>
        <w:t>tested</w:t>
      </w:r>
      <w:r>
        <w:rPr>
          <w:spacing w:val="-13"/>
          <w:sz w:val="24"/>
          <w:szCs w:val="24"/>
        </w:rPr>
        <w:t xml:space="preserve"> </w:t>
      </w:r>
      <w:r>
        <w:rPr>
          <w:sz w:val="24"/>
          <w:szCs w:val="24"/>
        </w:rPr>
        <w:t>on.</w:t>
      </w:r>
      <w:r>
        <w:rPr>
          <w:spacing w:val="-12"/>
          <w:sz w:val="24"/>
          <w:szCs w:val="24"/>
        </w:rPr>
        <w:t xml:space="preserve"> </w:t>
      </w:r>
      <w:r>
        <w:rPr>
          <w:sz w:val="24"/>
          <w:szCs w:val="24"/>
        </w:rPr>
        <w:t>Recent</w:t>
      </w:r>
      <w:r>
        <w:rPr>
          <w:spacing w:val="-13"/>
          <w:sz w:val="24"/>
          <w:szCs w:val="24"/>
        </w:rPr>
        <w:t xml:space="preserve"> </w:t>
      </w:r>
      <w:r>
        <w:rPr>
          <w:sz w:val="24"/>
          <w:szCs w:val="24"/>
        </w:rPr>
        <w:t>efforts</w:t>
      </w:r>
      <w:r>
        <w:rPr>
          <w:spacing w:val="-12"/>
          <w:sz w:val="24"/>
          <w:szCs w:val="24"/>
        </w:rPr>
        <w:t xml:space="preserve"> </w:t>
      </w:r>
      <w:r>
        <w:rPr>
          <w:sz w:val="24"/>
          <w:szCs w:val="24"/>
        </w:rPr>
        <w:t>include</w:t>
      </w:r>
      <w:r>
        <w:rPr>
          <w:spacing w:val="-13"/>
          <w:sz w:val="24"/>
          <w:szCs w:val="24"/>
        </w:rPr>
        <w:t xml:space="preserve"> </w:t>
      </w:r>
      <w:r>
        <w:rPr>
          <w:sz w:val="24"/>
          <w:szCs w:val="24"/>
        </w:rPr>
        <w:t>[</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rPr>
        <w:t>RSR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2"/>
          <w:sz w:val="24"/>
          <w:szCs w:val="24"/>
          <w:vertAlign w:val="baseline"/>
        </w:rPr>
        <w:t xml:space="preserve"> </w:t>
      </w:r>
      <w:r>
        <w:rPr>
          <w:sz w:val="24"/>
          <w:szCs w:val="24"/>
        </w:rPr>
        <w:fldChar w:fldCharType="begin"/>
      </w:r>
      <w:r>
        <w:rPr>
          <w:sz w:val="24"/>
          <w:szCs w:val="24"/>
        </w:rPr>
        <w:instrText xml:space="preserve"> HYPERLINK \l "_bookmark195" </w:instrText>
      </w:r>
      <w:r>
        <w:rPr>
          <w:sz w:val="24"/>
          <w:szCs w:val="24"/>
        </w:rPr>
        <w:fldChar w:fldCharType="separate"/>
      </w:r>
      <w:r>
        <w:rPr>
          <w:color w:val="2D639E"/>
          <w:sz w:val="24"/>
          <w:szCs w:val="24"/>
          <w:vertAlign w:val="baseline"/>
        </w:rPr>
        <w:t>RRS20</w:t>
      </w:r>
      <w:r>
        <w:rPr>
          <w:color w:val="2D639E"/>
          <w:sz w:val="24"/>
          <w:szCs w:val="24"/>
          <w:vertAlign w:val="baseline"/>
        </w:rPr>
        <w:fldChar w:fldCharType="end"/>
      </w:r>
      <w:r>
        <w:rPr>
          <w:sz w:val="24"/>
          <w:szCs w:val="24"/>
          <w:vertAlign w:val="baseline"/>
        </w:rPr>
        <w:t>],</w:t>
      </w:r>
      <w:r>
        <w:rPr>
          <w:spacing w:val="-13"/>
          <w:sz w:val="24"/>
          <w:szCs w:val="24"/>
          <w:vertAlign w:val="baseline"/>
        </w:rPr>
        <w:t xml:space="preserve"> </w:t>
      </w:r>
      <w:r>
        <w:rPr>
          <w:sz w:val="24"/>
          <w:szCs w:val="24"/>
          <w:vertAlign w:val="baseline"/>
        </w:rPr>
        <w:t>which</w:t>
      </w:r>
      <w:r>
        <w:rPr>
          <w:spacing w:val="-12"/>
          <w:sz w:val="24"/>
          <w:szCs w:val="24"/>
          <w:vertAlign w:val="baseline"/>
        </w:rPr>
        <w:t xml:space="preserve"> </w:t>
      </w:r>
      <w:r>
        <w:rPr>
          <w:sz w:val="24"/>
          <w:szCs w:val="24"/>
          <w:vertAlign w:val="baseline"/>
        </w:rPr>
        <w:t>fine-tuned</w:t>
      </w:r>
      <w:r>
        <w:rPr>
          <w:spacing w:val="-13"/>
          <w:sz w:val="24"/>
          <w:szCs w:val="24"/>
          <w:vertAlign w:val="baseline"/>
        </w:rPr>
        <w:t xml:space="preserve"> </w:t>
      </w:r>
      <w:r>
        <w:rPr>
          <w:sz w:val="24"/>
          <w:szCs w:val="24"/>
          <w:vertAlign w:val="baseline"/>
        </w:rPr>
        <w:t>an</w:t>
      </w:r>
      <w:r>
        <w:rPr>
          <w:spacing w:val="-12"/>
          <w:sz w:val="24"/>
          <w:szCs w:val="24"/>
          <w:vertAlign w:val="baseline"/>
        </w:rPr>
        <w:t xml:space="preserve"> </w:t>
      </w:r>
      <w:r>
        <w:rPr>
          <w:sz w:val="24"/>
          <w:szCs w:val="24"/>
          <w:vertAlign w:val="baseline"/>
        </w:rPr>
        <w:t>11</w:t>
      </w:r>
      <w:r>
        <w:rPr>
          <w:spacing w:val="-13"/>
          <w:sz w:val="24"/>
          <w:szCs w:val="24"/>
          <w:vertAlign w:val="baseline"/>
        </w:rPr>
        <w:t xml:space="preserve"> </w:t>
      </w:r>
      <w:r>
        <w:rPr>
          <w:sz w:val="24"/>
          <w:szCs w:val="24"/>
          <w:vertAlign w:val="baseline"/>
        </w:rPr>
        <w:t>billion</w:t>
      </w:r>
      <w:r>
        <w:rPr>
          <w:spacing w:val="-12"/>
          <w:sz w:val="24"/>
          <w:szCs w:val="24"/>
          <w:vertAlign w:val="baseline"/>
        </w:rPr>
        <w:t xml:space="preserve"> </w:t>
      </w:r>
      <w:r>
        <w:rPr>
          <w:sz w:val="24"/>
          <w:szCs w:val="24"/>
          <w:vertAlign w:val="baseline"/>
        </w:rPr>
        <w:t>parameter</w:t>
      </w:r>
      <w:r>
        <w:rPr>
          <w:spacing w:val="-13"/>
          <w:sz w:val="24"/>
          <w:szCs w:val="24"/>
          <w:vertAlign w:val="baseline"/>
        </w:rPr>
        <w:t xml:space="preserve"> </w:t>
      </w:r>
      <w:r>
        <w:rPr>
          <w:sz w:val="24"/>
          <w:szCs w:val="24"/>
          <w:vertAlign w:val="baseline"/>
        </w:rPr>
        <w:t>language</w:t>
      </w:r>
      <w:r>
        <w:rPr>
          <w:spacing w:val="-12"/>
          <w:sz w:val="24"/>
          <w:szCs w:val="24"/>
          <w:vertAlign w:val="baseline"/>
        </w:rPr>
        <w:t xml:space="preserve"> </w:t>
      </w:r>
      <w:r>
        <w:rPr>
          <w:sz w:val="24"/>
          <w:szCs w:val="24"/>
          <w:vertAlign w:val="baseline"/>
        </w:rPr>
        <w:t>model, and [</w:t>
      </w:r>
      <w:r>
        <w:rPr>
          <w:sz w:val="24"/>
          <w:szCs w:val="24"/>
        </w:rPr>
        <w:fldChar w:fldCharType="begin"/>
      </w:r>
      <w:r>
        <w:rPr>
          <w:sz w:val="24"/>
          <w:szCs w:val="24"/>
        </w:rPr>
        <w:instrText xml:space="preserve"> HYPERLINK \l "_bookmark113" </w:instrText>
      </w:r>
      <w:r>
        <w:rPr>
          <w:sz w:val="24"/>
          <w:szCs w:val="24"/>
        </w:rPr>
        <w:fldChar w:fldCharType="separate"/>
      </w:r>
      <w:r>
        <w:rPr>
          <w:color w:val="2D639E"/>
          <w:sz w:val="24"/>
          <w:szCs w:val="24"/>
          <w:vertAlign w:val="baseline"/>
        </w:rPr>
        <w:t>GLT</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which focused on attending over a large corpus of data at test time.</w:t>
      </w:r>
      <w:r>
        <w:rPr>
          <w:spacing w:val="24"/>
          <w:sz w:val="24"/>
          <w:szCs w:val="24"/>
          <w:vertAlign w:val="baseline"/>
        </w:rPr>
        <w:t xml:space="preserve"> </w:t>
      </w:r>
      <w:r>
        <w:rPr>
          <w:sz w:val="24"/>
          <w:szCs w:val="24"/>
          <w:vertAlign w:val="baseline"/>
        </w:rPr>
        <w:t>Our work differs in focusing on in-context learning but could be combined in the future with those of [</w:t>
      </w:r>
      <w:r>
        <w:rPr>
          <w:sz w:val="24"/>
          <w:szCs w:val="24"/>
        </w:rPr>
        <w:fldChar w:fldCharType="begin"/>
      </w:r>
      <w:r>
        <w:rPr>
          <w:sz w:val="24"/>
          <w:szCs w:val="24"/>
        </w:rPr>
        <w:instrText xml:space="preserve"> HYPERLINK \l "_bookmark113" </w:instrText>
      </w:r>
      <w:r>
        <w:rPr>
          <w:sz w:val="24"/>
          <w:szCs w:val="24"/>
        </w:rPr>
        <w:fldChar w:fldCharType="separate"/>
      </w:r>
      <w:r>
        <w:rPr>
          <w:color w:val="2D639E"/>
          <w:sz w:val="24"/>
          <w:szCs w:val="24"/>
          <w:vertAlign w:val="baseline"/>
        </w:rPr>
        <w:t>GLT</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"_bookmark155" </w:instrText>
      </w:r>
      <w:r>
        <w:rPr>
          <w:sz w:val="24"/>
          <w:szCs w:val="24"/>
        </w:rPr>
        <w:fldChar w:fldCharType="separate"/>
      </w:r>
      <w:r>
        <w:rPr>
          <w:color w:val="2D639E"/>
          <w:sz w:val="24"/>
          <w:szCs w:val="24"/>
          <w:vertAlign w:val="baseline"/>
        </w:rPr>
        <w:t>LPP</w:t>
      </w:r>
      <w:r>
        <w:rPr>
          <w:rFonts w:asci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p>
    <w:p w14:paraId="2F20CD41">
      <w:pPr>
        <w:pStyle w:val="6"/>
        <w:spacing w:before="99" w:line="223" w:lineRule="auto"/>
        <w:ind w:left="1440" w:right="1403"/>
        <w:jc w:val="both"/>
        <w:rPr>
          <w:sz w:val="24"/>
          <w:szCs w:val="24"/>
        </w:rPr>
      </w:pPr>
      <w:r>
        <w:rPr>
          <w:sz w:val="24"/>
          <w:szCs w:val="24"/>
        </w:rPr>
        <w:t>Metalearning in language models has been utilized in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though with much more limited results and no systematic study.</w:t>
      </w:r>
      <w:r>
        <w:rPr>
          <w:spacing w:val="40"/>
          <w:sz w:val="24"/>
          <w:szCs w:val="24"/>
          <w:vertAlign w:val="baseline"/>
        </w:rPr>
        <w:t xml:space="preserve"> </w:t>
      </w:r>
      <w:r>
        <w:rPr>
          <w:sz w:val="24"/>
          <w:szCs w:val="24"/>
          <w:vertAlign w:val="baseline"/>
        </w:rPr>
        <w:t>More broadly, language model metalearning has an inner-loop-outer-loop structure, making it structurally similar to metalearning as applied to ML in general.</w:t>
      </w:r>
      <w:r>
        <w:rPr>
          <w:spacing w:val="40"/>
          <w:sz w:val="24"/>
          <w:szCs w:val="24"/>
          <w:vertAlign w:val="baseline"/>
        </w:rPr>
        <w:t xml:space="preserve"> </w:t>
      </w:r>
      <w:r>
        <w:rPr>
          <w:sz w:val="24"/>
          <w:szCs w:val="24"/>
          <w:vertAlign w:val="baseline"/>
        </w:rPr>
        <w:t>Here there is an extensive literature, including matching networks [</w:t>
      </w:r>
      <w:r>
        <w:rPr>
          <w:sz w:val="24"/>
          <w:szCs w:val="24"/>
        </w:rPr>
        <w:fldChar w:fldCharType="begin"/>
      </w:r>
      <w:r>
        <w:rPr>
          <w:sz w:val="24"/>
          <w:szCs w:val="24"/>
        </w:rPr>
        <w:instrText xml:space="preserve"> HYPERLINK \l "_bookmark213" </w:instrText>
      </w:r>
      <w:r>
        <w:rPr>
          <w:sz w:val="24"/>
          <w:szCs w:val="24"/>
        </w:rPr>
        <w:fldChar w:fldCharType="separate"/>
      </w:r>
      <w:r>
        <w:rPr>
          <w:color w:val="2D639E"/>
          <w:sz w:val="24"/>
          <w:szCs w:val="24"/>
          <w:vertAlign w:val="baseline"/>
        </w:rPr>
        <w:t>VBL</w:t>
      </w:r>
      <w:r>
        <w:rPr>
          <w:rFonts w:ascii="Calibri" w:hAns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 RL2 [</w:t>
      </w:r>
      <w:r>
        <w:rPr>
          <w:sz w:val="24"/>
          <w:szCs w:val="24"/>
        </w:rPr>
        <w:fldChar w:fldCharType="begin"/>
      </w:r>
      <w:r>
        <w:rPr>
          <w:sz w:val="24"/>
          <w:szCs w:val="24"/>
        </w:rPr>
        <w:instrText xml:space="preserve"> HYPERLINK \l "_bookmark106" </w:instrText>
      </w:r>
      <w:r>
        <w:rPr>
          <w:sz w:val="24"/>
          <w:szCs w:val="24"/>
        </w:rPr>
        <w:fldChar w:fldCharType="separate"/>
      </w:r>
      <w:r>
        <w:rPr>
          <w:color w:val="2D639E"/>
          <w:sz w:val="24"/>
          <w:szCs w:val="24"/>
          <w:vertAlign w:val="baseline"/>
        </w:rPr>
        <w:t>DSC</w:t>
      </w:r>
      <w:r>
        <w:rPr>
          <w:rFonts w:ascii="Calibri" w:hAns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 learning to optimize [</w:t>
      </w:r>
      <w:r>
        <w:rPr>
          <w:sz w:val="24"/>
          <w:szCs w:val="24"/>
        </w:rPr>
        <w:fldChar w:fldCharType="begin"/>
      </w:r>
      <w:r>
        <w:rPr>
          <w:sz w:val="24"/>
          <w:szCs w:val="24"/>
        </w:rPr>
        <w:instrText xml:space="preserve"> HYPERLINK \l "_bookmark189" </w:instrText>
      </w:r>
      <w:r>
        <w:rPr>
          <w:sz w:val="24"/>
          <w:szCs w:val="24"/>
        </w:rPr>
        <w:fldChar w:fldCharType="separate"/>
      </w:r>
      <w:r>
        <w:rPr>
          <w:color w:val="2D639E"/>
          <w:sz w:val="24"/>
          <w:szCs w:val="24"/>
          <w:vertAlign w:val="baseline"/>
        </w:rPr>
        <w:t>RL16</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"_bookmark81" </w:instrText>
      </w:r>
      <w:r>
        <w:rPr>
          <w:sz w:val="24"/>
          <w:szCs w:val="24"/>
        </w:rPr>
        <w:fldChar w:fldCharType="separate"/>
      </w:r>
      <w:r>
        <w:rPr>
          <w:color w:val="2D639E"/>
          <w:sz w:val="24"/>
          <w:szCs w:val="24"/>
          <w:vertAlign w:val="baseline"/>
        </w:rPr>
        <w:t>ADG</w:t>
      </w:r>
      <w:r>
        <w:rPr>
          <w:rFonts w:ascii="Calibri" w:hAnsi="Calibri"/>
          <w:color w:val="2D639E"/>
          <w:sz w:val="24"/>
          <w:szCs w:val="24"/>
          <w:vertAlign w:val="superscript"/>
        </w:rPr>
        <w:t>+</w:t>
      </w:r>
      <w:r>
        <w:rPr>
          <w:color w:val="2D639E"/>
          <w:sz w:val="24"/>
          <w:szCs w:val="24"/>
          <w:vertAlign w:val="baseline"/>
        </w:rPr>
        <w:t>16</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"_bookmark153" </w:instrText>
      </w:r>
      <w:r>
        <w:rPr>
          <w:sz w:val="24"/>
          <w:szCs w:val="24"/>
        </w:rPr>
        <w:fldChar w:fldCharType="separate"/>
      </w:r>
      <w:r>
        <w:rPr>
          <w:color w:val="2D639E"/>
          <w:sz w:val="24"/>
          <w:szCs w:val="24"/>
          <w:vertAlign w:val="baseline"/>
        </w:rPr>
        <w:t>LM17</w:t>
      </w:r>
      <w:r>
        <w:rPr>
          <w:color w:val="2D639E"/>
          <w:sz w:val="24"/>
          <w:szCs w:val="24"/>
          <w:vertAlign w:val="baseline"/>
        </w:rPr>
        <w:fldChar w:fldCharType="end"/>
      </w:r>
      <w:r>
        <w:rPr>
          <w:sz w:val="24"/>
          <w:szCs w:val="24"/>
          <w:vertAlign w:val="baseline"/>
        </w:rPr>
        <w:t>] and MAML [</w:t>
      </w:r>
      <w:r>
        <w:rPr>
          <w:sz w:val="24"/>
          <w:szCs w:val="24"/>
        </w:rPr>
        <w:fldChar w:fldCharType="begin"/>
      </w:r>
      <w:r>
        <w:rPr>
          <w:sz w:val="24"/>
          <w:szCs w:val="24"/>
        </w:rPr>
        <w:instrText xml:space="preserve"> HYPERLINK \l "_bookmark110" </w:instrText>
      </w:r>
      <w:r>
        <w:rPr>
          <w:sz w:val="24"/>
          <w:szCs w:val="24"/>
        </w:rPr>
        <w:fldChar w:fldCharType="separate"/>
      </w:r>
      <w:r>
        <w:rPr>
          <w:color w:val="2D639E"/>
          <w:sz w:val="24"/>
          <w:szCs w:val="24"/>
          <w:vertAlign w:val="baseline"/>
        </w:rPr>
        <w:t>FAL17</w:t>
      </w:r>
      <w:r>
        <w:rPr>
          <w:color w:val="2D639E"/>
          <w:sz w:val="24"/>
          <w:szCs w:val="24"/>
          <w:vertAlign w:val="baseline"/>
        </w:rPr>
        <w:fldChar w:fldCharType="end"/>
      </w:r>
      <w:r>
        <w:rPr>
          <w:sz w:val="24"/>
          <w:szCs w:val="24"/>
          <w:vertAlign w:val="baseline"/>
        </w:rPr>
        <w:t>]. Our approach of stuffing the model’s context with previous examples is most structurally similar to RL2 and also resembles [</w:t>
      </w:r>
      <w:r>
        <w:rPr>
          <w:sz w:val="24"/>
          <w:szCs w:val="24"/>
        </w:rPr>
        <w:fldChar w:fldCharType="begin"/>
      </w:r>
      <w:r>
        <w:rPr>
          <w:sz w:val="24"/>
          <w:szCs w:val="24"/>
        </w:rPr>
        <w:instrText xml:space="preserve"> HYPERLINK \l "_bookmark125" </w:instrText>
      </w:r>
      <w:r>
        <w:rPr>
          <w:sz w:val="24"/>
          <w:szCs w:val="24"/>
        </w:rPr>
        <w:fldChar w:fldCharType="separate"/>
      </w:r>
      <w:r>
        <w:rPr>
          <w:color w:val="2D639E"/>
          <w:sz w:val="24"/>
          <w:szCs w:val="24"/>
          <w:vertAlign w:val="baseline"/>
        </w:rPr>
        <w:t>HYC01</w:t>
      </w:r>
      <w:r>
        <w:rPr>
          <w:color w:val="2D639E"/>
          <w:sz w:val="24"/>
          <w:szCs w:val="24"/>
          <w:vertAlign w:val="baseline"/>
        </w:rPr>
        <w:fldChar w:fldCharType="end"/>
      </w:r>
      <w:r>
        <w:rPr>
          <w:sz w:val="24"/>
          <w:szCs w:val="24"/>
          <w:vertAlign w:val="baseline"/>
        </w:rPr>
        <w:t>], in that an inner loop of adaptation takes place through computation in the model’s activations across timesteps, without updating the weights, while an outer loop (in this case just language model pre-training) updates the weights, and implicitly learns the ability to adapt to or at least recognize tasks defined at inference-time. Few-shot</w:t>
      </w:r>
      <w:r>
        <w:rPr>
          <w:spacing w:val="-4"/>
          <w:sz w:val="24"/>
          <w:szCs w:val="24"/>
          <w:vertAlign w:val="baseline"/>
        </w:rPr>
        <w:t xml:space="preserve"> </w:t>
      </w:r>
      <w:r>
        <w:rPr>
          <w:sz w:val="24"/>
          <w:szCs w:val="24"/>
          <w:vertAlign w:val="baseline"/>
        </w:rPr>
        <w:t>auto-regressive</w:t>
      </w:r>
      <w:r>
        <w:rPr>
          <w:spacing w:val="-4"/>
          <w:sz w:val="24"/>
          <w:szCs w:val="24"/>
          <w:vertAlign w:val="baseline"/>
        </w:rPr>
        <w:t xml:space="preserve"> </w:t>
      </w:r>
      <w:r>
        <w:rPr>
          <w:sz w:val="24"/>
          <w:szCs w:val="24"/>
          <w:vertAlign w:val="baseline"/>
        </w:rPr>
        <w:t>density</w:t>
      </w:r>
      <w:r>
        <w:rPr>
          <w:spacing w:val="-4"/>
          <w:sz w:val="24"/>
          <w:szCs w:val="24"/>
          <w:vertAlign w:val="baseline"/>
        </w:rPr>
        <w:t xml:space="preserve"> </w:t>
      </w:r>
      <w:r>
        <w:rPr>
          <w:sz w:val="24"/>
          <w:szCs w:val="24"/>
          <w:vertAlign w:val="baseline"/>
        </w:rPr>
        <w:t>estimation</w:t>
      </w:r>
      <w:r>
        <w:rPr>
          <w:spacing w:val="-4"/>
          <w:sz w:val="24"/>
          <w:szCs w:val="24"/>
          <w:vertAlign w:val="baseline"/>
        </w:rPr>
        <w:t xml:space="preserve"> </w:t>
      </w:r>
      <w:r>
        <w:rPr>
          <w:sz w:val="24"/>
          <w:szCs w:val="24"/>
          <w:vertAlign w:val="baseline"/>
        </w:rPr>
        <w:t>was</w:t>
      </w:r>
      <w:r>
        <w:rPr>
          <w:spacing w:val="-4"/>
          <w:sz w:val="24"/>
          <w:szCs w:val="24"/>
          <w:vertAlign w:val="baseline"/>
        </w:rPr>
        <w:t xml:space="preserve"> </w:t>
      </w:r>
      <w:r>
        <w:rPr>
          <w:sz w:val="24"/>
          <w:szCs w:val="24"/>
          <w:vertAlign w:val="baseline"/>
        </w:rPr>
        <w:t>explored</w:t>
      </w:r>
      <w:r>
        <w:rPr>
          <w:spacing w:val="-4"/>
          <w:sz w:val="24"/>
          <w:szCs w:val="24"/>
          <w:vertAlign w:val="baseline"/>
        </w:rPr>
        <w:t xml:space="preserve"> </w:t>
      </w:r>
      <w:r>
        <w:rPr>
          <w:sz w:val="24"/>
          <w:szCs w:val="24"/>
          <w:vertAlign w:val="baseline"/>
        </w:rPr>
        <w:t>in</w:t>
      </w:r>
      <w:r>
        <w:rPr>
          <w:spacing w:val="40"/>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"_bookmark187" </w:instrText>
      </w:r>
      <w:r>
        <w:rPr>
          <w:sz w:val="24"/>
          <w:szCs w:val="24"/>
        </w:rPr>
        <w:fldChar w:fldCharType="separate"/>
      </w:r>
      <w:r>
        <w:rPr>
          <w:color w:val="2D639E"/>
          <w:sz w:val="24"/>
          <w:szCs w:val="24"/>
          <w:vertAlign w:val="baseline"/>
        </w:rPr>
        <w:t>RCP</w:t>
      </w:r>
      <w:r>
        <w:rPr>
          <w:rFonts w:ascii="Calibri" w:hAns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w:t>
      </w:r>
      <w:r>
        <w:rPr>
          <w:spacing w:val="-4"/>
          <w:sz w:val="24"/>
          <w:szCs w:val="24"/>
          <w:vertAlign w:val="baseline"/>
        </w:rPr>
        <w:t xml:space="preserve"> </w:t>
      </w:r>
      <w:r>
        <w:rPr>
          <w:sz w:val="24"/>
          <w:szCs w:val="24"/>
          <w:vertAlign w:val="baseline"/>
        </w:rPr>
        <w:t>and</w:t>
      </w:r>
      <w:r>
        <w:rPr>
          <w:spacing w:val="-4"/>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"_bookmark118" </w:instrText>
      </w:r>
      <w:r>
        <w:rPr>
          <w:sz w:val="24"/>
          <w:szCs w:val="24"/>
        </w:rPr>
        <w:fldChar w:fldCharType="separate"/>
      </w:r>
      <w:r>
        <w:rPr>
          <w:color w:val="2D639E"/>
          <w:sz w:val="24"/>
          <w:szCs w:val="24"/>
          <w:vertAlign w:val="baseline"/>
        </w:rPr>
        <w:t>GWC</w:t>
      </w:r>
      <w:r>
        <w:rPr>
          <w:rFonts w:ascii="Calibri" w:hAns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w:t>
      </w:r>
      <w:r>
        <w:rPr>
          <w:spacing w:val="-4"/>
          <w:sz w:val="24"/>
          <w:szCs w:val="24"/>
          <w:vertAlign w:val="baseline"/>
        </w:rPr>
        <w:t xml:space="preserve"> </w:t>
      </w:r>
      <w:r>
        <w:rPr>
          <w:sz w:val="24"/>
          <w:szCs w:val="24"/>
          <w:vertAlign w:val="baseline"/>
        </w:rPr>
        <w:t>studied</w:t>
      </w:r>
      <w:r>
        <w:rPr>
          <w:spacing w:val="-4"/>
          <w:sz w:val="24"/>
          <w:szCs w:val="24"/>
          <w:vertAlign w:val="baseline"/>
        </w:rPr>
        <w:t xml:space="preserve"> </w:t>
      </w:r>
      <w:r>
        <w:rPr>
          <w:sz w:val="24"/>
          <w:szCs w:val="24"/>
          <w:vertAlign w:val="baseline"/>
        </w:rPr>
        <w:t>low-resource</w:t>
      </w:r>
      <w:r>
        <w:rPr>
          <w:spacing w:val="-4"/>
          <w:sz w:val="24"/>
          <w:szCs w:val="24"/>
          <w:vertAlign w:val="baseline"/>
        </w:rPr>
        <w:t xml:space="preserve"> </w:t>
      </w:r>
      <w:r>
        <w:rPr>
          <w:sz w:val="24"/>
          <w:szCs w:val="24"/>
          <w:vertAlign w:val="baseline"/>
        </w:rPr>
        <w:t>NMT</w:t>
      </w:r>
      <w:r>
        <w:rPr>
          <w:spacing w:val="-4"/>
          <w:sz w:val="24"/>
          <w:szCs w:val="24"/>
          <w:vertAlign w:val="baseline"/>
        </w:rPr>
        <w:t xml:space="preserve"> </w:t>
      </w:r>
      <w:r>
        <w:rPr>
          <w:sz w:val="24"/>
          <w:szCs w:val="24"/>
          <w:vertAlign w:val="baseline"/>
        </w:rPr>
        <w:t>as a few-shot learning problem.</w:t>
      </w:r>
    </w:p>
    <w:p w14:paraId="21E9E18B">
      <w:pPr>
        <w:pStyle w:val="6"/>
        <w:spacing w:before="117" w:line="223" w:lineRule="auto"/>
        <w:ind w:left="1432" w:right="1437" w:hanging="3"/>
        <w:jc w:val="both"/>
        <w:rPr>
          <w:sz w:val="24"/>
          <w:szCs w:val="24"/>
        </w:rPr>
      </w:pPr>
      <w:r>
        <w:rPr>
          <w:sz w:val="24"/>
          <w:szCs w:val="24"/>
        </w:rPr>
        <w:t>While the mechanism of our few-shot approach is different, prior work has also explored ways of using pre-trained language models in combination with gradient descent to perform few-shot learning [</w:t>
      </w:r>
      <w:r>
        <w:rPr>
          <w:sz w:val="24"/>
          <w:szCs w:val="24"/>
        </w:rPr>
        <w:fldChar w:fldCharType="begin"/>
      </w:r>
      <w:r>
        <w:rPr>
          <w:sz w:val="24"/>
          <w:szCs w:val="24"/>
        </w:rPr>
        <w:instrText xml:space="preserve"> HYPERLINK \l "_bookmark206" </w:instrText>
      </w:r>
      <w:r>
        <w:rPr>
          <w:sz w:val="24"/>
          <w:szCs w:val="24"/>
        </w:rPr>
        <w:fldChar w:fldCharType="separate"/>
      </w:r>
      <w:r>
        <w:rPr>
          <w:color w:val="2D639E"/>
          <w:sz w:val="24"/>
          <w:szCs w:val="24"/>
        </w:rPr>
        <w:t>SS20</w:t>
      </w:r>
      <w:r>
        <w:rPr>
          <w:color w:val="2D639E"/>
          <w:sz w:val="24"/>
          <w:szCs w:val="24"/>
        </w:rPr>
        <w:fldChar w:fldCharType="end"/>
      </w:r>
      <w:r>
        <w:rPr>
          <w:sz w:val="24"/>
          <w:szCs w:val="24"/>
        </w:rPr>
        <w:t xml:space="preserve">]. Another sub-field with </w:t>
      </w:r>
      <w:r>
        <w:rPr>
          <w:spacing w:val="-2"/>
          <w:sz w:val="24"/>
          <w:szCs w:val="24"/>
        </w:rPr>
        <w:t>similar</w:t>
      </w:r>
      <w:r>
        <w:rPr>
          <w:spacing w:val="-9"/>
          <w:sz w:val="24"/>
          <w:szCs w:val="24"/>
        </w:rPr>
        <w:t xml:space="preserve"> </w:t>
      </w:r>
      <w:r>
        <w:rPr>
          <w:spacing w:val="-2"/>
          <w:sz w:val="24"/>
          <w:szCs w:val="24"/>
        </w:rPr>
        <w:t>goals</w:t>
      </w:r>
      <w:r>
        <w:rPr>
          <w:spacing w:val="-9"/>
          <w:sz w:val="24"/>
          <w:szCs w:val="24"/>
        </w:rPr>
        <w:t xml:space="preserve"> </w:t>
      </w:r>
      <w:r>
        <w:rPr>
          <w:spacing w:val="-2"/>
          <w:sz w:val="24"/>
          <w:szCs w:val="24"/>
        </w:rPr>
        <w:t>is</w:t>
      </w:r>
      <w:r>
        <w:rPr>
          <w:spacing w:val="-9"/>
          <w:sz w:val="24"/>
          <w:szCs w:val="24"/>
        </w:rPr>
        <w:t xml:space="preserve"> </w:t>
      </w:r>
      <w:r>
        <w:rPr>
          <w:spacing w:val="-2"/>
          <w:sz w:val="24"/>
          <w:szCs w:val="24"/>
        </w:rPr>
        <w:t>semi-supervised</w:t>
      </w:r>
      <w:r>
        <w:rPr>
          <w:spacing w:val="-9"/>
          <w:sz w:val="24"/>
          <w:szCs w:val="24"/>
        </w:rPr>
        <w:t xml:space="preserve"> </w:t>
      </w:r>
      <w:r>
        <w:rPr>
          <w:spacing w:val="-2"/>
          <w:sz w:val="24"/>
          <w:szCs w:val="24"/>
        </w:rPr>
        <w:t>learning</w:t>
      </w:r>
      <w:r>
        <w:rPr>
          <w:spacing w:val="-9"/>
          <w:sz w:val="24"/>
          <w:szCs w:val="24"/>
        </w:rPr>
        <w:t xml:space="preserve"> </w:t>
      </w:r>
      <w:r>
        <w:rPr>
          <w:spacing w:val="-2"/>
          <w:sz w:val="24"/>
          <w:szCs w:val="24"/>
        </w:rPr>
        <w:t>where</w:t>
      </w:r>
      <w:r>
        <w:rPr>
          <w:spacing w:val="-9"/>
          <w:sz w:val="24"/>
          <w:szCs w:val="24"/>
        </w:rPr>
        <w:t xml:space="preserve"> </w:t>
      </w:r>
      <w:r>
        <w:rPr>
          <w:spacing w:val="-2"/>
          <w:sz w:val="24"/>
          <w:szCs w:val="24"/>
        </w:rPr>
        <w:t>approaches</w:t>
      </w:r>
      <w:r>
        <w:rPr>
          <w:spacing w:val="-9"/>
          <w:sz w:val="24"/>
          <w:szCs w:val="24"/>
        </w:rPr>
        <w:t xml:space="preserve"> </w:t>
      </w:r>
      <w:r>
        <w:rPr>
          <w:spacing w:val="-2"/>
          <w:sz w:val="24"/>
          <w:szCs w:val="24"/>
        </w:rPr>
        <w:t>such</w:t>
      </w:r>
      <w:r>
        <w:rPr>
          <w:spacing w:val="-9"/>
          <w:sz w:val="24"/>
          <w:szCs w:val="24"/>
        </w:rPr>
        <w:t xml:space="preserve"> </w:t>
      </w:r>
      <w:r>
        <w:rPr>
          <w:spacing w:val="-2"/>
          <w:sz w:val="24"/>
          <w:szCs w:val="24"/>
        </w:rPr>
        <w:t>as</w:t>
      </w:r>
      <w:r>
        <w:rPr>
          <w:spacing w:val="-9"/>
          <w:sz w:val="24"/>
          <w:szCs w:val="24"/>
        </w:rPr>
        <w:t xml:space="preserve"> </w:t>
      </w:r>
      <w:r>
        <w:rPr>
          <w:spacing w:val="-2"/>
          <w:sz w:val="24"/>
          <w:szCs w:val="24"/>
        </w:rPr>
        <w:t>UDA</w:t>
      </w:r>
      <w:r>
        <w:rPr>
          <w:spacing w:val="-9"/>
          <w:sz w:val="24"/>
          <w:szCs w:val="24"/>
        </w:rPr>
        <w:t xml:space="preserve"> </w:t>
      </w:r>
      <w:r>
        <w:rPr>
          <w:spacing w:val="-2"/>
          <w:sz w:val="24"/>
          <w:szCs w:val="24"/>
        </w:rPr>
        <w:t>[</w:t>
      </w:r>
      <w:r>
        <w:rPr>
          <w:sz w:val="24"/>
          <w:szCs w:val="24"/>
        </w:rPr>
        <w:fldChar w:fldCharType="begin"/>
      </w:r>
      <w:r>
        <w:rPr>
          <w:sz w:val="24"/>
          <w:szCs w:val="24"/>
        </w:rPr>
        <w:instrText xml:space="preserve"> HYPERLINK \l "_bookmark217" </w:instrText>
      </w:r>
      <w:r>
        <w:rPr>
          <w:sz w:val="24"/>
          <w:szCs w:val="24"/>
        </w:rPr>
        <w:fldChar w:fldCharType="separate"/>
      </w:r>
      <w:r>
        <w:rPr>
          <w:color w:val="2D639E"/>
          <w:spacing w:val="-2"/>
          <w:sz w:val="24"/>
          <w:szCs w:val="24"/>
        </w:rPr>
        <w:t>XDH</w:t>
      </w:r>
      <w:r>
        <w:rPr>
          <w:rFonts w:ascii="Calibri"/>
          <w:color w:val="2D639E"/>
          <w:spacing w:val="-2"/>
          <w:sz w:val="24"/>
          <w:szCs w:val="24"/>
          <w:vertAlign w:val="superscript"/>
        </w:rPr>
        <w:t>+</w:t>
      </w:r>
      <w:r>
        <w:rPr>
          <w:color w:val="2D639E"/>
          <w:spacing w:val="-2"/>
          <w:sz w:val="24"/>
          <w:szCs w:val="24"/>
          <w:vertAlign w:val="baseline"/>
        </w:rPr>
        <w:t>19</w:t>
      </w:r>
      <w:r>
        <w:rPr>
          <w:color w:val="2D639E"/>
          <w:spacing w:val="-2"/>
          <w:sz w:val="24"/>
          <w:szCs w:val="24"/>
          <w:vertAlign w:val="baseline"/>
        </w:rPr>
        <w:fldChar w:fldCharType="end"/>
      </w:r>
      <w:r>
        <w:rPr>
          <w:spacing w:val="-2"/>
          <w:sz w:val="24"/>
          <w:szCs w:val="24"/>
          <w:vertAlign w:val="baseline"/>
        </w:rPr>
        <w:t>]</w:t>
      </w:r>
      <w:r>
        <w:rPr>
          <w:spacing w:val="-9"/>
          <w:sz w:val="24"/>
          <w:szCs w:val="24"/>
          <w:vertAlign w:val="baseline"/>
        </w:rPr>
        <w:t xml:space="preserve"> </w:t>
      </w:r>
      <w:r>
        <w:rPr>
          <w:spacing w:val="-2"/>
          <w:sz w:val="24"/>
          <w:szCs w:val="24"/>
          <w:vertAlign w:val="baseline"/>
        </w:rPr>
        <w:t>also</w:t>
      </w:r>
      <w:r>
        <w:rPr>
          <w:spacing w:val="-9"/>
          <w:sz w:val="24"/>
          <w:szCs w:val="24"/>
          <w:vertAlign w:val="baseline"/>
        </w:rPr>
        <w:t xml:space="preserve"> </w:t>
      </w:r>
      <w:r>
        <w:rPr>
          <w:spacing w:val="-2"/>
          <w:sz w:val="24"/>
          <w:szCs w:val="24"/>
          <w:vertAlign w:val="baseline"/>
        </w:rPr>
        <w:t>explore</w:t>
      </w:r>
      <w:r>
        <w:rPr>
          <w:spacing w:val="-9"/>
          <w:sz w:val="24"/>
          <w:szCs w:val="24"/>
          <w:vertAlign w:val="baseline"/>
        </w:rPr>
        <w:t xml:space="preserve"> </w:t>
      </w:r>
      <w:r>
        <w:rPr>
          <w:spacing w:val="-2"/>
          <w:sz w:val="24"/>
          <w:szCs w:val="24"/>
          <w:vertAlign w:val="baseline"/>
        </w:rPr>
        <w:t>methods</w:t>
      </w:r>
      <w:r>
        <w:rPr>
          <w:spacing w:val="-9"/>
          <w:sz w:val="24"/>
          <w:szCs w:val="24"/>
          <w:vertAlign w:val="baseline"/>
        </w:rPr>
        <w:t xml:space="preserve"> </w:t>
      </w:r>
      <w:r>
        <w:rPr>
          <w:spacing w:val="-2"/>
          <w:sz w:val="24"/>
          <w:szCs w:val="24"/>
          <w:vertAlign w:val="baseline"/>
        </w:rPr>
        <w:t>of</w:t>
      </w:r>
      <w:r>
        <w:rPr>
          <w:spacing w:val="-9"/>
          <w:sz w:val="24"/>
          <w:szCs w:val="24"/>
          <w:vertAlign w:val="baseline"/>
        </w:rPr>
        <w:t xml:space="preserve"> </w:t>
      </w:r>
      <w:r>
        <w:rPr>
          <w:spacing w:val="-2"/>
          <w:sz w:val="24"/>
          <w:szCs w:val="24"/>
          <w:vertAlign w:val="baseline"/>
        </w:rPr>
        <w:t xml:space="preserve">fine-tuning </w:t>
      </w:r>
      <w:r>
        <w:rPr>
          <w:sz w:val="24"/>
          <w:szCs w:val="24"/>
          <w:vertAlign w:val="baseline"/>
        </w:rPr>
        <w:t>when very little labeled data is available.</w:t>
      </w:r>
    </w:p>
    <w:p w14:paraId="1DF98082">
      <w:pPr>
        <w:pStyle w:val="6"/>
        <w:spacing w:before="117" w:line="218" w:lineRule="auto"/>
        <w:ind w:left="1440" w:right="1434"/>
        <w:jc w:val="both"/>
        <w:rPr>
          <w:sz w:val="24"/>
          <w:szCs w:val="24"/>
        </w:rPr>
      </w:pPr>
      <w:r>
        <w:rPr>
          <w:sz w:val="24"/>
          <w:szCs w:val="24"/>
        </w:rPr>
        <w:t>Giving</w:t>
      </w:r>
      <w:r>
        <w:rPr>
          <w:spacing w:val="-9"/>
          <w:sz w:val="24"/>
          <w:szCs w:val="24"/>
        </w:rPr>
        <w:t xml:space="preserve"> </w:t>
      </w:r>
      <w:r>
        <w:rPr>
          <w:sz w:val="24"/>
          <w:szCs w:val="24"/>
        </w:rPr>
        <w:t>multi-task</w:t>
      </w:r>
      <w:r>
        <w:rPr>
          <w:spacing w:val="-9"/>
          <w:sz w:val="24"/>
          <w:szCs w:val="24"/>
        </w:rPr>
        <w:t xml:space="preserve"> </w:t>
      </w:r>
      <w:r>
        <w:rPr>
          <w:sz w:val="24"/>
          <w:szCs w:val="24"/>
        </w:rPr>
        <w:t>models</w:t>
      </w:r>
      <w:r>
        <w:rPr>
          <w:spacing w:val="-9"/>
          <w:sz w:val="24"/>
          <w:szCs w:val="24"/>
        </w:rPr>
        <w:t xml:space="preserve"> </w:t>
      </w:r>
      <w:r>
        <w:rPr>
          <w:sz w:val="24"/>
          <w:szCs w:val="24"/>
        </w:rPr>
        <w:t>instructions</w:t>
      </w:r>
      <w:r>
        <w:rPr>
          <w:spacing w:val="-9"/>
          <w:sz w:val="24"/>
          <w:szCs w:val="24"/>
        </w:rPr>
        <w:t xml:space="preserve"> </w:t>
      </w:r>
      <w:r>
        <w:rPr>
          <w:sz w:val="24"/>
          <w:szCs w:val="24"/>
        </w:rPr>
        <w:t>in</w:t>
      </w:r>
      <w:r>
        <w:rPr>
          <w:spacing w:val="-9"/>
          <w:sz w:val="24"/>
          <w:szCs w:val="24"/>
        </w:rPr>
        <w:t xml:space="preserve"> </w:t>
      </w:r>
      <w:r>
        <w:rPr>
          <w:sz w:val="24"/>
          <w:szCs w:val="24"/>
        </w:rPr>
        <w:t>natural</w:t>
      </w:r>
      <w:r>
        <w:rPr>
          <w:spacing w:val="-9"/>
          <w:sz w:val="24"/>
          <w:szCs w:val="24"/>
        </w:rPr>
        <w:t xml:space="preserve"> </w:t>
      </w:r>
      <w:r>
        <w:rPr>
          <w:sz w:val="24"/>
          <w:szCs w:val="24"/>
        </w:rPr>
        <w:t>language</w:t>
      </w:r>
      <w:r>
        <w:rPr>
          <w:spacing w:val="-9"/>
          <w:sz w:val="24"/>
          <w:szCs w:val="24"/>
        </w:rPr>
        <w:t xml:space="preserve"> </w:t>
      </w:r>
      <w:r>
        <w:rPr>
          <w:sz w:val="24"/>
          <w:szCs w:val="24"/>
        </w:rPr>
        <w:t>was</w:t>
      </w:r>
      <w:r>
        <w:rPr>
          <w:spacing w:val="-9"/>
          <w:sz w:val="24"/>
          <w:szCs w:val="24"/>
        </w:rPr>
        <w:t xml:space="preserve"> </w:t>
      </w:r>
      <w:r>
        <w:rPr>
          <w:sz w:val="24"/>
          <w:szCs w:val="24"/>
        </w:rPr>
        <w:t>first</w:t>
      </w:r>
      <w:r>
        <w:rPr>
          <w:spacing w:val="-9"/>
          <w:sz w:val="24"/>
          <w:szCs w:val="24"/>
        </w:rPr>
        <w:t xml:space="preserve"> </w:t>
      </w:r>
      <w:r>
        <w:rPr>
          <w:sz w:val="24"/>
          <w:szCs w:val="24"/>
        </w:rPr>
        <w:t>formalized</w:t>
      </w:r>
      <w:r>
        <w:rPr>
          <w:spacing w:val="-9"/>
          <w:sz w:val="24"/>
          <w:szCs w:val="24"/>
        </w:rPr>
        <w:t xml:space="preserve"> </w:t>
      </w:r>
      <w:r>
        <w:rPr>
          <w:sz w:val="24"/>
          <w:szCs w:val="24"/>
        </w:rPr>
        <w:t>in</w:t>
      </w:r>
      <w:r>
        <w:rPr>
          <w:spacing w:val="-9"/>
          <w:sz w:val="24"/>
          <w:szCs w:val="24"/>
        </w:rPr>
        <w:t xml:space="preserve"> </w:t>
      </w:r>
      <w:r>
        <w:rPr>
          <w:sz w:val="24"/>
          <w:szCs w:val="24"/>
        </w:rPr>
        <w:t>a</w:t>
      </w:r>
      <w:r>
        <w:rPr>
          <w:spacing w:val="-9"/>
          <w:sz w:val="24"/>
          <w:szCs w:val="24"/>
        </w:rPr>
        <w:t xml:space="preserve"> </w:t>
      </w:r>
      <w:r>
        <w:rPr>
          <w:sz w:val="24"/>
          <w:szCs w:val="24"/>
        </w:rPr>
        <w:t>supervised</w:t>
      </w:r>
      <w:r>
        <w:rPr>
          <w:spacing w:val="-9"/>
          <w:sz w:val="24"/>
          <w:szCs w:val="24"/>
        </w:rPr>
        <w:t xml:space="preserve"> </w:t>
      </w:r>
      <w:r>
        <w:rPr>
          <w:sz w:val="24"/>
          <w:szCs w:val="24"/>
        </w:rPr>
        <w:t>setting</w:t>
      </w:r>
      <w:r>
        <w:rPr>
          <w:spacing w:val="-9"/>
          <w:sz w:val="24"/>
          <w:szCs w:val="24"/>
        </w:rPr>
        <w:t xml:space="preserve"> </w:t>
      </w:r>
      <w:r>
        <w:rPr>
          <w:sz w:val="24"/>
          <w:szCs w:val="24"/>
        </w:rPr>
        <w:t>with</w:t>
      </w:r>
      <w:r>
        <w:rPr>
          <w:spacing w:val="-9"/>
          <w:sz w:val="24"/>
          <w:szCs w:val="24"/>
        </w:rPr>
        <w:t xml:space="preserve"> </w:t>
      </w:r>
      <w:r>
        <w:rPr>
          <w:sz w:val="24"/>
          <w:szCs w:val="24"/>
        </w:rPr>
        <w:t>[</w:t>
      </w:r>
      <w:r>
        <w:rPr>
          <w:sz w:val="24"/>
          <w:szCs w:val="24"/>
        </w:rPr>
        <w:fldChar w:fldCharType="begin"/>
      </w:r>
      <w:r>
        <w:rPr>
          <w:sz w:val="24"/>
          <w:szCs w:val="24"/>
        </w:rPr>
        <w:instrText xml:space="preserve"> HYPERLINK \l "_bookmark167" </w:instrText>
      </w:r>
      <w:r>
        <w:rPr>
          <w:sz w:val="24"/>
          <w:szCs w:val="24"/>
        </w:rPr>
        <w:fldChar w:fldCharType="separate"/>
      </w:r>
      <w:r>
        <w:rPr>
          <w:color w:val="2D639E"/>
          <w:sz w:val="24"/>
          <w:szCs w:val="24"/>
        </w:rPr>
        <w:t>MKXS18</w:t>
      </w:r>
      <w:r>
        <w:rPr>
          <w:color w:val="2D639E"/>
          <w:sz w:val="24"/>
          <w:szCs w:val="24"/>
        </w:rPr>
        <w:fldChar w:fldCharType="end"/>
      </w:r>
      <w:r>
        <w:rPr>
          <w:sz w:val="24"/>
          <w:szCs w:val="24"/>
        </w:rPr>
        <w:t>] and utilized for some tasks (such as summarizing) in a language model with [</w:t>
      </w:r>
      <w:r>
        <w:rPr>
          <w:sz w:val="24"/>
          <w:szCs w:val="24"/>
        </w:rPr>
        <w:fldChar w:fldCharType="begin"/>
      </w:r>
      <w:r>
        <w:rPr>
          <w:sz w:val="24"/>
          <w:szCs w:val="24"/>
        </w:rPr>
        <w:instrText xml:space="preserve"> HYPERLINK \l "_bookmark197" </w:instrText>
      </w:r>
      <w:r>
        <w:rPr>
          <w:sz w:val="24"/>
          <w:szCs w:val="24"/>
        </w:rPr>
        <w:fldChar w:fldCharType="separate"/>
      </w:r>
      <w:r>
        <w:rPr>
          <w:color w:val="2D639E"/>
          <w:sz w:val="24"/>
          <w:szCs w:val="24"/>
        </w:rPr>
        <w:t>RWC</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40"/>
          <w:sz w:val="24"/>
          <w:szCs w:val="24"/>
          <w:vertAlign w:val="baseline"/>
        </w:rPr>
        <w:t xml:space="preserve"> </w:t>
      </w:r>
      <w:r>
        <w:rPr>
          <w:sz w:val="24"/>
          <w:szCs w:val="24"/>
          <w:vertAlign w:val="baseline"/>
        </w:rPr>
        <w:t>The notion of presenting tasks</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natural</w:t>
      </w:r>
      <w:r>
        <w:rPr>
          <w:spacing w:val="-5"/>
          <w:sz w:val="24"/>
          <w:szCs w:val="24"/>
          <w:vertAlign w:val="baseline"/>
        </w:rPr>
        <w:t xml:space="preserve"> </w:t>
      </w:r>
      <w:r>
        <w:rPr>
          <w:sz w:val="24"/>
          <w:szCs w:val="24"/>
          <w:vertAlign w:val="baseline"/>
        </w:rPr>
        <w:t>language</w:t>
      </w:r>
      <w:r>
        <w:rPr>
          <w:spacing w:val="-5"/>
          <w:sz w:val="24"/>
          <w:szCs w:val="24"/>
          <w:vertAlign w:val="baseline"/>
        </w:rPr>
        <w:t xml:space="preserve"> </w:t>
      </w:r>
      <w:r>
        <w:rPr>
          <w:sz w:val="24"/>
          <w:szCs w:val="24"/>
          <w:vertAlign w:val="baseline"/>
        </w:rPr>
        <w:t>was</w:t>
      </w:r>
      <w:r>
        <w:rPr>
          <w:spacing w:val="-5"/>
          <w:sz w:val="24"/>
          <w:szCs w:val="24"/>
          <w:vertAlign w:val="baseline"/>
        </w:rPr>
        <w:t xml:space="preserve"> </w:t>
      </w:r>
      <w:r>
        <w:rPr>
          <w:sz w:val="24"/>
          <w:szCs w:val="24"/>
          <w:vertAlign w:val="baseline"/>
        </w:rPr>
        <w:t>also</w:t>
      </w:r>
      <w:r>
        <w:rPr>
          <w:spacing w:val="-5"/>
          <w:sz w:val="24"/>
          <w:szCs w:val="24"/>
          <w:vertAlign w:val="baseline"/>
        </w:rPr>
        <w:t xml:space="preserve"> </w:t>
      </w:r>
      <w:r>
        <w:rPr>
          <w:sz w:val="24"/>
          <w:szCs w:val="24"/>
          <w:vertAlign w:val="baseline"/>
        </w:rPr>
        <w:t>explored</w:t>
      </w:r>
      <w:r>
        <w:rPr>
          <w:spacing w:val="-5"/>
          <w:sz w:val="24"/>
          <w:szCs w:val="24"/>
          <w:vertAlign w:val="baseline"/>
        </w:rPr>
        <w:t xml:space="preserve"> </w:t>
      </w:r>
      <w:r>
        <w:rPr>
          <w:sz w:val="24"/>
          <w:szCs w:val="24"/>
          <w:vertAlign w:val="baseline"/>
        </w:rPr>
        <w:t>in</w:t>
      </w:r>
      <w:r>
        <w:rPr>
          <w:spacing w:val="-5"/>
          <w:sz w:val="24"/>
          <w:szCs w:val="24"/>
          <w:vertAlign w:val="baseline"/>
        </w:rPr>
        <w:t xml:space="preserve"> </w:t>
      </w:r>
      <w:r>
        <w:rPr>
          <w:sz w:val="24"/>
          <w:szCs w:val="24"/>
          <w:vertAlign w:val="baseline"/>
        </w:rPr>
        <w:t>the</w:t>
      </w:r>
      <w:r>
        <w:rPr>
          <w:spacing w:val="-5"/>
          <w:sz w:val="24"/>
          <w:szCs w:val="24"/>
          <w:vertAlign w:val="baseline"/>
        </w:rPr>
        <w:t xml:space="preserve"> </w:t>
      </w:r>
      <w:r>
        <w:rPr>
          <w:sz w:val="24"/>
          <w:szCs w:val="24"/>
          <w:vertAlign w:val="baseline"/>
        </w:rPr>
        <w:t>text-to-text</w:t>
      </w:r>
      <w:r>
        <w:rPr>
          <w:spacing w:val="-5"/>
          <w:sz w:val="24"/>
          <w:szCs w:val="24"/>
          <w:vertAlign w:val="baseline"/>
        </w:rPr>
        <w:t xml:space="preserve"> </w:t>
      </w:r>
      <w:r>
        <w:rPr>
          <w:sz w:val="24"/>
          <w:szCs w:val="24"/>
          <w:vertAlign w:val="baseline"/>
        </w:rPr>
        <w:t>transformer</w:t>
      </w:r>
      <w:r>
        <w:rPr>
          <w:spacing w:val="-5"/>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vertAlign w:val="baseline"/>
        </w:rPr>
        <w:t>RSR</w:t>
      </w:r>
      <w:r>
        <w:rPr>
          <w:rFonts w:asci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5"/>
          <w:sz w:val="24"/>
          <w:szCs w:val="24"/>
          <w:vertAlign w:val="baseline"/>
        </w:rPr>
        <w:t xml:space="preserve"> </w:t>
      </w:r>
      <w:r>
        <w:rPr>
          <w:sz w:val="24"/>
          <w:szCs w:val="24"/>
          <w:vertAlign w:val="baseline"/>
        </w:rPr>
        <w:t>although</w:t>
      </w:r>
      <w:r>
        <w:rPr>
          <w:spacing w:val="-5"/>
          <w:sz w:val="24"/>
          <w:szCs w:val="24"/>
          <w:vertAlign w:val="baseline"/>
        </w:rPr>
        <w:t xml:space="preserve"> </w:t>
      </w:r>
      <w:r>
        <w:rPr>
          <w:sz w:val="24"/>
          <w:szCs w:val="24"/>
          <w:vertAlign w:val="baseline"/>
        </w:rPr>
        <w:t>there</w:t>
      </w:r>
      <w:r>
        <w:rPr>
          <w:spacing w:val="-5"/>
          <w:sz w:val="24"/>
          <w:szCs w:val="24"/>
          <w:vertAlign w:val="baseline"/>
        </w:rPr>
        <w:t xml:space="preserve"> </w:t>
      </w:r>
      <w:r>
        <w:rPr>
          <w:sz w:val="24"/>
          <w:szCs w:val="24"/>
          <w:vertAlign w:val="baseline"/>
        </w:rPr>
        <w:t>it</w:t>
      </w:r>
      <w:r>
        <w:rPr>
          <w:spacing w:val="-5"/>
          <w:sz w:val="24"/>
          <w:szCs w:val="24"/>
          <w:vertAlign w:val="baseline"/>
        </w:rPr>
        <w:t xml:space="preserve"> </w:t>
      </w:r>
      <w:r>
        <w:rPr>
          <w:sz w:val="24"/>
          <w:szCs w:val="24"/>
          <w:vertAlign w:val="baseline"/>
        </w:rPr>
        <w:t>was</w:t>
      </w:r>
      <w:r>
        <w:rPr>
          <w:spacing w:val="-5"/>
          <w:sz w:val="24"/>
          <w:szCs w:val="24"/>
          <w:vertAlign w:val="baseline"/>
        </w:rPr>
        <w:t xml:space="preserve"> </w:t>
      </w:r>
      <w:r>
        <w:rPr>
          <w:sz w:val="24"/>
          <w:szCs w:val="24"/>
          <w:vertAlign w:val="baseline"/>
        </w:rPr>
        <w:t>applied</w:t>
      </w:r>
      <w:r>
        <w:rPr>
          <w:spacing w:val="-5"/>
          <w:sz w:val="24"/>
          <w:szCs w:val="24"/>
          <w:vertAlign w:val="baseline"/>
        </w:rPr>
        <w:t xml:space="preserve"> </w:t>
      </w:r>
      <w:r>
        <w:rPr>
          <w:sz w:val="24"/>
          <w:szCs w:val="24"/>
          <w:vertAlign w:val="baseline"/>
        </w:rPr>
        <w:t>for multi-task fine-tuning rather than for in-context learning without weight updates.</w:t>
      </w:r>
    </w:p>
    <w:p w14:paraId="0B95BB19">
      <w:pPr>
        <w:pStyle w:val="6"/>
        <w:spacing w:before="116" w:line="223" w:lineRule="auto"/>
        <w:ind w:left="1432" w:right="1434"/>
        <w:jc w:val="both"/>
        <w:rPr>
          <w:sz w:val="24"/>
          <w:szCs w:val="24"/>
        </w:rPr>
      </w:pPr>
      <w:r>
        <w:rPr>
          <w:sz w:val="24"/>
          <w:szCs w:val="24"/>
        </w:rPr>
        <w:t>Another approach to increasing generality and transfer-learning capability in language models is multi-task learning [</w:t>
      </w:r>
      <w:r>
        <w:rPr>
          <w:sz w:val="24"/>
          <w:szCs w:val="24"/>
        </w:rPr>
        <w:fldChar w:fldCharType="begin"/>
      </w:r>
      <w:r>
        <w:rPr>
          <w:sz w:val="24"/>
          <w:szCs w:val="24"/>
        </w:rPr>
        <w:instrText xml:space="preserve"> HYPERLINK \l "_bookmark92" </w:instrText>
      </w:r>
      <w:r>
        <w:rPr>
          <w:sz w:val="24"/>
          <w:szCs w:val="24"/>
        </w:rPr>
        <w:fldChar w:fldCharType="separate"/>
      </w:r>
      <w:r>
        <w:rPr>
          <w:color w:val="2D639E"/>
          <w:sz w:val="24"/>
          <w:szCs w:val="24"/>
        </w:rPr>
        <w:t>Car97</w:t>
      </w:r>
      <w:r>
        <w:rPr>
          <w:color w:val="2D639E"/>
          <w:sz w:val="24"/>
          <w:szCs w:val="24"/>
        </w:rPr>
        <w:fldChar w:fldCharType="end"/>
      </w:r>
      <w:r>
        <w:rPr>
          <w:sz w:val="24"/>
          <w:szCs w:val="24"/>
        </w:rPr>
        <w:t>],</w:t>
      </w:r>
      <w:r>
        <w:rPr>
          <w:spacing w:val="-1"/>
          <w:sz w:val="24"/>
          <w:szCs w:val="24"/>
        </w:rPr>
        <w:t xml:space="preserve"> </w:t>
      </w:r>
      <w:r>
        <w:rPr>
          <w:sz w:val="24"/>
          <w:szCs w:val="24"/>
        </w:rPr>
        <w:t>which</w:t>
      </w:r>
      <w:r>
        <w:rPr>
          <w:spacing w:val="-1"/>
          <w:sz w:val="24"/>
          <w:szCs w:val="24"/>
        </w:rPr>
        <w:t xml:space="preserve"> </w:t>
      </w:r>
      <w:r>
        <w:rPr>
          <w:sz w:val="24"/>
          <w:szCs w:val="24"/>
        </w:rPr>
        <w:t>fine-tunes</w:t>
      </w:r>
      <w:r>
        <w:rPr>
          <w:spacing w:val="-1"/>
          <w:sz w:val="24"/>
          <w:szCs w:val="24"/>
        </w:rPr>
        <w:t xml:space="preserve"> </w:t>
      </w:r>
      <w:r>
        <w:rPr>
          <w:sz w:val="24"/>
          <w:szCs w:val="24"/>
        </w:rPr>
        <w:t>on</w:t>
      </w:r>
      <w:r>
        <w:rPr>
          <w:spacing w:val="-1"/>
          <w:sz w:val="24"/>
          <w:szCs w:val="24"/>
        </w:rPr>
        <w:t xml:space="preserve"> </w:t>
      </w:r>
      <w:r>
        <w:rPr>
          <w:sz w:val="24"/>
          <w:szCs w:val="24"/>
        </w:rPr>
        <w:t>a</w:t>
      </w:r>
      <w:r>
        <w:rPr>
          <w:spacing w:val="-1"/>
          <w:sz w:val="24"/>
          <w:szCs w:val="24"/>
        </w:rPr>
        <w:t xml:space="preserve"> </w:t>
      </w:r>
      <w:r>
        <w:rPr>
          <w:sz w:val="24"/>
          <w:szCs w:val="24"/>
        </w:rPr>
        <w:t>mixture</w:t>
      </w:r>
      <w:r>
        <w:rPr>
          <w:spacing w:val="-1"/>
          <w:sz w:val="24"/>
          <w:szCs w:val="24"/>
        </w:rPr>
        <w:t xml:space="preserve"> </w:t>
      </w:r>
      <w:r>
        <w:rPr>
          <w:sz w:val="24"/>
          <w:szCs w:val="24"/>
        </w:rPr>
        <w:t>of</w:t>
      </w:r>
      <w:r>
        <w:rPr>
          <w:spacing w:val="-1"/>
          <w:sz w:val="24"/>
          <w:szCs w:val="24"/>
        </w:rPr>
        <w:t xml:space="preserve"> </w:t>
      </w:r>
      <w:r>
        <w:rPr>
          <w:sz w:val="24"/>
          <w:szCs w:val="24"/>
        </w:rPr>
        <w:t>downstream</w:t>
      </w:r>
      <w:r>
        <w:rPr>
          <w:spacing w:val="-1"/>
          <w:sz w:val="24"/>
          <w:szCs w:val="24"/>
        </w:rPr>
        <w:t xml:space="preserve"> </w:t>
      </w:r>
      <w:r>
        <w:rPr>
          <w:sz w:val="24"/>
          <w:szCs w:val="24"/>
        </w:rPr>
        <w:t>tasks</w:t>
      </w:r>
      <w:r>
        <w:rPr>
          <w:spacing w:val="-1"/>
          <w:sz w:val="24"/>
          <w:szCs w:val="24"/>
        </w:rPr>
        <w:t xml:space="preserve"> </w:t>
      </w:r>
      <w:r>
        <w:rPr>
          <w:sz w:val="24"/>
          <w:szCs w:val="24"/>
        </w:rPr>
        <w:t>together,</w:t>
      </w:r>
      <w:r>
        <w:rPr>
          <w:spacing w:val="-1"/>
          <w:sz w:val="24"/>
          <w:szCs w:val="24"/>
        </w:rPr>
        <w:t xml:space="preserve"> </w:t>
      </w:r>
      <w:r>
        <w:rPr>
          <w:sz w:val="24"/>
          <w:szCs w:val="24"/>
        </w:rPr>
        <w:t>rather</w:t>
      </w:r>
      <w:r>
        <w:rPr>
          <w:spacing w:val="-1"/>
          <w:sz w:val="24"/>
          <w:szCs w:val="24"/>
        </w:rPr>
        <w:t xml:space="preserve"> </w:t>
      </w:r>
      <w:r>
        <w:rPr>
          <w:sz w:val="24"/>
          <w:szCs w:val="24"/>
        </w:rPr>
        <w:t>than</w:t>
      </w:r>
      <w:r>
        <w:rPr>
          <w:spacing w:val="-1"/>
          <w:sz w:val="24"/>
          <w:szCs w:val="24"/>
        </w:rPr>
        <w:t xml:space="preserve"> </w:t>
      </w:r>
      <w:r>
        <w:rPr>
          <w:sz w:val="24"/>
          <w:szCs w:val="24"/>
        </w:rPr>
        <w:t>separately</w:t>
      </w:r>
      <w:r>
        <w:rPr>
          <w:spacing w:val="-1"/>
          <w:sz w:val="24"/>
          <w:szCs w:val="24"/>
        </w:rPr>
        <w:t xml:space="preserve"> </w:t>
      </w:r>
      <w:r>
        <w:rPr>
          <w:sz w:val="24"/>
          <w:szCs w:val="24"/>
        </w:rPr>
        <w:t>updating</w:t>
      </w:r>
      <w:r>
        <w:rPr>
          <w:spacing w:val="-1"/>
          <w:sz w:val="24"/>
          <w:szCs w:val="24"/>
        </w:rPr>
        <w:t xml:space="preserve"> </w:t>
      </w:r>
      <w:r>
        <w:rPr>
          <w:sz w:val="24"/>
          <w:szCs w:val="24"/>
        </w:rPr>
        <w:t>the</w:t>
      </w:r>
      <w:r>
        <w:rPr>
          <w:spacing w:val="-1"/>
          <w:sz w:val="24"/>
          <w:szCs w:val="24"/>
        </w:rPr>
        <w:t xml:space="preserve"> </w:t>
      </w:r>
      <w:r>
        <w:rPr>
          <w:sz w:val="24"/>
          <w:szCs w:val="24"/>
        </w:rPr>
        <w:t>weights</w:t>
      </w:r>
      <w:r>
        <w:rPr>
          <w:spacing w:val="-1"/>
          <w:sz w:val="24"/>
          <w:szCs w:val="24"/>
        </w:rPr>
        <w:t xml:space="preserve"> </w:t>
      </w:r>
      <w:r>
        <w:rPr>
          <w:sz w:val="24"/>
          <w:szCs w:val="24"/>
        </w:rPr>
        <w:t>for each</w:t>
      </w:r>
      <w:r>
        <w:rPr>
          <w:spacing w:val="-3"/>
          <w:sz w:val="24"/>
          <w:szCs w:val="24"/>
        </w:rPr>
        <w:t xml:space="preserve"> </w:t>
      </w:r>
      <w:r>
        <w:rPr>
          <w:sz w:val="24"/>
          <w:szCs w:val="24"/>
        </w:rPr>
        <w:t>one. If</w:t>
      </w:r>
      <w:r>
        <w:rPr>
          <w:spacing w:val="-3"/>
          <w:sz w:val="24"/>
          <w:szCs w:val="24"/>
        </w:rPr>
        <w:t xml:space="preserve"> </w:t>
      </w:r>
      <w:r>
        <w:rPr>
          <w:sz w:val="24"/>
          <w:szCs w:val="24"/>
        </w:rPr>
        <w:t>successful</w:t>
      </w:r>
      <w:r>
        <w:rPr>
          <w:spacing w:val="-3"/>
          <w:sz w:val="24"/>
          <w:szCs w:val="24"/>
        </w:rPr>
        <w:t xml:space="preserve"> </w:t>
      </w:r>
      <w:r>
        <w:rPr>
          <w:sz w:val="24"/>
          <w:szCs w:val="24"/>
        </w:rPr>
        <w:t>multi-task</w:t>
      </w:r>
      <w:r>
        <w:rPr>
          <w:spacing w:val="-3"/>
          <w:sz w:val="24"/>
          <w:szCs w:val="24"/>
        </w:rPr>
        <w:t xml:space="preserve"> </w:t>
      </w:r>
      <w:r>
        <w:rPr>
          <w:sz w:val="24"/>
          <w:szCs w:val="24"/>
        </w:rPr>
        <w:t>learning</w:t>
      </w:r>
      <w:r>
        <w:rPr>
          <w:spacing w:val="-3"/>
          <w:sz w:val="24"/>
          <w:szCs w:val="24"/>
        </w:rPr>
        <w:t xml:space="preserve"> </w:t>
      </w:r>
      <w:r>
        <w:rPr>
          <w:sz w:val="24"/>
          <w:szCs w:val="24"/>
        </w:rPr>
        <w:t>could</w:t>
      </w:r>
      <w:r>
        <w:rPr>
          <w:spacing w:val="-3"/>
          <w:sz w:val="24"/>
          <w:szCs w:val="24"/>
        </w:rPr>
        <w:t xml:space="preserve"> </w:t>
      </w:r>
      <w:r>
        <w:rPr>
          <w:sz w:val="24"/>
          <w:szCs w:val="24"/>
        </w:rPr>
        <w:t>allow</w:t>
      </w:r>
      <w:r>
        <w:rPr>
          <w:spacing w:val="-3"/>
          <w:sz w:val="24"/>
          <w:szCs w:val="24"/>
        </w:rPr>
        <w:t xml:space="preserve"> </w:t>
      </w:r>
      <w:r>
        <w:rPr>
          <w:sz w:val="24"/>
          <w:szCs w:val="24"/>
        </w:rPr>
        <w:t>a</w:t>
      </w:r>
      <w:r>
        <w:rPr>
          <w:spacing w:val="-3"/>
          <w:sz w:val="24"/>
          <w:szCs w:val="24"/>
        </w:rPr>
        <w:t xml:space="preserve"> </w:t>
      </w:r>
      <w:r>
        <w:rPr>
          <w:sz w:val="24"/>
          <w:szCs w:val="24"/>
        </w:rPr>
        <w:t>single</w:t>
      </w:r>
      <w:r>
        <w:rPr>
          <w:spacing w:val="-3"/>
          <w:sz w:val="24"/>
          <w:szCs w:val="24"/>
        </w:rPr>
        <w:t xml:space="preserve"> </w:t>
      </w:r>
      <w:r>
        <w:rPr>
          <w:sz w:val="24"/>
          <w:szCs w:val="24"/>
        </w:rPr>
        <w:t>model</w:t>
      </w:r>
      <w:r>
        <w:rPr>
          <w:spacing w:val="-3"/>
          <w:sz w:val="24"/>
          <w:szCs w:val="24"/>
        </w:rPr>
        <w:t xml:space="preserve"> </w:t>
      </w:r>
      <w:r>
        <w:rPr>
          <w:sz w:val="24"/>
          <w:szCs w:val="24"/>
        </w:rPr>
        <w:t>to</w:t>
      </w:r>
      <w:r>
        <w:rPr>
          <w:spacing w:val="-3"/>
          <w:sz w:val="24"/>
          <w:szCs w:val="24"/>
        </w:rPr>
        <w:t xml:space="preserve"> </w:t>
      </w:r>
      <w:r>
        <w:rPr>
          <w:sz w:val="24"/>
          <w:szCs w:val="24"/>
        </w:rPr>
        <w:t>be</w:t>
      </w:r>
      <w:r>
        <w:rPr>
          <w:spacing w:val="-3"/>
          <w:sz w:val="24"/>
          <w:szCs w:val="24"/>
        </w:rPr>
        <w:t xml:space="preserve"> </w:t>
      </w:r>
      <w:r>
        <w:rPr>
          <w:sz w:val="24"/>
          <w:szCs w:val="24"/>
        </w:rPr>
        <w:t>used</w:t>
      </w:r>
      <w:r>
        <w:rPr>
          <w:spacing w:val="-3"/>
          <w:sz w:val="24"/>
          <w:szCs w:val="24"/>
        </w:rPr>
        <w:t xml:space="preserve"> </w:t>
      </w:r>
      <w:r>
        <w:rPr>
          <w:sz w:val="24"/>
          <w:szCs w:val="24"/>
        </w:rPr>
        <w:t>for</w:t>
      </w:r>
      <w:r>
        <w:rPr>
          <w:spacing w:val="-3"/>
          <w:sz w:val="24"/>
          <w:szCs w:val="24"/>
        </w:rPr>
        <w:t xml:space="preserve"> </w:t>
      </w:r>
      <w:r>
        <w:rPr>
          <w:sz w:val="24"/>
          <w:szCs w:val="24"/>
        </w:rPr>
        <w:t>many</w:t>
      </w:r>
      <w:r>
        <w:rPr>
          <w:spacing w:val="-3"/>
          <w:sz w:val="24"/>
          <w:szCs w:val="24"/>
        </w:rPr>
        <w:t xml:space="preserve"> </w:t>
      </w:r>
      <w:r>
        <w:rPr>
          <w:sz w:val="24"/>
          <w:szCs w:val="24"/>
        </w:rPr>
        <w:t>tasks</w:t>
      </w:r>
      <w:r>
        <w:rPr>
          <w:spacing w:val="-3"/>
          <w:sz w:val="24"/>
          <w:szCs w:val="24"/>
        </w:rPr>
        <w:t xml:space="preserve"> </w:t>
      </w:r>
      <w:r>
        <w:rPr>
          <w:sz w:val="24"/>
          <w:szCs w:val="24"/>
        </w:rPr>
        <w:t>without</w:t>
      </w:r>
      <w:r>
        <w:rPr>
          <w:spacing w:val="-3"/>
          <w:sz w:val="24"/>
          <w:szCs w:val="24"/>
        </w:rPr>
        <w:t xml:space="preserve"> </w:t>
      </w:r>
      <w:r>
        <w:rPr>
          <w:sz w:val="24"/>
          <w:szCs w:val="24"/>
        </w:rPr>
        <w:t>updating</w:t>
      </w:r>
      <w:r>
        <w:rPr>
          <w:spacing w:val="-3"/>
          <w:sz w:val="24"/>
          <w:szCs w:val="24"/>
        </w:rPr>
        <w:t xml:space="preserve"> </w:t>
      </w:r>
      <w:r>
        <w:rPr>
          <w:sz w:val="24"/>
          <w:szCs w:val="24"/>
        </w:rPr>
        <w:t>the weights</w:t>
      </w:r>
      <w:r>
        <w:rPr>
          <w:spacing w:val="-9"/>
          <w:sz w:val="24"/>
          <w:szCs w:val="24"/>
        </w:rPr>
        <w:t xml:space="preserve"> </w:t>
      </w:r>
      <w:r>
        <w:rPr>
          <w:sz w:val="24"/>
          <w:szCs w:val="24"/>
        </w:rPr>
        <w:t>(similar</w:t>
      </w:r>
      <w:r>
        <w:rPr>
          <w:spacing w:val="-9"/>
          <w:sz w:val="24"/>
          <w:szCs w:val="24"/>
        </w:rPr>
        <w:t xml:space="preserve"> </w:t>
      </w:r>
      <w:r>
        <w:rPr>
          <w:sz w:val="24"/>
          <w:szCs w:val="24"/>
        </w:rPr>
        <w:t>to</w:t>
      </w:r>
      <w:r>
        <w:rPr>
          <w:spacing w:val="-9"/>
          <w:sz w:val="24"/>
          <w:szCs w:val="24"/>
        </w:rPr>
        <w:t xml:space="preserve"> </w:t>
      </w:r>
      <w:r>
        <w:rPr>
          <w:sz w:val="24"/>
          <w:szCs w:val="24"/>
        </w:rPr>
        <w:t>our</w:t>
      </w:r>
      <w:r>
        <w:rPr>
          <w:spacing w:val="-9"/>
          <w:sz w:val="24"/>
          <w:szCs w:val="24"/>
        </w:rPr>
        <w:t xml:space="preserve"> </w:t>
      </w:r>
      <w:r>
        <w:rPr>
          <w:sz w:val="24"/>
          <w:szCs w:val="24"/>
        </w:rPr>
        <w:t>in-context</w:t>
      </w:r>
      <w:r>
        <w:rPr>
          <w:spacing w:val="-9"/>
          <w:sz w:val="24"/>
          <w:szCs w:val="24"/>
        </w:rPr>
        <w:t xml:space="preserve"> </w:t>
      </w:r>
      <w:r>
        <w:rPr>
          <w:sz w:val="24"/>
          <w:szCs w:val="24"/>
        </w:rPr>
        <w:t>learning</w:t>
      </w:r>
      <w:r>
        <w:rPr>
          <w:spacing w:val="-9"/>
          <w:sz w:val="24"/>
          <w:szCs w:val="24"/>
        </w:rPr>
        <w:t xml:space="preserve"> </w:t>
      </w:r>
      <w:r>
        <w:rPr>
          <w:sz w:val="24"/>
          <w:szCs w:val="24"/>
        </w:rPr>
        <w:t>approach),</w:t>
      </w:r>
      <w:r>
        <w:rPr>
          <w:spacing w:val="-9"/>
          <w:sz w:val="24"/>
          <w:szCs w:val="24"/>
        </w:rPr>
        <w:t xml:space="preserve"> </w:t>
      </w:r>
      <w:r>
        <w:rPr>
          <w:sz w:val="24"/>
          <w:szCs w:val="24"/>
        </w:rPr>
        <w:t>or</w:t>
      </w:r>
      <w:r>
        <w:rPr>
          <w:spacing w:val="-9"/>
          <w:sz w:val="24"/>
          <w:szCs w:val="24"/>
        </w:rPr>
        <w:t xml:space="preserve"> </w:t>
      </w:r>
      <w:r>
        <w:rPr>
          <w:sz w:val="24"/>
          <w:szCs w:val="24"/>
        </w:rPr>
        <w:t>alternatively</w:t>
      </w:r>
      <w:r>
        <w:rPr>
          <w:spacing w:val="-9"/>
          <w:sz w:val="24"/>
          <w:szCs w:val="24"/>
        </w:rPr>
        <w:t xml:space="preserve"> </w:t>
      </w:r>
      <w:r>
        <w:rPr>
          <w:sz w:val="24"/>
          <w:szCs w:val="24"/>
        </w:rPr>
        <w:t>could</w:t>
      </w:r>
      <w:r>
        <w:rPr>
          <w:spacing w:val="-9"/>
          <w:sz w:val="24"/>
          <w:szCs w:val="24"/>
        </w:rPr>
        <w:t xml:space="preserve"> </w:t>
      </w:r>
      <w:r>
        <w:rPr>
          <w:sz w:val="24"/>
          <w:szCs w:val="24"/>
        </w:rPr>
        <w:t>improve</w:t>
      </w:r>
      <w:r>
        <w:rPr>
          <w:spacing w:val="-9"/>
          <w:sz w:val="24"/>
          <w:szCs w:val="24"/>
        </w:rPr>
        <w:t xml:space="preserve"> </w:t>
      </w:r>
      <w:r>
        <w:rPr>
          <w:sz w:val="24"/>
          <w:szCs w:val="24"/>
        </w:rPr>
        <w:t>sample</w:t>
      </w:r>
      <w:r>
        <w:rPr>
          <w:spacing w:val="-9"/>
          <w:sz w:val="24"/>
          <w:szCs w:val="24"/>
        </w:rPr>
        <w:t xml:space="preserve"> </w:t>
      </w:r>
      <w:r>
        <w:rPr>
          <w:sz w:val="24"/>
          <w:szCs w:val="24"/>
        </w:rPr>
        <w:t>efficiency</w:t>
      </w:r>
      <w:r>
        <w:rPr>
          <w:spacing w:val="-9"/>
          <w:sz w:val="24"/>
          <w:szCs w:val="24"/>
        </w:rPr>
        <w:t xml:space="preserve"> </w:t>
      </w:r>
      <w:r>
        <w:rPr>
          <w:sz w:val="24"/>
          <w:szCs w:val="24"/>
        </w:rPr>
        <w:t>when</w:t>
      </w:r>
      <w:r>
        <w:rPr>
          <w:spacing w:val="-9"/>
          <w:sz w:val="24"/>
          <w:szCs w:val="24"/>
        </w:rPr>
        <w:t xml:space="preserve"> </w:t>
      </w:r>
      <w:r>
        <w:rPr>
          <w:sz w:val="24"/>
          <w:szCs w:val="24"/>
        </w:rPr>
        <w:t>updating the weights for a new task.</w:t>
      </w:r>
      <w:r>
        <w:rPr>
          <w:spacing w:val="40"/>
          <w:sz w:val="24"/>
          <w:szCs w:val="24"/>
        </w:rPr>
        <w:t xml:space="preserve"> </w:t>
      </w:r>
      <w:r>
        <w:rPr>
          <w:sz w:val="24"/>
          <w:szCs w:val="24"/>
        </w:rPr>
        <w:t>Multi-task learning has shown some promising initial results [</w:t>
      </w:r>
      <w:r>
        <w:rPr>
          <w:sz w:val="24"/>
          <w:szCs w:val="24"/>
        </w:rPr>
        <w:fldChar w:fldCharType="begin"/>
      </w:r>
      <w:r>
        <w:rPr>
          <w:sz w:val="24"/>
          <w:szCs w:val="24"/>
        </w:rPr>
        <w:instrText xml:space="preserve"> HYPERLINK \l "_bookmark147" </w:instrText>
      </w:r>
      <w:r>
        <w:rPr>
          <w:sz w:val="24"/>
          <w:szCs w:val="24"/>
        </w:rPr>
        <w:fldChar w:fldCharType="separate"/>
      </w:r>
      <w:r>
        <w:rPr>
          <w:color w:val="2D639E"/>
          <w:sz w:val="24"/>
          <w:szCs w:val="24"/>
        </w:rPr>
        <w:t>LGH</w:t>
      </w:r>
      <w:r>
        <w:rPr>
          <w:rFonts w:ascii="Calibri" w:hAnsi="Calibri"/>
          <w:color w:val="2D639E"/>
          <w:sz w:val="24"/>
          <w:szCs w:val="24"/>
          <w:vertAlign w:val="superscript"/>
        </w:rPr>
        <w:t>+</w:t>
      </w:r>
      <w:r>
        <w:rPr>
          <w:color w:val="2D639E"/>
          <w:sz w:val="24"/>
          <w:szCs w:val="24"/>
          <w:vertAlign w:val="baseline"/>
        </w:rPr>
        <w:t>15</w:t>
      </w:r>
      <w:r>
        <w:rPr>
          <w:color w:val="2D639E"/>
          <w:sz w:val="24"/>
          <w:szCs w:val="24"/>
          <w:vertAlign w:val="baseline"/>
        </w:rPr>
        <w:fldChar w:fldCharType="end"/>
      </w:r>
      <w:r>
        <w:rPr>
          <w:sz w:val="24"/>
          <w:szCs w:val="24"/>
          <w:vertAlign w:val="baseline"/>
        </w:rPr>
        <w:t xml:space="preserve">, </w:t>
      </w:r>
      <w:r>
        <w:rPr>
          <w:sz w:val="24"/>
          <w:szCs w:val="24"/>
        </w:rPr>
        <w:fldChar w:fldCharType="begin"/>
      </w:r>
      <w:r>
        <w:rPr>
          <w:sz w:val="24"/>
          <w:szCs w:val="24"/>
        </w:rPr>
        <w:instrText xml:space="preserve"> HYPERLINK \l "_bookmark156" </w:instrText>
      </w:r>
      <w:r>
        <w:rPr>
          <w:sz w:val="24"/>
          <w:szCs w:val="24"/>
        </w:rPr>
        <w:fldChar w:fldCharType="separate"/>
      </w:r>
      <w:r>
        <w:rPr>
          <w:color w:val="2D639E"/>
          <w:sz w:val="24"/>
          <w:szCs w:val="24"/>
          <w:vertAlign w:val="baseline"/>
        </w:rPr>
        <w:t>LSP</w:t>
      </w:r>
      <w:r>
        <w:rPr>
          <w:rFonts w:ascii="Calibri" w:hAnsi="Calibri"/>
          <w:color w:val="2D639E"/>
          <w:sz w:val="24"/>
          <w:szCs w:val="24"/>
          <w:vertAlign w:val="superscript"/>
        </w:rPr>
        <w:t>+</w:t>
      </w:r>
      <w:r>
        <w:rPr>
          <w:color w:val="2D639E"/>
          <w:sz w:val="24"/>
          <w:szCs w:val="24"/>
          <w:vertAlign w:val="baseline"/>
        </w:rPr>
        <w:t>18</w:t>
      </w:r>
      <w:r>
        <w:rPr>
          <w:color w:val="2D639E"/>
          <w:sz w:val="24"/>
          <w:szCs w:val="24"/>
          <w:vertAlign w:val="baseline"/>
        </w:rPr>
        <w:fldChar w:fldCharType="end"/>
      </w:r>
      <w:r>
        <w:rPr>
          <w:sz w:val="24"/>
          <w:szCs w:val="24"/>
          <w:vertAlign w:val="baseline"/>
        </w:rPr>
        <w:t>] and multi-stage</w:t>
      </w:r>
      <w:r>
        <w:rPr>
          <w:spacing w:val="-13"/>
          <w:sz w:val="24"/>
          <w:szCs w:val="24"/>
          <w:vertAlign w:val="baseline"/>
        </w:rPr>
        <w:t xml:space="preserve"> </w:t>
      </w:r>
      <w:r>
        <w:rPr>
          <w:sz w:val="24"/>
          <w:szCs w:val="24"/>
          <w:vertAlign w:val="baseline"/>
        </w:rPr>
        <w:t>fine-tuning</w:t>
      </w:r>
      <w:r>
        <w:rPr>
          <w:spacing w:val="-12"/>
          <w:sz w:val="24"/>
          <w:szCs w:val="24"/>
          <w:vertAlign w:val="baseline"/>
        </w:rPr>
        <w:t xml:space="preserve"> </w:t>
      </w:r>
      <w:r>
        <w:rPr>
          <w:sz w:val="24"/>
          <w:szCs w:val="24"/>
          <w:vertAlign w:val="baseline"/>
        </w:rPr>
        <w:t>has</w:t>
      </w:r>
      <w:r>
        <w:rPr>
          <w:spacing w:val="-13"/>
          <w:sz w:val="24"/>
          <w:szCs w:val="24"/>
          <w:vertAlign w:val="baseline"/>
        </w:rPr>
        <w:t xml:space="preserve"> </w:t>
      </w:r>
      <w:r>
        <w:rPr>
          <w:sz w:val="24"/>
          <w:szCs w:val="24"/>
          <w:vertAlign w:val="baseline"/>
        </w:rPr>
        <w:t>recently</w:t>
      </w:r>
      <w:r>
        <w:rPr>
          <w:spacing w:val="-12"/>
          <w:sz w:val="24"/>
          <w:szCs w:val="24"/>
          <w:vertAlign w:val="baseline"/>
        </w:rPr>
        <w:t xml:space="preserve"> </w:t>
      </w:r>
      <w:r>
        <w:rPr>
          <w:sz w:val="24"/>
          <w:szCs w:val="24"/>
          <w:vertAlign w:val="baseline"/>
        </w:rPr>
        <w:t>become</w:t>
      </w:r>
      <w:r>
        <w:rPr>
          <w:spacing w:val="-13"/>
          <w:sz w:val="24"/>
          <w:szCs w:val="24"/>
          <w:vertAlign w:val="baseline"/>
        </w:rPr>
        <w:t xml:space="preserve"> </w:t>
      </w:r>
      <w:r>
        <w:rPr>
          <w:sz w:val="24"/>
          <w:szCs w:val="24"/>
          <w:vertAlign w:val="baseline"/>
        </w:rPr>
        <w:t>a</w:t>
      </w:r>
      <w:r>
        <w:rPr>
          <w:spacing w:val="-12"/>
          <w:sz w:val="24"/>
          <w:szCs w:val="24"/>
          <w:vertAlign w:val="baseline"/>
        </w:rPr>
        <w:t xml:space="preserve"> </w:t>
      </w:r>
      <w:r>
        <w:rPr>
          <w:sz w:val="24"/>
          <w:szCs w:val="24"/>
          <w:vertAlign w:val="baseline"/>
        </w:rPr>
        <w:t>standardized</w:t>
      </w:r>
      <w:r>
        <w:rPr>
          <w:spacing w:val="-13"/>
          <w:sz w:val="24"/>
          <w:szCs w:val="24"/>
          <w:vertAlign w:val="baseline"/>
        </w:rPr>
        <w:t xml:space="preserve"> </w:t>
      </w:r>
      <w:r>
        <w:rPr>
          <w:sz w:val="24"/>
          <w:szCs w:val="24"/>
          <w:vertAlign w:val="baseline"/>
        </w:rPr>
        <w:t>part</w:t>
      </w:r>
      <w:r>
        <w:rPr>
          <w:spacing w:val="-12"/>
          <w:sz w:val="24"/>
          <w:szCs w:val="24"/>
          <w:vertAlign w:val="baseline"/>
        </w:rPr>
        <w:t xml:space="preserve"> </w:t>
      </w:r>
      <w:r>
        <w:rPr>
          <w:sz w:val="24"/>
          <w:szCs w:val="24"/>
          <w:vertAlign w:val="baseline"/>
        </w:rPr>
        <w:t>of</w:t>
      </w:r>
      <w:r>
        <w:rPr>
          <w:spacing w:val="-13"/>
          <w:sz w:val="24"/>
          <w:szCs w:val="24"/>
          <w:vertAlign w:val="baseline"/>
        </w:rPr>
        <w:t xml:space="preserve"> </w:t>
      </w:r>
      <w:r>
        <w:rPr>
          <w:sz w:val="24"/>
          <w:szCs w:val="24"/>
          <w:vertAlign w:val="baseline"/>
        </w:rPr>
        <w:t>SOTA</w:t>
      </w:r>
      <w:r>
        <w:rPr>
          <w:spacing w:val="-12"/>
          <w:sz w:val="24"/>
          <w:szCs w:val="24"/>
          <w:vertAlign w:val="baseline"/>
        </w:rPr>
        <w:t xml:space="preserve"> </w:t>
      </w:r>
      <w:r>
        <w:rPr>
          <w:sz w:val="24"/>
          <w:szCs w:val="24"/>
          <w:vertAlign w:val="baseline"/>
        </w:rPr>
        <w:t>results</w:t>
      </w:r>
      <w:r>
        <w:rPr>
          <w:spacing w:val="-13"/>
          <w:sz w:val="24"/>
          <w:szCs w:val="24"/>
          <w:vertAlign w:val="baseline"/>
        </w:rPr>
        <w:t xml:space="preserve"> </w:t>
      </w:r>
      <w:r>
        <w:rPr>
          <w:sz w:val="24"/>
          <w:szCs w:val="24"/>
          <w:vertAlign w:val="baseline"/>
        </w:rPr>
        <w:t>on</w:t>
      </w:r>
      <w:r>
        <w:rPr>
          <w:spacing w:val="-12"/>
          <w:sz w:val="24"/>
          <w:szCs w:val="24"/>
          <w:vertAlign w:val="baseline"/>
        </w:rPr>
        <w:t xml:space="preserve"> </w:t>
      </w:r>
      <w:r>
        <w:rPr>
          <w:sz w:val="24"/>
          <w:szCs w:val="24"/>
          <w:vertAlign w:val="baseline"/>
        </w:rPr>
        <w:t>some</w:t>
      </w:r>
      <w:r>
        <w:rPr>
          <w:spacing w:val="-13"/>
          <w:sz w:val="24"/>
          <w:szCs w:val="24"/>
          <w:vertAlign w:val="baseline"/>
        </w:rPr>
        <w:t xml:space="preserve"> </w:t>
      </w:r>
      <w:r>
        <w:rPr>
          <w:sz w:val="24"/>
          <w:szCs w:val="24"/>
          <w:vertAlign w:val="baseline"/>
        </w:rPr>
        <w:t>datasets</w:t>
      </w:r>
      <w:r>
        <w:rPr>
          <w:spacing w:val="-12"/>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"_bookmark177" </w:instrText>
      </w:r>
      <w:r>
        <w:rPr>
          <w:sz w:val="24"/>
          <w:szCs w:val="24"/>
        </w:rPr>
        <w:fldChar w:fldCharType="separate"/>
      </w:r>
      <w:r>
        <w:rPr>
          <w:color w:val="2D639E"/>
          <w:sz w:val="24"/>
          <w:szCs w:val="24"/>
          <w:vertAlign w:val="baseline"/>
        </w:rPr>
        <w:t>PFB18</w:t>
      </w:r>
      <w:r>
        <w:rPr>
          <w:color w:val="2D639E"/>
          <w:sz w:val="24"/>
          <w:szCs w:val="24"/>
          <w:vertAlign w:val="baseline"/>
        </w:rPr>
        <w:fldChar w:fldCharType="end"/>
      </w:r>
      <w:r>
        <w:rPr>
          <w:sz w:val="24"/>
          <w:szCs w:val="24"/>
          <w:vertAlign w:val="baseline"/>
        </w:rPr>
        <w:t>]</w:t>
      </w:r>
      <w:r>
        <w:rPr>
          <w:spacing w:val="-13"/>
          <w:sz w:val="24"/>
          <w:szCs w:val="24"/>
          <w:vertAlign w:val="baseline"/>
        </w:rPr>
        <w:t xml:space="preserve"> </w:t>
      </w:r>
      <w:r>
        <w:rPr>
          <w:sz w:val="24"/>
          <w:szCs w:val="24"/>
          <w:vertAlign w:val="baseline"/>
        </w:rPr>
        <w:t>and</w:t>
      </w:r>
      <w:r>
        <w:rPr>
          <w:spacing w:val="-12"/>
          <w:sz w:val="24"/>
          <w:szCs w:val="24"/>
          <w:vertAlign w:val="baseline"/>
        </w:rPr>
        <w:t xml:space="preserve"> </w:t>
      </w:r>
      <w:r>
        <w:rPr>
          <w:sz w:val="24"/>
          <w:szCs w:val="24"/>
          <w:vertAlign w:val="baseline"/>
        </w:rPr>
        <w:t>pushed the</w:t>
      </w:r>
      <w:r>
        <w:rPr>
          <w:spacing w:val="-8"/>
          <w:sz w:val="24"/>
          <w:szCs w:val="24"/>
          <w:vertAlign w:val="baseline"/>
        </w:rPr>
        <w:t xml:space="preserve"> </w:t>
      </w:r>
      <w:r>
        <w:rPr>
          <w:sz w:val="24"/>
          <w:szCs w:val="24"/>
          <w:vertAlign w:val="baseline"/>
        </w:rPr>
        <w:t>boundaries</w:t>
      </w:r>
      <w:r>
        <w:rPr>
          <w:spacing w:val="-8"/>
          <w:sz w:val="24"/>
          <w:szCs w:val="24"/>
          <w:vertAlign w:val="baseline"/>
        </w:rPr>
        <w:t xml:space="preserve"> </w:t>
      </w:r>
      <w:r>
        <w:rPr>
          <w:sz w:val="24"/>
          <w:szCs w:val="24"/>
          <w:vertAlign w:val="baseline"/>
        </w:rPr>
        <w:t>on</w:t>
      </w:r>
      <w:r>
        <w:rPr>
          <w:spacing w:val="-8"/>
          <w:sz w:val="24"/>
          <w:szCs w:val="24"/>
          <w:vertAlign w:val="baseline"/>
        </w:rPr>
        <w:t xml:space="preserve"> </w:t>
      </w:r>
      <w:r>
        <w:rPr>
          <w:sz w:val="24"/>
          <w:szCs w:val="24"/>
          <w:vertAlign w:val="baseline"/>
        </w:rPr>
        <w:t>certain</w:t>
      </w:r>
      <w:r>
        <w:rPr>
          <w:spacing w:val="-8"/>
          <w:sz w:val="24"/>
          <w:szCs w:val="24"/>
          <w:vertAlign w:val="baseline"/>
        </w:rPr>
        <w:t xml:space="preserve"> </w:t>
      </w:r>
      <w:r>
        <w:rPr>
          <w:sz w:val="24"/>
          <w:szCs w:val="24"/>
          <w:vertAlign w:val="baseline"/>
        </w:rPr>
        <w:t>tasks</w:t>
      </w:r>
      <w:r>
        <w:rPr>
          <w:spacing w:val="-8"/>
          <w:sz w:val="24"/>
          <w:szCs w:val="24"/>
          <w:vertAlign w:val="baseline"/>
        </w:rPr>
        <w:t xml:space="preserve"> </w:t>
      </w:r>
      <w:r>
        <w:rPr>
          <w:sz w:val="24"/>
          <w:szCs w:val="24"/>
          <w:vertAlign w:val="baseline"/>
        </w:rPr>
        <w:t>[</w:t>
      </w:r>
      <w:r>
        <w:rPr>
          <w:sz w:val="24"/>
          <w:szCs w:val="24"/>
        </w:rPr>
        <w:fldChar w:fldCharType="begin"/>
      </w:r>
      <w:r>
        <w:rPr>
          <w:sz w:val="24"/>
          <w:szCs w:val="24"/>
        </w:rPr>
        <w:instrText xml:space="preserve"> HYPERLINK \l "_bookmark135" </w:instrText>
      </w:r>
      <w:r>
        <w:rPr>
          <w:sz w:val="24"/>
          <w:szCs w:val="24"/>
        </w:rPr>
        <w:fldChar w:fldCharType="separate"/>
      </w:r>
      <w:r>
        <w:rPr>
          <w:color w:val="2D639E"/>
          <w:sz w:val="24"/>
          <w:szCs w:val="24"/>
          <w:vertAlign w:val="baseline"/>
        </w:rPr>
        <w:t>KKS</w:t>
      </w:r>
      <w:r>
        <w:rPr>
          <w:rFonts w:ascii="Calibri" w:hAnsi="Calibri"/>
          <w:color w:val="2D639E"/>
          <w:sz w:val="24"/>
          <w:szCs w:val="24"/>
          <w:vertAlign w:val="superscript"/>
        </w:rPr>
        <w:t>+</w:t>
      </w:r>
      <w:r>
        <w:rPr>
          <w:color w:val="2D639E"/>
          <w:sz w:val="24"/>
          <w:szCs w:val="24"/>
          <w:vertAlign w:val="baseline"/>
        </w:rPr>
        <w:t>20</w:t>
      </w:r>
      <w:r>
        <w:rPr>
          <w:color w:val="2D639E"/>
          <w:sz w:val="24"/>
          <w:szCs w:val="24"/>
          <w:vertAlign w:val="baseline"/>
        </w:rPr>
        <w:fldChar w:fldCharType="end"/>
      </w:r>
      <w:r>
        <w:rPr>
          <w:sz w:val="24"/>
          <w:szCs w:val="24"/>
          <w:vertAlign w:val="baseline"/>
        </w:rPr>
        <w:t>],</w:t>
      </w:r>
      <w:r>
        <w:rPr>
          <w:spacing w:val="-8"/>
          <w:sz w:val="24"/>
          <w:szCs w:val="24"/>
          <w:vertAlign w:val="baseline"/>
        </w:rPr>
        <w:t xml:space="preserve"> </w:t>
      </w:r>
      <w:r>
        <w:rPr>
          <w:sz w:val="24"/>
          <w:szCs w:val="24"/>
          <w:vertAlign w:val="baseline"/>
        </w:rPr>
        <w:t>but</w:t>
      </w:r>
      <w:r>
        <w:rPr>
          <w:spacing w:val="-8"/>
          <w:sz w:val="24"/>
          <w:szCs w:val="24"/>
          <w:vertAlign w:val="baseline"/>
        </w:rPr>
        <w:t xml:space="preserve"> </w:t>
      </w:r>
      <w:r>
        <w:rPr>
          <w:sz w:val="24"/>
          <w:szCs w:val="24"/>
          <w:vertAlign w:val="baseline"/>
        </w:rPr>
        <w:t>is</w:t>
      </w:r>
      <w:r>
        <w:rPr>
          <w:spacing w:val="-8"/>
          <w:sz w:val="24"/>
          <w:szCs w:val="24"/>
          <w:vertAlign w:val="baseline"/>
        </w:rPr>
        <w:t xml:space="preserve"> </w:t>
      </w:r>
      <w:r>
        <w:rPr>
          <w:sz w:val="24"/>
          <w:szCs w:val="24"/>
          <w:vertAlign w:val="baseline"/>
        </w:rPr>
        <w:t>still</w:t>
      </w:r>
      <w:r>
        <w:rPr>
          <w:spacing w:val="-8"/>
          <w:sz w:val="24"/>
          <w:szCs w:val="24"/>
          <w:vertAlign w:val="baseline"/>
        </w:rPr>
        <w:t xml:space="preserve"> </w:t>
      </w:r>
      <w:r>
        <w:rPr>
          <w:sz w:val="24"/>
          <w:szCs w:val="24"/>
          <w:vertAlign w:val="baseline"/>
        </w:rPr>
        <w:t>limited</w:t>
      </w:r>
      <w:r>
        <w:rPr>
          <w:spacing w:val="-8"/>
          <w:sz w:val="24"/>
          <w:szCs w:val="24"/>
          <w:vertAlign w:val="baseline"/>
        </w:rPr>
        <w:t xml:space="preserve"> </w:t>
      </w:r>
      <w:r>
        <w:rPr>
          <w:sz w:val="24"/>
          <w:szCs w:val="24"/>
          <w:vertAlign w:val="baseline"/>
        </w:rPr>
        <w:t>by</w:t>
      </w:r>
      <w:r>
        <w:rPr>
          <w:spacing w:val="-8"/>
          <w:sz w:val="24"/>
          <w:szCs w:val="24"/>
          <w:vertAlign w:val="baseline"/>
        </w:rPr>
        <w:t xml:space="preserve"> </w:t>
      </w:r>
      <w:r>
        <w:rPr>
          <w:sz w:val="24"/>
          <w:szCs w:val="24"/>
          <w:vertAlign w:val="baseline"/>
        </w:rPr>
        <w:t>the</w:t>
      </w:r>
      <w:r>
        <w:rPr>
          <w:spacing w:val="-8"/>
          <w:sz w:val="24"/>
          <w:szCs w:val="24"/>
          <w:vertAlign w:val="baseline"/>
        </w:rPr>
        <w:t xml:space="preserve"> </w:t>
      </w:r>
      <w:r>
        <w:rPr>
          <w:sz w:val="24"/>
          <w:szCs w:val="24"/>
          <w:vertAlign w:val="baseline"/>
        </w:rPr>
        <w:t>need</w:t>
      </w:r>
      <w:r>
        <w:rPr>
          <w:spacing w:val="-8"/>
          <w:sz w:val="24"/>
          <w:szCs w:val="24"/>
          <w:vertAlign w:val="baseline"/>
        </w:rPr>
        <w:t xml:space="preserve"> </w:t>
      </w:r>
      <w:r>
        <w:rPr>
          <w:sz w:val="24"/>
          <w:szCs w:val="24"/>
          <w:vertAlign w:val="baseline"/>
        </w:rPr>
        <w:t>to</w:t>
      </w:r>
      <w:r>
        <w:rPr>
          <w:spacing w:val="-8"/>
          <w:sz w:val="24"/>
          <w:szCs w:val="24"/>
          <w:vertAlign w:val="baseline"/>
        </w:rPr>
        <w:t xml:space="preserve"> </w:t>
      </w:r>
      <w:r>
        <w:rPr>
          <w:sz w:val="24"/>
          <w:szCs w:val="24"/>
          <w:vertAlign w:val="baseline"/>
        </w:rPr>
        <w:t>manually</w:t>
      </w:r>
      <w:r>
        <w:rPr>
          <w:spacing w:val="-8"/>
          <w:sz w:val="24"/>
          <w:szCs w:val="24"/>
          <w:vertAlign w:val="baseline"/>
        </w:rPr>
        <w:t xml:space="preserve"> </w:t>
      </w:r>
      <w:r>
        <w:rPr>
          <w:sz w:val="24"/>
          <w:szCs w:val="24"/>
          <w:vertAlign w:val="baseline"/>
        </w:rPr>
        <w:t>curate</w:t>
      </w:r>
      <w:r>
        <w:rPr>
          <w:spacing w:val="-8"/>
          <w:sz w:val="24"/>
          <w:szCs w:val="24"/>
          <w:vertAlign w:val="baseline"/>
        </w:rPr>
        <w:t xml:space="preserve"> </w:t>
      </w:r>
      <w:r>
        <w:rPr>
          <w:sz w:val="24"/>
          <w:szCs w:val="24"/>
          <w:vertAlign w:val="baseline"/>
        </w:rPr>
        <w:t>collections</w:t>
      </w:r>
      <w:r>
        <w:rPr>
          <w:spacing w:val="-8"/>
          <w:sz w:val="24"/>
          <w:szCs w:val="24"/>
          <w:vertAlign w:val="baseline"/>
        </w:rPr>
        <w:t xml:space="preserve"> </w:t>
      </w:r>
      <w:r>
        <w:rPr>
          <w:sz w:val="24"/>
          <w:szCs w:val="24"/>
          <w:vertAlign w:val="baseline"/>
        </w:rPr>
        <w:t>of</w:t>
      </w:r>
      <w:r>
        <w:rPr>
          <w:spacing w:val="-8"/>
          <w:sz w:val="24"/>
          <w:szCs w:val="24"/>
          <w:vertAlign w:val="baseline"/>
        </w:rPr>
        <w:t xml:space="preserve"> </w:t>
      </w:r>
      <w:r>
        <w:rPr>
          <w:sz w:val="24"/>
          <w:szCs w:val="24"/>
          <w:vertAlign w:val="baseline"/>
        </w:rPr>
        <w:t>datasets</w:t>
      </w:r>
      <w:r>
        <w:rPr>
          <w:spacing w:val="-8"/>
          <w:sz w:val="24"/>
          <w:szCs w:val="24"/>
          <w:vertAlign w:val="baseline"/>
        </w:rPr>
        <w:t xml:space="preserve"> </w:t>
      </w:r>
      <w:r>
        <w:rPr>
          <w:sz w:val="24"/>
          <w:szCs w:val="24"/>
          <w:vertAlign w:val="baseline"/>
        </w:rPr>
        <w:t>and set</w:t>
      </w:r>
      <w:r>
        <w:rPr>
          <w:spacing w:val="-13"/>
          <w:sz w:val="24"/>
          <w:szCs w:val="24"/>
          <w:vertAlign w:val="baseline"/>
        </w:rPr>
        <w:t xml:space="preserve"> </w:t>
      </w:r>
      <w:r>
        <w:rPr>
          <w:sz w:val="24"/>
          <w:szCs w:val="24"/>
          <w:vertAlign w:val="baseline"/>
        </w:rPr>
        <w:t>up</w:t>
      </w:r>
      <w:r>
        <w:rPr>
          <w:spacing w:val="-12"/>
          <w:sz w:val="24"/>
          <w:szCs w:val="24"/>
          <w:vertAlign w:val="baseline"/>
        </w:rPr>
        <w:t xml:space="preserve"> </w:t>
      </w:r>
      <w:r>
        <w:rPr>
          <w:sz w:val="24"/>
          <w:szCs w:val="24"/>
          <w:vertAlign w:val="baseline"/>
        </w:rPr>
        <w:t>training</w:t>
      </w:r>
      <w:r>
        <w:rPr>
          <w:spacing w:val="-13"/>
          <w:sz w:val="24"/>
          <w:szCs w:val="24"/>
          <w:vertAlign w:val="baseline"/>
        </w:rPr>
        <w:t xml:space="preserve"> </w:t>
      </w:r>
      <w:r>
        <w:rPr>
          <w:sz w:val="24"/>
          <w:szCs w:val="24"/>
          <w:vertAlign w:val="baseline"/>
        </w:rPr>
        <w:t>curricula.</w:t>
      </w:r>
      <w:r>
        <w:rPr>
          <w:spacing w:val="-12"/>
          <w:sz w:val="24"/>
          <w:szCs w:val="24"/>
          <w:vertAlign w:val="baseline"/>
        </w:rPr>
        <w:t xml:space="preserve"> </w:t>
      </w:r>
      <w:r>
        <w:rPr>
          <w:sz w:val="24"/>
          <w:szCs w:val="24"/>
          <w:vertAlign w:val="baseline"/>
        </w:rPr>
        <w:t>By</w:t>
      </w:r>
      <w:r>
        <w:rPr>
          <w:spacing w:val="-13"/>
          <w:sz w:val="24"/>
          <w:szCs w:val="24"/>
          <w:vertAlign w:val="baseline"/>
        </w:rPr>
        <w:t xml:space="preserve"> </w:t>
      </w:r>
      <w:r>
        <w:rPr>
          <w:sz w:val="24"/>
          <w:szCs w:val="24"/>
          <w:vertAlign w:val="baseline"/>
        </w:rPr>
        <w:t>contrast</w:t>
      </w:r>
      <w:r>
        <w:rPr>
          <w:spacing w:val="-12"/>
          <w:sz w:val="24"/>
          <w:szCs w:val="24"/>
          <w:vertAlign w:val="baseline"/>
        </w:rPr>
        <w:t xml:space="preserve"> </w:t>
      </w:r>
      <w:r>
        <w:rPr>
          <w:sz w:val="24"/>
          <w:szCs w:val="24"/>
          <w:vertAlign w:val="baseline"/>
        </w:rPr>
        <w:t>pre-training</w:t>
      </w:r>
      <w:r>
        <w:rPr>
          <w:spacing w:val="-13"/>
          <w:sz w:val="24"/>
          <w:szCs w:val="24"/>
          <w:vertAlign w:val="baseline"/>
        </w:rPr>
        <w:t xml:space="preserve"> </w:t>
      </w:r>
      <w:r>
        <w:rPr>
          <w:sz w:val="24"/>
          <w:szCs w:val="24"/>
          <w:vertAlign w:val="baseline"/>
        </w:rPr>
        <w:t>at</w:t>
      </w:r>
      <w:r>
        <w:rPr>
          <w:spacing w:val="-12"/>
          <w:sz w:val="24"/>
          <w:szCs w:val="24"/>
          <w:vertAlign w:val="baseline"/>
        </w:rPr>
        <w:t xml:space="preserve"> </w:t>
      </w:r>
      <w:r>
        <w:rPr>
          <w:sz w:val="24"/>
          <w:szCs w:val="24"/>
          <w:vertAlign w:val="baseline"/>
        </w:rPr>
        <w:t>large</w:t>
      </w:r>
      <w:r>
        <w:rPr>
          <w:spacing w:val="-13"/>
          <w:sz w:val="24"/>
          <w:szCs w:val="24"/>
          <w:vertAlign w:val="baseline"/>
        </w:rPr>
        <w:t xml:space="preserve"> </w:t>
      </w:r>
      <w:r>
        <w:rPr>
          <w:sz w:val="24"/>
          <w:szCs w:val="24"/>
          <w:vertAlign w:val="baseline"/>
        </w:rPr>
        <w:t>enough</w:t>
      </w:r>
      <w:r>
        <w:rPr>
          <w:spacing w:val="-12"/>
          <w:sz w:val="24"/>
          <w:szCs w:val="24"/>
          <w:vertAlign w:val="baseline"/>
        </w:rPr>
        <w:t xml:space="preserve"> </w:t>
      </w:r>
      <w:r>
        <w:rPr>
          <w:sz w:val="24"/>
          <w:szCs w:val="24"/>
          <w:vertAlign w:val="baseline"/>
        </w:rPr>
        <w:t>scale</w:t>
      </w:r>
      <w:r>
        <w:rPr>
          <w:spacing w:val="-13"/>
          <w:sz w:val="24"/>
          <w:szCs w:val="24"/>
          <w:vertAlign w:val="baseline"/>
        </w:rPr>
        <w:t xml:space="preserve"> </w:t>
      </w:r>
      <w:r>
        <w:rPr>
          <w:sz w:val="24"/>
          <w:szCs w:val="24"/>
          <w:vertAlign w:val="baseline"/>
        </w:rPr>
        <w:t>appears</w:t>
      </w:r>
      <w:r>
        <w:rPr>
          <w:spacing w:val="-12"/>
          <w:sz w:val="24"/>
          <w:szCs w:val="24"/>
          <w:vertAlign w:val="baseline"/>
        </w:rPr>
        <w:t xml:space="preserve"> </w:t>
      </w:r>
      <w:r>
        <w:rPr>
          <w:sz w:val="24"/>
          <w:szCs w:val="24"/>
          <w:vertAlign w:val="baseline"/>
        </w:rPr>
        <w:t>to</w:t>
      </w:r>
      <w:r>
        <w:rPr>
          <w:spacing w:val="-13"/>
          <w:sz w:val="24"/>
          <w:szCs w:val="24"/>
          <w:vertAlign w:val="baseline"/>
        </w:rPr>
        <w:t xml:space="preserve"> </w:t>
      </w:r>
      <w:r>
        <w:rPr>
          <w:sz w:val="24"/>
          <w:szCs w:val="24"/>
          <w:vertAlign w:val="baseline"/>
        </w:rPr>
        <w:t>offer</w:t>
      </w:r>
      <w:r>
        <w:rPr>
          <w:spacing w:val="-12"/>
          <w:sz w:val="24"/>
          <w:szCs w:val="24"/>
          <w:vertAlign w:val="baseline"/>
        </w:rPr>
        <w:t xml:space="preserve"> </w:t>
      </w:r>
      <w:r>
        <w:rPr>
          <w:sz w:val="24"/>
          <w:szCs w:val="24"/>
          <w:vertAlign w:val="baseline"/>
        </w:rPr>
        <w:t>a</w:t>
      </w:r>
      <w:r>
        <w:rPr>
          <w:spacing w:val="-13"/>
          <w:sz w:val="24"/>
          <w:szCs w:val="24"/>
          <w:vertAlign w:val="baseline"/>
        </w:rPr>
        <w:t xml:space="preserve"> </w:t>
      </w:r>
      <w:r>
        <w:rPr>
          <w:sz w:val="24"/>
          <w:szCs w:val="24"/>
          <w:vertAlign w:val="baseline"/>
        </w:rPr>
        <w:t>“natural”</w:t>
      </w:r>
      <w:r>
        <w:rPr>
          <w:spacing w:val="-12"/>
          <w:sz w:val="24"/>
          <w:szCs w:val="24"/>
          <w:vertAlign w:val="baseline"/>
        </w:rPr>
        <w:t xml:space="preserve"> </w:t>
      </w:r>
      <w:r>
        <w:rPr>
          <w:sz w:val="24"/>
          <w:szCs w:val="24"/>
          <w:vertAlign w:val="baseline"/>
        </w:rPr>
        <w:t>broad</w:t>
      </w:r>
      <w:r>
        <w:rPr>
          <w:spacing w:val="-13"/>
          <w:sz w:val="24"/>
          <w:szCs w:val="24"/>
          <w:vertAlign w:val="baseline"/>
        </w:rPr>
        <w:t xml:space="preserve"> </w:t>
      </w:r>
      <w:r>
        <w:rPr>
          <w:sz w:val="24"/>
          <w:szCs w:val="24"/>
          <w:vertAlign w:val="baseline"/>
        </w:rPr>
        <w:t>distribution</w:t>
      </w:r>
      <w:r>
        <w:rPr>
          <w:spacing w:val="-12"/>
          <w:sz w:val="24"/>
          <w:szCs w:val="24"/>
          <w:vertAlign w:val="baseline"/>
        </w:rPr>
        <w:t xml:space="preserve"> </w:t>
      </w:r>
      <w:r>
        <w:rPr>
          <w:sz w:val="24"/>
          <w:szCs w:val="24"/>
          <w:vertAlign w:val="baseline"/>
        </w:rPr>
        <w:t>of tasks implicitly contained in predicting the text itself.</w:t>
      </w:r>
      <w:r>
        <w:rPr>
          <w:spacing w:val="15"/>
          <w:sz w:val="24"/>
          <w:szCs w:val="24"/>
          <w:vertAlign w:val="baseline"/>
        </w:rPr>
        <w:t xml:space="preserve"> </w:t>
      </w:r>
      <w:r>
        <w:rPr>
          <w:sz w:val="24"/>
          <w:szCs w:val="24"/>
          <w:vertAlign w:val="baseline"/>
        </w:rPr>
        <w:t>One direction for future work might be attempting to generate a broader set of explicit tasks for multi-task learning, for example through procedural generation [</w:t>
      </w:r>
      <w:r>
        <w:rPr>
          <w:sz w:val="24"/>
          <w:szCs w:val="24"/>
        </w:rPr>
        <w:fldChar w:fldCharType="begin"/>
      </w:r>
      <w:r>
        <w:rPr>
          <w:sz w:val="24"/>
          <w:szCs w:val="24"/>
        </w:rPr>
        <w:instrText xml:space="preserve"> HYPERLINK \l "_bookmark208" </w:instrText>
      </w:r>
      <w:r>
        <w:rPr>
          <w:sz w:val="24"/>
          <w:szCs w:val="24"/>
        </w:rPr>
        <w:fldChar w:fldCharType="separate"/>
      </w:r>
      <w:r>
        <w:rPr>
          <w:color w:val="2D639E"/>
          <w:sz w:val="24"/>
          <w:szCs w:val="24"/>
          <w:vertAlign w:val="baseline"/>
        </w:rPr>
        <w:t>TFR</w:t>
      </w:r>
      <w:r>
        <w:rPr>
          <w:rFonts w:ascii="Calibri" w:hAnsi="Calibri"/>
          <w:color w:val="2D639E"/>
          <w:sz w:val="24"/>
          <w:szCs w:val="24"/>
          <w:vertAlign w:val="superscript"/>
        </w:rPr>
        <w:t>+</w:t>
      </w:r>
      <w:r>
        <w:rPr>
          <w:color w:val="2D639E"/>
          <w:sz w:val="24"/>
          <w:szCs w:val="24"/>
          <w:vertAlign w:val="baseline"/>
        </w:rPr>
        <w:t>17</w:t>
      </w:r>
      <w:r>
        <w:rPr>
          <w:color w:val="2D639E"/>
          <w:sz w:val="24"/>
          <w:szCs w:val="24"/>
          <w:vertAlign w:val="baseline"/>
        </w:rPr>
        <w:fldChar w:fldCharType="end"/>
      </w:r>
      <w:r>
        <w:rPr>
          <w:sz w:val="24"/>
          <w:szCs w:val="24"/>
          <w:vertAlign w:val="baseline"/>
        </w:rPr>
        <w:t>], human interaction [</w:t>
      </w:r>
      <w:r>
        <w:rPr>
          <w:sz w:val="24"/>
          <w:szCs w:val="24"/>
        </w:rPr>
        <w:fldChar w:fldCharType="begin"/>
      </w:r>
      <w:r>
        <w:rPr>
          <w:sz w:val="24"/>
          <w:szCs w:val="24"/>
        </w:rPr>
        <w:instrText xml:space="preserve"> HYPERLINK \l "_bookmark224" </w:instrText>
      </w:r>
      <w:r>
        <w:rPr>
          <w:sz w:val="24"/>
          <w:szCs w:val="24"/>
        </w:rPr>
        <w:fldChar w:fldCharType="separate"/>
      </w:r>
      <w:r>
        <w:rPr>
          <w:color w:val="2D639E"/>
          <w:sz w:val="24"/>
          <w:szCs w:val="24"/>
          <w:vertAlign w:val="baseline"/>
        </w:rPr>
        <w:t>ZSW</w:t>
      </w:r>
      <w:r>
        <w:rPr>
          <w:rFonts w:ascii="Calibri" w:hAnsi="Calibri"/>
          <w:color w:val="2D639E"/>
          <w:sz w:val="24"/>
          <w:szCs w:val="24"/>
          <w:vertAlign w:val="superscript"/>
        </w:rPr>
        <w:t>+</w:t>
      </w:r>
      <w:r>
        <w:rPr>
          <w:color w:val="2D639E"/>
          <w:sz w:val="24"/>
          <w:szCs w:val="24"/>
          <w:vertAlign w:val="baseline"/>
        </w:rPr>
        <w:t>19b</w:t>
      </w:r>
      <w:r>
        <w:rPr>
          <w:color w:val="2D639E"/>
          <w:sz w:val="24"/>
          <w:szCs w:val="24"/>
          <w:vertAlign w:val="baseline"/>
        </w:rPr>
        <w:fldChar w:fldCharType="end"/>
      </w:r>
      <w:r>
        <w:rPr>
          <w:sz w:val="24"/>
          <w:szCs w:val="24"/>
          <w:vertAlign w:val="baseline"/>
        </w:rPr>
        <w:t>], or active learning [</w:t>
      </w:r>
      <w:r>
        <w:rPr>
          <w:sz w:val="24"/>
          <w:szCs w:val="24"/>
        </w:rPr>
        <w:fldChar w:fldCharType="begin"/>
      </w:r>
      <w:r>
        <w:rPr>
          <w:sz w:val="24"/>
          <w:szCs w:val="24"/>
        </w:rPr>
        <w:instrText xml:space="preserve"> HYPERLINK \l "_bookmark160" </w:instrText>
      </w:r>
      <w:r>
        <w:rPr>
          <w:sz w:val="24"/>
          <w:szCs w:val="24"/>
        </w:rPr>
        <w:fldChar w:fldCharType="separate"/>
      </w:r>
      <w:r>
        <w:rPr>
          <w:color w:val="2D639E"/>
          <w:sz w:val="24"/>
          <w:szCs w:val="24"/>
          <w:vertAlign w:val="baseline"/>
        </w:rPr>
        <w:t>Mac92</w:t>
      </w:r>
      <w:r>
        <w:rPr>
          <w:color w:val="2D639E"/>
          <w:sz w:val="24"/>
          <w:szCs w:val="24"/>
          <w:vertAlign w:val="baseline"/>
        </w:rPr>
        <w:fldChar w:fldCharType="end"/>
      </w:r>
      <w:r>
        <w:rPr>
          <w:sz w:val="24"/>
          <w:szCs w:val="24"/>
          <w:vertAlign w:val="baseline"/>
        </w:rPr>
        <w:t>].</w:t>
      </w:r>
    </w:p>
    <w:p w14:paraId="1636EA31">
      <w:pPr>
        <w:pStyle w:val="6"/>
        <w:spacing w:before="104" w:line="223" w:lineRule="auto"/>
        <w:ind w:left="1440" w:right="1404" w:hanging="8"/>
        <w:jc w:val="both"/>
        <w:rPr>
          <w:sz w:val="24"/>
          <w:szCs w:val="24"/>
        </w:rPr>
      </w:pPr>
      <w:r>
        <w:rPr>
          <w:sz w:val="24"/>
          <w:szCs w:val="24"/>
        </w:rPr>
        <w:t>Algorithmic innovation in language models over the last two years has been enormous, including denoising-based bidirectionality</w:t>
      </w:r>
      <w:r>
        <w:rPr>
          <w:spacing w:val="-1"/>
          <w:sz w:val="24"/>
          <w:szCs w:val="24"/>
        </w:rPr>
        <w:t xml:space="preserve"> </w:t>
      </w:r>
      <w:r>
        <w:rPr>
          <w:sz w:val="24"/>
          <w:szCs w:val="24"/>
        </w:rPr>
        <w:t>[</w:t>
      </w:r>
      <w:r>
        <w:rPr>
          <w:sz w:val="24"/>
          <w:szCs w:val="24"/>
        </w:rPr>
        <w:fldChar w:fldCharType="begin"/>
      </w:r>
      <w:r>
        <w:rPr>
          <w:sz w:val="24"/>
          <w:szCs w:val="24"/>
        </w:rPr>
        <w:instrText xml:space="preserve"> HYPERLINK \l "_bookmark100" </w:instrText>
      </w:r>
      <w:r>
        <w:rPr>
          <w:sz w:val="24"/>
          <w:szCs w:val="24"/>
        </w:rPr>
        <w:fldChar w:fldCharType="separate"/>
      </w:r>
      <w:r>
        <w:rPr>
          <w:color w:val="2D639E"/>
          <w:sz w:val="24"/>
          <w:szCs w:val="24"/>
        </w:rPr>
        <w:t>DCLT18</w:t>
      </w:r>
      <w:r>
        <w:rPr>
          <w:color w:val="2D639E"/>
          <w:sz w:val="24"/>
          <w:szCs w:val="24"/>
        </w:rPr>
        <w:fldChar w:fldCharType="end"/>
      </w:r>
      <w:r>
        <w:rPr>
          <w:sz w:val="24"/>
          <w:szCs w:val="24"/>
        </w:rPr>
        <w:t>],</w:t>
      </w:r>
      <w:r>
        <w:rPr>
          <w:spacing w:val="-1"/>
          <w:sz w:val="24"/>
          <w:szCs w:val="24"/>
        </w:rPr>
        <w:t xml:space="preserve"> </w:t>
      </w:r>
      <w:r>
        <w:rPr>
          <w:sz w:val="24"/>
          <w:szCs w:val="24"/>
        </w:rPr>
        <w:t>prefixLM</w:t>
      </w:r>
      <w:r>
        <w:rPr>
          <w:spacing w:val="-1"/>
          <w:sz w:val="24"/>
          <w:szCs w:val="24"/>
        </w:rPr>
        <w:t xml:space="preserve"> </w:t>
      </w:r>
      <w:r>
        <w:rPr>
          <w:sz w:val="24"/>
          <w:szCs w:val="24"/>
        </w:rPr>
        <w:t>[</w:t>
      </w:r>
      <w:r>
        <w:rPr>
          <w:sz w:val="24"/>
          <w:szCs w:val="24"/>
        </w:rPr>
        <w:fldChar w:fldCharType="begin"/>
      </w:r>
      <w:r>
        <w:rPr>
          <w:sz w:val="24"/>
          <w:szCs w:val="24"/>
        </w:rPr>
        <w:instrText xml:space="preserve"> HYPERLINK \l "_bookmark104" </w:instrText>
      </w:r>
      <w:r>
        <w:rPr>
          <w:sz w:val="24"/>
          <w:szCs w:val="24"/>
        </w:rPr>
        <w:fldChar w:fldCharType="separate"/>
      </w:r>
      <w:r>
        <w:rPr>
          <w:color w:val="2D639E"/>
          <w:sz w:val="24"/>
          <w:szCs w:val="24"/>
        </w:rPr>
        <w:t>DL15</w:t>
      </w:r>
      <w:r>
        <w:rPr>
          <w:color w:val="2D639E"/>
          <w:sz w:val="24"/>
          <w:szCs w:val="24"/>
        </w:rPr>
        <w:fldChar w:fldCharType="end"/>
      </w:r>
      <w:r>
        <w:rPr>
          <w:sz w:val="24"/>
          <w:szCs w:val="24"/>
        </w:rPr>
        <w:t>]</w:t>
      </w:r>
      <w:r>
        <w:rPr>
          <w:spacing w:val="-1"/>
          <w:sz w:val="24"/>
          <w:szCs w:val="24"/>
        </w:rPr>
        <w:t xml:space="preserve"> </w:t>
      </w:r>
      <w:r>
        <w:rPr>
          <w:sz w:val="24"/>
          <w:szCs w:val="24"/>
        </w:rPr>
        <w:t>and</w:t>
      </w:r>
      <w:r>
        <w:rPr>
          <w:spacing w:val="-1"/>
          <w:sz w:val="24"/>
          <w:szCs w:val="24"/>
        </w:rPr>
        <w:t xml:space="preserve"> </w:t>
      </w:r>
      <w:r>
        <w:rPr>
          <w:sz w:val="24"/>
          <w:szCs w:val="24"/>
        </w:rPr>
        <w:t>encoder-decoder</w:t>
      </w:r>
      <w:r>
        <w:rPr>
          <w:spacing w:val="-1"/>
          <w:sz w:val="24"/>
          <w:szCs w:val="24"/>
        </w:rPr>
        <w:t xml:space="preserve"> </w:t>
      </w:r>
      <w:r>
        <w:rPr>
          <w:sz w:val="24"/>
          <w:szCs w:val="24"/>
        </w:rPr>
        <w:t>architectures</w:t>
      </w:r>
      <w:r>
        <w:rPr>
          <w:spacing w:val="-1"/>
          <w:sz w:val="24"/>
          <w:szCs w:val="24"/>
        </w:rPr>
        <w:t xml:space="preserve"> </w:t>
      </w:r>
      <w:r>
        <w:rPr>
          <w:sz w:val="24"/>
          <w:szCs w:val="24"/>
        </w:rPr>
        <w:t>[</w:t>
      </w:r>
      <w:r>
        <w:rPr>
          <w:sz w:val="24"/>
          <w:szCs w:val="24"/>
        </w:rPr>
        <w:fldChar w:fldCharType="begin"/>
      </w:r>
      <w:r>
        <w:rPr>
          <w:sz w:val="24"/>
          <w:szCs w:val="24"/>
        </w:rPr>
        <w:instrText xml:space="preserve"> HYPERLINK \l "_bookmark152" </w:instrText>
      </w:r>
      <w:r>
        <w:rPr>
          <w:sz w:val="24"/>
          <w:szCs w:val="24"/>
        </w:rPr>
        <w:fldChar w:fldCharType="separate"/>
      </w:r>
      <w:r>
        <w:rPr>
          <w:color w:val="2D639E"/>
          <w:sz w:val="24"/>
          <w:szCs w:val="24"/>
        </w:rPr>
        <w:t>LLG</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
          <w:sz w:val="24"/>
          <w:szCs w:val="24"/>
          <w:vertAlign w:val="baseline"/>
        </w:rPr>
        <w:t xml:space="preserve"> </w:t>
      </w:r>
      <w:r>
        <w:rPr>
          <w:sz w:val="24"/>
          <w:szCs w:val="24"/>
        </w:rPr>
        <w:fldChar w:fldCharType="begin"/>
      </w:r>
      <w:r>
        <w:rPr>
          <w:sz w:val="24"/>
          <w:szCs w:val="24"/>
        </w:rPr>
        <w:instrText xml:space="preserve"> HYPERLINK \l "_bookmark196" </w:instrText>
      </w:r>
      <w:r>
        <w:rPr>
          <w:sz w:val="24"/>
          <w:szCs w:val="24"/>
        </w:rPr>
        <w:fldChar w:fldCharType="separate"/>
      </w:r>
      <w:r>
        <w:rPr>
          <w:color w:val="2D639E"/>
          <w:sz w:val="24"/>
          <w:szCs w:val="24"/>
          <w:vertAlign w:val="baseline"/>
        </w:rPr>
        <w:t>RSR</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w:t>
      </w:r>
      <w:r>
        <w:rPr>
          <w:spacing w:val="-1"/>
          <w:sz w:val="24"/>
          <w:szCs w:val="24"/>
          <w:vertAlign w:val="baseline"/>
        </w:rPr>
        <w:t xml:space="preserve"> </w:t>
      </w:r>
      <w:r>
        <w:rPr>
          <w:sz w:val="24"/>
          <w:szCs w:val="24"/>
          <w:vertAlign w:val="baseline"/>
        </w:rPr>
        <w:t>random</w:t>
      </w:r>
      <w:r>
        <w:rPr>
          <w:spacing w:val="-1"/>
          <w:sz w:val="24"/>
          <w:szCs w:val="24"/>
          <w:vertAlign w:val="baseline"/>
        </w:rPr>
        <w:t xml:space="preserve"> </w:t>
      </w:r>
      <w:r>
        <w:rPr>
          <w:sz w:val="24"/>
          <w:szCs w:val="24"/>
          <w:vertAlign w:val="baseline"/>
        </w:rPr>
        <w:t>permu- tations during training [</w:t>
      </w:r>
      <w:r>
        <w:rPr>
          <w:sz w:val="24"/>
          <w:szCs w:val="24"/>
        </w:rPr>
        <w:fldChar w:fldCharType="begin"/>
      </w:r>
      <w:r>
        <w:rPr>
          <w:sz w:val="24"/>
          <w:szCs w:val="24"/>
        </w:rPr>
        <w:instrText xml:space="preserve"> HYPERLINK \l "_bookmark219" </w:instrText>
      </w:r>
      <w:r>
        <w:rPr>
          <w:sz w:val="24"/>
          <w:szCs w:val="24"/>
        </w:rPr>
        <w:fldChar w:fldCharType="separate"/>
      </w:r>
      <w:r>
        <w:rPr>
          <w:color w:val="2D639E"/>
          <w:sz w:val="24"/>
          <w:szCs w:val="24"/>
          <w:vertAlign w:val="baseline"/>
        </w:rPr>
        <w:t>YDY</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architectures that improve the efficiency of sampling [</w:t>
      </w:r>
      <w:r>
        <w:rPr>
          <w:sz w:val="24"/>
          <w:szCs w:val="24"/>
        </w:rPr>
        <w:fldChar w:fldCharType="begin"/>
      </w:r>
      <w:r>
        <w:rPr>
          <w:sz w:val="24"/>
          <w:szCs w:val="24"/>
        </w:rPr>
        <w:instrText xml:space="preserve"> HYPERLINK \l "_bookmark108" </w:instrText>
      </w:r>
      <w:r>
        <w:rPr>
          <w:sz w:val="24"/>
          <w:szCs w:val="24"/>
        </w:rPr>
        <w:fldChar w:fldCharType="separate"/>
      </w:r>
      <w:r>
        <w:rPr>
          <w:color w:val="2D639E"/>
          <w:sz w:val="24"/>
          <w:szCs w:val="24"/>
          <w:vertAlign w:val="baseline"/>
        </w:rPr>
        <w:t>DYY</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improvements in data and training procedures [</w:t>
      </w:r>
      <w:r>
        <w:rPr>
          <w:sz w:val="24"/>
          <w:szCs w:val="24"/>
        </w:rPr>
        <w:fldChar w:fldCharType="begin"/>
      </w:r>
      <w:r>
        <w:rPr>
          <w:sz w:val="24"/>
          <w:szCs w:val="24"/>
        </w:rPr>
        <w:instrText xml:space="preserve"> HYPERLINK \l "_bookmark154" </w:instrText>
      </w:r>
      <w:r>
        <w:rPr>
          <w:sz w:val="24"/>
          <w:szCs w:val="24"/>
        </w:rPr>
        <w:fldChar w:fldCharType="separate"/>
      </w:r>
      <w:r>
        <w:rPr>
          <w:color w:val="2D639E"/>
          <w:sz w:val="24"/>
          <w:szCs w:val="24"/>
          <w:vertAlign w:val="baseline"/>
        </w:rPr>
        <w:t>LOG</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and efficiency increases in the embedding parameters [</w:t>
      </w:r>
      <w:r>
        <w:rPr>
          <w:sz w:val="24"/>
          <w:szCs w:val="24"/>
        </w:rPr>
        <w:fldChar w:fldCharType="begin"/>
      </w:r>
      <w:r>
        <w:rPr>
          <w:sz w:val="24"/>
          <w:szCs w:val="24"/>
        </w:rPr>
        <w:instrText xml:space="preserve"> HYPERLINK \l "_bookmark142" </w:instrText>
      </w:r>
      <w:r>
        <w:rPr>
          <w:sz w:val="24"/>
          <w:szCs w:val="24"/>
        </w:rPr>
        <w:fldChar w:fldCharType="separate"/>
      </w:r>
      <w:r>
        <w:rPr>
          <w:color w:val="2D639E"/>
          <w:sz w:val="24"/>
          <w:szCs w:val="24"/>
          <w:vertAlign w:val="baseline"/>
        </w:rPr>
        <w:t>LCG</w:t>
      </w:r>
      <w:r>
        <w:rPr>
          <w:rFonts w:ascii="Calibri" w:hAnsi="Calibri"/>
          <w:color w:val="2D639E"/>
          <w:sz w:val="24"/>
          <w:szCs w:val="24"/>
          <w:vertAlign w:val="superscript"/>
        </w:rPr>
        <w:t>+</w:t>
      </w:r>
      <w:r>
        <w:rPr>
          <w:color w:val="2D639E"/>
          <w:sz w:val="24"/>
          <w:szCs w:val="24"/>
          <w:vertAlign w:val="baseline"/>
        </w:rPr>
        <w:t>19</w:t>
      </w:r>
      <w:r>
        <w:rPr>
          <w:color w:val="2D639E"/>
          <w:sz w:val="24"/>
          <w:szCs w:val="24"/>
          <w:vertAlign w:val="baseline"/>
        </w:rPr>
        <w:fldChar w:fldCharType="end"/>
      </w:r>
      <w:r>
        <w:rPr>
          <w:sz w:val="24"/>
          <w:szCs w:val="24"/>
          <w:vertAlign w:val="baseline"/>
        </w:rPr>
        <w:t xml:space="preserve">]. Many of </w:t>
      </w:r>
      <w:r>
        <w:rPr>
          <w:spacing w:val="-2"/>
          <w:sz w:val="24"/>
          <w:szCs w:val="24"/>
          <w:vertAlign w:val="baseline"/>
        </w:rPr>
        <w:t>these</w:t>
      </w:r>
      <w:r>
        <w:rPr>
          <w:spacing w:val="-10"/>
          <w:sz w:val="24"/>
          <w:szCs w:val="24"/>
          <w:vertAlign w:val="baseline"/>
        </w:rPr>
        <w:t xml:space="preserve"> </w:t>
      </w:r>
      <w:r>
        <w:rPr>
          <w:spacing w:val="-2"/>
          <w:sz w:val="24"/>
          <w:szCs w:val="24"/>
          <w:vertAlign w:val="baseline"/>
        </w:rPr>
        <w:t>techniques</w:t>
      </w:r>
      <w:r>
        <w:rPr>
          <w:spacing w:val="-10"/>
          <w:sz w:val="24"/>
          <w:szCs w:val="24"/>
          <w:vertAlign w:val="baseline"/>
        </w:rPr>
        <w:t xml:space="preserve"> </w:t>
      </w:r>
      <w:r>
        <w:rPr>
          <w:spacing w:val="-2"/>
          <w:sz w:val="24"/>
          <w:szCs w:val="24"/>
          <w:vertAlign w:val="baseline"/>
        </w:rPr>
        <w:t>provide</w:t>
      </w:r>
      <w:r>
        <w:rPr>
          <w:spacing w:val="-10"/>
          <w:sz w:val="24"/>
          <w:szCs w:val="24"/>
          <w:vertAlign w:val="baseline"/>
        </w:rPr>
        <w:t xml:space="preserve"> </w:t>
      </w:r>
      <w:r>
        <w:rPr>
          <w:spacing w:val="-2"/>
          <w:sz w:val="24"/>
          <w:szCs w:val="24"/>
          <w:vertAlign w:val="baseline"/>
        </w:rPr>
        <w:t>significant</w:t>
      </w:r>
      <w:r>
        <w:rPr>
          <w:spacing w:val="-10"/>
          <w:sz w:val="24"/>
          <w:szCs w:val="24"/>
          <w:vertAlign w:val="baseline"/>
        </w:rPr>
        <w:t xml:space="preserve"> </w:t>
      </w:r>
      <w:r>
        <w:rPr>
          <w:spacing w:val="-2"/>
          <w:sz w:val="24"/>
          <w:szCs w:val="24"/>
          <w:vertAlign w:val="baseline"/>
        </w:rPr>
        <w:t>gains</w:t>
      </w:r>
      <w:r>
        <w:rPr>
          <w:spacing w:val="-10"/>
          <w:sz w:val="24"/>
          <w:szCs w:val="24"/>
          <w:vertAlign w:val="baseline"/>
        </w:rPr>
        <w:t xml:space="preserve"> </w:t>
      </w:r>
      <w:r>
        <w:rPr>
          <w:spacing w:val="-2"/>
          <w:sz w:val="24"/>
          <w:szCs w:val="24"/>
          <w:vertAlign w:val="baseline"/>
        </w:rPr>
        <w:t>on</w:t>
      </w:r>
      <w:r>
        <w:rPr>
          <w:spacing w:val="-10"/>
          <w:sz w:val="24"/>
          <w:szCs w:val="24"/>
          <w:vertAlign w:val="baseline"/>
        </w:rPr>
        <w:t xml:space="preserve"> </w:t>
      </w:r>
      <w:r>
        <w:rPr>
          <w:spacing w:val="-2"/>
          <w:sz w:val="24"/>
          <w:szCs w:val="24"/>
          <w:vertAlign w:val="baseline"/>
        </w:rPr>
        <w:t>downstream</w:t>
      </w:r>
      <w:r>
        <w:rPr>
          <w:spacing w:val="-10"/>
          <w:sz w:val="24"/>
          <w:szCs w:val="24"/>
          <w:vertAlign w:val="baseline"/>
        </w:rPr>
        <w:t xml:space="preserve"> </w:t>
      </w:r>
      <w:r>
        <w:rPr>
          <w:spacing w:val="-2"/>
          <w:sz w:val="24"/>
          <w:szCs w:val="24"/>
          <w:vertAlign w:val="baseline"/>
        </w:rPr>
        <w:t>tasks.</w:t>
      </w:r>
      <w:r>
        <w:rPr>
          <w:spacing w:val="6"/>
          <w:sz w:val="24"/>
          <w:szCs w:val="24"/>
          <w:vertAlign w:val="baseline"/>
        </w:rPr>
        <w:t xml:space="preserve"> </w:t>
      </w:r>
      <w:r>
        <w:rPr>
          <w:spacing w:val="-2"/>
          <w:sz w:val="24"/>
          <w:szCs w:val="24"/>
          <w:vertAlign w:val="baseline"/>
        </w:rPr>
        <w:t>In</w:t>
      </w:r>
      <w:r>
        <w:rPr>
          <w:spacing w:val="-10"/>
          <w:sz w:val="24"/>
          <w:szCs w:val="24"/>
          <w:vertAlign w:val="baseline"/>
        </w:rPr>
        <w:t xml:space="preserve"> </w:t>
      </w:r>
      <w:r>
        <w:rPr>
          <w:spacing w:val="-2"/>
          <w:sz w:val="24"/>
          <w:szCs w:val="24"/>
          <w:vertAlign w:val="baseline"/>
        </w:rPr>
        <w:t>this</w:t>
      </w:r>
      <w:r>
        <w:rPr>
          <w:spacing w:val="-10"/>
          <w:sz w:val="24"/>
          <w:szCs w:val="24"/>
          <w:vertAlign w:val="baseline"/>
        </w:rPr>
        <w:t xml:space="preserve"> </w:t>
      </w:r>
      <w:r>
        <w:rPr>
          <w:spacing w:val="-2"/>
          <w:sz w:val="24"/>
          <w:szCs w:val="24"/>
          <w:vertAlign w:val="baseline"/>
        </w:rPr>
        <w:t>work</w:t>
      </w:r>
      <w:r>
        <w:rPr>
          <w:spacing w:val="-10"/>
          <w:sz w:val="24"/>
          <w:szCs w:val="24"/>
          <w:vertAlign w:val="baseline"/>
        </w:rPr>
        <w:t xml:space="preserve"> </w:t>
      </w:r>
      <w:r>
        <w:rPr>
          <w:spacing w:val="-2"/>
          <w:sz w:val="24"/>
          <w:szCs w:val="24"/>
          <w:vertAlign w:val="baseline"/>
        </w:rPr>
        <w:t>we</w:t>
      </w:r>
      <w:r>
        <w:rPr>
          <w:spacing w:val="-10"/>
          <w:sz w:val="24"/>
          <w:szCs w:val="24"/>
          <w:vertAlign w:val="baseline"/>
        </w:rPr>
        <w:t xml:space="preserve"> </w:t>
      </w:r>
      <w:r>
        <w:rPr>
          <w:spacing w:val="-2"/>
          <w:sz w:val="24"/>
          <w:szCs w:val="24"/>
          <w:vertAlign w:val="baseline"/>
        </w:rPr>
        <w:t>continue</w:t>
      </w:r>
      <w:r>
        <w:rPr>
          <w:spacing w:val="-10"/>
          <w:sz w:val="24"/>
          <w:szCs w:val="24"/>
          <w:vertAlign w:val="baseline"/>
        </w:rPr>
        <w:t xml:space="preserve"> </w:t>
      </w:r>
      <w:r>
        <w:rPr>
          <w:spacing w:val="-2"/>
          <w:sz w:val="24"/>
          <w:szCs w:val="24"/>
          <w:vertAlign w:val="baseline"/>
        </w:rPr>
        <w:t>to</w:t>
      </w:r>
      <w:r>
        <w:rPr>
          <w:spacing w:val="-10"/>
          <w:sz w:val="24"/>
          <w:szCs w:val="24"/>
          <w:vertAlign w:val="baseline"/>
        </w:rPr>
        <w:t xml:space="preserve"> </w:t>
      </w:r>
      <w:r>
        <w:rPr>
          <w:spacing w:val="-2"/>
          <w:sz w:val="24"/>
          <w:szCs w:val="24"/>
          <w:vertAlign w:val="baseline"/>
        </w:rPr>
        <w:t>focus</w:t>
      </w:r>
      <w:r>
        <w:rPr>
          <w:spacing w:val="-10"/>
          <w:sz w:val="24"/>
          <w:szCs w:val="24"/>
          <w:vertAlign w:val="baseline"/>
        </w:rPr>
        <w:t xml:space="preserve"> </w:t>
      </w:r>
      <w:r>
        <w:rPr>
          <w:spacing w:val="-2"/>
          <w:sz w:val="24"/>
          <w:szCs w:val="24"/>
          <w:vertAlign w:val="baseline"/>
        </w:rPr>
        <w:t>on</w:t>
      </w:r>
      <w:r>
        <w:rPr>
          <w:spacing w:val="-10"/>
          <w:sz w:val="24"/>
          <w:szCs w:val="24"/>
          <w:vertAlign w:val="baseline"/>
        </w:rPr>
        <w:t xml:space="preserve"> </w:t>
      </w:r>
      <w:r>
        <w:rPr>
          <w:spacing w:val="-2"/>
          <w:sz w:val="24"/>
          <w:szCs w:val="24"/>
          <w:vertAlign w:val="baseline"/>
        </w:rPr>
        <w:t>pure</w:t>
      </w:r>
      <w:r>
        <w:rPr>
          <w:spacing w:val="-10"/>
          <w:sz w:val="24"/>
          <w:szCs w:val="24"/>
          <w:vertAlign w:val="baseline"/>
        </w:rPr>
        <w:t xml:space="preserve"> </w:t>
      </w:r>
      <w:r>
        <w:rPr>
          <w:spacing w:val="-2"/>
          <w:sz w:val="24"/>
          <w:szCs w:val="24"/>
          <w:vertAlign w:val="baseline"/>
        </w:rPr>
        <w:t xml:space="preserve">autoregressive </w:t>
      </w:r>
      <w:r>
        <w:rPr>
          <w:sz w:val="24"/>
          <w:szCs w:val="24"/>
          <w:vertAlign w:val="baseline"/>
        </w:rPr>
        <w:t>language</w:t>
      </w:r>
      <w:r>
        <w:rPr>
          <w:spacing w:val="-3"/>
          <w:sz w:val="24"/>
          <w:szCs w:val="24"/>
          <w:vertAlign w:val="baseline"/>
        </w:rPr>
        <w:t xml:space="preserve"> </w:t>
      </w:r>
      <w:r>
        <w:rPr>
          <w:sz w:val="24"/>
          <w:szCs w:val="24"/>
          <w:vertAlign w:val="baseline"/>
        </w:rPr>
        <w:t>models,</w:t>
      </w:r>
      <w:r>
        <w:rPr>
          <w:spacing w:val="-2"/>
          <w:sz w:val="24"/>
          <w:szCs w:val="24"/>
          <w:vertAlign w:val="baseline"/>
        </w:rPr>
        <w:t xml:space="preserve"> </w:t>
      </w:r>
      <w:r>
        <w:rPr>
          <w:sz w:val="24"/>
          <w:szCs w:val="24"/>
          <w:vertAlign w:val="baseline"/>
        </w:rPr>
        <w:t>both</w:t>
      </w:r>
      <w:r>
        <w:rPr>
          <w:spacing w:val="-3"/>
          <w:sz w:val="24"/>
          <w:szCs w:val="24"/>
          <w:vertAlign w:val="baseline"/>
        </w:rPr>
        <w:t xml:space="preserve"> </w:t>
      </w:r>
      <w:r>
        <w:rPr>
          <w:sz w:val="24"/>
          <w:szCs w:val="24"/>
          <w:vertAlign w:val="baseline"/>
        </w:rPr>
        <w:t>in</w:t>
      </w:r>
      <w:r>
        <w:rPr>
          <w:spacing w:val="-3"/>
          <w:sz w:val="24"/>
          <w:szCs w:val="24"/>
          <w:vertAlign w:val="baseline"/>
        </w:rPr>
        <w:t xml:space="preserve"> </w:t>
      </w:r>
      <w:r>
        <w:rPr>
          <w:sz w:val="24"/>
          <w:szCs w:val="24"/>
          <w:vertAlign w:val="baseline"/>
        </w:rPr>
        <w:t>order</w:t>
      </w:r>
      <w:r>
        <w:rPr>
          <w:spacing w:val="-2"/>
          <w:sz w:val="24"/>
          <w:szCs w:val="24"/>
          <w:vertAlign w:val="baseline"/>
        </w:rPr>
        <w:t xml:space="preserve"> </w:t>
      </w:r>
      <w:r>
        <w:rPr>
          <w:sz w:val="24"/>
          <w:szCs w:val="24"/>
          <w:vertAlign w:val="baseline"/>
        </w:rPr>
        <w:t>to</w:t>
      </w:r>
      <w:r>
        <w:rPr>
          <w:spacing w:val="-3"/>
          <w:sz w:val="24"/>
          <w:szCs w:val="24"/>
          <w:vertAlign w:val="baseline"/>
        </w:rPr>
        <w:t xml:space="preserve"> </w:t>
      </w:r>
      <w:r>
        <w:rPr>
          <w:sz w:val="24"/>
          <w:szCs w:val="24"/>
          <w:vertAlign w:val="baseline"/>
        </w:rPr>
        <w:t>focus</w:t>
      </w:r>
      <w:r>
        <w:rPr>
          <w:spacing w:val="-3"/>
          <w:sz w:val="24"/>
          <w:szCs w:val="24"/>
          <w:vertAlign w:val="baseline"/>
        </w:rPr>
        <w:t xml:space="preserve"> </w:t>
      </w:r>
      <w:r>
        <w:rPr>
          <w:sz w:val="24"/>
          <w:szCs w:val="24"/>
          <w:vertAlign w:val="baseline"/>
        </w:rPr>
        <w:t>on</w:t>
      </w:r>
      <w:r>
        <w:rPr>
          <w:spacing w:val="-2"/>
          <w:sz w:val="24"/>
          <w:szCs w:val="24"/>
          <w:vertAlign w:val="baseline"/>
        </w:rPr>
        <w:t xml:space="preserve"> </w:t>
      </w:r>
      <w:r>
        <w:rPr>
          <w:sz w:val="24"/>
          <w:szCs w:val="24"/>
          <w:vertAlign w:val="baseline"/>
        </w:rPr>
        <w:t>in-context</w:t>
      </w:r>
      <w:r>
        <w:rPr>
          <w:spacing w:val="-3"/>
          <w:sz w:val="24"/>
          <w:szCs w:val="24"/>
          <w:vertAlign w:val="baseline"/>
        </w:rPr>
        <w:t xml:space="preserve"> </w:t>
      </w:r>
      <w:r>
        <w:rPr>
          <w:sz w:val="24"/>
          <w:szCs w:val="24"/>
          <w:vertAlign w:val="baseline"/>
        </w:rPr>
        <w:t>learning</w:t>
      </w:r>
      <w:r>
        <w:rPr>
          <w:spacing w:val="-3"/>
          <w:sz w:val="24"/>
          <w:szCs w:val="24"/>
          <w:vertAlign w:val="baseline"/>
        </w:rPr>
        <w:t xml:space="preserve"> </w:t>
      </w:r>
      <w:r>
        <w:rPr>
          <w:sz w:val="24"/>
          <w:szCs w:val="24"/>
          <w:vertAlign w:val="baseline"/>
        </w:rPr>
        <w:t>performance</w:t>
      </w:r>
      <w:r>
        <w:rPr>
          <w:spacing w:val="-3"/>
          <w:sz w:val="24"/>
          <w:szCs w:val="24"/>
          <w:vertAlign w:val="baseline"/>
        </w:rPr>
        <w:t xml:space="preserve"> </w:t>
      </w:r>
      <w:r>
        <w:rPr>
          <w:sz w:val="24"/>
          <w:szCs w:val="24"/>
          <w:vertAlign w:val="baseline"/>
        </w:rPr>
        <w:t>and</w:t>
      </w:r>
      <w:r>
        <w:rPr>
          <w:spacing w:val="-2"/>
          <w:sz w:val="24"/>
          <w:szCs w:val="24"/>
          <w:vertAlign w:val="baseline"/>
        </w:rPr>
        <w:t xml:space="preserve"> </w:t>
      </w:r>
      <w:r>
        <w:rPr>
          <w:sz w:val="24"/>
          <w:szCs w:val="24"/>
          <w:vertAlign w:val="baseline"/>
        </w:rPr>
        <w:t>to</w:t>
      </w:r>
      <w:r>
        <w:rPr>
          <w:spacing w:val="-3"/>
          <w:sz w:val="24"/>
          <w:szCs w:val="24"/>
          <w:vertAlign w:val="baseline"/>
        </w:rPr>
        <w:t xml:space="preserve"> </w:t>
      </w:r>
      <w:r>
        <w:rPr>
          <w:sz w:val="24"/>
          <w:szCs w:val="24"/>
          <w:vertAlign w:val="baseline"/>
        </w:rPr>
        <w:t>reduce</w:t>
      </w:r>
      <w:r>
        <w:rPr>
          <w:spacing w:val="-3"/>
          <w:sz w:val="24"/>
          <w:szCs w:val="24"/>
          <w:vertAlign w:val="baseline"/>
        </w:rPr>
        <w:t xml:space="preserve"> </w:t>
      </w:r>
      <w:r>
        <w:rPr>
          <w:sz w:val="24"/>
          <w:szCs w:val="24"/>
          <w:vertAlign w:val="baseline"/>
        </w:rPr>
        <w:t>the</w:t>
      </w:r>
      <w:r>
        <w:rPr>
          <w:spacing w:val="-2"/>
          <w:sz w:val="24"/>
          <w:szCs w:val="24"/>
          <w:vertAlign w:val="baseline"/>
        </w:rPr>
        <w:t xml:space="preserve"> </w:t>
      </w:r>
      <w:r>
        <w:rPr>
          <w:sz w:val="24"/>
          <w:szCs w:val="24"/>
          <w:vertAlign w:val="baseline"/>
        </w:rPr>
        <w:t>complexity</w:t>
      </w:r>
      <w:r>
        <w:rPr>
          <w:spacing w:val="-3"/>
          <w:sz w:val="24"/>
          <w:szCs w:val="24"/>
          <w:vertAlign w:val="baseline"/>
        </w:rPr>
        <w:t xml:space="preserve"> </w:t>
      </w:r>
      <w:r>
        <w:rPr>
          <w:sz w:val="24"/>
          <w:szCs w:val="24"/>
          <w:vertAlign w:val="baseline"/>
        </w:rPr>
        <w:t>of</w:t>
      </w:r>
      <w:r>
        <w:rPr>
          <w:spacing w:val="-3"/>
          <w:sz w:val="24"/>
          <w:szCs w:val="24"/>
          <w:vertAlign w:val="baseline"/>
        </w:rPr>
        <w:t xml:space="preserve"> </w:t>
      </w:r>
      <w:r>
        <w:rPr>
          <w:sz w:val="24"/>
          <w:szCs w:val="24"/>
          <w:vertAlign w:val="baseline"/>
        </w:rPr>
        <w:t>our</w:t>
      </w:r>
      <w:r>
        <w:rPr>
          <w:spacing w:val="-2"/>
          <w:sz w:val="24"/>
          <w:szCs w:val="24"/>
          <w:vertAlign w:val="baseline"/>
        </w:rPr>
        <w:t xml:space="preserve"> </w:t>
      </w:r>
      <w:r>
        <w:rPr>
          <w:sz w:val="24"/>
          <w:szCs w:val="24"/>
          <w:vertAlign w:val="baseline"/>
        </w:rPr>
        <w:t xml:space="preserve">large </w:t>
      </w:r>
      <w:r>
        <w:rPr>
          <w:spacing w:val="-2"/>
          <w:sz w:val="24"/>
          <w:szCs w:val="24"/>
          <w:vertAlign w:val="baseline"/>
        </w:rPr>
        <w:t>model</w:t>
      </w:r>
      <w:r>
        <w:rPr>
          <w:spacing w:val="-9"/>
          <w:sz w:val="24"/>
          <w:szCs w:val="24"/>
          <w:vertAlign w:val="baseline"/>
        </w:rPr>
        <w:t xml:space="preserve"> </w:t>
      </w:r>
      <w:r>
        <w:rPr>
          <w:spacing w:val="-2"/>
          <w:sz w:val="24"/>
          <w:szCs w:val="24"/>
          <w:vertAlign w:val="baseline"/>
        </w:rPr>
        <w:t>implementations.</w:t>
      </w:r>
      <w:r>
        <w:rPr>
          <w:sz w:val="24"/>
          <w:szCs w:val="24"/>
          <w:vertAlign w:val="baseline"/>
        </w:rPr>
        <w:t xml:space="preserve"> </w:t>
      </w:r>
      <w:r>
        <w:rPr>
          <w:spacing w:val="-2"/>
          <w:sz w:val="24"/>
          <w:szCs w:val="24"/>
          <w:vertAlign w:val="baseline"/>
        </w:rPr>
        <w:t>However,</w:t>
      </w:r>
      <w:r>
        <w:rPr>
          <w:spacing w:val="-9"/>
          <w:sz w:val="24"/>
          <w:szCs w:val="24"/>
          <w:vertAlign w:val="baseline"/>
        </w:rPr>
        <w:t xml:space="preserve"> </w:t>
      </w:r>
      <w:r>
        <w:rPr>
          <w:spacing w:val="-2"/>
          <w:sz w:val="24"/>
          <w:szCs w:val="24"/>
          <w:vertAlign w:val="baseline"/>
        </w:rPr>
        <w:t>it</w:t>
      </w:r>
      <w:r>
        <w:rPr>
          <w:spacing w:val="-9"/>
          <w:sz w:val="24"/>
          <w:szCs w:val="24"/>
          <w:vertAlign w:val="baseline"/>
        </w:rPr>
        <w:t xml:space="preserve"> </w:t>
      </w:r>
      <w:r>
        <w:rPr>
          <w:spacing w:val="-2"/>
          <w:sz w:val="24"/>
          <w:szCs w:val="24"/>
          <w:vertAlign w:val="baseline"/>
        </w:rPr>
        <w:t>is</w:t>
      </w:r>
      <w:r>
        <w:rPr>
          <w:spacing w:val="-9"/>
          <w:sz w:val="24"/>
          <w:szCs w:val="24"/>
          <w:vertAlign w:val="baseline"/>
        </w:rPr>
        <w:t xml:space="preserve"> </w:t>
      </w:r>
      <w:r>
        <w:rPr>
          <w:spacing w:val="-2"/>
          <w:sz w:val="24"/>
          <w:szCs w:val="24"/>
          <w:vertAlign w:val="baseline"/>
        </w:rPr>
        <w:t>very</w:t>
      </w:r>
      <w:r>
        <w:rPr>
          <w:spacing w:val="-9"/>
          <w:sz w:val="24"/>
          <w:szCs w:val="24"/>
          <w:vertAlign w:val="baseline"/>
        </w:rPr>
        <w:t xml:space="preserve"> </w:t>
      </w:r>
      <w:r>
        <w:rPr>
          <w:spacing w:val="-2"/>
          <w:sz w:val="24"/>
          <w:szCs w:val="24"/>
          <w:vertAlign w:val="baseline"/>
        </w:rPr>
        <w:t>likely</w:t>
      </w:r>
      <w:r>
        <w:rPr>
          <w:spacing w:val="-9"/>
          <w:sz w:val="24"/>
          <w:szCs w:val="24"/>
          <w:vertAlign w:val="baseline"/>
        </w:rPr>
        <w:t xml:space="preserve"> </w:t>
      </w:r>
      <w:r>
        <w:rPr>
          <w:spacing w:val="-2"/>
          <w:sz w:val="24"/>
          <w:szCs w:val="24"/>
          <w:vertAlign w:val="baseline"/>
        </w:rPr>
        <w:t>that</w:t>
      </w:r>
      <w:r>
        <w:rPr>
          <w:spacing w:val="-9"/>
          <w:sz w:val="24"/>
          <w:szCs w:val="24"/>
          <w:vertAlign w:val="baseline"/>
        </w:rPr>
        <w:t xml:space="preserve"> </w:t>
      </w:r>
      <w:r>
        <w:rPr>
          <w:spacing w:val="-2"/>
          <w:sz w:val="24"/>
          <w:szCs w:val="24"/>
          <w:vertAlign w:val="baseline"/>
        </w:rPr>
        <w:t>incorporating</w:t>
      </w:r>
      <w:r>
        <w:rPr>
          <w:spacing w:val="-9"/>
          <w:sz w:val="24"/>
          <w:szCs w:val="24"/>
          <w:vertAlign w:val="baseline"/>
        </w:rPr>
        <w:t xml:space="preserve"> </w:t>
      </w:r>
      <w:r>
        <w:rPr>
          <w:spacing w:val="-2"/>
          <w:sz w:val="24"/>
          <w:szCs w:val="24"/>
          <w:vertAlign w:val="baseline"/>
        </w:rPr>
        <w:t>these</w:t>
      </w:r>
      <w:r>
        <w:rPr>
          <w:spacing w:val="-9"/>
          <w:sz w:val="24"/>
          <w:szCs w:val="24"/>
          <w:vertAlign w:val="baseline"/>
        </w:rPr>
        <w:t xml:space="preserve"> </w:t>
      </w:r>
      <w:r>
        <w:rPr>
          <w:spacing w:val="-2"/>
          <w:sz w:val="24"/>
          <w:szCs w:val="24"/>
          <w:vertAlign w:val="baseline"/>
        </w:rPr>
        <w:t>algorithmic</w:t>
      </w:r>
      <w:r>
        <w:rPr>
          <w:spacing w:val="-9"/>
          <w:sz w:val="24"/>
          <w:szCs w:val="24"/>
          <w:vertAlign w:val="baseline"/>
        </w:rPr>
        <w:t xml:space="preserve"> </w:t>
      </w:r>
      <w:r>
        <w:rPr>
          <w:spacing w:val="-2"/>
          <w:sz w:val="24"/>
          <w:szCs w:val="24"/>
          <w:vertAlign w:val="baseline"/>
        </w:rPr>
        <w:t>advances</w:t>
      </w:r>
      <w:r>
        <w:rPr>
          <w:spacing w:val="-9"/>
          <w:sz w:val="24"/>
          <w:szCs w:val="24"/>
          <w:vertAlign w:val="baseline"/>
        </w:rPr>
        <w:t xml:space="preserve"> </w:t>
      </w:r>
      <w:r>
        <w:rPr>
          <w:spacing w:val="-2"/>
          <w:sz w:val="24"/>
          <w:szCs w:val="24"/>
          <w:vertAlign w:val="baseline"/>
        </w:rPr>
        <w:t>could</w:t>
      </w:r>
      <w:r>
        <w:rPr>
          <w:spacing w:val="-9"/>
          <w:sz w:val="24"/>
          <w:szCs w:val="24"/>
          <w:vertAlign w:val="baseline"/>
        </w:rPr>
        <w:t xml:space="preserve"> </w:t>
      </w:r>
      <w:r>
        <w:rPr>
          <w:spacing w:val="-2"/>
          <w:sz w:val="24"/>
          <w:szCs w:val="24"/>
          <w:vertAlign w:val="baseline"/>
        </w:rPr>
        <w:t>improve</w:t>
      </w:r>
      <w:r>
        <w:rPr>
          <w:spacing w:val="-9"/>
          <w:sz w:val="24"/>
          <w:szCs w:val="24"/>
          <w:vertAlign w:val="baseline"/>
        </w:rPr>
        <w:t xml:space="preserve"> </w:t>
      </w:r>
      <w:r>
        <w:rPr>
          <w:spacing w:val="-2"/>
          <w:sz w:val="24"/>
          <w:szCs w:val="24"/>
          <w:vertAlign w:val="baseline"/>
        </w:rPr>
        <w:t xml:space="preserve">GPT-3’s </w:t>
      </w:r>
      <w:r>
        <w:rPr>
          <w:sz w:val="24"/>
          <w:szCs w:val="24"/>
          <w:vertAlign w:val="baseline"/>
        </w:rPr>
        <w:t>performance on downstream tasks, especially in the fine-tuning setting, and combining GPT-3’s scale with these algorithmic techniques is a promising direction for future work.</w:t>
      </w:r>
    </w:p>
    <w:p w14:paraId="1D8601D7">
      <w:pPr>
        <w:pStyle w:val="6"/>
        <w:spacing w:before="102"/>
        <w:rPr>
          <w:sz w:val="24"/>
          <w:szCs w:val="24"/>
        </w:rPr>
      </w:pPr>
    </w:p>
    <w:p w14:paraId="68A8437C">
      <w:pPr>
        <w:pStyle w:val="2"/>
        <w:numPr>
          <w:ilvl w:val="0"/>
          <w:numId w:val="1"/>
        </w:numPr>
        <w:tabs>
          <w:tab w:val="left" w:pos="1798"/>
        </w:tabs>
        <w:spacing w:before="0" w:after="0" w:line="240" w:lineRule="auto"/>
        <w:ind w:left="1798" w:right="0" w:hanging="358"/>
        <w:jc w:val="left"/>
        <w:rPr>
          <w:sz w:val="24"/>
          <w:szCs w:val="24"/>
        </w:rPr>
      </w:pPr>
      <w:bookmarkStart w:id="79" w:name="8 Conclusion"/>
      <w:bookmarkEnd w:id="79"/>
      <w:bookmarkStart w:id="80" w:name="_bookmark63"/>
      <w:bookmarkEnd w:id="80"/>
      <w:r>
        <w:rPr>
          <w:spacing w:val="-2"/>
          <w:sz w:val="24"/>
          <w:szCs w:val="24"/>
        </w:rPr>
        <w:t>Conclusion</w:t>
      </w:r>
    </w:p>
    <w:p w14:paraId="1CC5443D">
      <w:pPr>
        <w:pStyle w:val="6"/>
        <w:spacing w:before="254" w:line="228" w:lineRule="auto"/>
        <w:ind w:left="1440" w:right="1437" w:hanging="10"/>
        <w:jc w:val="both"/>
        <w:rPr>
          <w:sz w:val="24"/>
          <w:szCs w:val="24"/>
        </w:rPr>
      </w:pPr>
      <w:r>
        <w:rPr>
          <w:sz w:val="24"/>
          <w:szCs w:val="24"/>
        </w:rPr>
        <w:t>We presented a 175 billion parameter language model which shows strong performance on many NLP tasks and benchmarks</w:t>
      </w:r>
      <w:r>
        <w:rPr>
          <w:spacing w:val="20"/>
          <w:sz w:val="24"/>
          <w:szCs w:val="24"/>
        </w:rPr>
        <w:t xml:space="preserve"> </w:t>
      </w:r>
      <w:r>
        <w:rPr>
          <w:sz w:val="24"/>
          <w:szCs w:val="24"/>
        </w:rPr>
        <w:t>in</w:t>
      </w:r>
      <w:r>
        <w:rPr>
          <w:spacing w:val="22"/>
          <w:sz w:val="24"/>
          <w:szCs w:val="24"/>
        </w:rPr>
        <w:t xml:space="preserve"> </w:t>
      </w:r>
      <w:r>
        <w:rPr>
          <w:sz w:val="24"/>
          <w:szCs w:val="24"/>
        </w:rPr>
        <w:t>the</w:t>
      </w:r>
      <w:r>
        <w:rPr>
          <w:spacing w:val="21"/>
          <w:sz w:val="24"/>
          <w:szCs w:val="24"/>
        </w:rPr>
        <w:t xml:space="preserve"> </w:t>
      </w:r>
      <w:r>
        <w:rPr>
          <w:sz w:val="24"/>
          <w:szCs w:val="24"/>
        </w:rPr>
        <w:t>zero-shot,</w:t>
      </w:r>
      <w:r>
        <w:rPr>
          <w:spacing w:val="26"/>
          <w:sz w:val="24"/>
          <w:szCs w:val="24"/>
        </w:rPr>
        <w:t xml:space="preserve"> </w:t>
      </w:r>
      <w:r>
        <w:rPr>
          <w:sz w:val="24"/>
          <w:szCs w:val="24"/>
        </w:rPr>
        <w:t>one-shot,</w:t>
      </w:r>
      <w:r>
        <w:rPr>
          <w:spacing w:val="27"/>
          <w:sz w:val="24"/>
          <w:szCs w:val="24"/>
        </w:rPr>
        <w:t xml:space="preserve"> </w:t>
      </w:r>
      <w:r>
        <w:rPr>
          <w:sz w:val="24"/>
          <w:szCs w:val="24"/>
        </w:rPr>
        <w:t>and</w:t>
      </w:r>
      <w:r>
        <w:rPr>
          <w:spacing w:val="22"/>
          <w:sz w:val="24"/>
          <w:szCs w:val="24"/>
        </w:rPr>
        <w:t xml:space="preserve"> </w:t>
      </w:r>
      <w:r>
        <w:rPr>
          <w:sz w:val="24"/>
          <w:szCs w:val="24"/>
        </w:rPr>
        <w:t>few-shot</w:t>
      </w:r>
      <w:r>
        <w:rPr>
          <w:spacing w:val="21"/>
          <w:sz w:val="24"/>
          <w:szCs w:val="24"/>
        </w:rPr>
        <w:t xml:space="preserve"> </w:t>
      </w:r>
      <w:r>
        <w:rPr>
          <w:sz w:val="24"/>
          <w:szCs w:val="24"/>
        </w:rPr>
        <w:t>settings,</w:t>
      </w:r>
      <w:r>
        <w:rPr>
          <w:spacing w:val="27"/>
          <w:sz w:val="24"/>
          <w:szCs w:val="24"/>
        </w:rPr>
        <w:t xml:space="preserve"> </w:t>
      </w:r>
      <w:r>
        <w:rPr>
          <w:sz w:val="24"/>
          <w:szCs w:val="24"/>
        </w:rPr>
        <w:t>in</w:t>
      </w:r>
      <w:r>
        <w:rPr>
          <w:spacing w:val="22"/>
          <w:sz w:val="24"/>
          <w:szCs w:val="24"/>
        </w:rPr>
        <w:t xml:space="preserve"> </w:t>
      </w:r>
      <w:r>
        <w:rPr>
          <w:sz w:val="24"/>
          <w:szCs w:val="24"/>
        </w:rPr>
        <w:t>some</w:t>
      </w:r>
      <w:r>
        <w:rPr>
          <w:spacing w:val="20"/>
          <w:sz w:val="24"/>
          <w:szCs w:val="24"/>
        </w:rPr>
        <w:t xml:space="preserve"> </w:t>
      </w:r>
      <w:r>
        <w:rPr>
          <w:sz w:val="24"/>
          <w:szCs w:val="24"/>
        </w:rPr>
        <w:t>cases</w:t>
      </w:r>
      <w:r>
        <w:rPr>
          <w:spacing w:val="22"/>
          <w:sz w:val="24"/>
          <w:szCs w:val="24"/>
        </w:rPr>
        <w:t xml:space="preserve"> </w:t>
      </w:r>
      <w:r>
        <w:rPr>
          <w:sz w:val="24"/>
          <w:szCs w:val="24"/>
        </w:rPr>
        <w:t>nearly</w:t>
      </w:r>
      <w:r>
        <w:rPr>
          <w:spacing w:val="21"/>
          <w:sz w:val="24"/>
          <w:szCs w:val="24"/>
        </w:rPr>
        <w:t xml:space="preserve"> </w:t>
      </w:r>
      <w:r>
        <w:rPr>
          <w:sz w:val="24"/>
          <w:szCs w:val="24"/>
        </w:rPr>
        <w:t>matching</w:t>
      </w:r>
      <w:r>
        <w:rPr>
          <w:spacing w:val="22"/>
          <w:sz w:val="24"/>
          <w:szCs w:val="24"/>
        </w:rPr>
        <w:t xml:space="preserve"> </w:t>
      </w:r>
      <w:r>
        <w:rPr>
          <w:sz w:val="24"/>
          <w:szCs w:val="24"/>
        </w:rPr>
        <w:t>the</w:t>
      </w:r>
      <w:r>
        <w:rPr>
          <w:spacing w:val="21"/>
          <w:sz w:val="24"/>
          <w:szCs w:val="24"/>
        </w:rPr>
        <w:t xml:space="preserve"> </w:t>
      </w:r>
      <w:r>
        <w:rPr>
          <w:sz w:val="24"/>
          <w:szCs w:val="24"/>
        </w:rPr>
        <w:t>performance</w:t>
      </w:r>
      <w:r>
        <w:rPr>
          <w:spacing w:val="22"/>
          <w:sz w:val="24"/>
          <w:szCs w:val="24"/>
        </w:rPr>
        <w:t xml:space="preserve"> </w:t>
      </w:r>
      <w:r>
        <w:rPr>
          <w:spacing w:val="-5"/>
          <w:sz w:val="24"/>
          <w:szCs w:val="24"/>
        </w:rPr>
        <w:t>of</w:t>
      </w:r>
    </w:p>
    <w:p w14:paraId="22C1471D">
      <w:pPr>
        <w:pStyle w:val="6"/>
        <w:spacing w:after="0" w:line="228" w:lineRule="auto"/>
        <w:jc w:val="both"/>
        <w:rPr>
          <w:sz w:val="24"/>
          <w:szCs w:val="24"/>
        </w:rPr>
        <w:sectPr>
          <w:pgSz w:w="12240" w:h="15840"/>
          <w:pgMar w:top="1380" w:right="0" w:bottom="1020" w:left="0" w:header="0" w:footer="826" w:gutter="0"/>
          <w:cols w:space="720" w:num="1"/>
        </w:sectPr>
      </w:pPr>
    </w:p>
    <w:p w14:paraId="540A8604">
      <w:pPr>
        <w:pStyle w:val="6"/>
        <w:spacing w:before="82" w:line="228" w:lineRule="auto"/>
        <w:ind w:left="1430" w:right="1403" w:firstLine="9"/>
        <w:jc w:val="both"/>
        <w:rPr>
          <w:sz w:val="24"/>
          <w:szCs w:val="24"/>
        </w:rPr>
      </w:pPr>
      <w:r>
        <w:rPr>
          <w:sz w:val="24"/>
          <w:szCs w:val="24"/>
        </w:rPr>
        <w:t xml:space="preserve">state-of-the-art fine-tuned systems, as well as generating high-quality samples and strong qualitative performance at </w:t>
      </w:r>
      <w:r>
        <w:rPr>
          <w:spacing w:val="-2"/>
          <w:sz w:val="24"/>
          <w:szCs w:val="24"/>
        </w:rPr>
        <w:t>tasks</w:t>
      </w:r>
      <w:r>
        <w:rPr>
          <w:spacing w:val="-9"/>
          <w:sz w:val="24"/>
          <w:szCs w:val="24"/>
        </w:rPr>
        <w:t xml:space="preserve"> </w:t>
      </w:r>
      <w:r>
        <w:rPr>
          <w:spacing w:val="-2"/>
          <w:sz w:val="24"/>
          <w:szCs w:val="24"/>
        </w:rPr>
        <w:t>defined</w:t>
      </w:r>
      <w:r>
        <w:rPr>
          <w:spacing w:val="-9"/>
          <w:sz w:val="24"/>
          <w:szCs w:val="24"/>
        </w:rPr>
        <w:t xml:space="preserve"> </w:t>
      </w:r>
      <w:r>
        <w:rPr>
          <w:spacing w:val="-2"/>
          <w:sz w:val="24"/>
          <w:szCs w:val="24"/>
        </w:rPr>
        <w:t>on-the-fly.</w:t>
      </w:r>
      <w:r>
        <w:rPr>
          <w:spacing w:val="3"/>
          <w:sz w:val="24"/>
          <w:szCs w:val="24"/>
        </w:rPr>
        <w:t xml:space="preserve"> </w:t>
      </w:r>
      <w:r>
        <w:rPr>
          <w:spacing w:val="-2"/>
          <w:sz w:val="24"/>
          <w:szCs w:val="24"/>
        </w:rPr>
        <w:t>We</w:t>
      </w:r>
      <w:r>
        <w:rPr>
          <w:spacing w:val="-9"/>
          <w:sz w:val="24"/>
          <w:szCs w:val="24"/>
        </w:rPr>
        <w:t xml:space="preserve"> </w:t>
      </w:r>
      <w:r>
        <w:rPr>
          <w:spacing w:val="-2"/>
          <w:sz w:val="24"/>
          <w:szCs w:val="24"/>
        </w:rPr>
        <w:t>documented</w:t>
      </w:r>
      <w:r>
        <w:rPr>
          <w:spacing w:val="-9"/>
          <w:sz w:val="24"/>
          <w:szCs w:val="24"/>
        </w:rPr>
        <w:t xml:space="preserve"> </w:t>
      </w:r>
      <w:r>
        <w:rPr>
          <w:spacing w:val="-2"/>
          <w:sz w:val="24"/>
          <w:szCs w:val="24"/>
        </w:rPr>
        <w:t>roughly</w:t>
      </w:r>
      <w:r>
        <w:rPr>
          <w:spacing w:val="-9"/>
          <w:sz w:val="24"/>
          <w:szCs w:val="24"/>
        </w:rPr>
        <w:t xml:space="preserve"> </w:t>
      </w:r>
      <w:r>
        <w:rPr>
          <w:spacing w:val="-2"/>
          <w:sz w:val="24"/>
          <w:szCs w:val="24"/>
        </w:rPr>
        <w:t>predictable</w:t>
      </w:r>
      <w:r>
        <w:rPr>
          <w:spacing w:val="-9"/>
          <w:sz w:val="24"/>
          <w:szCs w:val="24"/>
        </w:rPr>
        <w:t xml:space="preserve"> </w:t>
      </w:r>
      <w:r>
        <w:rPr>
          <w:spacing w:val="-2"/>
          <w:sz w:val="24"/>
          <w:szCs w:val="24"/>
        </w:rPr>
        <w:t>trends</w:t>
      </w:r>
      <w:r>
        <w:rPr>
          <w:spacing w:val="-9"/>
          <w:sz w:val="24"/>
          <w:szCs w:val="24"/>
        </w:rPr>
        <w:t xml:space="preserve"> </w:t>
      </w:r>
      <w:r>
        <w:rPr>
          <w:spacing w:val="-2"/>
          <w:sz w:val="24"/>
          <w:szCs w:val="24"/>
        </w:rPr>
        <w:t>of</w:t>
      </w:r>
      <w:r>
        <w:rPr>
          <w:spacing w:val="-9"/>
          <w:sz w:val="24"/>
          <w:szCs w:val="24"/>
        </w:rPr>
        <w:t xml:space="preserve"> </w:t>
      </w:r>
      <w:r>
        <w:rPr>
          <w:spacing w:val="-2"/>
          <w:sz w:val="24"/>
          <w:szCs w:val="24"/>
        </w:rPr>
        <w:t>scaling</w:t>
      </w:r>
      <w:r>
        <w:rPr>
          <w:spacing w:val="-9"/>
          <w:sz w:val="24"/>
          <w:szCs w:val="24"/>
        </w:rPr>
        <w:t xml:space="preserve"> </w:t>
      </w:r>
      <w:r>
        <w:rPr>
          <w:spacing w:val="-2"/>
          <w:sz w:val="24"/>
          <w:szCs w:val="24"/>
        </w:rPr>
        <w:t>in</w:t>
      </w:r>
      <w:r>
        <w:rPr>
          <w:spacing w:val="-9"/>
          <w:sz w:val="24"/>
          <w:szCs w:val="24"/>
        </w:rPr>
        <w:t xml:space="preserve"> </w:t>
      </w:r>
      <w:r>
        <w:rPr>
          <w:spacing w:val="-2"/>
          <w:sz w:val="24"/>
          <w:szCs w:val="24"/>
        </w:rPr>
        <w:t>performance</w:t>
      </w:r>
      <w:r>
        <w:rPr>
          <w:spacing w:val="-9"/>
          <w:sz w:val="24"/>
          <w:szCs w:val="24"/>
        </w:rPr>
        <w:t xml:space="preserve"> </w:t>
      </w:r>
      <w:r>
        <w:rPr>
          <w:spacing w:val="-2"/>
          <w:sz w:val="24"/>
          <w:szCs w:val="24"/>
        </w:rPr>
        <w:t>without</w:t>
      </w:r>
      <w:r>
        <w:rPr>
          <w:spacing w:val="-9"/>
          <w:sz w:val="24"/>
          <w:szCs w:val="24"/>
        </w:rPr>
        <w:t xml:space="preserve"> </w:t>
      </w:r>
      <w:r>
        <w:rPr>
          <w:spacing w:val="-2"/>
          <w:sz w:val="24"/>
          <w:szCs w:val="24"/>
        </w:rPr>
        <w:t>using</w:t>
      </w:r>
      <w:r>
        <w:rPr>
          <w:spacing w:val="-9"/>
          <w:sz w:val="24"/>
          <w:szCs w:val="24"/>
        </w:rPr>
        <w:t xml:space="preserve"> </w:t>
      </w:r>
      <w:r>
        <w:rPr>
          <w:spacing w:val="-2"/>
          <w:sz w:val="24"/>
          <w:szCs w:val="24"/>
        </w:rPr>
        <w:t xml:space="preserve">fine-tuning. </w:t>
      </w:r>
      <w:r>
        <w:rPr>
          <w:sz w:val="24"/>
          <w:szCs w:val="24"/>
        </w:rPr>
        <w:t>We also discussed the social impacts of this class of model. Despite many limitations and weaknesses, these results suggest that very large language models may be an important ingredient in the development of adaptable, general language systems.</w:t>
      </w:r>
    </w:p>
    <w:p w14:paraId="1C1864D6">
      <w:pPr>
        <w:pStyle w:val="6"/>
        <w:spacing w:before="71"/>
        <w:rPr>
          <w:sz w:val="24"/>
          <w:szCs w:val="24"/>
        </w:rPr>
      </w:pPr>
    </w:p>
    <w:p w14:paraId="7404E986">
      <w:pPr>
        <w:pStyle w:val="6"/>
        <w:spacing w:before="82" w:line="223" w:lineRule="auto"/>
        <w:ind w:left="2602" w:right="1404" w:hanging="1085"/>
        <w:jc w:val="both"/>
        <w:rPr>
          <w:sz w:val="24"/>
          <w:szCs w:val="24"/>
        </w:rPr>
      </w:pPr>
    </w:p>
    <w:sectPr>
      <w:pgSz w:w="12240" w:h="15840"/>
      <w:pgMar w:top="1380" w:right="0" w:bottom="1020" w:left="0" w:header="0" w:footer="82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ucida Sans Unicode">
    <w:panose1 w:val="020B0602030504020204"/>
    <w:charset w:val="01"/>
    <w:family w:val="swiss"/>
    <w:pitch w:val="default"/>
    <w:sig w:usb0="80001AFF" w:usb1="0000396B" w:usb2="00000000" w:usb3="00000000" w:csb0="200000BF" w:csb1="D7F70000"/>
  </w:font>
  <w:font w:name="Verdana">
    <w:panose1 w:val="020B0604030504040204"/>
    <w:charset w:val="01"/>
    <w:family w:val="swiss"/>
    <w:pitch w:val="default"/>
    <w:sig w:usb0="A00006FF" w:usb1="4000205B" w:usb2="00000010" w:usb3="00000000" w:csb0="2000019F" w:csb1="00000000"/>
  </w:font>
  <w:font w:name="Consolas">
    <w:panose1 w:val="020B0609020204030204"/>
    <w:charset w:val="01"/>
    <w:family w:val="modern"/>
    <w:pitch w:val="default"/>
    <w:sig w:usb0="E00006FF" w:usb1="0000FCFF" w:usb2="00000001" w:usb3="00000000" w:csb0="6000019F" w:csb1="DFD70000"/>
  </w:font>
  <w:font w:name="Yu Gothic UI Light">
    <w:panose1 w:val="020B0300000000000000"/>
    <w:charset w:val="80"/>
    <w:family w:val="swiss"/>
    <w:pitch w:val="default"/>
    <w:sig w:usb0="E00002FF" w:usb1="2AC7FDFF" w:usb2="00000016" w:usb3="00000000" w:csb0="2002009F" w:csb1="00000000"/>
  </w:font>
  <w:font w:name="Trebuchet MS">
    <w:panose1 w:val="020B0603020202020204"/>
    <w:charset w:val="01"/>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B4BB40">
    <w:pPr>
      <w:pStyle w:val="6"/>
      <w:spacing w:line="14" w:lineRule="auto"/>
    </w:pPr>
    <w:r>
      <mc:AlternateContent>
        <mc:Choice Requires="wps">
          <w:drawing>
            <wp:anchor distT="0" distB="0" distL="0" distR="0" simplePos="0" relativeHeight="251664384" behindDoc="1" locked="0" layoutInCell="1" allowOverlap="1">
              <wp:simplePos x="0" y="0"/>
              <wp:positionH relativeFrom="page">
                <wp:posOffset>3810000</wp:posOffset>
              </wp:positionH>
              <wp:positionV relativeFrom="page">
                <wp:posOffset>9393555</wp:posOffset>
              </wp:positionV>
              <wp:extent cx="152400" cy="178435"/>
              <wp:effectExtent l="0" t="0" r="0" b="0"/>
              <wp:wrapNone/>
              <wp:docPr id="6" name="Textbox 6"/>
              <wp:cNvGraphicFramePr/>
              <a:graphic xmlns:a="http://schemas.openxmlformats.org/drawingml/2006/main">
                <a:graphicData uri="http://schemas.microsoft.com/office/word/2010/wordprocessingShape">
                  <wps:wsp>
                    <wps:cNvSpPr txBox="1"/>
                    <wps:spPr>
                      <a:xfrm>
                        <a:off x="0" y="0"/>
                        <a:ext cx="152400" cy="178435"/>
                      </a:xfrm>
                      <a:prstGeom prst="rect">
                        <a:avLst/>
                      </a:prstGeom>
                    </wps:spPr>
                    <wps:txbx>
                      <w:txbxContent>
                        <w:p w14:paraId="42A6A1F6">
                          <w:pPr>
                            <w:pStyle w:val="6"/>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300pt;margin-top:739.65pt;height:14.05pt;width:12pt;mso-position-horizontal-relative:page;mso-position-vertical-relative:page;z-index:-251652096;mso-width-relative:page;mso-height-relative:page;" filled="f" stroked="f" coordsize="21600,21600" o:gfxdata="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Cl93toAAAANAQAADwAAAAAAAAABACAAAAAiAAAAZHJzL2Rvd25yZXYueG1sUEsBAhQAFAAAAAgA&#10;h07iQDRK0FCxAQAAcwMAAA4AAAAAAAAAAQAgAAAAKQEAAGRycy9lMm9Eb2MueG1sUEsFBgAAAAAG&#10;AAYAWQEAAEwFAAAAAA==&#10;">
              <v:fill on="f" focussize="0,0"/>
              <v:stroke on="f"/>
              <v:imagedata o:title=""/>
              <o:lock v:ext="edit" aspectratio="f"/>
              <v:textbox inset="0mm,0mm,0mm,0mm">
                <w:txbxContent>
                  <w:p w14:paraId="42A6A1F6">
                    <w:pPr>
                      <w:pStyle w:val="6"/>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215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3168" w:hanging="170"/>
      </w:pPr>
      <w:rPr>
        <w:rFonts w:hint="default"/>
        <w:lang w:val="en-US" w:eastAsia="en-US" w:bidi="ar-SA"/>
      </w:rPr>
    </w:lvl>
    <w:lvl w:ilvl="2" w:tentative="0">
      <w:start w:val="0"/>
      <w:numFmt w:val="bullet"/>
      <w:lvlText w:val="•"/>
      <w:lvlJc w:val="left"/>
      <w:pPr>
        <w:ind w:left="4176" w:hanging="170"/>
      </w:pPr>
      <w:rPr>
        <w:rFonts w:hint="default"/>
        <w:lang w:val="en-US" w:eastAsia="en-US" w:bidi="ar-SA"/>
      </w:rPr>
    </w:lvl>
    <w:lvl w:ilvl="3" w:tentative="0">
      <w:start w:val="0"/>
      <w:numFmt w:val="bullet"/>
      <w:lvlText w:val="•"/>
      <w:lvlJc w:val="left"/>
      <w:pPr>
        <w:ind w:left="5184" w:hanging="170"/>
      </w:pPr>
      <w:rPr>
        <w:rFonts w:hint="default"/>
        <w:lang w:val="en-US" w:eastAsia="en-US" w:bidi="ar-SA"/>
      </w:rPr>
    </w:lvl>
    <w:lvl w:ilvl="4" w:tentative="0">
      <w:start w:val="0"/>
      <w:numFmt w:val="bullet"/>
      <w:lvlText w:val="•"/>
      <w:lvlJc w:val="left"/>
      <w:pPr>
        <w:ind w:left="6192" w:hanging="170"/>
      </w:pPr>
      <w:rPr>
        <w:rFonts w:hint="default"/>
        <w:lang w:val="en-US" w:eastAsia="en-US" w:bidi="ar-SA"/>
      </w:rPr>
    </w:lvl>
    <w:lvl w:ilvl="5" w:tentative="0">
      <w:start w:val="0"/>
      <w:numFmt w:val="bullet"/>
      <w:lvlText w:val="•"/>
      <w:lvlJc w:val="left"/>
      <w:pPr>
        <w:ind w:left="7200" w:hanging="170"/>
      </w:pPr>
      <w:rPr>
        <w:rFonts w:hint="default"/>
        <w:lang w:val="en-US" w:eastAsia="en-US" w:bidi="ar-SA"/>
      </w:rPr>
    </w:lvl>
    <w:lvl w:ilvl="6" w:tentative="0">
      <w:start w:val="0"/>
      <w:numFmt w:val="bullet"/>
      <w:lvlText w:val="•"/>
      <w:lvlJc w:val="left"/>
      <w:pPr>
        <w:ind w:left="8208" w:hanging="170"/>
      </w:pPr>
      <w:rPr>
        <w:rFonts w:hint="default"/>
        <w:lang w:val="en-US" w:eastAsia="en-US" w:bidi="ar-SA"/>
      </w:rPr>
    </w:lvl>
    <w:lvl w:ilvl="7" w:tentative="0">
      <w:start w:val="0"/>
      <w:numFmt w:val="bullet"/>
      <w:lvlText w:val="•"/>
      <w:lvlJc w:val="left"/>
      <w:pPr>
        <w:ind w:left="9216" w:hanging="170"/>
      </w:pPr>
      <w:rPr>
        <w:rFonts w:hint="default"/>
        <w:lang w:val="en-US" w:eastAsia="en-US" w:bidi="ar-SA"/>
      </w:rPr>
    </w:lvl>
    <w:lvl w:ilvl="8" w:tentative="0">
      <w:start w:val="0"/>
      <w:numFmt w:val="bullet"/>
      <w:lvlText w:val="•"/>
      <w:lvlJc w:val="left"/>
      <w:pPr>
        <w:ind w:left="10224" w:hanging="17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79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1"/>
      <w:numFmt w:val="decimal"/>
      <w:lvlText w:val="%1.%2"/>
      <w:lvlJc w:val="left"/>
      <w:pPr>
        <w:ind w:left="188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tentative="0">
      <w:start w:val="1"/>
      <w:numFmt w:val="decimal"/>
      <w:lvlText w:val="%1.%2.%3"/>
      <w:lvlJc w:val="left"/>
      <w:pPr>
        <w:ind w:left="203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tentative="0">
      <w:start w:val="0"/>
      <w:numFmt w:val="bullet"/>
      <w:lvlText w:val="•"/>
      <w:lvlJc w:val="left"/>
      <w:pPr>
        <w:ind w:left="215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tentative="0">
      <w:start w:val="0"/>
      <w:numFmt w:val="bullet"/>
      <w:lvlText w:val="•"/>
      <w:lvlJc w:val="left"/>
      <w:pPr>
        <w:ind w:left="2160" w:hanging="170"/>
      </w:pPr>
      <w:rPr>
        <w:rFonts w:hint="default"/>
        <w:lang w:val="en-US" w:eastAsia="en-US" w:bidi="ar-SA"/>
      </w:rPr>
    </w:lvl>
    <w:lvl w:ilvl="5" w:tentative="0">
      <w:start w:val="0"/>
      <w:numFmt w:val="bullet"/>
      <w:lvlText w:val="•"/>
      <w:lvlJc w:val="left"/>
      <w:pPr>
        <w:ind w:left="3840" w:hanging="170"/>
      </w:pPr>
      <w:rPr>
        <w:rFonts w:hint="default"/>
        <w:lang w:val="en-US" w:eastAsia="en-US" w:bidi="ar-SA"/>
      </w:rPr>
    </w:lvl>
    <w:lvl w:ilvl="6" w:tentative="0">
      <w:start w:val="0"/>
      <w:numFmt w:val="bullet"/>
      <w:lvlText w:val="•"/>
      <w:lvlJc w:val="left"/>
      <w:pPr>
        <w:ind w:left="5520" w:hanging="170"/>
      </w:pPr>
      <w:rPr>
        <w:rFonts w:hint="default"/>
        <w:lang w:val="en-US" w:eastAsia="en-US" w:bidi="ar-SA"/>
      </w:rPr>
    </w:lvl>
    <w:lvl w:ilvl="7" w:tentative="0">
      <w:start w:val="0"/>
      <w:numFmt w:val="bullet"/>
      <w:lvlText w:val="•"/>
      <w:lvlJc w:val="left"/>
      <w:pPr>
        <w:ind w:left="7200" w:hanging="170"/>
      </w:pPr>
      <w:rPr>
        <w:rFonts w:hint="default"/>
        <w:lang w:val="en-US" w:eastAsia="en-US" w:bidi="ar-SA"/>
      </w:rPr>
    </w:lvl>
    <w:lvl w:ilvl="8" w:tentative="0">
      <w:start w:val="0"/>
      <w:numFmt w:val="bullet"/>
      <w:lvlText w:val="•"/>
      <w:lvlJc w:val="left"/>
      <w:pPr>
        <w:ind w:left="8880" w:hanging="17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215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3168" w:hanging="170"/>
      </w:pPr>
      <w:rPr>
        <w:rFonts w:hint="default"/>
        <w:lang w:val="en-US" w:eastAsia="en-US" w:bidi="ar-SA"/>
      </w:rPr>
    </w:lvl>
    <w:lvl w:ilvl="2" w:tentative="0">
      <w:start w:val="0"/>
      <w:numFmt w:val="bullet"/>
      <w:lvlText w:val="•"/>
      <w:lvlJc w:val="left"/>
      <w:pPr>
        <w:ind w:left="4176" w:hanging="170"/>
      </w:pPr>
      <w:rPr>
        <w:rFonts w:hint="default"/>
        <w:lang w:val="en-US" w:eastAsia="en-US" w:bidi="ar-SA"/>
      </w:rPr>
    </w:lvl>
    <w:lvl w:ilvl="3" w:tentative="0">
      <w:start w:val="0"/>
      <w:numFmt w:val="bullet"/>
      <w:lvlText w:val="•"/>
      <w:lvlJc w:val="left"/>
      <w:pPr>
        <w:ind w:left="5184" w:hanging="170"/>
      </w:pPr>
      <w:rPr>
        <w:rFonts w:hint="default"/>
        <w:lang w:val="en-US" w:eastAsia="en-US" w:bidi="ar-SA"/>
      </w:rPr>
    </w:lvl>
    <w:lvl w:ilvl="4" w:tentative="0">
      <w:start w:val="0"/>
      <w:numFmt w:val="bullet"/>
      <w:lvlText w:val="•"/>
      <w:lvlJc w:val="left"/>
      <w:pPr>
        <w:ind w:left="6192" w:hanging="170"/>
      </w:pPr>
      <w:rPr>
        <w:rFonts w:hint="default"/>
        <w:lang w:val="en-US" w:eastAsia="en-US" w:bidi="ar-SA"/>
      </w:rPr>
    </w:lvl>
    <w:lvl w:ilvl="5" w:tentative="0">
      <w:start w:val="0"/>
      <w:numFmt w:val="bullet"/>
      <w:lvlText w:val="•"/>
      <w:lvlJc w:val="left"/>
      <w:pPr>
        <w:ind w:left="7200" w:hanging="170"/>
      </w:pPr>
      <w:rPr>
        <w:rFonts w:hint="default"/>
        <w:lang w:val="en-US" w:eastAsia="en-US" w:bidi="ar-SA"/>
      </w:rPr>
    </w:lvl>
    <w:lvl w:ilvl="6" w:tentative="0">
      <w:start w:val="0"/>
      <w:numFmt w:val="bullet"/>
      <w:lvlText w:val="•"/>
      <w:lvlJc w:val="left"/>
      <w:pPr>
        <w:ind w:left="8208" w:hanging="170"/>
      </w:pPr>
      <w:rPr>
        <w:rFonts w:hint="default"/>
        <w:lang w:val="en-US" w:eastAsia="en-US" w:bidi="ar-SA"/>
      </w:rPr>
    </w:lvl>
    <w:lvl w:ilvl="7" w:tentative="0">
      <w:start w:val="0"/>
      <w:numFmt w:val="bullet"/>
      <w:lvlText w:val="•"/>
      <w:lvlJc w:val="left"/>
      <w:pPr>
        <w:ind w:left="9216" w:hanging="170"/>
      </w:pPr>
      <w:rPr>
        <w:rFonts w:hint="default"/>
        <w:lang w:val="en-US" w:eastAsia="en-US" w:bidi="ar-SA"/>
      </w:rPr>
    </w:lvl>
    <w:lvl w:ilvl="8" w:tentative="0">
      <w:start w:val="0"/>
      <w:numFmt w:val="bullet"/>
      <w:lvlText w:val="•"/>
      <w:lvlJc w:val="left"/>
      <w:pPr>
        <w:ind w:left="10224" w:hanging="17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AF20B28"/>
    <w:rsid w:val="4E0E6B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798" w:hanging="358"/>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ind w:left="2037" w:hanging="597"/>
      <w:outlineLvl w:val="2"/>
    </w:pPr>
    <w:rPr>
      <w:rFonts w:ascii="Times New Roman" w:hAnsi="Times New Roman" w:eastAsia="Times New Roman" w:cs="Times New Roman"/>
      <w:b/>
      <w:bCs/>
      <w:sz w:val="20"/>
      <w:szCs w:val="2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0"/>
      <w:szCs w:val="20"/>
      <w:lang w:val="en-US" w:eastAsia="en-US" w:bidi="ar-SA"/>
    </w:rPr>
  </w:style>
  <w:style w:type="paragraph" w:styleId="7">
    <w:name w:val="Title"/>
    <w:basedOn w:val="1"/>
    <w:qFormat/>
    <w:uiPriority w:val="1"/>
    <w:pPr>
      <w:spacing w:before="3"/>
      <w:ind w:left="20"/>
    </w:pPr>
    <w:rPr>
      <w:rFonts w:ascii="Times New Roman" w:hAnsi="Times New Roman" w:eastAsia="Times New Roman" w:cs="Times New Roman"/>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037" w:hanging="597"/>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line="119"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61</Pages>
  <TotalTime>1</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2025-01-15T07:03:00Z</dcterms:created>
  <dc:creator>ADMIN</dc:creator>
  <cp:lastModifiedBy>Thảo Phương</cp:lastModifiedBy>
  <dcterms:modified xsi:type="dcterms:W3CDTF">2025-01-15T07:06:00Z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LaTeX with hyperref package</vt:lpwstr>
  </property>
  <property fmtid="{D5CDD505-2E9C-101B-9397-08002B2CF9AE}" pid="4" name="LastSaved">
    <vt:filetime>2025-01-15T00:00:00Z</vt:filetime>
  </property>
  <property fmtid="{D5CDD505-2E9C-101B-9397-08002B2CF9AE}" pid="5" name="PTEX.Fullbanner">
    <vt:lpwstr>This is pdfTeX, Version 3.14159265-2.6-1.40.17 (TeX Live 2016) kpathsea version 6.2.2</vt:lpwstr>
  </property>
  <property fmtid="{D5CDD505-2E9C-101B-9397-08002B2CF9AE}" pid="6" name="Producer">
    <vt:lpwstr>pdfTeX-1.40.17</vt:lpwstr>
  </property>
  <property fmtid="{D5CDD505-2E9C-101B-9397-08002B2CF9AE}" pid="7" name="KSOProductBuildVer">
    <vt:lpwstr>2057-12.2.0.18639</vt:lpwstr>
  </property>
  <property fmtid="{D5CDD505-2E9C-101B-9397-08002B2CF9AE}" pid="8" name="ICV">
    <vt:lpwstr>5DA8AF50E4A94DDD9368FDFE7FF6F94B_12</vt:lpwstr>
  </property>
</Properties>
</file>